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3381" w14:textId="0498060C" w:rsidR="00983EE2" w:rsidRDefault="00983EE2" w:rsidP="00983EE2">
      <w:pPr>
        <w:pStyle w:val="TOCHeading"/>
        <w:jc w:val="center"/>
      </w:pPr>
      <w:r>
        <w:t>Ontic Health Model</w:t>
      </w:r>
    </w:p>
    <w:p w14:paraId="66890E42" w14:textId="76FFC3DF" w:rsidR="00983EE2" w:rsidRPr="00983EE2" w:rsidRDefault="00983EE2" w:rsidP="00983EE2">
      <w:pPr>
        <w:jc w:val="center"/>
      </w:pPr>
      <w:r>
        <w:t>1/4/2024</w:t>
      </w:r>
    </w:p>
    <w:p w14:paraId="1259624E" w14:textId="0D3B65EF" w:rsidR="00983EE2" w:rsidRDefault="00983EE2" w:rsidP="00983EE2">
      <w:pPr>
        <w:pStyle w:val="TOCHeading"/>
        <w:jc w:val="center"/>
      </w:pPr>
      <w:r>
        <w:t>Contents</w:t>
      </w:r>
    </w:p>
    <w:p w14:paraId="3B4EDE3C" w14:textId="73E4F886" w:rsidR="00983EE2" w:rsidRPr="00983EE2" w:rsidRDefault="00983EE2">
      <w:pPr>
        <w:pStyle w:val="TOC1"/>
        <w:tabs>
          <w:tab w:val="left" w:pos="1512"/>
        </w:tabs>
        <w:rPr>
          <w:rFonts w:ascii="Calibri" w:hAnsi="Calibri"/>
          <w:noProof/>
          <w:kern w:val="2"/>
          <w:sz w:val="22"/>
          <w:szCs w:val="22"/>
        </w:rPr>
      </w:pPr>
      <w:r>
        <w:fldChar w:fldCharType="begin"/>
      </w:r>
      <w:r>
        <w:instrText xml:space="preserve"> TOC \o "1-3" \h \z \u </w:instrText>
      </w:r>
      <w:r>
        <w:fldChar w:fldCharType="separate"/>
      </w:r>
      <w:hyperlink w:anchor="_Toc155269450" w:history="1">
        <w:r w:rsidRPr="00035B11">
          <w:rPr>
            <w:rStyle w:val="Hyperlink"/>
            <w:noProof/>
          </w:rPr>
          <w:t>1</w:t>
        </w:r>
        <w:r w:rsidRPr="00983EE2">
          <w:rPr>
            <w:rFonts w:ascii="Calibri" w:hAnsi="Calibri"/>
            <w:noProof/>
            <w:kern w:val="2"/>
            <w:sz w:val="22"/>
            <w:szCs w:val="22"/>
          </w:rPr>
          <w:tab/>
        </w:r>
        <w:r w:rsidRPr="00035B11">
          <w:rPr>
            <w:rStyle w:val="Hyperlink"/>
            <w:noProof/>
          </w:rPr>
          <w:t>MDMILibrary</w:t>
        </w:r>
        <w:r>
          <w:rPr>
            <w:noProof/>
            <w:webHidden/>
          </w:rPr>
          <w:tab/>
        </w:r>
        <w:r>
          <w:rPr>
            <w:noProof/>
            <w:webHidden/>
          </w:rPr>
          <w:fldChar w:fldCharType="begin"/>
        </w:r>
        <w:r>
          <w:rPr>
            <w:noProof/>
            <w:webHidden/>
          </w:rPr>
          <w:instrText xml:space="preserve"> PAGEREF _Toc155269450 \h </w:instrText>
        </w:r>
        <w:r>
          <w:rPr>
            <w:noProof/>
            <w:webHidden/>
          </w:rPr>
        </w:r>
        <w:r>
          <w:rPr>
            <w:noProof/>
            <w:webHidden/>
          </w:rPr>
          <w:fldChar w:fldCharType="separate"/>
        </w:r>
        <w:r>
          <w:rPr>
            <w:noProof/>
            <w:webHidden/>
          </w:rPr>
          <w:t>2</w:t>
        </w:r>
        <w:r>
          <w:rPr>
            <w:noProof/>
            <w:webHidden/>
          </w:rPr>
          <w:fldChar w:fldCharType="end"/>
        </w:r>
      </w:hyperlink>
    </w:p>
    <w:p w14:paraId="5BB066A2" w14:textId="1B8EF89F" w:rsidR="00983EE2" w:rsidRPr="00983EE2" w:rsidRDefault="00983EE2">
      <w:pPr>
        <w:pStyle w:val="TOC2"/>
        <w:rPr>
          <w:rFonts w:ascii="Calibri" w:hAnsi="Calibri"/>
          <w:noProof/>
          <w:kern w:val="2"/>
          <w:sz w:val="22"/>
          <w:szCs w:val="22"/>
        </w:rPr>
      </w:pPr>
      <w:hyperlink w:anchor="_Toc155269451" w:history="1">
        <w:r w:rsidRPr="00035B11">
          <w:rPr>
            <w:rStyle w:val="Hyperlink"/>
            <w:noProof/>
          </w:rPr>
          <w:t>1.1</w:t>
        </w:r>
        <w:r w:rsidRPr="00983EE2">
          <w:rPr>
            <w:rFonts w:ascii="Calibri" w:hAnsi="Calibri"/>
            <w:noProof/>
            <w:kern w:val="2"/>
            <w:sz w:val="22"/>
            <w:szCs w:val="22"/>
          </w:rPr>
          <w:tab/>
        </w:r>
        <w:r w:rsidRPr="00035B11">
          <w:rPr>
            <w:rStyle w:val="Hyperlink"/>
            <w:noProof/>
          </w:rPr>
          <w:t>Diagram: MDMILibrary</w:t>
        </w:r>
        <w:r>
          <w:rPr>
            <w:noProof/>
            <w:webHidden/>
          </w:rPr>
          <w:tab/>
        </w:r>
        <w:r>
          <w:rPr>
            <w:noProof/>
            <w:webHidden/>
          </w:rPr>
          <w:fldChar w:fldCharType="begin"/>
        </w:r>
        <w:r>
          <w:rPr>
            <w:noProof/>
            <w:webHidden/>
          </w:rPr>
          <w:instrText xml:space="preserve"> PAGEREF _Toc155269451 \h </w:instrText>
        </w:r>
        <w:r>
          <w:rPr>
            <w:noProof/>
            <w:webHidden/>
          </w:rPr>
        </w:r>
        <w:r>
          <w:rPr>
            <w:noProof/>
            <w:webHidden/>
          </w:rPr>
          <w:fldChar w:fldCharType="separate"/>
        </w:r>
        <w:r>
          <w:rPr>
            <w:noProof/>
            <w:webHidden/>
          </w:rPr>
          <w:t>2</w:t>
        </w:r>
        <w:r>
          <w:rPr>
            <w:noProof/>
            <w:webHidden/>
          </w:rPr>
          <w:fldChar w:fldCharType="end"/>
        </w:r>
      </w:hyperlink>
    </w:p>
    <w:p w14:paraId="195E2F98" w14:textId="681C31B4" w:rsidR="00983EE2" w:rsidRPr="00983EE2" w:rsidRDefault="00983EE2">
      <w:pPr>
        <w:pStyle w:val="TOC1"/>
        <w:tabs>
          <w:tab w:val="left" w:pos="1512"/>
        </w:tabs>
        <w:rPr>
          <w:rFonts w:ascii="Calibri" w:hAnsi="Calibri"/>
          <w:noProof/>
          <w:kern w:val="2"/>
          <w:sz w:val="22"/>
          <w:szCs w:val="22"/>
        </w:rPr>
      </w:pPr>
      <w:hyperlink w:anchor="_Toc155269452" w:history="1">
        <w:r w:rsidRPr="00035B11">
          <w:rPr>
            <w:rStyle w:val="Hyperlink"/>
            <w:noProof/>
          </w:rPr>
          <w:t>2</w:t>
        </w:r>
        <w:r w:rsidRPr="00983EE2">
          <w:rPr>
            <w:rFonts w:ascii="Calibri" w:hAnsi="Calibri"/>
            <w:noProof/>
            <w:kern w:val="2"/>
            <w:sz w:val="22"/>
            <w:szCs w:val="22"/>
          </w:rPr>
          <w:tab/>
        </w:r>
        <w:r w:rsidRPr="00035B11">
          <w:rPr>
            <w:rStyle w:val="Hyperlink"/>
            <w:noProof/>
          </w:rPr>
          <w:t>OnticHealthExamples::Condition types</w:t>
        </w:r>
        <w:r>
          <w:rPr>
            <w:noProof/>
            <w:webHidden/>
          </w:rPr>
          <w:tab/>
        </w:r>
        <w:r>
          <w:rPr>
            <w:noProof/>
            <w:webHidden/>
          </w:rPr>
          <w:fldChar w:fldCharType="begin"/>
        </w:r>
        <w:r>
          <w:rPr>
            <w:noProof/>
            <w:webHidden/>
          </w:rPr>
          <w:instrText xml:space="preserve"> PAGEREF _Toc155269452 \h </w:instrText>
        </w:r>
        <w:r>
          <w:rPr>
            <w:noProof/>
            <w:webHidden/>
          </w:rPr>
        </w:r>
        <w:r>
          <w:rPr>
            <w:noProof/>
            <w:webHidden/>
          </w:rPr>
          <w:fldChar w:fldCharType="separate"/>
        </w:r>
        <w:r>
          <w:rPr>
            <w:noProof/>
            <w:webHidden/>
          </w:rPr>
          <w:t>4</w:t>
        </w:r>
        <w:r>
          <w:rPr>
            <w:noProof/>
            <w:webHidden/>
          </w:rPr>
          <w:fldChar w:fldCharType="end"/>
        </w:r>
      </w:hyperlink>
    </w:p>
    <w:p w14:paraId="4D548C6C" w14:textId="57997DDB" w:rsidR="00983EE2" w:rsidRPr="00983EE2" w:rsidRDefault="00983EE2">
      <w:pPr>
        <w:pStyle w:val="TOC2"/>
        <w:rPr>
          <w:rFonts w:ascii="Calibri" w:hAnsi="Calibri"/>
          <w:noProof/>
          <w:kern w:val="2"/>
          <w:sz w:val="22"/>
          <w:szCs w:val="22"/>
        </w:rPr>
      </w:pPr>
      <w:hyperlink w:anchor="_Toc155269453" w:history="1">
        <w:r w:rsidRPr="00035B11">
          <w:rPr>
            <w:rStyle w:val="Hyperlink"/>
            <w:noProof/>
          </w:rPr>
          <w:t>2.1</w:t>
        </w:r>
        <w:r w:rsidRPr="00983EE2">
          <w:rPr>
            <w:rFonts w:ascii="Calibri" w:hAnsi="Calibri"/>
            <w:noProof/>
            <w:kern w:val="2"/>
            <w:sz w:val="22"/>
            <w:szCs w:val="22"/>
          </w:rPr>
          <w:tab/>
        </w:r>
        <w:r w:rsidRPr="00035B11">
          <w:rPr>
            <w:rStyle w:val="Hyperlink"/>
            <w:noProof/>
          </w:rPr>
          <w:t>Diagram: Condition Types</w:t>
        </w:r>
        <w:r>
          <w:rPr>
            <w:noProof/>
            <w:webHidden/>
          </w:rPr>
          <w:tab/>
        </w:r>
        <w:r>
          <w:rPr>
            <w:noProof/>
            <w:webHidden/>
          </w:rPr>
          <w:fldChar w:fldCharType="begin"/>
        </w:r>
        <w:r>
          <w:rPr>
            <w:noProof/>
            <w:webHidden/>
          </w:rPr>
          <w:instrText xml:space="preserve"> PAGEREF _Toc155269453 \h </w:instrText>
        </w:r>
        <w:r>
          <w:rPr>
            <w:noProof/>
            <w:webHidden/>
          </w:rPr>
        </w:r>
        <w:r>
          <w:rPr>
            <w:noProof/>
            <w:webHidden/>
          </w:rPr>
          <w:fldChar w:fldCharType="separate"/>
        </w:r>
        <w:r>
          <w:rPr>
            <w:noProof/>
            <w:webHidden/>
          </w:rPr>
          <w:t>4</w:t>
        </w:r>
        <w:r>
          <w:rPr>
            <w:noProof/>
            <w:webHidden/>
          </w:rPr>
          <w:fldChar w:fldCharType="end"/>
        </w:r>
      </w:hyperlink>
    </w:p>
    <w:p w14:paraId="3F9BD989" w14:textId="638C8420" w:rsidR="00983EE2" w:rsidRPr="00983EE2" w:rsidRDefault="00983EE2">
      <w:pPr>
        <w:pStyle w:val="TOC2"/>
        <w:rPr>
          <w:rFonts w:ascii="Calibri" w:hAnsi="Calibri"/>
          <w:noProof/>
          <w:kern w:val="2"/>
          <w:sz w:val="22"/>
          <w:szCs w:val="22"/>
        </w:rPr>
      </w:pPr>
      <w:hyperlink w:anchor="_Toc155269454" w:history="1">
        <w:r w:rsidRPr="00035B11">
          <w:rPr>
            <w:rStyle w:val="Hyperlink"/>
            <w:noProof/>
          </w:rPr>
          <w:t>2.2</w:t>
        </w:r>
        <w:r w:rsidRPr="00983EE2">
          <w:rPr>
            <w:rFonts w:ascii="Calibri" w:hAnsi="Calibri"/>
            <w:noProof/>
            <w:kern w:val="2"/>
            <w:sz w:val="22"/>
            <w:szCs w:val="22"/>
          </w:rPr>
          <w:tab/>
        </w:r>
        <w:r w:rsidRPr="00035B11">
          <w:rPr>
            <w:rStyle w:val="Hyperlink"/>
            <w:noProof/>
          </w:rPr>
          <w:t>Class Actual Body Height</w:t>
        </w:r>
        <w:r>
          <w:rPr>
            <w:noProof/>
            <w:webHidden/>
          </w:rPr>
          <w:tab/>
        </w:r>
        <w:r>
          <w:rPr>
            <w:noProof/>
            <w:webHidden/>
          </w:rPr>
          <w:fldChar w:fldCharType="begin"/>
        </w:r>
        <w:r>
          <w:rPr>
            <w:noProof/>
            <w:webHidden/>
          </w:rPr>
          <w:instrText xml:space="preserve"> PAGEREF _Toc155269454 \h </w:instrText>
        </w:r>
        <w:r>
          <w:rPr>
            <w:noProof/>
            <w:webHidden/>
          </w:rPr>
        </w:r>
        <w:r>
          <w:rPr>
            <w:noProof/>
            <w:webHidden/>
          </w:rPr>
          <w:fldChar w:fldCharType="separate"/>
        </w:r>
        <w:r>
          <w:rPr>
            <w:noProof/>
            <w:webHidden/>
          </w:rPr>
          <w:t>4</w:t>
        </w:r>
        <w:r>
          <w:rPr>
            <w:noProof/>
            <w:webHidden/>
          </w:rPr>
          <w:fldChar w:fldCharType="end"/>
        </w:r>
      </w:hyperlink>
    </w:p>
    <w:p w14:paraId="58F52F7D" w14:textId="6B09730C" w:rsidR="00983EE2" w:rsidRPr="00983EE2" w:rsidRDefault="00983EE2">
      <w:pPr>
        <w:pStyle w:val="TOC2"/>
        <w:rPr>
          <w:rFonts w:ascii="Calibri" w:hAnsi="Calibri"/>
          <w:noProof/>
          <w:kern w:val="2"/>
          <w:sz w:val="22"/>
          <w:szCs w:val="22"/>
        </w:rPr>
      </w:pPr>
      <w:hyperlink w:anchor="_Toc155269455" w:history="1">
        <w:r w:rsidRPr="00035B11">
          <w:rPr>
            <w:rStyle w:val="Hyperlink"/>
            <w:noProof/>
          </w:rPr>
          <w:t>2.3</w:t>
        </w:r>
        <w:r w:rsidRPr="00983EE2">
          <w:rPr>
            <w:rFonts w:ascii="Calibri" w:hAnsi="Calibri"/>
            <w:noProof/>
            <w:kern w:val="2"/>
            <w:sz w:val="22"/>
            <w:szCs w:val="22"/>
          </w:rPr>
          <w:tab/>
        </w:r>
        <w:r w:rsidRPr="00035B11">
          <w:rPr>
            <w:rStyle w:val="Hyperlink"/>
            <w:noProof/>
          </w:rPr>
          <w:t>Class Actual Body Temperature</w:t>
        </w:r>
        <w:r>
          <w:rPr>
            <w:noProof/>
            <w:webHidden/>
          </w:rPr>
          <w:tab/>
        </w:r>
        <w:r>
          <w:rPr>
            <w:noProof/>
            <w:webHidden/>
          </w:rPr>
          <w:fldChar w:fldCharType="begin"/>
        </w:r>
        <w:r>
          <w:rPr>
            <w:noProof/>
            <w:webHidden/>
          </w:rPr>
          <w:instrText xml:space="preserve"> PAGEREF _Toc155269455 \h </w:instrText>
        </w:r>
        <w:r>
          <w:rPr>
            <w:noProof/>
            <w:webHidden/>
          </w:rPr>
        </w:r>
        <w:r>
          <w:rPr>
            <w:noProof/>
            <w:webHidden/>
          </w:rPr>
          <w:fldChar w:fldCharType="separate"/>
        </w:r>
        <w:r>
          <w:rPr>
            <w:noProof/>
            <w:webHidden/>
          </w:rPr>
          <w:t>4</w:t>
        </w:r>
        <w:r>
          <w:rPr>
            <w:noProof/>
            <w:webHidden/>
          </w:rPr>
          <w:fldChar w:fldCharType="end"/>
        </w:r>
      </w:hyperlink>
    </w:p>
    <w:p w14:paraId="512BBCA1" w14:textId="5C59AB6E" w:rsidR="00983EE2" w:rsidRPr="00983EE2" w:rsidRDefault="00983EE2">
      <w:pPr>
        <w:pStyle w:val="TOC2"/>
        <w:rPr>
          <w:rFonts w:ascii="Calibri" w:hAnsi="Calibri"/>
          <w:noProof/>
          <w:kern w:val="2"/>
          <w:sz w:val="22"/>
          <w:szCs w:val="22"/>
        </w:rPr>
      </w:pPr>
      <w:hyperlink w:anchor="_Toc155269456" w:history="1">
        <w:r w:rsidRPr="00035B11">
          <w:rPr>
            <w:rStyle w:val="Hyperlink"/>
            <w:noProof/>
          </w:rPr>
          <w:t>2.4</w:t>
        </w:r>
        <w:r w:rsidRPr="00983EE2">
          <w:rPr>
            <w:rFonts w:ascii="Calibri" w:hAnsi="Calibri"/>
            <w:noProof/>
            <w:kern w:val="2"/>
            <w:sz w:val="22"/>
            <w:szCs w:val="22"/>
          </w:rPr>
          <w:tab/>
        </w:r>
        <w:r w:rsidRPr="00035B11">
          <w:rPr>
            <w:rStyle w:val="Hyperlink"/>
            <w:noProof/>
          </w:rPr>
          <w:t>Class Actual Creatine Clearance</w:t>
        </w:r>
        <w:r>
          <w:rPr>
            <w:noProof/>
            <w:webHidden/>
          </w:rPr>
          <w:tab/>
        </w:r>
        <w:r>
          <w:rPr>
            <w:noProof/>
            <w:webHidden/>
          </w:rPr>
          <w:fldChar w:fldCharType="begin"/>
        </w:r>
        <w:r>
          <w:rPr>
            <w:noProof/>
            <w:webHidden/>
          </w:rPr>
          <w:instrText xml:space="preserve"> PAGEREF _Toc155269456 \h </w:instrText>
        </w:r>
        <w:r>
          <w:rPr>
            <w:noProof/>
            <w:webHidden/>
          </w:rPr>
        </w:r>
        <w:r>
          <w:rPr>
            <w:noProof/>
            <w:webHidden/>
          </w:rPr>
          <w:fldChar w:fldCharType="separate"/>
        </w:r>
        <w:r>
          <w:rPr>
            <w:noProof/>
            <w:webHidden/>
          </w:rPr>
          <w:t>5</w:t>
        </w:r>
        <w:r>
          <w:rPr>
            <w:noProof/>
            <w:webHidden/>
          </w:rPr>
          <w:fldChar w:fldCharType="end"/>
        </w:r>
      </w:hyperlink>
    </w:p>
    <w:p w14:paraId="15F04DC0" w14:textId="5C1CB6DD" w:rsidR="00983EE2" w:rsidRPr="00983EE2" w:rsidRDefault="00983EE2">
      <w:pPr>
        <w:pStyle w:val="TOC2"/>
        <w:rPr>
          <w:rFonts w:ascii="Calibri" w:hAnsi="Calibri"/>
          <w:noProof/>
          <w:kern w:val="2"/>
          <w:sz w:val="22"/>
          <w:szCs w:val="22"/>
        </w:rPr>
      </w:pPr>
      <w:hyperlink w:anchor="_Toc155269457" w:history="1">
        <w:r w:rsidRPr="00035B11">
          <w:rPr>
            <w:rStyle w:val="Hyperlink"/>
            <w:noProof/>
          </w:rPr>
          <w:t>2.5</w:t>
        </w:r>
        <w:r w:rsidRPr="00983EE2">
          <w:rPr>
            <w:rFonts w:ascii="Calibri" w:hAnsi="Calibri"/>
            <w:noProof/>
            <w:kern w:val="2"/>
            <w:sz w:val="22"/>
            <w:szCs w:val="22"/>
          </w:rPr>
          <w:tab/>
        </w:r>
        <w:r w:rsidRPr="00035B11">
          <w:rPr>
            <w:rStyle w:val="Hyperlink"/>
            <w:noProof/>
          </w:rPr>
          <w:t>Class Body Height</w:t>
        </w:r>
        <w:r>
          <w:rPr>
            <w:noProof/>
            <w:webHidden/>
          </w:rPr>
          <w:tab/>
        </w:r>
        <w:r>
          <w:rPr>
            <w:noProof/>
            <w:webHidden/>
          </w:rPr>
          <w:fldChar w:fldCharType="begin"/>
        </w:r>
        <w:r>
          <w:rPr>
            <w:noProof/>
            <w:webHidden/>
          </w:rPr>
          <w:instrText xml:space="preserve"> PAGEREF _Toc155269457 \h </w:instrText>
        </w:r>
        <w:r>
          <w:rPr>
            <w:noProof/>
            <w:webHidden/>
          </w:rPr>
        </w:r>
        <w:r>
          <w:rPr>
            <w:noProof/>
            <w:webHidden/>
          </w:rPr>
          <w:fldChar w:fldCharType="separate"/>
        </w:r>
        <w:r>
          <w:rPr>
            <w:noProof/>
            <w:webHidden/>
          </w:rPr>
          <w:t>5</w:t>
        </w:r>
        <w:r>
          <w:rPr>
            <w:noProof/>
            <w:webHidden/>
          </w:rPr>
          <w:fldChar w:fldCharType="end"/>
        </w:r>
      </w:hyperlink>
    </w:p>
    <w:p w14:paraId="3EE36962" w14:textId="27A759FB" w:rsidR="00983EE2" w:rsidRPr="00983EE2" w:rsidRDefault="00983EE2">
      <w:pPr>
        <w:pStyle w:val="TOC2"/>
        <w:rPr>
          <w:rFonts w:ascii="Calibri" w:hAnsi="Calibri"/>
          <w:noProof/>
          <w:kern w:val="2"/>
          <w:sz w:val="22"/>
          <w:szCs w:val="22"/>
        </w:rPr>
      </w:pPr>
      <w:hyperlink w:anchor="_Toc155269458" w:history="1">
        <w:r w:rsidRPr="00035B11">
          <w:rPr>
            <w:rStyle w:val="Hyperlink"/>
            <w:noProof/>
          </w:rPr>
          <w:t>2.6</w:t>
        </w:r>
        <w:r w:rsidRPr="00983EE2">
          <w:rPr>
            <w:rFonts w:ascii="Calibri" w:hAnsi="Calibri"/>
            <w:noProof/>
            <w:kern w:val="2"/>
            <w:sz w:val="22"/>
            <w:szCs w:val="22"/>
          </w:rPr>
          <w:tab/>
        </w:r>
        <w:r w:rsidRPr="00035B11">
          <w:rPr>
            <w:rStyle w:val="Hyperlink"/>
            <w:noProof/>
          </w:rPr>
          <w:t>Class Body Temperature</w:t>
        </w:r>
        <w:r>
          <w:rPr>
            <w:noProof/>
            <w:webHidden/>
          </w:rPr>
          <w:tab/>
        </w:r>
        <w:r>
          <w:rPr>
            <w:noProof/>
            <w:webHidden/>
          </w:rPr>
          <w:fldChar w:fldCharType="begin"/>
        </w:r>
        <w:r>
          <w:rPr>
            <w:noProof/>
            <w:webHidden/>
          </w:rPr>
          <w:instrText xml:space="preserve"> PAGEREF _Toc155269458 \h </w:instrText>
        </w:r>
        <w:r>
          <w:rPr>
            <w:noProof/>
            <w:webHidden/>
          </w:rPr>
        </w:r>
        <w:r>
          <w:rPr>
            <w:noProof/>
            <w:webHidden/>
          </w:rPr>
          <w:fldChar w:fldCharType="separate"/>
        </w:r>
        <w:r>
          <w:rPr>
            <w:noProof/>
            <w:webHidden/>
          </w:rPr>
          <w:t>5</w:t>
        </w:r>
        <w:r>
          <w:rPr>
            <w:noProof/>
            <w:webHidden/>
          </w:rPr>
          <w:fldChar w:fldCharType="end"/>
        </w:r>
      </w:hyperlink>
    </w:p>
    <w:p w14:paraId="354EBC01" w14:textId="4A66DC76" w:rsidR="00983EE2" w:rsidRPr="00983EE2" w:rsidRDefault="00983EE2">
      <w:pPr>
        <w:pStyle w:val="TOC2"/>
        <w:rPr>
          <w:rFonts w:ascii="Calibri" w:hAnsi="Calibri"/>
          <w:noProof/>
          <w:kern w:val="2"/>
          <w:sz w:val="22"/>
          <w:szCs w:val="22"/>
        </w:rPr>
      </w:pPr>
      <w:hyperlink w:anchor="_Toc155269459" w:history="1">
        <w:r w:rsidRPr="00035B11">
          <w:rPr>
            <w:rStyle w:val="Hyperlink"/>
            <w:noProof/>
          </w:rPr>
          <w:t>2.7</w:t>
        </w:r>
        <w:r w:rsidRPr="00983EE2">
          <w:rPr>
            <w:rFonts w:ascii="Calibri" w:hAnsi="Calibri"/>
            <w:noProof/>
            <w:kern w:val="2"/>
            <w:sz w:val="22"/>
            <w:szCs w:val="22"/>
          </w:rPr>
          <w:tab/>
        </w:r>
        <w:r w:rsidRPr="00035B11">
          <w:rPr>
            <w:rStyle w:val="Hyperlink"/>
            <w:noProof/>
          </w:rPr>
          <w:t>Class CrCl for Kidney Disease</w:t>
        </w:r>
        <w:r>
          <w:rPr>
            <w:noProof/>
            <w:webHidden/>
          </w:rPr>
          <w:tab/>
        </w:r>
        <w:r>
          <w:rPr>
            <w:noProof/>
            <w:webHidden/>
          </w:rPr>
          <w:fldChar w:fldCharType="begin"/>
        </w:r>
        <w:r>
          <w:rPr>
            <w:noProof/>
            <w:webHidden/>
          </w:rPr>
          <w:instrText xml:space="preserve"> PAGEREF _Toc155269459 \h </w:instrText>
        </w:r>
        <w:r>
          <w:rPr>
            <w:noProof/>
            <w:webHidden/>
          </w:rPr>
        </w:r>
        <w:r>
          <w:rPr>
            <w:noProof/>
            <w:webHidden/>
          </w:rPr>
          <w:fldChar w:fldCharType="separate"/>
        </w:r>
        <w:r>
          <w:rPr>
            <w:noProof/>
            <w:webHidden/>
          </w:rPr>
          <w:t>5</w:t>
        </w:r>
        <w:r>
          <w:rPr>
            <w:noProof/>
            <w:webHidden/>
          </w:rPr>
          <w:fldChar w:fldCharType="end"/>
        </w:r>
      </w:hyperlink>
    </w:p>
    <w:p w14:paraId="288F3F51" w14:textId="5806274F" w:rsidR="00983EE2" w:rsidRPr="00983EE2" w:rsidRDefault="00983EE2">
      <w:pPr>
        <w:pStyle w:val="TOC2"/>
        <w:rPr>
          <w:rFonts w:ascii="Calibri" w:hAnsi="Calibri"/>
          <w:noProof/>
          <w:kern w:val="2"/>
          <w:sz w:val="22"/>
          <w:szCs w:val="22"/>
        </w:rPr>
      </w:pPr>
      <w:hyperlink w:anchor="_Toc155269460" w:history="1">
        <w:r w:rsidRPr="00035B11">
          <w:rPr>
            <w:rStyle w:val="Hyperlink"/>
            <w:noProof/>
          </w:rPr>
          <w:t>2.8</w:t>
        </w:r>
        <w:r w:rsidRPr="00983EE2">
          <w:rPr>
            <w:rFonts w:ascii="Calibri" w:hAnsi="Calibri"/>
            <w:noProof/>
            <w:kern w:val="2"/>
            <w:sz w:val="22"/>
            <w:szCs w:val="22"/>
          </w:rPr>
          <w:tab/>
        </w:r>
        <w:r w:rsidRPr="00035B11">
          <w:rPr>
            <w:rStyle w:val="Hyperlink"/>
            <w:noProof/>
          </w:rPr>
          <w:t>Class Creatinine Clearance</w:t>
        </w:r>
        <w:r>
          <w:rPr>
            <w:noProof/>
            <w:webHidden/>
          </w:rPr>
          <w:tab/>
        </w:r>
        <w:r>
          <w:rPr>
            <w:noProof/>
            <w:webHidden/>
          </w:rPr>
          <w:fldChar w:fldCharType="begin"/>
        </w:r>
        <w:r>
          <w:rPr>
            <w:noProof/>
            <w:webHidden/>
          </w:rPr>
          <w:instrText xml:space="preserve"> PAGEREF _Toc155269460 \h </w:instrText>
        </w:r>
        <w:r>
          <w:rPr>
            <w:noProof/>
            <w:webHidden/>
          </w:rPr>
        </w:r>
        <w:r>
          <w:rPr>
            <w:noProof/>
            <w:webHidden/>
          </w:rPr>
          <w:fldChar w:fldCharType="separate"/>
        </w:r>
        <w:r>
          <w:rPr>
            <w:noProof/>
            <w:webHidden/>
          </w:rPr>
          <w:t>5</w:t>
        </w:r>
        <w:r>
          <w:rPr>
            <w:noProof/>
            <w:webHidden/>
          </w:rPr>
          <w:fldChar w:fldCharType="end"/>
        </w:r>
      </w:hyperlink>
    </w:p>
    <w:p w14:paraId="1A7CCECF" w14:textId="1E7EC9C0" w:rsidR="00983EE2" w:rsidRPr="00983EE2" w:rsidRDefault="00983EE2">
      <w:pPr>
        <w:pStyle w:val="TOC2"/>
        <w:rPr>
          <w:rFonts w:ascii="Calibri" w:hAnsi="Calibri"/>
          <w:noProof/>
          <w:kern w:val="2"/>
          <w:sz w:val="22"/>
          <w:szCs w:val="22"/>
        </w:rPr>
      </w:pPr>
      <w:hyperlink w:anchor="_Toc155269461" w:history="1">
        <w:r w:rsidRPr="00035B11">
          <w:rPr>
            <w:rStyle w:val="Hyperlink"/>
            <w:noProof/>
          </w:rPr>
          <w:t>2.9</w:t>
        </w:r>
        <w:r w:rsidRPr="00983EE2">
          <w:rPr>
            <w:rFonts w:ascii="Calibri" w:hAnsi="Calibri"/>
            <w:noProof/>
            <w:kern w:val="2"/>
            <w:sz w:val="22"/>
            <w:szCs w:val="22"/>
          </w:rPr>
          <w:tab/>
        </w:r>
        <w:r w:rsidRPr="00035B11">
          <w:rPr>
            <w:rStyle w:val="Hyperlink"/>
            <w:noProof/>
          </w:rPr>
          <w:t>Class Kidney Disease</w:t>
        </w:r>
        <w:r>
          <w:rPr>
            <w:noProof/>
            <w:webHidden/>
          </w:rPr>
          <w:tab/>
        </w:r>
        <w:r>
          <w:rPr>
            <w:noProof/>
            <w:webHidden/>
          </w:rPr>
          <w:fldChar w:fldCharType="begin"/>
        </w:r>
        <w:r>
          <w:rPr>
            <w:noProof/>
            <w:webHidden/>
          </w:rPr>
          <w:instrText xml:space="preserve"> PAGEREF _Toc155269461 \h </w:instrText>
        </w:r>
        <w:r>
          <w:rPr>
            <w:noProof/>
            <w:webHidden/>
          </w:rPr>
        </w:r>
        <w:r>
          <w:rPr>
            <w:noProof/>
            <w:webHidden/>
          </w:rPr>
          <w:fldChar w:fldCharType="separate"/>
        </w:r>
        <w:r>
          <w:rPr>
            <w:noProof/>
            <w:webHidden/>
          </w:rPr>
          <w:t>5</w:t>
        </w:r>
        <w:r>
          <w:rPr>
            <w:noProof/>
            <w:webHidden/>
          </w:rPr>
          <w:fldChar w:fldCharType="end"/>
        </w:r>
      </w:hyperlink>
    </w:p>
    <w:p w14:paraId="4116A082" w14:textId="14FFFDE7" w:rsidR="00983EE2" w:rsidRPr="00983EE2" w:rsidRDefault="00983EE2">
      <w:pPr>
        <w:pStyle w:val="TOC1"/>
        <w:tabs>
          <w:tab w:val="left" w:pos="1512"/>
        </w:tabs>
        <w:rPr>
          <w:rFonts w:ascii="Calibri" w:hAnsi="Calibri"/>
          <w:noProof/>
          <w:kern w:val="2"/>
          <w:sz w:val="22"/>
          <w:szCs w:val="22"/>
        </w:rPr>
      </w:pPr>
      <w:hyperlink w:anchor="_Toc155269462" w:history="1">
        <w:r w:rsidRPr="00035B11">
          <w:rPr>
            <w:rStyle w:val="Hyperlink"/>
            <w:noProof/>
          </w:rPr>
          <w:t>3</w:t>
        </w:r>
        <w:r w:rsidRPr="00983EE2">
          <w:rPr>
            <w:rFonts w:ascii="Calibri" w:hAnsi="Calibri"/>
            <w:noProof/>
            <w:kern w:val="2"/>
            <w:sz w:val="22"/>
            <w:szCs w:val="22"/>
          </w:rPr>
          <w:tab/>
        </w:r>
        <w:r w:rsidRPr="00035B11">
          <w:rPr>
            <w:rStyle w:val="Hyperlink"/>
            <w:noProof/>
          </w:rPr>
          <w:t>OnticHealthGeneric::Actors</w:t>
        </w:r>
        <w:r>
          <w:rPr>
            <w:noProof/>
            <w:webHidden/>
          </w:rPr>
          <w:tab/>
        </w:r>
        <w:r>
          <w:rPr>
            <w:noProof/>
            <w:webHidden/>
          </w:rPr>
          <w:fldChar w:fldCharType="begin"/>
        </w:r>
        <w:r>
          <w:rPr>
            <w:noProof/>
            <w:webHidden/>
          </w:rPr>
          <w:instrText xml:space="preserve"> PAGEREF _Toc155269462 \h </w:instrText>
        </w:r>
        <w:r>
          <w:rPr>
            <w:noProof/>
            <w:webHidden/>
          </w:rPr>
        </w:r>
        <w:r>
          <w:rPr>
            <w:noProof/>
            <w:webHidden/>
          </w:rPr>
          <w:fldChar w:fldCharType="separate"/>
        </w:r>
        <w:r>
          <w:rPr>
            <w:noProof/>
            <w:webHidden/>
          </w:rPr>
          <w:t>6</w:t>
        </w:r>
        <w:r>
          <w:rPr>
            <w:noProof/>
            <w:webHidden/>
          </w:rPr>
          <w:fldChar w:fldCharType="end"/>
        </w:r>
      </w:hyperlink>
    </w:p>
    <w:p w14:paraId="1C1875BE" w14:textId="224DE9BB" w:rsidR="00983EE2" w:rsidRPr="00983EE2" w:rsidRDefault="00983EE2">
      <w:pPr>
        <w:pStyle w:val="TOC2"/>
        <w:rPr>
          <w:rFonts w:ascii="Calibri" w:hAnsi="Calibri"/>
          <w:noProof/>
          <w:kern w:val="2"/>
          <w:sz w:val="22"/>
          <w:szCs w:val="22"/>
        </w:rPr>
      </w:pPr>
      <w:hyperlink w:anchor="_Toc155269463" w:history="1">
        <w:r w:rsidRPr="00035B11">
          <w:rPr>
            <w:rStyle w:val="Hyperlink"/>
            <w:noProof/>
          </w:rPr>
          <w:t>3.1</w:t>
        </w:r>
        <w:r w:rsidRPr="00983EE2">
          <w:rPr>
            <w:rFonts w:ascii="Calibri" w:hAnsi="Calibri"/>
            <w:noProof/>
            <w:kern w:val="2"/>
            <w:sz w:val="22"/>
            <w:szCs w:val="22"/>
          </w:rPr>
          <w:tab/>
        </w:r>
        <w:r w:rsidRPr="00035B11">
          <w:rPr>
            <w:rStyle w:val="Hyperlink"/>
            <w:noProof/>
          </w:rPr>
          <w:t>Diagram: Actors</w:t>
        </w:r>
        <w:r>
          <w:rPr>
            <w:noProof/>
            <w:webHidden/>
          </w:rPr>
          <w:tab/>
        </w:r>
        <w:r>
          <w:rPr>
            <w:noProof/>
            <w:webHidden/>
          </w:rPr>
          <w:fldChar w:fldCharType="begin"/>
        </w:r>
        <w:r>
          <w:rPr>
            <w:noProof/>
            <w:webHidden/>
          </w:rPr>
          <w:instrText xml:space="preserve"> PAGEREF _Toc155269463 \h </w:instrText>
        </w:r>
        <w:r>
          <w:rPr>
            <w:noProof/>
            <w:webHidden/>
          </w:rPr>
        </w:r>
        <w:r>
          <w:rPr>
            <w:noProof/>
            <w:webHidden/>
          </w:rPr>
          <w:fldChar w:fldCharType="separate"/>
        </w:r>
        <w:r>
          <w:rPr>
            <w:noProof/>
            <w:webHidden/>
          </w:rPr>
          <w:t>6</w:t>
        </w:r>
        <w:r>
          <w:rPr>
            <w:noProof/>
            <w:webHidden/>
          </w:rPr>
          <w:fldChar w:fldCharType="end"/>
        </w:r>
      </w:hyperlink>
    </w:p>
    <w:p w14:paraId="7169BDAE" w14:textId="12D6B24B" w:rsidR="00983EE2" w:rsidRPr="00983EE2" w:rsidRDefault="00983EE2">
      <w:pPr>
        <w:pStyle w:val="TOC2"/>
        <w:rPr>
          <w:rFonts w:ascii="Calibri" w:hAnsi="Calibri"/>
          <w:noProof/>
          <w:kern w:val="2"/>
          <w:sz w:val="22"/>
          <w:szCs w:val="22"/>
        </w:rPr>
      </w:pPr>
      <w:hyperlink w:anchor="_Toc155269464" w:history="1">
        <w:r w:rsidRPr="00035B11">
          <w:rPr>
            <w:rStyle w:val="Hyperlink"/>
            <w:noProof/>
          </w:rPr>
          <w:t>3.2</w:t>
        </w:r>
        <w:r w:rsidRPr="00983EE2">
          <w:rPr>
            <w:rFonts w:ascii="Calibri" w:hAnsi="Calibri"/>
            <w:noProof/>
            <w:kern w:val="2"/>
            <w:sz w:val="22"/>
            <w:szCs w:val="22"/>
          </w:rPr>
          <w:tab/>
        </w:r>
        <w:r w:rsidRPr="00035B11">
          <w:rPr>
            <w:rStyle w:val="Hyperlink"/>
            <w:noProof/>
          </w:rPr>
          <w:t>Diagram: Person</w:t>
        </w:r>
        <w:r>
          <w:rPr>
            <w:noProof/>
            <w:webHidden/>
          </w:rPr>
          <w:tab/>
        </w:r>
        <w:r>
          <w:rPr>
            <w:noProof/>
            <w:webHidden/>
          </w:rPr>
          <w:fldChar w:fldCharType="begin"/>
        </w:r>
        <w:r>
          <w:rPr>
            <w:noProof/>
            <w:webHidden/>
          </w:rPr>
          <w:instrText xml:space="preserve"> PAGEREF _Toc155269464 \h </w:instrText>
        </w:r>
        <w:r>
          <w:rPr>
            <w:noProof/>
            <w:webHidden/>
          </w:rPr>
        </w:r>
        <w:r>
          <w:rPr>
            <w:noProof/>
            <w:webHidden/>
          </w:rPr>
          <w:fldChar w:fldCharType="separate"/>
        </w:r>
        <w:r>
          <w:rPr>
            <w:noProof/>
            <w:webHidden/>
          </w:rPr>
          <w:t>7</w:t>
        </w:r>
        <w:r>
          <w:rPr>
            <w:noProof/>
            <w:webHidden/>
          </w:rPr>
          <w:fldChar w:fldCharType="end"/>
        </w:r>
      </w:hyperlink>
    </w:p>
    <w:p w14:paraId="009EBD3E" w14:textId="687337EB" w:rsidR="00983EE2" w:rsidRPr="00983EE2" w:rsidRDefault="00983EE2">
      <w:pPr>
        <w:pStyle w:val="TOC2"/>
        <w:rPr>
          <w:rFonts w:ascii="Calibri" w:hAnsi="Calibri"/>
          <w:noProof/>
          <w:kern w:val="2"/>
          <w:sz w:val="22"/>
          <w:szCs w:val="22"/>
        </w:rPr>
      </w:pPr>
      <w:hyperlink w:anchor="_Toc155269465" w:history="1">
        <w:r w:rsidRPr="00035B11">
          <w:rPr>
            <w:rStyle w:val="Hyperlink"/>
            <w:noProof/>
          </w:rPr>
          <w:t>3.3</w:t>
        </w:r>
        <w:r w:rsidRPr="00983EE2">
          <w:rPr>
            <w:rFonts w:ascii="Calibri" w:hAnsi="Calibri"/>
            <w:noProof/>
            <w:kern w:val="2"/>
            <w:sz w:val="22"/>
            <w:szCs w:val="22"/>
          </w:rPr>
          <w:tab/>
        </w:r>
        <w:r w:rsidRPr="00035B11">
          <w:rPr>
            <w:rStyle w:val="Hyperlink"/>
            <w:noProof/>
          </w:rPr>
          <w:t>Diagram: Person Identifiers</w:t>
        </w:r>
        <w:r>
          <w:rPr>
            <w:noProof/>
            <w:webHidden/>
          </w:rPr>
          <w:tab/>
        </w:r>
        <w:r>
          <w:rPr>
            <w:noProof/>
            <w:webHidden/>
          </w:rPr>
          <w:fldChar w:fldCharType="begin"/>
        </w:r>
        <w:r>
          <w:rPr>
            <w:noProof/>
            <w:webHidden/>
          </w:rPr>
          <w:instrText xml:space="preserve"> PAGEREF _Toc155269465 \h </w:instrText>
        </w:r>
        <w:r>
          <w:rPr>
            <w:noProof/>
            <w:webHidden/>
          </w:rPr>
        </w:r>
        <w:r>
          <w:rPr>
            <w:noProof/>
            <w:webHidden/>
          </w:rPr>
          <w:fldChar w:fldCharType="separate"/>
        </w:r>
        <w:r>
          <w:rPr>
            <w:noProof/>
            <w:webHidden/>
          </w:rPr>
          <w:t>7</w:t>
        </w:r>
        <w:r>
          <w:rPr>
            <w:noProof/>
            <w:webHidden/>
          </w:rPr>
          <w:fldChar w:fldCharType="end"/>
        </w:r>
      </w:hyperlink>
    </w:p>
    <w:p w14:paraId="64CE9EE8" w14:textId="48E67A38" w:rsidR="00983EE2" w:rsidRPr="00983EE2" w:rsidRDefault="00983EE2">
      <w:pPr>
        <w:pStyle w:val="TOC2"/>
        <w:rPr>
          <w:rFonts w:ascii="Calibri" w:hAnsi="Calibri"/>
          <w:noProof/>
          <w:kern w:val="2"/>
          <w:sz w:val="22"/>
          <w:szCs w:val="22"/>
        </w:rPr>
      </w:pPr>
      <w:hyperlink w:anchor="_Toc155269466" w:history="1">
        <w:r w:rsidRPr="00035B11">
          <w:rPr>
            <w:rStyle w:val="Hyperlink"/>
            <w:noProof/>
          </w:rPr>
          <w:t>3.4</w:t>
        </w:r>
        <w:r w:rsidRPr="00983EE2">
          <w:rPr>
            <w:rFonts w:ascii="Calibri" w:hAnsi="Calibri"/>
            <w:noProof/>
            <w:kern w:val="2"/>
            <w:sz w:val="22"/>
            <w:szCs w:val="22"/>
          </w:rPr>
          <w:tab/>
        </w:r>
        <w:r w:rsidRPr="00035B11">
          <w:rPr>
            <w:rStyle w:val="Hyperlink"/>
            <w:noProof/>
          </w:rPr>
          <w:t>Diagram: Person Name Representations</w:t>
        </w:r>
        <w:r>
          <w:rPr>
            <w:noProof/>
            <w:webHidden/>
          </w:rPr>
          <w:tab/>
        </w:r>
        <w:r>
          <w:rPr>
            <w:noProof/>
            <w:webHidden/>
          </w:rPr>
          <w:fldChar w:fldCharType="begin"/>
        </w:r>
        <w:r>
          <w:rPr>
            <w:noProof/>
            <w:webHidden/>
          </w:rPr>
          <w:instrText xml:space="preserve"> PAGEREF _Toc155269466 \h </w:instrText>
        </w:r>
        <w:r>
          <w:rPr>
            <w:noProof/>
            <w:webHidden/>
          </w:rPr>
        </w:r>
        <w:r>
          <w:rPr>
            <w:noProof/>
            <w:webHidden/>
          </w:rPr>
          <w:fldChar w:fldCharType="separate"/>
        </w:r>
        <w:r>
          <w:rPr>
            <w:noProof/>
            <w:webHidden/>
          </w:rPr>
          <w:t>8</w:t>
        </w:r>
        <w:r>
          <w:rPr>
            <w:noProof/>
            <w:webHidden/>
          </w:rPr>
          <w:fldChar w:fldCharType="end"/>
        </w:r>
      </w:hyperlink>
    </w:p>
    <w:p w14:paraId="65B30AA3" w14:textId="7296246C" w:rsidR="00983EE2" w:rsidRPr="00983EE2" w:rsidRDefault="00983EE2">
      <w:pPr>
        <w:pStyle w:val="TOC2"/>
        <w:rPr>
          <w:rFonts w:ascii="Calibri" w:hAnsi="Calibri"/>
          <w:noProof/>
          <w:kern w:val="2"/>
          <w:sz w:val="22"/>
          <w:szCs w:val="22"/>
        </w:rPr>
      </w:pPr>
      <w:hyperlink w:anchor="_Toc155269467" w:history="1">
        <w:r w:rsidRPr="00035B11">
          <w:rPr>
            <w:rStyle w:val="Hyperlink"/>
            <w:noProof/>
          </w:rPr>
          <w:t>3.5</w:t>
        </w:r>
        <w:r w:rsidRPr="00983EE2">
          <w:rPr>
            <w:rFonts w:ascii="Calibri" w:hAnsi="Calibri"/>
            <w:noProof/>
            <w:kern w:val="2"/>
            <w:sz w:val="22"/>
            <w:szCs w:val="22"/>
          </w:rPr>
          <w:tab/>
        </w:r>
        <w:r w:rsidRPr="00035B11">
          <w:rPr>
            <w:rStyle w:val="Hyperlink"/>
            <w:noProof/>
          </w:rPr>
          <w:t>Class Access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_Toc155269467 \h </w:instrText>
        </w:r>
        <w:r>
          <w:rPr>
            <w:noProof/>
            <w:webHidden/>
          </w:rPr>
        </w:r>
        <w:r>
          <w:rPr>
            <w:noProof/>
            <w:webHidden/>
          </w:rPr>
          <w:fldChar w:fldCharType="separate"/>
        </w:r>
        <w:r>
          <w:rPr>
            <w:noProof/>
            <w:webHidden/>
          </w:rPr>
          <w:t>8</w:t>
        </w:r>
        <w:r>
          <w:rPr>
            <w:noProof/>
            <w:webHidden/>
          </w:rPr>
          <w:fldChar w:fldCharType="end"/>
        </w:r>
      </w:hyperlink>
    </w:p>
    <w:p w14:paraId="20AC0B26" w14:textId="288CD0D7" w:rsidR="00983EE2" w:rsidRPr="00983EE2" w:rsidRDefault="00983EE2">
      <w:pPr>
        <w:pStyle w:val="TOC2"/>
        <w:rPr>
          <w:rFonts w:ascii="Calibri" w:hAnsi="Calibri"/>
          <w:noProof/>
          <w:kern w:val="2"/>
          <w:sz w:val="22"/>
          <w:szCs w:val="22"/>
        </w:rPr>
      </w:pPr>
      <w:hyperlink w:anchor="_Toc155269468" w:history="1">
        <w:r w:rsidRPr="00035B11">
          <w:rPr>
            <w:rStyle w:val="Hyperlink"/>
            <w:noProof/>
          </w:rPr>
          <w:t>3.6</w:t>
        </w:r>
        <w:r w:rsidRPr="00983EE2">
          <w:rPr>
            <w:rFonts w:ascii="Calibri" w:hAnsi="Calibri"/>
            <w:noProof/>
            <w:kern w:val="2"/>
            <w:sz w:val="22"/>
            <w:szCs w:val="22"/>
          </w:rPr>
          <w:tab/>
        </w:r>
        <w:r w:rsidRPr="00035B11">
          <w:rPr>
            <w:rStyle w:val="Hyperlink"/>
            <w:noProof/>
          </w:rPr>
          <w:t>Class Device</w:t>
        </w:r>
        <w:r>
          <w:rPr>
            <w:noProof/>
            <w:webHidden/>
          </w:rPr>
          <w:tab/>
        </w:r>
        <w:r>
          <w:rPr>
            <w:noProof/>
            <w:webHidden/>
          </w:rPr>
          <w:fldChar w:fldCharType="begin"/>
        </w:r>
        <w:r>
          <w:rPr>
            <w:noProof/>
            <w:webHidden/>
          </w:rPr>
          <w:instrText xml:space="preserve"> PAGEREF _Toc155269468 \h </w:instrText>
        </w:r>
        <w:r>
          <w:rPr>
            <w:noProof/>
            <w:webHidden/>
          </w:rPr>
        </w:r>
        <w:r>
          <w:rPr>
            <w:noProof/>
            <w:webHidden/>
          </w:rPr>
          <w:fldChar w:fldCharType="separate"/>
        </w:r>
        <w:r>
          <w:rPr>
            <w:noProof/>
            <w:webHidden/>
          </w:rPr>
          <w:t>8</w:t>
        </w:r>
        <w:r>
          <w:rPr>
            <w:noProof/>
            <w:webHidden/>
          </w:rPr>
          <w:fldChar w:fldCharType="end"/>
        </w:r>
      </w:hyperlink>
    </w:p>
    <w:p w14:paraId="033474EB" w14:textId="574446A1" w:rsidR="00983EE2" w:rsidRPr="00983EE2" w:rsidRDefault="00983EE2">
      <w:pPr>
        <w:pStyle w:val="TOC2"/>
        <w:rPr>
          <w:rFonts w:ascii="Calibri" w:hAnsi="Calibri"/>
          <w:noProof/>
          <w:kern w:val="2"/>
          <w:sz w:val="22"/>
          <w:szCs w:val="22"/>
        </w:rPr>
      </w:pPr>
      <w:hyperlink w:anchor="_Toc155269469" w:history="1">
        <w:r w:rsidRPr="00035B11">
          <w:rPr>
            <w:rStyle w:val="Hyperlink"/>
            <w:noProof/>
          </w:rPr>
          <w:t>3.7</w:t>
        </w:r>
        <w:r w:rsidRPr="00983EE2">
          <w:rPr>
            <w:rFonts w:ascii="Calibri" w:hAnsi="Calibri"/>
            <w:noProof/>
            <w:kern w:val="2"/>
            <w:sz w:val="22"/>
            <w:szCs w:val="22"/>
          </w:rPr>
          <w:tab/>
        </w:r>
        <w:r w:rsidRPr="00035B11">
          <w:rPr>
            <w:rStyle w:val="Hyperlink"/>
            <w:noProof/>
          </w:rPr>
          <w:t>Class Financial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_Toc155269469 \h </w:instrText>
        </w:r>
        <w:r>
          <w:rPr>
            <w:noProof/>
            <w:webHidden/>
          </w:rPr>
        </w:r>
        <w:r>
          <w:rPr>
            <w:noProof/>
            <w:webHidden/>
          </w:rPr>
          <w:fldChar w:fldCharType="separate"/>
        </w:r>
        <w:r>
          <w:rPr>
            <w:noProof/>
            <w:webHidden/>
          </w:rPr>
          <w:t>9</w:t>
        </w:r>
        <w:r>
          <w:rPr>
            <w:noProof/>
            <w:webHidden/>
          </w:rPr>
          <w:fldChar w:fldCharType="end"/>
        </w:r>
      </w:hyperlink>
    </w:p>
    <w:p w14:paraId="0E76131F" w14:textId="128AB19B" w:rsidR="00983EE2" w:rsidRPr="00983EE2" w:rsidRDefault="00983EE2">
      <w:pPr>
        <w:pStyle w:val="TOC2"/>
        <w:rPr>
          <w:rFonts w:ascii="Calibri" w:hAnsi="Calibri"/>
          <w:noProof/>
          <w:kern w:val="2"/>
          <w:sz w:val="22"/>
          <w:szCs w:val="22"/>
        </w:rPr>
      </w:pPr>
      <w:hyperlink w:anchor="_Toc155269470" w:history="1">
        <w:r w:rsidRPr="00035B11">
          <w:rPr>
            <w:rStyle w:val="Hyperlink"/>
            <w:noProof/>
          </w:rPr>
          <w:t>3.8</w:t>
        </w:r>
        <w:r w:rsidRPr="00983EE2">
          <w:rPr>
            <w:rFonts w:ascii="Calibri" w:hAnsi="Calibri"/>
            <w:noProof/>
            <w:kern w:val="2"/>
            <w:sz w:val="22"/>
            <w:szCs w:val="22"/>
          </w:rPr>
          <w:tab/>
        </w:r>
        <w:r w:rsidRPr="00035B11">
          <w:rPr>
            <w:rStyle w:val="Hyperlink"/>
            <w:noProof/>
          </w:rPr>
          <w:t>Class Managed Person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_Toc155269470 \h </w:instrText>
        </w:r>
        <w:r>
          <w:rPr>
            <w:noProof/>
            <w:webHidden/>
          </w:rPr>
        </w:r>
        <w:r>
          <w:rPr>
            <w:noProof/>
            <w:webHidden/>
          </w:rPr>
          <w:fldChar w:fldCharType="separate"/>
        </w:r>
        <w:r>
          <w:rPr>
            <w:noProof/>
            <w:webHidden/>
          </w:rPr>
          <w:t>9</w:t>
        </w:r>
        <w:r>
          <w:rPr>
            <w:noProof/>
            <w:webHidden/>
          </w:rPr>
          <w:fldChar w:fldCharType="end"/>
        </w:r>
      </w:hyperlink>
    </w:p>
    <w:p w14:paraId="62C84522" w14:textId="562F4E12" w:rsidR="00983EE2" w:rsidRPr="00983EE2" w:rsidRDefault="00983EE2">
      <w:pPr>
        <w:pStyle w:val="TOC2"/>
        <w:rPr>
          <w:rFonts w:ascii="Calibri" w:hAnsi="Calibri"/>
          <w:noProof/>
          <w:kern w:val="2"/>
          <w:sz w:val="22"/>
          <w:szCs w:val="22"/>
        </w:rPr>
      </w:pPr>
      <w:hyperlink w:anchor="_Toc155269471" w:history="1">
        <w:r w:rsidRPr="00035B11">
          <w:rPr>
            <w:rStyle w:val="Hyperlink"/>
            <w:noProof/>
          </w:rPr>
          <w:t>3.9</w:t>
        </w:r>
        <w:r w:rsidRPr="00983EE2">
          <w:rPr>
            <w:rFonts w:ascii="Calibri" w:hAnsi="Calibri"/>
            <w:noProof/>
            <w:kern w:val="2"/>
            <w:sz w:val="22"/>
            <w:szCs w:val="22"/>
          </w:rPr>
          <w:tab/>
        </w:r>
        <w:r w:rsidRPr="00035B11">
          <w:rPr>
            <w:rStyle w:val="Hyperlink"/>
            <w:noProof/>
          </w:rPr>
          <w:t>Class Organization</w:t>
        </w:r>
        <w:r>
          <w:rPr>
            <w:noProof/>
            <w:webHidden/>
          </w:rPr>
          <w:tab/>
        </w:r>
        <w:r>
          <w:rPr>
            <w:noProof/>
            <w:webHidden/>
          </w:rPr>
          <w:fldChar w:fldCharType="begin"/>
        </w:r>
        <w:r>
          <w:rPr>
            <w:noProof/>
            <w:webHidden/>
          </w:rPr>
          <w:instrText xml:space="preserve"> PAGEREF _Toc155269471 \h </w:instrText>
        </w:r>
        <w:r>
          <w:rPr>
            <w:noProof/>
            <w:webHidden/>
          </w:rPr>
        </w:r>
        <w:r>
          <w:rPr>
            <w:noProof/>
            <w:webHidden/>
          </w:rPr>
          <w:fldChar w:fldCharType="separate"/>
        </w:r>
        <w:r>
          <w:rPr>
            <w:noProof/>
            <w:webHidden/>
          </w:rPr>
          <w:t>9</w:t>
        </w:r>
        <w:r>
          <w:rPr>
            <w:noProof/>
            <w:webHidden/>
          </w:rPr>
          <w:fldChar w:fldCharType="end"/>
        </w:r>
      </w:hyperlink>
    </w:p>
    <w:p w14:paraId="38111506" w14:textId="7563B860" w:rsidR="00983EE2" w:rsidRPr="00983EE2" w:rsidRDefault="00983EE2">
      <w:pPr>
        <w:pStyle w:val="TOC2"/>
        <w:rPr>
          <w:rFonts w:ascii="Calibri" w:hAnsi="Calibri"/>
          <w:noProof/>
          <w:kern w:val="2"/>
          <w:sz w:val="22"/>
          <w:szCs w:val="22"/>
        </w:rPr>
      </w:pPr>
      <w:hyperlink w:anchor="_Toc155269472" w:history="1">
        <w:r w:rsidRPr="00035B11">
          <w:rPr>
            <w:rStyle w:val="Hyperlink"/>
            <w:noProof/>
          </w:rPr>
          <w:t>3.10</w:t>
        </w:r>
        <w:r w:rsidRPr="00983EE2">
          <w:rPr>
            <w:rFonts w:ascii="Calibri" w:hAnsi="Calibri"/>
            <w:noProof/>
            <w:kern w:val="2"/>
            <w:sz w:val="22"/>
            <w:szCs w:val="22"/>
          </w:rPr>
          <w:tab/>
        </w:r>
        <w:r w:rsidRPr="00035B11">
          <w:rPr>
            <w:rStyle w:val="Hyperlink"/>
            <w:noProof/>
          </w:rPr>
          <w:t>Class Passport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_Toc155269472 \h </w:instrText>
        </w:r>
        <w:r>
          <w:rPr>
            <w:noProof/>
            <w:webHidden/>
          </w:rPr>
        </w:r>
        <w:r>
          <w:rPr>
            <w:noProof/>
            <w:webHidden/>
          </w:rPr>
          <w:fldChar w:fldCharType="separate"/>
        </w:r>
        <w:r>
          <w:rPr>
            <w:noProof/>
            <w:webHidden/>
          </w:rPr>
          <w:t>9</w:t>
        </w:r>
        <w:r>
          <w:rPr>
            <w:noProof/>
            <w:webHidden/>
          </w:rPr>
          <w:fldChar w:fldCharType="end"/>
        </w:r>
      </w:hyperlink>
    </w:p>
    <w:p w14:paraId="026061B2" w14:textId="6FA4176C" w:rsidR="00983EE2" w:rsidRPr="00983EE2" w:rsidRDefault="00983EE2">
      <w:pPr>
        <w:pStyle w:val="TOC2"/>
        <w:rPr>
          <w:rFonts w:ascii="Calibri" w:hAnsi="Calibri"/>
          <w:noProof/>
          <w:kern w:val="2"/>
          <w:sz w:val="22"/>
          <w:szCs w:val="22"/>
        </w:rPr>
      </w:pPr>
      <w:hyperlink w:anchor="_Toc155269473" w:history="1">
        <w:r w:rsidRPr="00035B11">
          <w:rPr>
            <w:rStyle w:val="Hyperlink"/>
            <w:noProof/>
          </w:rPr>
          <w:t>3.11</w:t>
        </w:r>
        <w:r w:rsidRPr="00983EE2">
          <w:rPr>
            <w:rFonts w:ascii="Calibri" w:hAnsi="Calibri"/>
            <w:noProof/>
            <w:kern w:val="2"/>
            <w:sz w:val="22"/>
            <w:szCs w:val="22"/>
          </w:rPr>
          <w:tab/>
        </w:r>
        <w:r w:rsidRPr="00035B11">
          <w:rPr>
            <w:rStyle w:val="Hyperlink"/>
            <w:noProof/>
          </w:rPr>
          <w:t>Class Person</w:t>
        </w:r>
        <w:r>
          <w:rPr>
            <w:noProof/>
            <w:webHidden/>
          </w:rPr>
          <w:tab/>
        </w:r>
        <w:r>
          <w:rPr>
            <w:noProof/>
            <w:webHidden/>
          </w:rPr>
          <w:fldChar w:fldCharType="begin"/>
        </w:r>
        <w:r>
          <w:rPr>
            <w:noProof/>
            <w:webHidden/>
          </w:rPr>
          <w:instrText xml:space="preserve"> PAGEREF _Toc155269473 \h </w:instrText>
        </w:r>
        <w:r>
          <w:rPr>
            <w:noProof/>
            <w:webHidden/>
          </w:rPr>
        </w:r>
        <w:r>
          <w:rPr>
            <w:noProof/>
            <w:webHidden/>
          </w:rPr>
          <w:fldChar w:fldCharType="separate"/>
        </w:r>
        <w:r>
          <w:rPr>
            <w:noProof/>
            <w:webHidden/>
          </w:rPr>
          <w:t>9</w:t>
        </w:r>
        <w:r>
          <w:rPr>
            <w:noProof/>
            <w:webHidden/>
          </w:rPr>
          <w:fldChar w:fldCharType="end"/>
        </w:r>
      </w:hyperlink>
    </w:p>
    <w:p w14:paraId="4690AD53" w14:textId="240B2E33" w:rsidR="00983EE2" w:rsidRPr="00983EE2" w:rsidRDefault="00983EE2">
      <w:pPr>
        <w:pStyle w:val="TOC2"/>
        <w:rPr>
          <w:rFonts w:ascii="Calibri" w:hAnsi="Calibri"/>
          <w:noProof/>
          <w:kern w:val="2"/>
          <w:sz w:val="22"/>
          <w:szCs w:val="22"/>
        </w:rPr>
      </w:pPr>
      <w:hyperlink w:anchor="_Toc155269474" w:history="1">
        <w:r w:rsidRPr="00035B11">
          <w:rPr>
            <w:rStyle w:val="Hyperlink"/>
            <w:noProof/>
          </w:rPr>
          <w:t>3.12</w:t>
        </w:r>
        <w:r w:rsidRPr="00983EE2">
          <w:rPr>
            <w:rFonts w:ascii="Calibri" w:hAnsi="Calibri"/>
            <w:noProof/>
            <w:kern w:val="2"/>
            <w:sz w:val="22"/>
            <w:szCs w:val="22"/>
          </w:rPr>
          <w:tab/>
        </w:r>
        <w:r w:rsidRPr="00035B11">
          <w:rPr>
            <w:rStyle w:val="Hyperlink"/>
            <w:noProof/>
          </w:rPr>
          <w:t>Class Person Name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_Toc155269474 \h </w:instrText>
        </w:r>
        <w:r>
          <w:rPr>
            <w:noProof/>
            <w:webHidden/>
          </w:rPr>
        </w:r>
        <w:r>
          <w:rPr>
            <w:noProof/>
            <w:webHidden/>
          </w:rPr>
          <w:fldChar w:fldCharType="separate"/>
        </w:r>
        <w:r>
          <w:rPr>
            <w:noProof/>
            <w:webHidden/>
          </w:rPr>
          <w:t>9</w:t>
        </w:r>
        <w:r>
          <w:rPr>
            <w:noProof/>
            <w:webHidden/>
          </w:rPr>
          <w:fldChar w:fldCharType="end"/>
        </w:r>
      </w:hyperlink>
    </w:p>
    <w:p w14:paraId="375623D2" w14:textId="38B2314C" w:rsidR="00983EE2" w:rsidRPr="00983EE2" w:rsidRDefault="00983EE2">
      <w:pPr>
        <w:pStyle w:val="TOC2"/>
        <w:rPr>
          <w:rFonts w:ascii="Calibri" w:hAnsi="Calibri"/>
          <w:noProof/>
          <w:kern w:val="2"/>
          <w:sz w:val="22"/>
          <w:szCs w:val="22"/>
        </w:rPr>
      </w:pPr>
      <w:hyperlink w:anchor="_Toc155269475" w:history="1">
        <w:r w:rsidRPr="00035B11">
          <w:rPr>
            <w:rStyle w:val="Hyperlink"/>
            <w:noProof/>
          </w:rPr>
          <w:t>3.13</w:t>
        </w:r>
        <w:r w:rsidRPr="00983EE2">
          <w:rPr>
            <w:rFonts w:ascii="Calibri" w:hAnsi="Calibri"/>
            <w:noProof/>
            <w:kern w:val="2"/>
            <w:sz w:val="22"/>
            <w:szCs w:val="22"/>
          </w:rPr>
          <w:tab/>
        </w:r>
        <w:r w:rsidRPr="00035B11">
          <w:rPr>
            <w:rStyle w:val="Hyperlink"/>
            <w:noProof/>
          </w:rPr>
          <w:t>Class Person Structured Name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_Toc155269475 \h </w:instrText>
        </w:r>
        <w:r>
          <w:rPr>
            <w:noProof/>
            <w:webHidden/>
          </w:rPr>
        </w:r>
        <w:r>
          <w:rPr>
            <w:noProof/>
            <w:webHidden/>
          </w:rPr>
          <w:fldChar w:fldCharType="separate"/>
        </w:r>
        <w:r>
          <w:rPr>
            <w:noProof/>
            <w:webHidden/>
          </w:rPr>
          <w:t>10</w:t>
        </w:r>
        <w:r>
          <w:rPr>
            <w:noProof/>
            <w:webHidden/>
          </w:rPr>
          <w:fldChar w:fldCharType="end"/>
        </w:r>
      </w:hyperlink>
    </w:p>
    <w:p w14:paraId="7EA8F186" w14:textId="41C5BE40" w:rsidR="00983EE2" w:rsidRPr="00983EE2" w:rsidRDefault="00983EE2">
      <w:pPr>
        <w:pStyle w:val="TOC2"/>
        <w:rPr>
          <w:rFonts w:ascii="Calibri" w:hAnsi="Calibri"/>
          <w:noProof/>
          <w:kern w:val="2"/>
          <w:sz w:val="22"/>
          <w:szCs w:val="22"/>
        </w:rPr>
      </w:pPr>
      <w:hyperlink w:anchor="_Toc155269476" w:history="1">
        <w:r w:rsidRPr="00035B11">
          <w:rPr>
            <w:rStyle w:val="Hyperlink"/>
            <w:noProof/>
          </w:rPr>
          <w:t>3.14</w:t>
        </w:r>
        <w:r w:rsidRPr="00983EE2">
          <w:rPr>
            <w:rFonts w:ascii="Calibri" w:hAnsi="Calibri"/>
            <w:noProof/>
            <w:kern w:val="2"/>
            <w:sz w:val="22"/>
            <w:szCs w:val="22"/>
          </w:rPr>
          <w:tab/>
        </w:r>
        <w:r w:rsidRPr="00035B11">
          <w:rPr>
            <w:rStyle w:val="Hyperlink"/>
            <w:noProof/>
          </w:rPr>
          <w:t>Class Social Agent</w:t>
        </w:r>
        <w:r>
          <w:rPr>
            <w:noProof/>
            <w:webHidden/>
          </w:rPr>
          <w:tab/>
        </w:r>
        <w:r>
          <w:rPr>
            <w:noProof/>
            <w:webHidden/>
          </w:rPr>
          <w:fldChar w:fldCharType="begin"/>
        </w:r>
        <w:r>
          <w:rPr>
            <w:noProof/>
            <w:webHidden/>
          </w:rPr>
          <w:instrText xml:space="preserve"> PAGEREF _Toc155269476 \h </w:instrText>
        </w:r>
        <w:r>
          <w:rPr>
            <w:noProof/>
            <w:webHidden/>
          </w:rPr>
        </w:r>
        <w:r>
          <w:rPr>
            <w:noProof/>
            <w:webHidden/>
          </w:rPr>
          <w:fldChar w:fldCharType="separate"/>
        </w:r>
        <w:r>
          <w:rPr>
            <w:noProof/>
            <w:webHidden/>
          </w:rPr>
          <w:t>10</w:t>
        </w:r>
        <w:r>
          <w:rPr>
            <w:noProof/>
            <w:webHidden/>
          </w:rPr>
          <w:fldChar w:fldCharType="end"/>
        </w:r>
      </w:hyperlink>
    </w:p>
    <w:p w14:paraId="32469166" w14:textId="50D89245" w:rsidR="00983EE2" w:rsidRPr="00983EE2" w:rsidRDefault="00983EE2">
      <w:pPr>
        <w:pStyle w:val="TOC2"/>
        <w:rPr>
          <w:rFonts w:ascii="Calibri" w:hAnsi="Calibri"/>
          <w:noProof/>
          <w:kern w:val="2"/>
          <w:sz w:val="22"/>
          <w:szCs w:val="22"/>
        </w:rPr>
      </w:pPr>
      <w:hyperlink w:anchor="_Toc155269477" w:history="1">
        <w:r w:rsidRPr="00035B11">
          <w:rPr>
            <w:rStyle w:val="Hyperlink"/>
            <w:noProof/>
          </w:rPr>
          <w:t>3.15</w:t>
        </w:r>
        <w:r w:rsidRPr="00983EE2">
          <w:rPr>
            <w:rFonts w:ascii="Calibri" w:hAnsi="Calibri"/>
            <w:noProof/>
            <w:kern w:val="2"/>
            <w:sz w:val="22"/>
            <w:szCs w:val="22"/>
          </w:rPr>
          <w:tab/>
        </w:r>
        <w:r w:rsidRPr="00035B11">
          <w:rPr>
            <w:rStyle w:val="Hyperlink"/>
            <w:noProof/>
          </w:rPr>
          <w:t>Class Social Security Number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_Toc155269477 \h </w:instrText>
        </w:r>
        <w:r>
          <w:rPr>
            <w:noProof/>
            <w:webHidden/>
          </w:rPr>
        </w:r>
        <w:r>
          <w:rPr>
            <w:noProof/>
            <w:webHidden/>
          </w:rPr>
          <w:fldChar w:fldCharType="separate"/>
        </w:r>
        <w:r>
          <w:rPr>
            <w:noProof/>
            <w:webHidden/>
          </w:rPr>
          <w:t>11</w:t>
        </w:r>
        <w:r>
          <w:rPr>
            <w:noProof/>
            <w:webHidden/>
          </w:rPr>
          <w:fldChar w:fldCharType="end"/>
        </w:r>
      </w:hyperlink>
    </w:p>
    <w:p w14:paraId="5844C94D" w14:textId="6CC536B6" w:rsidR="00983EE2" w:rsidRPr="00983EE2" w:rsidRDefault="00983EE2">
      <w:pPr>
        <w:pStyle w:val="TOC2"/>
        <w:rPr>
          <w:rFonts w:ascii="Calibri" w:hAnsi="Calibri"/>
          <w:noProof/>
          <w:kern w:val="2"/>
          <w:sz w:val="22"/>
          <w:szCs w:val="22"/>
        </w:rPr>
      </w:pPr>
      <w:hyperlink w:anchor="_Toc155269478" w:history="1">
        <w:r w:rsidRPr="00035B11">
          <w:rPr>
            <w:rStyle w:val="Hyperlink"/>
            <w:noProof/>
          </w:rPr>
          <w:t>3.16</w:t>
        </w:r>
        <w:r w:rsidRPr="00983EE2">
          <w:rPr>
            <w:rFonts w:ascii="Calibri" w:hAnsi="Calibri"/>
            <w:noProof/>
            <w:kern w:val="2"/>
            <w:sz w:val="22"/>
            <w:szCs w:val="22"/>
          </w:rPr>
          <w:tab/>
        </w:r>
        <w:r w:rsidRPr="00035B11">
          <w:rPr>
            <w:rStyle w:val="Hyperlink"/>
            <w:noProof/>
          </w:rPr>
          <w:t>Class System</w:t>
        </w:r>
        <w:r>
          <w:rPr>
            <w:noProof/>
            <w:webHidden/>
          </w:rPr>
          <w:tab/>
        </w:r>
        <w:r>
          <w:rPr>
            <w:noProof/>
            <w:webHidden/>
          </w:rPr>
          <w:fldChar w:fldCharType="begin"/>
        </w:r>
        <w:r>
          <w:rPr>
            <w:noProof/>
            <w:webHidden/>
          </w:rPr>
          <w:instrText xml:space="preserve"> PAGEREF _Toc155269478 \h </w:instrText>
        </w:r>
        <w:r>
          <w:rPr>
            <w:noProof/>
            <w:webHidden/>
          </w:rPr>
        </w:r>
        <w:r>
          <w:rPr>
            <w:noProof/>
            <w:webHidden/>
          </w:rPr>
          <w:fldChar w:fldCharType="separate"/>
        </w:r>
        <w:r>
          <w:rPr>
            <w:noProof/>
            <w:webHidden/>
          </w:rPr>
          <w:t>11</w:t>
        </w:r>
        <w:r>
          <w:rPr>
            <w:noProof/>
            <w:webHidden/>
          </w:rPr>
          <w:fldChar w:fldCharType="end"/>
        </w:r>
      </w:hyperlink>
    </w:p>
    <w:p w14:paraId="61EB613E" w14:textId="14AD6E6D" w:rsidR="00983EE2" w:rsidRPr="00983EE2" w:rsidRDefault="00983EE2">
      <w:pPr>
        <w:pStyle w:val="TOC1"/>
        <w:tabs>
          <w:tab w:val="left" w:pos="1512"/>
        </w:tabs>
        <w:rPr>
          <w:rFonts w:ascii="Calibri" w:hAnsi="Calibri"/>
          <w:noProof/>
          <w:kern w:val="2"/>
          <w:sz w:val="22"/>
          <w:szCs w:val="22"/>
        </w:rPr>
      </w:pPr>
      <w:hyperlink w:anchor="_Toc155269479" w:history="1">
        <w:r w:rsidRPr="00035B11">
          <w:rPr>
            <w:rStyle w:val="Hyperlink"/>
            <w:noProof/>
          </w:rPr>
          <w:t>4</w:t>
        </w:r>
        <w:r w:rsidRPr="00983EE2">
          <w:rPr>
            <w:rFonts w:ascii="Calibri" w:hAnsi="Calibri"/>
            <w:noProof/>
            <w:kern w:val="2"/>
            <w:sz w:val="22"/>
            <w:szCs w:val="22"/>
          </w:rPr>
          <w:tab/>
        </w:r>
        <w:r w:rsidRPr="00035B11">
          <w:rPr>
            <w:rStyle w:val="Hyperlink"/>
            <w:noProof/>
          </w:rPr>
          <w:t>OnticHealthGeneric::Contact Information</w:t>
        </w:r>
        <w:r>
          <w:rPr>
            <w:noProof/>
            <w:webHidden/>
          </w:rPr>
          <w:tab/>
        </w:r>
        <w:r>
          <w:rPr>
            <w:noProof/>
            <w:webHidden/>
          </w:rPr>
          <w:fldChar w:fldCharType="begin"/>
        </w:r>
        <w:r>
          <w:rPr>
            <w:noProof/>
            <w:webHidden/>
          </w:rPr>
          <w:instrText xml:space="preserve"> PAGEREF _Toc155269479 \h </w:instrText>
        </w:r>
        <w:r>
          <w:rPr>
            <w:noProof/>
            <w:webHidden/>
          </w:rPr>
        </w:r>
        <w:r>
          <w:rPr>
            <w:noProof/>
            <w:webHidden/>
          </w:rPr>
          <w:fldChar w:fldCharType="separate"/>
        </w:r>
        <w:r>
          <w:rPr>
            <w:noProof/>
            <w:webHidden/>
          </w:rPr>
          <w:t>12</w:t>
        </w:r>
        <w:r>
          <w:rPr>
            <w:noProof/>
            <w:webHidden/>
          </w:rPr>
          <w:fldChar w:fldCharType="end"/>
        </w:r>
      </w:hyperlink>
    </w:p>
    <w:p w14:paraId="1DFE724C" w14:textId="2498E557" w:rsidR="00983EE2" w:rsidRPr="00983EE2" w:rsidRDefault="00983EE2">
      <w:pPr>
        <w:pStyle w:val="TOC2"/>
        <w:rPr>
          <w:rFonts w:ascii="Calibri" w:hAnsi="Calibri"/>
          <w:noProof/>
          <w:kern w:val="2"/>
          <w:sz w:val="22"/>
          <w:szCs w:val="22"/>
        </w:rPr>
      </w:pPr>
      <w:hyperlink w:anchor="_Toc155269480" w:history="1">
        <w:r w:rsidRPr="00035B11">
          <w:rPr>
            <w:rStyle w:val="Hyperlink"/>
            <w:noProof/>
          </w:rPr>
          <w:t>4.1</w:t>
        </w:r>
        <w:r w:rsidRPr="00983EE2">
          <w:rPr>
            <w:rFonts w:ascii="Calibri" w:hAnsi="Calibri"/>
            <w:noProof/>
            <w:kern w:val="2"/>
            <w:sz w:val="22"/>
            <w:szCs w:val="22"/>
          </w:rPr>
          <w:tab/>
        </w:r>
        <w:r w:rsidRPr="00035B11">
          <w:rPr>
            <w:rStyle w:val="Hyperlink"/>
            <w:noProof/>
          </w:rPr>
          <w:t>Diagram: Contact Information</w:t>
        </w:r>
        <w:r>
          <w:rPr>
            <w:noProof/>
            <w:webHidden/>
          </w:rPr>
          <w:tab/>
        </w:r>
        <w:r>
          <w:rPr>
            <w:noProof/>
            <w:webHidden/>
          </w:rPr>
          <w:fldChar w:fldCharType="begin"/>
        </w:r>
        <w:r>
          <w:rPr>
            <w:noProof/>
            <w:webHidden/>
          </w:rPr>
          <w:instrText xml:space="preserve"> PAGEREF _Toc155269480 \h </w:instrText>
        </w:r>
        <w:r>
          <w:rPr>
            <w:noProof/>
            <w:webHidden/>
          </w:rPr>
        </w:r>
        <w:r>
          <w:rPr>
            <w:noProof/>
            <w:webHidden/>
          </w:rPr>
          <w:fldChar w:fldCharType="separate"/>
        </w:r>
        <w:r>
          <w:rPr>
            <w:noProof/>
            <w:webHidden/>
          </w:rPr>
          <w:t>13</w:t>
        </w:r>
        <w:r>
          <w:rPr>
            <w:noProof/>
            <w:webHidden/>
          </w:rPr>
          <w:fldChar w:fldCharType="end"/>
        </w:r>
      </w:hyperlink>
    </w:p>
    <w:p w14:paraId="4573A13B" w14:textId="7FEDC0F9" w:rsidR="00983EE2" w:rsidRPr="00983EE2" w:rsidRDefault="00983EE2">
      <w:pPr>
        <w:pStyle w:val="TOC2"/>
        <w:rPr>
          <w:rFonts w:ascii="Calibri" w:hAnsi="Calibri"/>
          <w:noProof/>
          <w:kern w:val="2"/>
          <w:sz w:val="22"/>
          <w:szCs w:val="22"/>
        </w:rPr>
      </w:pPr>
      <w:hyperlink w:anchor="_Toc155269481" w:history="1">
        <w:r w:rsidRPr="00035B11">
          <w:rPr>
            <w:rStyle w:val="Hyperlink"/>
            <w:noProof/>
          </w:rPr>
          <w:t>4.2</w:t>
        </w:r>
        <w:r w:rsidRPr="00983EE2">
          <w:rPr>
            <w:rFonts w:ascii="Calibri" w:hAnsi="Calibri"/>
            <w:noProof/>
            <w:kern w:val="2"/>
            <w:sz w:val="22"/>
            <w:szCs w:val="22"/>
          </w:rPr>
          <w:tab/>
        </w:r>
        <w:r w:rsidRPr="00035B11">
          <w:rPr>
            <w:rStyle w:val="Hyperlink"/>
            <w:noProof/>
          </w:rPr>
          <w:t>Class Communications Security Level</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_Toc155269481 \h </w:instrText>
        </w:r>
        <w:r>
          <w:rPr>
            <w:noProof/>
            <w:webHidden/>
          </w:rPr>
        </w:r>
        <w:r>
          <w:rPr>
            <w:noProof/>
            <w:webHidden/>
          </w:rPr>
          <w:fldChar w:fldCharType="separate"/>
        </w:r>
        <w:r>
          <w:rPr>
            <w:noProof/>
            <w:webHidden/>
          </w:rPr>
          <w:t>13</w:t>
        </w:r>
        <w:r>
          <w:rPr>
            <w:noProof/>
            <w:webHidden/>
          </w:rPr>
          <w:fldChar w:fldCharType="end"/>
        </w:r>
      </w:hyperlink>
    </w:p>
    <w:p w14:paraId="7FFD232E" w14:textId="71D63870" w:rsidR="00983EE2" w:rsidRPr="00983EE2" w:rsidRDefault="00983EE2">
      <w:pPr>
        <w:pStyle w:val="TOC2"/>
        <w:rPr>
          <w:rFonts w:ascii="Calibri" w:hAnsi="Calibri"/>
          <w:noProof/>
          <w:kern w:val="2"/>
          <w:sz w:val="22"/>
          <w:szCs w:val="22"/>
        </w:rPr>
      </w:pPr>
      <w:hyperlink w:anchor="_Toc155269482" w:history="1">
        <w:r w:rsidRPr="00035B11">
          <w:rPr>
            <w:rStyle w:val="Hyperlink"/>
            <w:noProof/>
          </w:rPr>
          <w:t>4.3</w:t>
        </w:r>
        <w:r w:rsidRPr="00983EE2">
          <w:rPr>
            <w:rFonts w:ascii="Calibri" w:hAnsi="Calibri"/>
            <w:noProof/>
            <w:kern w:val="2"/>
            <w:sz w:val="22"/>
            <w:szCs w:val="22"/>
          </w:rPr>
          <w:tab/>
        </w:r>
        <w:r w:rsidRPr="00035B11">
          <w:rPr>
            <w:rStyle w:val="Hyperlink"/>
            <w:noProof/>
          </w:rPr>
          <w:t>Class Contact Means</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_Toc155269482 \h </w:instrText>
        </w:r>
        <w:r>
          <w:rPr>
            <w:noProof/>
            <w:webHidden/>
          </w:rPr>
        </w:r>
        <w:r>
          <w:rPr>
            <w:noProof/>
            <w:webHidden/>
          </w:rPr>
          <w:fldChar w:fldCharType="separate"/>
        </w:r>
        <w:r>
          <w:rPr>
            <w:noProof/>
            <w:webHidden/>
          </w:rPr>
          <w:t>14</w:t>
        </w:r>
        <w:r>
          <w:rPr>
            <w:noProof/>
            <w:webHidden/>
          </w:rPr>
          <w:fldChar w:fldCharType="end"/>
        </w:r>
      </w:hyperlink>
    </w:p>
    <w:p w14:paraId="2D3B983E" w14:textId="5E07A8B9" w:rsidR="00983EE2" w:rsidRPr="00983EE2" w:rsidRDefault="00983EE2">
      <w:pPr>
        <w:pStyle w:val="TOC2"/>
        <w:rPr>
          <w:rFonts w:ascii="Calibri" w:hAnsi="Calibri"/>
          <w:noProof/>
          <w:kern w:val="2"/>
          <w:sz w:val="22"/>
          <w:szCs w:val="22"/>
        </w:rPr>
      </w:pPr>
      <w:hyperlink w:anchor="_Toc155269483" w:history="1">
        <w:r w:rsidRPr="00035B11">
          <w:rPr>
            <w:rStyle w:val="Hyperlink"/>
            <w:noProof/>
          </w:rPr>
          <w:t>4.4</w:t>
        </w:r>
        <w:r w:rsidRPr="00983EE2">
          <w:rPr>
            <w:rFonts w:ascii="Calibri" w:hAnsi="Calibri"/>
            <w:noProof/>
            <w:kern w:val="2"/>
            <w:sz w:val="22"/>
            <w:szCs w:val="22"/>
          </w:rPr>
          <w:tab/>
        </w:r>
        <w:r w:rsidRPr="00035B11">
          <w:rPr>
            <w:rStyle w:val="Hyperlink"/>
            <w:noProof/>
          </w:rPr>
          <w:t>Association Class Contact Via</w:t>
        </w:r>
        <w:r>
          <w:rPr>
            <w:noProof/>
            <w:webHidden/>
          </w:rPr>
          <w:tab/>
        </w:r>
        <w:r>
          <w:rPr>
            <w:noProof/>
            <w:webHidden/>
          </w:rPr>
          <w:fldChar w:fldCharType="begin"/>
        </w:r>
        <w:r>
          <w:rPr>
            <w:noProof/>
            <w:webHidden/>
          </w:rPr>
          <w:instrText xml:space="preserve"> PAGEREF _Toc155269483 \h </w:instrText>
        </w:r>
        <w:r>
          <w:rPr>
            <w:noProof/>
            <w:webHidden/>
          </w:rPr>
        </w:r>
        <w:r>
          <w:rPr>
            <w:noProof/>
            <w:webHidden/>
          </w:rPr>
          <w:fldChar w:fldCharType="separate"/>
        </w:r>
        <w:r>
          <w:rPr>
            <w:noProof/>
            <w:webHidden/>
          </w:rPr>
          <w:t>14</w:t>
        </w:r>
        <w:r>
          <w:rPr>
            <w:noProof/>
            <w:webHidden/>
          </w:rPr>
          <w:fldChar w:fldCharType="end"/>
        </w:r>
      </w:hyperlink>
    </w:p>
    <w:p w14:paraId="624C582A" w14:textId="5FB9411F" w:rsidR="00983EE2" w:rsidRPr="00983EE2" w:rsidRDefault="00983EE2">
      <w:pPr>
        <w:pStyle w:val="TOC2"/>
        <w:rPr>
          <w:rFonts w:ascii="Calibri" w:hAnsi="Calibri"/>
          <w:noProof/>
          <w:kern w:val="2"/>
          <w:sz w:val="22"/>
          <w:szCs w:val="22"/>
        </w:rPr>
      </w:pPr>
      <w:hyperlink w:anchor="_Toc155269484" w:history="1">
        <w:r w:rsidRPr="00035B11">
          <w:rPr>
            <w:rStyle w:val="Hyperlink"/>
            <w:noProof/>
          </w:rPr>
          <w:t>4.5</w:t>
        </w:r>
        <w:r w:rsidRPr="00983EE2">
          <w:rPr>
            <w:rFonts w:ascii="Calibri" w:hAnsi="Calibri"/>
            <w:noProof/>
            <w:kern w:val="2"/>
            <w:sz w:val="22"/>
            <w:szCs w:val="22"/>
          </w:rPr>
          <w:tab/>
        </w:r>
        <w:r w:rsidRPr="00035B11">
          <w:rPr>
            <w:rStyle w:val="Hyperlink"/>
            <w:noProof/>
          </w:rPr>
          <w:t>Class Contactable</w:t>
        </w:r>
        <w:r>
          <w:rPr>
            <w:noProof/>
            <w:webHidden/>
          </w:rPr>
          <w:tab/>
        </w:r>
        <w:r>
          <w:rPr>
            <w:noProof/>
            <w:webHidden/>
          </w:rPr>
          <w:fldChar w:fldCharType="begin"/>
        </w:r>
        <w:r>
          <w:rPr>
            <w:noProof/>
            <w:webHidden/>
          </w:rPr>
          <w:instrText xml:space="preserve"> PAGEREF _Toc155269484 \h </w:instrText>
        </w:r>
        <w:r>
          <w:rPr>
            <w:noProof/>
            <w:webHidden/>
          </w:rPr>
        </w:r>
        <w:r>
          <w:rPr>
            <w:noProof/>
            <w:webHidden/>
          </w:rPr>
          <w:fldChar w:fldCharType="separate"/>
        </w:r>
        <w:r>
          <w:rPr>
            <w:noProof/>
            <w:webHidden/>
          </w:rPr>
          <w:t>15</w:t>
        </w:r>
        <w:r>
          <w:rPr>
            <w:noProof/>
            <w:webHidden/>
          </w:rPr>
          <w:fldChar w:fldCharType="end"/>
        </w:r>
      </w:hyperlink>
    </w:p>
    <w:p w14:paraId="25DF34B3" w14:textId="3CB1E551" w:rsidR="00983EE2" w:rsidRPr="00983EE2" w:rsidRDefault="00983EE2">
      <w:pPr>
        <w:pStyle w:val="TOC2"/>
        <w:rPr>
          <w:rFonts w:ascii="Calibri" w:hAnsi="Calibri"/>
          <w:noProof/>
          <w:kern w:val="2"/>
          <w:sz w:val="22"/>
          <w:szCs w:val="22"/>
        </w:rPr>
      </w:pPr>
      <w:hyperlink w:anchor="_Toc155269485" w:history="1">
        <w:r w:rsidRPr="00035B11">
          <w:rPr>
            <w:rStyle w:val="Hyperlink"/>
            <w:noProof/>
          </w:rPr>
          <w:t>4.6</w:t>
        </w:r>
        <w:r w:rsidRPr="00983EE2">
          <w:rPr>
            <w:rFonts w:ascii="Calibri" w:hAnsi="Calibri"/>
            <w:noProof/>
            <w:kern w:val="2"/>
            <w:sz w:val="22"/>
            <w:szCs w:val="22"/>
          </w:rPr>
          <w:tab/>
        </w:r>
        <w:r w:rsidRPr="00035B11">
          <w:rPr>
            <w:rStyle w:val="Hyperlink"/>
            <w:noProof/>
          </w:rPr>
          <w:t>Class Electronic Contact</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_Toc155269485 \h </w:instrText>
        </w:r>
        <w:r>
          <w:rPr>
            <w:noProof/>
            <w:webHidden/>
          </w:rPr>
        </w:r>
        <w:r>
          <w:rPr>
            <w:noProof/>
            <w:webHidden/>
          </w:rPr>
          <w:fldChar w:fldCharType="separate"/>
        </w:r>
        <w:r>
          <w:rPr>
            <w:noProof/>
            <w:webHidden/>
          </w:rPr>
          <w:t>15</w:t>
        </w:r>
        <w:r>
          <w:rPr>
            <w:noProof/>
            <w:webHidden/>
          </w:rPr>
          <w:fldChar w:fldCharType="end"/>
        </w:r>
      </w:hyperlink>
    </w:p>
    <w:p w14:paraId="7EF59103" w14:textId="4E71E113" w:rsidR="00983EE2" w:rsidRPr="00983EE2" w:rsidRDefault="00983EE2">
      <w:pPr>
        <w:pStyle w:val="TOC2"/>
        <w:rPr>
          <w:rFonts w:ascii="Calibri" w:hAnsi="Calibri"/>
          <w:noProof/>
          <w:kern w:val="2"/>
          <w:sz w:val="22"/>
          <w:szCs w:val="22"/>
        </w:rPr>
      </w:pPr>
      <w:hyperlink w:anchor="_Toc155269486" w:history="1">
        <w:r w:rsidRPr="00035B11">
          <w:rPr>
            <w:rStyle w:val="Hyperlink"/>
            <w:noProof/>
          </w:rPr>
          <w:t>4.7</w:t>
        </w:r>
        <w:r w:rsidRPr="00983EE2">
          <w:rPr>
            <w:rFonts w:ascii="Calibri" w:hAnsi="Calibri"/>
            <w:noProof/>
            <w:kern w:val="2"/>
            <w:sz w:val="22"/>
            <w:szCs w:val="22"/>
          </w:rPr>
          <w:tab/>
        </w:r>
        <w:r w:rsidRPr="00035B11">
          <w:rPr>
            <w:rStyle w:val="Hyperlink"/>
            <w:noProof/>
          </w:rPr>
          <w:t>Class Email Address</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_Toc155269486 \h </w:instrText>
        </w:r>
        <w:r>
          <w:rPr>
            <w:noProof/>
            <w:webHidden/>
          </w:rPr>
        </w:r>
        <w:r>
          <w:rPr>
            <w:noProof/>
            <w:webHidden/>
          </w:rPr>
          <w:fldChar w:fldCharType="separate"/>
        </w:r>
        <w:r>
          <w:rPr>
            <w:noProof/>
            <w:webHidden/>
          </w:rPr>
          <w:t>15</w:t>
        </w:r>
        <w:r>
          <w:rPr>
            <w:noProof/>
            <w:webHidden/>
          </w:rPr>
          <w:fldChar w:fldCharType="end"/>
        </w:r>
      </w:hyperlink>
    </w:p>
    <w:p w14:paraId="2DC92610" w14:textId="3648064A" w:rsidR="00983EE2" w:rsidRPr="00983EE2" w:rsidRDefault="00983EE2">
      <w:pPr>
        <w:pStyle w:val="TOC2"/>
        <w:rPr>
          <w:rFonts w:ascii="Calibri" w:hAnsi="Calibri"/>
          <w:noProof/>
          <w:kern w:val="2"/>
          <w:sz w:val="22"/>
          <w:szCs w:val="22"/>
        </w:rPr>
      </w:pPr>
      <w:hyperlink w:anchor="_Toc155269487" w:history="1">
        <w:r w:rsidRPr="00035B11">
          <w:rPr>
            <w:rStyle w:val="Hyperlink"/>
            <w:noProof/>
          </w:rPr>
          <w:t>4.8</w:t>
        </w:r>
        <w:r w:rsidRPr="00983EE2">
          <w:rPr>
            <w:rFonts w:ascii="Calibri" w:hAnsi="Calibri"/>
            <w:noProof/>
            <w:kern w:val="2"/>
            <w:sz w:val="22"/>
            <w:szCs w:val="22"/>
          </w:rPr>
          <w:tab/>
        </w:r>
        <w:r w:rsidRPr="00035B11">
          <w:rPr>
            <w:rStyle w:val="Hyperlink"/>
            <w:noProof/>
          </w:rPr>
          <w:t>Class Internet Contact</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_Toc155269487 \h </w:instrText>
        </w:r>
        <w:r>
          <w:rPr>
            <w:noProof/>
            <w:webHidden/>
          </w:rPr>
        </w:r>
        <w:r>
          <w:rPr>
            <w:noProof/>
            <w:webHidden/>
          </w:rPr>
          <w:fldChar w:fldCharType="separate"/>
        </w:r>
        <w:r>
          <w:rPr>
            <w:noProof/>
            <w:webHidden/>
          </w:rPr>
          <w:t>16</w:t>
        </w:r>
        <w:r>
          <w:rPr>
            <w:noProof/>
            <w:webHidden/>
          </w:rPr>
          <w:fldChar w:fldCharType="end"/>
        </w:r>
      </w:hyperlink>
    </w:p>
    <w:p w14:paraId="18C604F6" w14:textId="358671FA" w:rsidR="00983EE2" w:rsidRPr="00983EE2" w:rsidRDefault="00983EE2">
      <w:pPr>
        <w:pStyle w:val="TOC2"/>
        <w:rPr>
          <w:rFonts w:ascii="Calibri" w:hAnsi="Calibri"/>
          <w:noProof/>
          <w:kern w:val="2"/>
          <w:sz w:val="22"/>
          <w:szCs w:val="22"/>
        </w:rPr>
      </w:pPr>
      <w:hyperlink w:anchor="_Toc155269488" w:history="1">
        <w:r w:rsidRPr="00035B11">
          <w:rPr>
            <w:rStyle w:val="Hyperlink"/>
            <w:noProof/>
          </w:rPr>
          <w:t>4.9</w:t>
        </w:r>
        <w:r w:rsidRPr="00983EE2">
          <w:rPr>
            <w:rFonts w:ascii="Calibri" w:hAnsi="Calibri"/>
            <w:noProof/>
            <w:kern w:val="2"/>
            <w:sz w:val="22"/>
            <w:szCs w:val="22"/>
          </w:rPr>
          <w:tab/>
        </w:r>
        <w:r w:rsidRPr="00035B11">
          <w:rPr>
            <w:rStyle w:val="Hyperlink"/>
            <w:noProof/>
          </w:rPr>
          <w:t>Class Network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_Toc155269488 \h </w:instrText>
        </w:r>
        <w:r>
          <w:rPr>
            <w:noProof/>
            <w:webHidden/>
          </w:rPr>
        </w:r>
        <w:r>
          <w:rPr>
            <w:noProof/>
            <w:webHidden/>
          </w:rPr>
          <w:fldChar w:fldCharType="separate"/>
        </w:r>
        <w:r>
          <w:rPr>
            <w:noProof/>
            <w:webHidden/>
          </w:rPr>
          <w:t>16</w:t>
        </w:r>
        <w:r>
          <w:rPr>
            <w:noProof/>
            <w:webHidden/>
          </w:rPr>
          <w:fldChar w:fldCharType="end"/>
        </w:r>
      </w:hyperlink>
    </w:p>
    <w:p w14:paraId="7FB92057" w14:textId="66B2EABB" w:rsidR="00983EE2" w:rsidRPr="00983EE2" w:rsidRDefault="00983EE2">
      <w:pPr>
        <w:pStyle w:val="TOC2"/>
        <w:rPr>
          <w:rFonts w:ascii="Calibri" w:hAnsi="Calibri"/>
          <w:noProof/>
          <w:kern w:val="2"/>
          <w:sz w:val="22"/>
          <w:szCs w:val="22"/>
        </w:rPr>
      </w:pPr>
      <w:hyperlink w:anchor="_Toc155269489" w:history="1">
        <w:r w:rsidRPr="00035B11">
          <w:rPr>
            <w:rStyle w:val="Hyperlink"/>
            <w:noProof/>
          </w:rPr>
          <w:t>4.10</w:t>
        </w:r>
        <w:r w:rsidRPr="00983EE2">
          <w:rPr>
            <w:rFonts w:ascii="Calibri" w:hAnsi="Calibri"/>
            <w:noProof/>
            <w:kern w:val="2"/>
            <w:sz w:val="22"/>
            <w:szCs w:val="22"/>
          </w:rPr>
          <w:tab/>
        </w:r>
        <w:r w:rsidRPr="00035B11">
          <w:rPr>
            <w:rStyle w:val="Hyperlink"/>
            <w:noProof/>
          </w:rPr>
          <w:t>Class Postal Address</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_Toc155269489 \h </w:instrText>
        </w:r>
        <w:r>
          <w:rPr>
            <w:noProof/>
            <w:webHidden/>
          </w:rPr>
        </w:r>
        <w:r>
          <w:rPr>
            <w:noProof/>
            <w:webHidden/>
          </w:rPr>
          <w:fldChar w:fldCharType="separate"/>
        </w:r>
        <w:r>
          <w:rPr>
            <w:noProof/>
            <w:webHidden/>
          </w:rPr>
          <w:t>16</w:t>
        </w:r>
        <w:r>
          <w:rPr>
            <w:noProof/>
            <w:webHidden/>
          </w:rPr>
          <w:fldChar w:fldCharType="end"/>
        </w:r>
      </w:hyperlink>
    </w:p>
    <w:p w14:paraId="7C1A94AD" w14:textId="2EEBD979" w:rsidR="00983EE2" w:rsidRPr="00983EE2" w:rsidRDefault="00983EE2">
      <w:pPr>
        <w:pStyle w:val="TOC2"/>
        <w:rPr>
          <w:rFonts w:ascii="Calibri" w:hAnsi="Calibri"/>
          <w:noProof/>
          <w:kern w:val="2"/>
          <w:sz w:val="22"/>
          <w:szCs w:val="22"/>
        </w:rPr>
      </w:pPr>
      <w:hyperlink w:anchor="_Toc155269490" w:history="1">
        <w:r w:rsidRPr="00035B11">
          <w:rPr>
            <w:rStyle w:val="Hyperlink"/>
            <w:noProof/>
          </w:rPr>
          <w:t>4.11</w:t>
        </w:r>
        <w:r w:rsidRPr="00983EE2">
          <w:rPr>
            <w:rFonts w:ascii="Calibri" w:hAnsi="Calibri"/>
            <w:noProof/>
            <w:kern w:val="2"/>
            <w:sz w:val="22"/>
            <w:szCs w:val="22"/>
          </w:rPr>
          <w:tab/>
        </w:r>
        <w:r w:rsidRPr="00035B11">
          <w:rPr>
            <w:rStyle w:val="Hyperlink"/>
            <w:noProof/>
          </w:rPr>
          <w:t>Class Postal Address Structured</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_Toc155269490 \h </w:instrText>
        </w:r>
        <w:r>
          <w:rPr>
            <w:noProof/>
            <w:webHidden/>
          </w:rPr>
        </w:r>
        <w:r>
          <w:rPr>
            <w:noProof/>
            <w:webHidden/>
          </w:rPr>
          <w:fldChar w:fldCharType="separate"/>
        </w:r>
        <w:r>
          <w:rPr>
            <w:noProof/>
            <w:webHidden/>
          </w:rPr>
          <w:t>16</w:t>
        </w:r>
        <w:r>
          <w:rPr>
            <w:noProof/>
            <w:webHidden/>
          </w:rPr>
          <w:fldChar w:fldCharType="end"/>
        </w:r>
      </w:hyperlink>
    </w:p>
    <w:p w14:paraId="22C6A06B" w14:textId="28A8C8CE" w:rsidR="00983EE2" w:rsidRPr="00983EE2" w:rsidRDefault="00983EE2">
      <w:pPr>
        <w:pStyle w:val="TOC2"/>
        <w:rPr>
          <w:rFonts w:ascii="Calibri" w:hAnsi="Calibri"/>
          <w:noProof/>
          <w:kern w:val="2"/>
          <w:sz w:val="22"/>
          <w:szCs w:val="22"/>
        </w:rPr>
      </w:pPr>
      <w:hyperlink w:anchor="_Toc155269491" w:history="1">
        <w:r w:rsidRPr="00035B11">
          <w:rPr>
            <w:rStyle w:val="Hyperlink"/>
            <w:noProof/>
          </w:rPr>
          <w:t>4.12</w:t>
        </w:r>
        <w:r w:rsidRPr="00983EE2">
          <w:rPr>
            <w:rFonts w:ascii="Calibri" w:hAnsi="Calibri"/>
            <w:noProof/>
            <w:kern w:val="2"/>
            <w:sz w:val="22"/>
            <w:szCs w:val="22"/>
          </w:rPr>
          <w:tab/>
        </w:r>
        <w:r w:rsidRPr="00035B11">
          <w:rPr>
            <w:rStyle w:val="Hyperlink"/>
            <w:noProof/>
          </w:rPr>
          <w:t>Class Postal Address Text</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_Toc155269491 \h </w:instrText>
        </w:r>
        <w:r>
          <w:rPr>
            <w:noProof/>
            <w:webHidden/>
          </w:rPr>
        </w:r>
        <w:r>
          <w:rPr>
            <w:noProof/>
            <w:webHidden/>
          </w:rPr>
          <w:fldChar w:fldCharType="separate"/>
        </w:r>
        <w:r>
          <w:rPr>
            <w:noProof/>
            <w:webHidden/>
          </w:rPr>
          <w:t>17</w:t>
        </w:r>
        <w:r>
          <w:rPr>
            <w:noProof/>
            <w:webHidden/>
          </w:rPr>
          <w:fldChar w:fldCharType="end"/>
        </w:r>
      </w:hyperlink>
    </w:p>
    <w:p w14:paraId="3904EE2E" w14:textId="55770F7B" w:rsidR="00983EE2" w:rsidRPr="00983EE2" w:rsidRDefault="00983EE2">
      <w:pPr>
        <w:pStyle w:val="TOC2"/>
        <w:rPr>
          <w:rFonts w:ascii="Calibri" w:hAnsi="Calibri"/>
          <w:noProof/>
          <w:kern w:val="2"/>
          <w:sz w:val="22"/>
          <w:szCs w:val="22"/>
        </w:rPr>
      </w:pPr>
      <w:hyperlink w:anchor="_Toc155269492" w:history="1">
        <w:r w:rsidRPr="00035B11">
          <w:rPr>
            <w:rStyle w:val="Hyperlink"/>
            <w:noProof/>
          </w:rPr>
          <w:t>4.13</w:t>
        </w:r>
        <w:r w:rsidRPr="00983EE2">
          <w:rPr>
            <w:rFonts w:ascii="Calibri" w:hAnsi="Calibri"/>
            <w:noProof/>
            <w:kern w:val="2"/>
            <w:sz w:val="22"/>
            <w:szCs w:val="22"/>
          </w:rPr>
          <w:tab/>
        </w:r>
        <w:r w:rsidRPr="00035B11">
          <w:rPr>
            <w:rStyle w:val="Hyperlink"/>
            <w:noProof/>
          </w:rPr>
          <w:t>Class Postal Code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_Toc155269492 \h </w:instrText>
        </w:r>
        <w:r>
          <w:rPr>
            <w:noProof/>
            <w:webHidden/>
          </w:rPr>
        </w:r>
        <w:r>
          <w:rPr>
            <w:noProof/>
            <w:webHidden/>
          </w:rPr>
          <w:fldChar w:fldCharType="separate"/>
        </w:r>
        <w:r>
          <w:rPr>
            <w:noProof/>
            <w:webHidden/>
          </w:rPr>
          <w:t>17</w:t>
        </w:r>
        <w:r>
          <w:rPr>
            <w:noProof/>
            <w:webHidden/>
          </w:rPr>
          <w:fldChar w:fldCharType="end"/>
        </w:r>
      </w:hyperlink>
    </w:p>
    <w:p w14:paraId="0D32353A" w14:textId="73B192F3" w:rsidR="00983EE2" w:rsidRPr="00983EE2" w:rsidRDefault="00983EE2">
      <w:pPr>
        <w:pStyle w:val="TOC2"/>
        <w:rPr>
          <w:rFonts w:ascii="Calibri" w:hAnsi="Calibri"/>
          <w:noProof/>
          <w:kern w:val="2"/>
          <w:sz w:val="22"/>
          <w:szCs w:val="22"/>
        </w:rPr>
      </w:pPr>
      <w:hyperlink w:anchor="_Toc155269493" w:history="1">
        <w:r w:rsidRPr="00035B11">
          <w:rPr>
            <w:rStyle w:val="Hyperlink"/>
            <w:noProof/>
          </w:rPr>
          <w:t>4.14</w:t>
        </w:r>
        <w:r w:rsidRPr="00983EE2">
          <w:rPr>
            <w:rFonts w:ascii="Calibri" w:hAnsi="Calibri"/>
            <w:noProof/>
            <w:kern w:val="2"/>
            <w:sz w:val="22"/>
            <w:szCs w:val="22"/>
          </w:rPr>
          <w:tab/>
        </w:r>
        <w:r w:rsidRPr="00035B11">
          <w:rPr>
            <w:rStyle w:val="Hyperlink"/>
            <w:noProof/>
          </w:rPr>
          <w:t>Class Private Network Contact</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_Toc155269493 \h </w:instrText>
        </w:r>
        <w:r>
          <w:rPr>
            <w:noProof/>
            <w:webHidden/>
          </w:rPr>
        </w:r>
        <w:r>
          <w:rPr>
            <w:noProof/>
            <w:webHidden/>
          </w:rPr>
          <w:fldChar w:fldCharType="separate"/>
        </w:r>
        <w:r>
          <w:rPr>
            <w:noProof/>
            <w:webHidden/>
          </w:rPr>
          <w:t>18</w:t>
        </w:r>
        <w:r>
          <w:rPr>
            <w:noProof/>
            <w:webHidden/>
          </w:rPr>
          <w:fldChar w:fldCharType="end"/>
        </w:r>
      </w:hyperlink>
    </w:p>
    <w:p w14:paraId="5A30B5BB" w14:textId="3AF44EA5" w:rsidR="00983EE2" w:rsidRPr="00983EE2" w:rsidRDefault="00983EE2">
      <w:pPr>
        <w:pStyle w:val="TOC2"/>
        <w:rPr>
          <w:rFonts w:ascii="Calibri" w:hAnsi="Calibri"/>
          <w:noProof/>
          <w:kern w:val="2"/>
          <w:sz w:val="22"/>
          <w:szCs w:val="22"/>
        </w:rPr>
      </w:pPr>
      <w:hyperlink w:anchor="_Toc155269494" w:history="1">
        <w:r w:rsidRPr="00035B11">
          <w:rPr>
            <w:rStyle w:val="Hyperlink"/>
            <w:noProof/>
          </w:rPr>
          <w:t>4.15</w:t>
        </w:r>
        <w:r w:rsidRPr="00983EE2">
          <w:rPr>
            <w:rFonts w:ascii="Calibri" w:hAnsi="Calibri"/>
            <w:noProof/>
            <w:kern w:val="2"/>
            <w:sz w:val="22"/>
            <w:szCs w:val="22"/>
          </w:rPr>
          <w:tab/>
        </w:r>
        <w:r w:rsidRPr="00035B11">
          <w:rPr>
            <w:rStyle w:val="Hyperlink"/>
            <w:noProof/>
          </w:rPr>
          <w:t>Class Radio Contact</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_Toc155269494 \h </w:instrText>
        </w:r>
        <w:r>
          <w:rPr>
            <w:noProof/>
            <w:webHidden/>
          </w:rPr>
        </w:r>
        <w:r>
          <w:rPr>
            <w:noProof/>
            <w:webHidden/>
          </w:rPr>
          <w:fldChar w:fldCharType="separate"/>
        </w:r>
        <w:r>
          <w:rPr>
            <w:noProof/>
            <w:webHidden/>
          </w:rPr>
          <w:t>18</w:t>
        </w:r>
        <w:r>
          <w:rPr>
            <w:noProof/>
            <w:webHidden/>
          </w:rPr>
          <w:fldChar w:fldCharType="end"/>
        </w:r>
      </w:hyperlink>
    </w:p>
    <w:p w14:paraId="19B8A199" w14:textId="6C3074F3" w:rsidR="00983EE2" w:rsidRPr="00983EE2" w:rsidRDefault="00983EE2">
      <w:pPr>
        <w:pStyle w:val="TOC2"/>
        <w:rPr>
          <w:rFonts w:ascii="Calibri" w:hAnsi="Calibri"/>
          <w:noProof/>
          <w:kern w:val="2"/>
          <w:sz w:val="22"/>
          <w:szCs w:val="22"/>
        </w:rPr>
      </w:pPr>
      <w:hyperlink w:anchor="_Toc155269495" w:history="1">
        <w:r w:rsidRPr="00035B11">
          <w:rPr>
            <w:rStyle w:val="Hyperlink"/>
            <w:noProof/>
          </w:rPr>
          <w:t>4.16</w:t>
        </w:r>
        <w:r w:rsidRPr="00983EE2">
          <w:rPr>
            <w:rFonts w:ascii="Calibri" w:hAnsi="Calibri"/>
            <w:noProof/>
            <w:kern w:val="2"/>
            <w:sz w:val="22"/>
            <w:szCs w:val="22"/>
          </w:rPr>
          <w:tab/>
        </w:r>
        <w:r w:rsidRPr="00035B11">
          <w:rPr>
            <w:rStyle w:val="Hyperlink"/>
            <w:noProof/>
          </w:rPr>
          <w:t>Class Social Network Contact</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_Toc155269495 \h </w:instrText>
        </w:r>
        <w:r>
          <w:rPr>
            <w:noProof/>
            <w:webHidden/>
          </w:rPr>
        </w:r>
        <w:r>
          <w:rPr>
            <w:noProof/>
            <w:webHidden/>
          </w:rPr>
          <w:fldChar w:fldCharType="separate"/>
        </w:r>
        <w:r>
          <w:rPr>
            <w:noProof/>
            <w:webHidden/>
          </w:rPr>
          <w:t>18</w:t>
        </w:r>
        <w:r>
          <w:rPr>
            <w:noProof/>
            <w:webHidden/>
          </w:rPr>
          <w:fldChar w:fldCharType="end"/>
        </w:r>
      </w:hyperlink>
    </w:p>
    <w:p w14:paraId="5B1C3C2D" w14:textId="2213777F" w:rsidR="00983EE2" w:rsidRPr="00983EE2" w:rsidRDefault="00983EE2">
      <w:pPr>
        <w:pStyle w:val="TOC2"/>
        <w:rPr>
          <w:rFonts w:ascii="Calibri" w:hAnsi="Calibri"/>
          <w:noProof/>
          <w:kern w:val="2"/>
          <w:sz w:val="22"/>
          <w:szCs w:val="22"/>
        </w:rPr>
      </w:pPr>
      <w:hyperlink w:anchor="_Toc155269496" w:history="1">
        <w:r w:rsidRPr="00035B11">
          <w:rPr>
            <w:rStyle w:val="Hyperlink"/>
            <w:noProof/>
          </w:rPr>
          <w:t>4.17</w:t>
        </w:r>
        <w:r w:rsidRPr="00983EE2">
          <w:rPr>
            <w:rFonts w:ascii="Calibri" w:hAnsi="Calibri"/>
            <w:noProof/>
            <w:kern w:val="2"/>
            <w:sz w:val="22"/>
            <w:szCs w:val="22"/>
          </w:rPr>
          <w:tab/>
        </w:r>
        <w:r w:rsidRPr="00035B11">
          <w:rPr>
            <w:rStyle w:val="Hyperlink"/>
            <w:noProof/>
          </w:rPr>
          <w:t>Class Telephone Area Code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_Toc155269496 \h </w:instrText>
        </w:r>
        <w:r>
          <w:rPr>
            <w:noProof/>
            <w:webHidden/>
          </w:rPr>
        </w:r>
        <w:r>
          <w:rPr>
            <w:noProof/>
            <w:webHidden/>
          </w:rPr>
          <w:fldChar w:fldCharType="separate"/>
        </w:r>
        <w:r>
          <w:rPr>
            <w:noProof/>
            <w:webHidden/>
          </w:rPr>
          <w:t>18</w:t>
        </w:r>
        <w:r>
          <w:rPr>
            <w:noProof/>
            <w:webHidden/>
          </w:rPr>
          <w:fldChar w:fldCharType="end"/>
        </w:r>
      </w:hyperlink>
    </w:p>
    <w:p w14:paraId="653D8321" w14:textId="00B32C0F" w:rsidR="00983EE2" w:rsidRPr="00983EE2" w:rsidRDefault="00983EE2">
      <w:pPr>
        <w:pStyle w:val="TOC2"/>
        <w:rPr>
          <w:rFonts w:ascii="Calibri" w:hAnsi="Calibri"/>
          <w:noProof/>
          <w:kern w:val="2"/>
          <w:sz w:val="22"/>
          <w:szCs w:val="22"/>
        </w:rPr>
      </w:pPr>
      <w:hyperlink w:anchor="_Toc155269497" w:history="1">
        <w:r w:rsidRPr="00035B11">
          <w:rPr>
            <w:rStyle w:val="Hyperlink"/>
            <w:noProof/>
          </w:rPr>
          <w:t>4.18</w:t>
        </w:r>
        <w:r w:rsidRPr="00983EE2">
          <w:rPr>
            <w:rFonts w:ascii="Calibri" w:hAnsi="Calibri"/>
            <w:noProof/>
            <w:kern w:val="2"/>
            <w:sz w:val="22"/>
            <w:szCs w:val="22"/>
          </w:rPr>
          <w:tab/>
        </w:r>
        <w:r w:rsidRPr="00035B11">
          <w:rPr>
            <w:rStyle w:val="Hyperlink"/>
            <w:noProof/>
          </w:rPr>
          <w:t>Class Telephone Country Code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_Toc155269497 \h </w:instrText>
        </w:r>
        <w:r>
          <w:rPr>
            <w:noProof/>
            <w:webHidden/>
          </w:rPr>
        </w:r>
        <w:r>
          <w:rPr>
            <w:noProof/>
            <w:webHidden/>
          </w:rPr>
          <w:fldChar w:fldCharType="separate"/>
        </w:r>
        <w:r>
          <w:rPr>
            <w:noProof/>
            <w:webHidden/>
          </w:rPr>
          <w:t>18</w:t>
        </w:r>
        <w:r>
          <w:rPr>
            <w:noProof/>
            <w:webHidden/>
          </w:rPr>
          <w:fldChar w:fldCharType="end"/>
        </w:r>
      </w:hyperlink>
    </w:p>
    <w:p w14:paraId="03DC81B4" w14:textId="27F0AD0F" w:rsidR="00983EE2" w:rsidRPr="00983EE2" w:rsidRDefault="00983EE2">
      <w:pPr>
        <w:pStyle w:val="TOC2"/>
        <w:rPr>
          <w:rFonts w:ascii="Calibri" w:hAnsi="Calibri"/>
          <w:noProof/>
          <w:kern w:val="2"/>
          <w:sz w:val="22"/>
          <w:szCs w:val="22"/>
        </w:rPr>
      </w:pPr>
      <w:hyperlink w:anchor="_Toc155269498" w:history="1">
        <w:r w:rsidRPr="00035B11">
          <w:rPr>
            <w:rStyle w:val="Hyperlink"/>
            <w:noProof/>
          </w:rPr>
          <w:t>4.19</w:t>
        </w:r>
        <w:r w:rsidRPr="00983EE2">
          <w:rPr>
            <w:rFonts w:ascii="Calibri" w:hAnsi="Calibri"/>
            <w:noProof/>
            <w:kern w:val="2"/>
            <w:sz w:val="22"/>
            <w:szCs w:val="22"/>
          </w:rPr>
          <w:tab/>
        </w:r>
        <w:r w:rsidRPr="00035B11">
          <w:rPr>
            <w:rStyle w:val="Hyperlink"/>
            <w:noProof/>
          </w:rPr>
          <w:t>Class Telephone Number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_Toc155269498 \h </w:instrText>
        </w:r>
        <w:r>
          <w:rPr>
            <w:noProof/>
            <w:webHidden/>
          </w:rPr>
        </w:r>
        <w:r>
          <w:rPr>
            <w:noProof/>
            <w:webHidden/>
          </w:rPr>
          <w:fldChar w:fldCharType="separate"/>
        </w:r>
        <w:r>
          <w:rPr>
            <w:noProof/>
            <w:webHidden/>
          </w:rPr>
          <w:t>19</w:t>
        </w:r>
        <w:r>
          <w:rPr>
            <w:noProof/>
            <w:webHidden/>
          </w:rPr>
          <w:fldChar w:fldCharType="end"/>
        </w:r>
      </w:hyperlink>
    </w:p>
    <w:p w14:paraId="3D687B68" w14:textId="3052C4B1" w:rsidR="00983EE2" w:rsidRPr="00983EE2" w:rsidRDefault="00983EE2">
      <w:pPr>
        <w:pStyle w:val="TOC2"/>
        <w:rPr>
          <w:rFonts w:ascii="Calibri" w:hAnsi="Calibri"/>
          <w:noProof/>
          <w:kern w:val="2"/>
          <w:sz w:val="22"/>
          <w:szCs w:val="22"/>
        </w:rPr>
      </w:pPr>
      <w:hyperlink w:anchor="_Toc155269499" w:history="1">
        <w:r w:rsidRPr="00035B11">
          <w:rPr>
            <w:rStyle w:val="Hyperlink"/>
            <w:noProof/>
          </w:rPr>
          <w:t>4.20</w:t>
        </w:r>
        <w:r w:rsidRPr="00983EE2">
          <w:rPr>
            <w:rFonts w:ascii="Calibri" w:hAnsi="Calibri"/>
            <w:noProof/>
            <w:kern w:val="2"/>
            <w:sz w:val="22"/>
            <w:szCs w:val="22"/>
          </w:rPr>
          <w:tab/>
        </w:r>
        <w:r w:rsidRPr="00035B11">
          <w:rPr>
            <w:rStyle w:val="Hyperlink"/>
            <w:noProof/>
          </w:rPr>
          <w:t>Class Telephone Number Structured</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_Toc155269499 \h </w:instrText>
        </w:r>
        <w:r>
          <w:rPr>
            <w:noProof/>
            <w:webHidden/>
          </w:rPr>
        </w:r>
        <w:r>
          <w:rPr>
            <w:noProof/>
            <w:webHidden/>
          </w:rPr>
          <w:fldChar w:fldCharType="separate"/>
        </w:r>
        <w:r>
          <w:rPr>
            <w:noProof/>
            <w:webHidden/>
          </w:rPr>
          <w:t>19</w:t>
        </w:r>
        <w:r>
          <w:rPr>
            <w:noProof/>
            <w:webHidden/>
          </w:rPr>
          <w:fldChar w:fldCharType="end"/>
        </w:r>
      </w:hyperlink>
    </w:p>
    <w:p w14:paraId="6C531447" w14:textId="0A53FCEB" w:rsidR="00983EE2" w:rsidRPr="00983EE2" w:rsidRDefault="00983EE2">
      <w:pPr>
        <w:pStyle w:val="TOC2"/>
        <w:rPr>
          <w:rFonts w:ascii="Calibri" w:hAnsi="Calibri"/>
          <w:noProof/>
          <w:kern w:val="2"/>
          <w:sz w:val="22"/>
          <w:szCs w:val="22"/>
        </w:rPr>
      </w:pPr>
      <w:hyperlink w:anchor="_Toc155269500" w:history="1">
        <w:r w:rsidRPr="00035B11">
          <w:rPr>
            <w:rStyle w:val="Hyperlink"/>
            <w:noProof/>
          </w:rPr>
          <w:t>4.21</w:t>
        </w:r>
        <w:r w:rsidRPr="00983EE2">
          <w:rPr>
            <w:rFonts w:ascii="Calibri" w:hAnsi="Calibri"/>
            <w:noProof/>
            <w:kern w:val="2"/>
            <w:sz w:val="22"/>
            <w:szCs w:val="22"/>
          </w:rPr>
          <w:tab/>
        </w:r>
        <w:r w:rsidRPr="00035B11">
          <w:rPr>
            <w:rStyle w:val="Hyperlink"/>
            <w:noProof/>
          </w:rPr>
          <w:t>Class Telephone Number Text</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_Toc155269500 \h </w:instrText>
        </w:r>
        <w:r>
          <w:rPr>
            <w:noProof/>
            <w:webHidden/>
          </w:rPr>
        </w:r>
        <w:r>
          <w:rPr>
            <w:noProof/>
            <w:webHidden/>
          </w:rPr>
          <w:fldChar w:fldCharType="separate"/>
        </w:r>
        <w:r>
          <w:rPr>
            <w:noProof/>
            <w:webHidden/>
          </w:rPr>
          <w:t>19</w:t>
        </w:r>
        <w:r>
          <w:rPr>
            <w:noProof/>
            <w:webHidden/>
          </w:rPr>
          <w:fldChar w:fldCharType="end"/>
        </w:r>
      </w:hyperlink>
    </w:p>
    <w:p w14:paraId="4A3DDD48" w14:textId="09CA9F00" w:rsidR="00983EE2" w:rsidRPr="00983EE2" w:rsidRDefault="00983EE2">
      <w:pPr>
        <w:pStyle w:val="TOC2"/>
        <w:rPr>
          <w:rFonts w:ascii="Calibri" w:hAnsi="Calibri"/>
          <w:noProof/>
          <w:kern w:val="2"/>
          <w:sz w:val="22"/>
          <w:szCs w:val="22"/>
        </w:rPr>
      </w:pPr>
      <w:hyperlink w:anchor="_Toc155269501" w:history="1">
        <w:r w:rsidRPr="00035B11">
          <w:rPr>
            <w:rStyle w:val="Hyperlink"/>
            <w:noProof/>
          </w:rPr>
          <w:t>4.22</w:t>
        </w:r>
        <w:r w:rsidRPr="00983EE2">
          <w:rPr>
            <w:rFonts w:ascii="Calibri" w:hAnsi="Calibri"/>
            <w:noProof/>
            <w:kern w:val="2"/>
            <w:sz w:val="22"/>
            <w:szCs w:val="22"/>
          </w:rPr>
          <w:tab/>
        </w:r>
        <w:r w:rsidRPr="00035B11">
          <w:rPr>
            <w:rStyle w:val="Hyperlink"/>
            <w:noProof/>
          </w:rPr>
          <w:t>Class Website Contact</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_Toc155269501 \h </w:instrText>
        </w:r>
        <w:r>
          <w:rPr>
            <w:noProof/>
            <w:webHidden/>
          </w:rPr>
        </w:r>
        <w:r>
          <w:rPr>
            <w:noProof/>
            <w:webHidden/>
          </w:rPr>
          <w:fldChar w:fldCharType="separate"/>
        </w:r>
        <w:r>
          <w:rPr>
            <w:noProof/>
            <w:webHidden/>
          </w:rPr>
          <w:t>20</w:t>
        </w:r>
        <w:r>
          <w:rPr>
            <w:noProof/>
            <w:webHidden/>
          </w:rPr>
          <w:fldChar w:fldCharType="end"/>
        </w:r>
      </w:hyperlink>
    </w:p>
    <w:p w14:paraId="425EE5CD" w14:textId="70E7B749" w:rsidR="00983EE2" w:rsidRPr="00983EE2" w:rsidRDefault="00983EE2">
      <w:pPr>
        <w:pStyle w:val="TOC3"/>
        <w:rPr>
          <w:rFonts w:ascii="Calibri" w:hAnsi="Calibri"/>
          <w:noProof/>
          <w:kern w:val="2"/>
          <w:sz w:val="22"/>
          <w:szCs w:val="22"/>
        </w:rPr>
      </w:pPr>
      <w:hyperlink w:anchor="_Toc155269502" w:history="1">
        <w:r w:rsidRPr="00035B11">
          <w:rPr>
            <w:rStyle w:val="Hyperlink"/>
            <w:noProof/>
          </w:rPr>
          <w:t>4.22.1</w:t>
        </w:r>
        <w:r w:rsidRPr="00983EE2">
          <w:rPr>
            <w:rFonts w:ascii="Calibri" w:hAnsi="Calibri"/>
            <w:noProof/>
            <w:kern w:val="2"/>
            <w:sz w:val="22"/>
            <w:szCs w:val="22"/>
          </w:rPr>
          <w:tab/>
        </w:r>
        <w:r w:rsidRPr="00035B11">
          <w:rPr>
            <w:rStyle w:val="Hyperlink"/>
            <w:noProof/>
          </w:rPr>
          <w:t>Enumeration Contact Availability</w:t>
        </w:r>
        <w:r>
          <w:rPr>
            <w:noProof/>
            <w:webHidden/>
          </w:rPr>
          <w:tab/>
        </w:r>
        <w:r>
          <w:rPr>
            <w:noProof/>
            <w:webHidden/>
          </w:rPr>
          <w:fldChar w:fldCharType="begin"/>
        </w:r>
        <w:r>
          <w:rPr>
            <w:noProof/>
            <w:webHidden/>
          </w:rPr>
          <w:instrText xml:space="preserve"> PAGEREF _Toc155269502 \h </w:instrText>
        </w:r>
        <w:r>
          <w:rPr>
            <w:noProof/>
            <w:webHidden/>
          </w:rPr>
        </w:r>
        <w:r>
          <w:rPr>
            <w:noProof/>
            <w:webHidden/>
          </w:rPr>
          <w:fldChar w:fldCharType="separate"/>
        </w:r>
        <w:r>
          <w:rPr>
            <w:noProof/>
            <w:webHidden/>
          </w:rPr>
          <w:t>20</w:t>
        </w:r>
        <w:r>
          <w:rPr>
            <w:noProof/>
            <w:webHidden/>
          </w:rPr>
          <w:fldChar w:fldCharType="end"/>
        </w:r>
      </w:hyperlink>
    </w:p>
    <w:p w14:paraId="4DA2D0B9" w14:textId="1A3AF633" w:rsidR="00983EE2" w:rsidRPr="00983EE2" w:rsidRDefault="00983EE2">
      <w:pPr>
        <w:pStyle w:val="TOC3"/>
        <w:rPr>
          <w:rFonts w:ascii="Calibri" w:hAnsi="Calibri"/>
          <w:noProof/>
          <w:kern w:val="2"/>
          <w:sz w:val="22"/>
          <w:szCs w:val="22"/>
        </w:rPr>
      </w:pPr>
      <w:hyperlink w:anchor="_Toc155269503" w:history="1">
        <w:r w:rsidRPr="00035B11">
          <w:rPr>
            <w:rStyle w:val="Hyperlink"/>
            <w:noProof/>
          </w:rPr>
          <w:t>4.22.2</w:t>
        </w:r>
        <w:r w:rsidRPr="00983EE2">
          <w:rPr>
            <w:rFonts w:ascii="Calibri" w:hAnsi="Calibri"/>
            <w:noProof/>
            <w:kern w:val="2"/>
            <w:sz w:val="22"/>
            <w:szCs w:val="22"/>
          </w:rPr>
          <w:tab/>
        </w:r>
        <w:r w:rsidRPr="00035B11">
          <w:rPr>
            <w:rStyle w:val="Hyperlink"/>
            <w:noProof/>
          </w:rPr>
          <w:t>Enumeration Contact Purpose</w:t>
        </w:r>
        <w:r>
          <w:rPr>
            <w:noProof/>
            <w:webHidden/>
          </w:rPr>
          <w:tab/>
        </w:r>
        <w:r>
          <w:rPr>
            <w:noProof/>
            <w:webHidden/>
          </w:rPr>
          <w:fldChar w:fldCharType="begin"/>
        </w:r>
        <w:r>
          <w:rPr>
            <w:noProof/>
            <w:webHidden/>
          </w:rPr>
          <w:instrText xml:space="preserve"> PAGEREF _Toc155269503 \h </w:instrText>
        </w:r>
        <w:r>
          <w:rPr>
            <w:noProof/>
            <w:webHidden/>
          </w:rPr>
        </w:r>
        <w:r>
          <w:rPr>
            <w:noProof/>
            <w:webHidden/>
          </w:rPr>
          <w:fldChar w:fldCharType="separate"/>
        </w:r>
        <w:r>
          <w:rPr>
            <w:noProof/>
            <w:webHidden/>
          </w:rPr>
          <w:t>20</w:t>
        </w:r>
        <w:r>
          <w:rPr>
            <w:noProof/>
            <w:webHidden/>
          </w:rPr>
          <w:fldChar w:fldCharType="end"/>
        </w:r>
      </w:hyperlink>
    </w:p>
    <w:p w14:paraId="7A2E2E95" w14:textId="3682AC01" w:rsidR="00983EE2" w:rsidRPr="00983EE2" w:rsidRDefault="00983EE2">
      <w:pPr>
        <w:pStyle w:val="TOC1"/>
        <w:tabs>
          <w:tab w:val="left" w:pos="1512"/>
        </w:tabs>
        <w:rPr>
          <w:rFonts w:ascii="Calibri" w:hAnsi="Calibri"/>
          <w:noProof/>
          <w:kern w:val="2"/>
          <w:sz w:val="22"/>
          <w:szCs w:val="22"/>
        </w:rPr>
      </w:pPr>
      <w:hyperlink w:anchor="_Toc155269504" w:history="1">
        <w:r w:rsidRPr="00035B11">
          <w:rPr>
            <w:rStyle w:val="Hyperlink"/>
            <w:noProof/>
          </w:rPr>
          <w:t>5</w:t>
        </w:r>
        <w:r w:rsidRPr="00983EE2">
          <w:rPr>
            <w:rFonts w:ascii="Calibri" w:hAnsi="Calibri"/>
            <w:noProof/>
            <w:kern w:val="2"/>
            <w:sz w:val="22"/>
            <w:szCs w:val="22"/>
          </w:rPr>
          <w:tab/>
        </w:r>
        <w:r w:rsidRPr="00035B11">
          <w:rPr>
            <w:rStyle w:val="Hyperlink"/>
            <w:noProof/>
          </w:rPr>
          <w:t>OnticHealthGeneric::Devices</w:t>
        </w:r>
        <w:r>
          <w:rPr>
            <w:noProof/>
            <w:webHidden/>
          </w:rPr>
          <w:tab/>
        </w:r>
        <w:r>
          <w:rPr>
            <w:noProof/>
            <w:webHidden/>
          </w:rPr>
          <w:fldChar w:fldCharType="begin"/>
        </w:r>
        <w:r>
          <w:rPr>
            <w:noProof/>
            <w:webHidden/>
          </w:rPr>
          <w:instrText xml:space="preserve"> PAGEREF _Toc155269504 \h </w:instrText>
        </w:r>
        <w:r>
          <w:rPr>
            <w:noProof/>
            <w:webHidden/>
          </w:rPr>
        </w:r>
        <w:r>
          <w:rPr>
            <w:noProof/>
            <w:webHidden/>
          </w:rPr>
          <w:fldChar w:fldCharType="separate"/>
        </w:r>
        <w:r>
          <w:rPr>
            <w:noProof/>
            <w:webHidden/>
          </w:rPr>
          <w:t>22</w:t>
        </w:r>
        <w:r>
          <w:rPr>
            <w:noProof/>
            <w:webHidden/>
          </w:rPr>
          <w:fldChar w:fldCharType="end"/>
        </w:r>
      </w:hyperlink>
    </w:p>
    <w:p w14:paraId="58BE011D" w14:textId="6987C15E" w:rsidR="00983EE2" w:rsidRPr="00983EE2" w:rsidRDefault="00983EE2">
      <w:pPr>
        <w:pStyle w:val="TOC2"/>
        <w:rPr>
          <w:rFonts w:ascii="Calibri" w:hAnsi="Calibri"/>
          <w:noProof/>
          <w:kern w:val="2"/>
          <w:sz w:val="22"/>
          <w:szCs w:val="22"/>
        </w:rPr>
      </w:pPr>
      <w:hyperlink w:anchor="_Toc155269505" w:history="1">
        <w:r w:rsidRPr="00035B11">
          <w:rPr>
            <w:rStyle w:val="Hyperlink"/>
            <w:noProof/>
          </w:rPr>
          <w:t>5.1</w:t>
        </w:r>
        <w:r w:rsidRPr="00983EE2">
          <w:rPr>
            <w:rFonts w:ascii="Calibri" w:hAnsi="Calibri"/>
            <w:noProof/>
            <w:kern w:val="2"/>
            <w:sz w:val="22"/>
            <w:szCs w:val="22"/>
          </w:rPr>
          <w:tab/>
        </w:r>
        <w:r w:rsidRPr="00035B11">
          <w:rPr>
            <w:rStyle w:val="Hyperlink"/>
            <w:noProof/>
          </w:rPr>
          <w:t>Diagram: Cyber</w:t>
        </w:r>
        <w:r>
          <w:rPr>
            <w:noProof/>
            <w:webHidden/>
          </w:rPr>
          <w:tab/>
        </w:r>
        <w:r>
          <w:rPr>
            <w:noProof/>
            <w:webHidden/>
          </w:rPr>
          <w:fldChar w:fldCharType="begin"/>
        </w:r>
        <w:r>
          <w:rPr>
            <w:noProof/>
            <w:webHidden/>
          </w:rPr>
          <w:instrText xml:space="preserve"> PAGEREF _Toc155269505 \h </w:instrText>
        </w:r>
        <w:r>
          <w:rPr>
            <w:noProof/>
            <w:webHidden/>
          </w:rPr>
        </w:r>
        <w:r>
          <w:rPr>
            <w:noProof/>
            <w:webHidden/>
          </w:rPr>
          <w:fldChar w:fldCharType="separate"/>
        </w:r>
        <w:r>
          <w:rPr>
            <w:noProof/>
            <w:webHidden/>
          </w:rPr>
          <w:t>23</w:t>
        </w:r>
        <w:r>
          <w:rPr>
            <w:noProof/>
            <w:webHidden/>
          </w:rPr>
          <w:fldChar w:fldCharType="end"/>
        </w:r>
      </w:hyperlink>
    </w:p>
    <w:p w14:paraId="0C3DA076" w14:textId="4C7775D7" w:rsidR="00983EE2" w:rsidRPr="00983EE2" w:rsidRDefault="00983EE2">
      <w:pPr>
        <w:pStyle w:val="TOC2"/>
        <w:rPr>
          <w:rFonts w:ascii="Calibri" w:hAnsi="Calibri"/>
          <w:noProof/>
          <w:kern w:val="2"/>
          <w:sz w:val="22"/>
          <w:szCs w:val="22"/>
        </w:rPr>
      </w:pPr>
      <w:hyperlink w:anchor="_Toc155269506" w:history="1">
        <w:r w:rsidRPr="00035B11">
          <w:rPr>
            <w:rStyle w:val="Hyperlink"/>
            <w:noProof/>
          </w:rPr>
          <w:t>5.2</w:t>
        </w:r>
        <w:r w:rsidRPr="00983EE2">
          <w:rPr>
            <w:rFonts w:ascii="Calibri" w:hAnsi="Calibri"/>
            <w:noProof/>
            <w:kern w:val="2"/>
            <w:sz w:val="22"/>
            <w:szCs w:val="22"/>
          </w:rPr>
          <w:tab/>
        </w:r>
        <w:r w:rsidRPr="00035B11">
          <w:rPr>
            <w:rStyle w:val="Hyperlink"/>
            <w:noProof/>
          </w:rPr>
          <w:t>Diagram: Cyber Platforms</w:t>
        </w:r>
        <w:r>
          <w:rPr>
            <w:noProof/>
            <w:webHidden/>
          </w:rPr>
          <w:tab/>
        </w:r>
        <w:r>
          <w:rPr>
            <w:noProof/>
            <w:webHidden/>
          </w:rPr>
          <w:fldChar w:fldCharType="begin"/>
        </w:r>
        <w:r>
          <w:rPr>
            <w:noProof/>
            <w:webHidden/>
          </w:rPr>
          <w:instrText xml:space="preserve"> PAGEREF _Toc155269506 \h </w:instrText>
        </w:r>
        <w:r>
          <w:rPr>
            <w:noProof/>
            <w:webHidden/>
          </w:rPr>
        </w:r>
        <w:r>
          <w:rPr>
            <w:noProof/>
            <w:webHidden/>
          </w:rPr>
          <w:fldChar w:fldCharType="separate"/>
        </w:r>
        <w:r>
          <w:rPr>
            <w:noProof/>
            <w:webHidden/>
          </w:rPr>
          <w:t>24</w:t>
        </w:r>
        <w:r>
          <w:rPr>
            <w:noProof/>
            <w:webHidden/>
          </w:rPr>
          <w:fldChar w:fldCharType="end"/>
        </w:r>
      </w:hyperlink>
    </w:p>
    <w:p w14:paraId="33418A10" w14:textId="7A098C65" w:rsidR="00983EE2" w:rsidRPr="00983EE2" w:rsidRDefault="00983EE2">
      <w:pPr>
        <w:pStyle w:val="TOC2"/>
        <w:rPr>
          <w:rFonts w:ascii="Calibri" w:hAnsi="Calibri"/>
          <w:noProof/>
          <w:kern w:val="2"/>
          <w:sz w:val="22"/>
          <w:szCs w:val="22"/>
        </w:rPr>
      </w:pPr>
      <w:hyperlink w:anchor="_Toc155269507" w:history="1">
        <w:r w:rsidRPr="00035B11">
          <w:rPr>
            <w:rStyle w:val="Hyperlink"/>
            <w:noProof/>
          </w:rPr>
          <w:t>5.3</w:t>
        </w:r>
        <w:r w:rsidRPr="00983EE2">
          <w:rPr>
            <w:rFonts w:ascii="Calibri" w:hAnsi="Calibri"/>
            <w:noProof/>
            <w:kern w:val="2"/>
            <w:sz w:val="22"/>
            <w:szCs w:val="22"/>
          </w:rPr>
          <w:tab/>
        </w:r>
        <w:r w:rsidRPr="00035B11">
          <w:rPr>
            <w:rStyle w:val="Hyperlink"/>
            <w:noProof/>
          </w:rPr>
          <w:t>Diagram: Cyber Resource</w:t>
        </w:r>
        <w:r>
          <w:rPr>
            <w:noProof/>
            <w:webHidden/>
          </w:rPr>
          <w:tab/>
        </w:r>
        <w:r>
          <w:rPr>
            <w:noProof/>
            <w:webHidden/>
          </w:rPr>
          <w:fldChar w:fldCharType="begin"/>
        </w:r>
        <w:r>
          <w:rPr>
            <w:noProof/>
            <w:webHidden/>
          </w:rPr>
          <w:instrText xml:space="preserve"> PAGEREF _Toc155269507 \h </w:instrText>
        </w:r>
        <w:r>
          <w:rPr>
            <w:noProof/>
            <w:webHidden/>
          </w:rPr>
        </w:r>
        <w:r>
          <w:rPr>
            <w:noProof/>
            <w:webHidden/>
          </w:rPr>
          <w:fldChar w:fldCharType="separate"/>
        </w:r>
        <w:r>
          <w:rPr>
            <w:noProof/>
            <w:webHidden/>
          </w:rPr>
          <w:t>25</w:t>
        </w:r>
        <w:r>
          <w:rPr>
            <w:noProof/>
            <w:webHidden/>
          </w:rPr>
          <w:fldChar w:fldCharType="end"/>
        </w:r>
      </w:hyperlink>
    </w:p>
    <w:p w14:paraId="745A4E51" w14:textId="2BDD4E14" w:rsidR="00983EE2" w:rsidRPr="00983EE2" w:rsidRDefault="00983EE2">
      <w:pPr>
        <w:pStyle w:val="TOC2"/>
        <w:rPr>
          <w:rFonts w:ascii="Calibri" w:hAnsi="Calibri"/>
          <w:noProof/>
          <w:kern w:val="2"/>
          <w:sz w:val="22"/>
          <w:szCs w:val="22"/>
        </w:rPr>
      </w:pPr>
      <w:hyperlink w:anchor="_Toc155269508" w:history="1">
        <w:r w:rsidRPr="00035B11">
          <w:rPr>
            <w:rStyle w:val="Hyperlink"/>
            <w:noProof/>
          </w:rPr>
          <w:t>5.4</w:t>
        </w:r>
        <w:r w:rsidRPr="00983EE2">
          <w:rPr>
            <w:rFonts w:ascii="Calibri" w:hAnsi="Calibri"/>
            <w:noProof/>
            <w:kern w:val="2"/>
            <w:sz w:val="22"/>
            <w:szCs w:val="22"/>
          </w:rPr>
          <w:tab/>
        </w:r>
        <w:r w:rsidRPr="00035B11">
          <w:rPr>
            <w:rStyle w:val="Hyperlink"/>
            <w:noProof/>
          </w:rPr>
          <w:t>Class Automation Type</w:t>
        </w:r>
        <w:r>
          <w:rPr>
            <w:noProof/>
            <w:webHidden/>
          </w:rPr>
          <w:tab/>
        </w:r>
        <w:r>
          <w:rPr>
            <w:noProof/>
            <w:webHidden/>
          </w:rPr>
          <w:fldChar w:fldCharType="begin"/>
        </w:r>
        <w:r>
          <w:rPr>
            <w:noProof/>
            <w:webHidden/>
          </w:rPr>
          <w:instrText xml:space="preserve"> PAGEREF _Toc155269508 \h </w:instrText>
        </w:r>
        <w:r>
          <w:rPr>
            <w:noProof/>
            <w:webHidden/>
          </w:rPr>
        </w:r>
        <w:r>
          <w:rPr>
            <w:noProof/>
            <w:webHidden/>
          </w:rPr>
          <w:fldChar w:fldCharType="separate"/>
        </w:r>
        <w:r>
          <w:rPr>
            <w:noProof/>
            <w:webHidden/>
          </w:rPr>
          <w:t>25</w:t>
        </w:r>
        <w:r>
          <w:rPr>
            <w:noProof/>
            <w:webHidden/>
          </w:rPr>
          <w:fldChar w:fldCharType="end"/>
        </w:r>
      </w:hyperlink>
    </w:p>
    <w:p w14:paraId="477B76B5" w14:textId="0FF703B4" w:rsidR="00983EE2" w:rsidRPr="00983EE2" w:rsidRDefault="00983EE2">
      <w:pPr>
        <w:pStyle w:val="TOC2"/>
        <w:rPr>
          <w:rFonts w:ascii="Calibri" w:hAnsi="Calibri"/>
          <w:noProof/>
          <w:kern w:val="2"/>
          <w:sz w:val="22"/>
          <w:szCs w:val="22"/>
        </w:rPr>
      </w:pPr>
      <w:hyperlink w:anchor="_Toc155269509" w:history="1">
        <w:r w:rsidRPr="00035B11">
          <w:rPr>
            <w:rStyle w:val="Hyperlink"/>
            <w:noProof/>
          </w:rPr>
          <w:t>5.5</w:t>
        </w:r>
        <w:r w:rsidRPr="00983EE2">
          <w:rPr>
            <w:rFonts w:ascii="Calibri" w:hAnsi="Calibri"/>
            <w:noProof/>
            <w:kern w:val="2"/>
            <w:sz w:val="22"/>
            <w:szCs w:val="22"/>
          </w:rPr>
          <w:tab/>
        </w:r>
        <w:r w:rsidRPr="00035B11">
          <w:rPr>
            <w:rStyle w:val="Hyperlink"/>
            <w:noProof/>
          </w:rPr>
          <w:t>Class Communicating Device</w:t>
        </w:r>
        <w:r>
          <w:rPr>
            <w:noProof/>
            <w:webHidden/>
          </w:rPr>
          <w:tab/>
        </w:r>
        <w:r>
          <w:rPr>
            <w:noProof/>
            <w:webHidden/>
          </w:rPr>
          <w:fldChar w:fldCharType="begin"/>
        </w:r>
        <w:r>
          <w:rPr>
            <w:noProof/>
            <w:webHidden/>
          </w:rPr>
          <w:instrText xml:space="preserve"> PAGEREF _Toc155269509 \h </w:instrText>
        </w:r>
        <w:r>
          <w:rPr>
            <w:noProof/>
            <w:webHidden/>
          </w:rPr>
        </w:r>
        <w:r>
          <w:rPr>
            <w:noProof/>
            <w:webHidden/>
          </w:rPr>
          <w:fldChar w:fldCharType="separate"/>
        </w:r>
        <w:r>
          <w:rPr>
            <w:noProof/>
            <w:webHidden/>
          </w:rPr>
          <w:t>25</w:t>
        </w:r>
        <w:r>
          <w:rPr>
            <w:noProof/>
            <w:webHidden/>
          </w:rPr>
          <w:fldChar w:fldCharType="end"/>
        </w:r>
      </w:hyperlink>
    </w:p>
    <w:p w14:paraId="6685CC34" w14:textId="67C8D942" w:rsidR="00983EE2" w:rsidRPr="00983EE2" w:rsidRDefault="00983EE2">
      <w:pPr>
        <w:pStyle w:val="TOC2"/>
        <w:rPr>
          <w:rFonts w:ascii="Calibri" w:hAnsi="Calibri"/>
          <w:noProof/>
          <w:kern w:val="2"/>
          <w:sz w:val="22"/>
          <w:szCs w:val="22"/>
        </w:rPr>
      </w:pPr>
      <w:hyperlink w:anchor="_Toc155269510" w:history="1">
        <w:r w:rsidRPr="00035B11">
          <w:rPr>
            <w:rStyle w:val="Hyperlink"/>
            <w:noProof/>
          </w:rPr>
          <w:t>5.6</w:t>
        </w:r>
        <w:r w:rsidRPr="00983EE2">
          <w:rPr>
            <w:rFonts w:ascii="Calibri" w:hAnsi="Calibri"/>
            <w:noProof/>
            <w:kern w:val="2"/>
            <w:sz w:val="22"/>
            <w:szCs w:val="22"/>
          </w:rPr>
          <w:tab/>
        </w:r>
        <w:r w:rsidRPr="00035B11">
          <w:rPr>
            <w:rStyle w:val="Hyperlink"/>
            <w:noProof/>
          </w:rPr>
          <w:t>Class Communications Link</w:t>
        </w:r>
        <w:r>
          <w:rPr>
            <w:noProof/>
            <w:webHidden/>
          </w:rPr>
          <w:tab/>
        </w:r>
        <w:r>
          <w:rPr>
            <w:noProof/>
            <w:webHidden/>
          </w:rPr>
          <w:fldChar w:fldCharType="begin"/>
        </w:r>
        <w:r>
          <w:rPr>
            <w:noProof/>
            <w:webHidden/>
          </w:rPr>
          <w:instrText xml:space="preserve"> PAGEREF _Toc155269510 \h </w:instrText>
        </w:r>
        <w:r>
          <w:rPr>
            <w:noProof/>
            <w:webHidden/>
          </w:rPr>
        </w:r>
        <w:r>
          <w:rPr>
            <w:noProof/>
            <w:webHidden/>
          </w:rPr>
          <w:fldChar w:fldCharType="separate"/>
        </w:r>
        <w:r>
          <w:rPr>
            <w:noProof/>
            <w:webHidden/>
          </w:rPr>
          <w:t>25</w:t>
        </w:r>
        <w:r>
          <w:rPr>
            <w:noProof/>
            <w:webHidden/>
          </w:rPr>
          <w:fldChar w:fldCharType="end"/>
        </w:r>
      </w:hyperlink>
    </w:p>
    <w:p w14:paraId="35F7C78D" w14:textId="6803E819" w:rsidR="00983EE2" w:rsidRPr="00983EE2" w:rsidRDefault="00983EE2">
      <w:pPr>
        <w:pStyle w:val="TOC2"/>
        <w:rPr>
          <w:rFonts w:ascii="Calibri" w:hAnsi="Calibri"/>
          <w:noProof/>
          <w:kern w:val="2"/>
          <w:sz w:val="22"/>
          <w:szCs w:val="22"/>
        </w:rPr>
      </w:pPr>
      <w:hyperlink w:anchor="_Toc155269511" w:history="1">
        <w:r w:rsidRPr="00035B11">
          <w:rPr>
            <w:rStyle w:val="Hyperlink"/>
            <w:noProof/>
          </w:rPr>
          <w:t>5.7</w:t>
        </w:r>
        <w:r w:rsidRPr="00983EE2">
          <w:rPr>
            <w:rFonts w:ascii="Calibri" w:hAnsi="Calibri"/>
            <w:noProof/>
            <w:kern w:val="2"/>
            <w:sz w:val="22"/>
            <w:szCs w:val="22"/>
          </w:rPr>
          <w:tab/>
        </w:r>
        <w:r w:rsidRPr="00035B11">
          <w:rPr>
            <w:rStyle w:val="Hyperlink"/>
            <w:noProof/>
          </w:rPr>
          <w:t>Class Communications Network</w:t>
        </w:r>
        <w:r>
          <w:rPr>
            <w:noProof/>
            <w:webHidden/>
          </w:rPr>
          <w:tab/>
        </w:r>
        <w:r>
          <w:rPr>
            <w:noProof/>
            <w:webHidden/>
          </w:rPr>
          <w:fldChar w:fldCharType="begin"/>
        </w:r>
        <w:r>
          <w:rPr>
            <w:noProof/>
            <w:webHidden/>
          </w:rPr>
          <w:instrText xml:space="preserve"> PAGEREF _Toc155269511 \h </w:instrText>
        </w:r>
        <w:r>
          <w:rPr>
            <w:noProof/>
            <w:webHidden/>
          </w:rPr>
        </w:r>
        <w:r>
          <w:rPr>
            <w:noProof/>
            <w:webHidden/>
          </w:rPr>
          <w:fldChar w:fldCharType="separate"/>
        </w:r>
        <w:r>
          <w:rPr>
            <w:noProof/>
            <w:webHidden/>
          </w:rPr>
          <w:t>26</w:t>
        </w:r>
        <w:r>
          <w:rPr>
            <w:noProof/>
            <w:webHidden/>
          </w:rPr>
          <w:fldChar w:fldCharType="end"/>
        </w:r>
      </w:hyperlink>
    </w:p>
    <w:p w14:paraId="7DAF2BD5" w14:textId="14D397A6" w:rsidR="00983EE2" w:rsidRPr="00983EE2" w:rsidRDefault="00983EE2">
      <w:pPr>
        <w:pStyle w:val="TOC2"/>
        <w:rPr>
          <w:rFonts w:ascii="Calibri" w:hAnsi="Calibri"/>
          <w:noProof/>
          <w:kern w:val="2"/>
          <w:sz w:val="22"/>
          <w:szCs w:val="22"/>
        </w:rPr>
      </w:pPr>
      <w:hyperlink w:anchor="_Toc155269512" w:history="1">
        <w:r w:rsidRPr="00035B11">
          <w:rPr>
            <w:rStyle w:val="Hyperlink"/>
            <w:noProof/>
          </w:rPr>
          <w:t>5.8</w:t>
        </w:r>
        <w:r w:rsidRPr="00983EE2">
          <w:rPr>
            <w:rFonts w:ascii="Calibri" w:hAnsi="Calibri"/>
            <w:noProof/>
            <w:kern w:val="2"/>
            <w:sz w:val="22"/>
            <w:szCs w:val="22"/>
          </w:rPr>
          <w:tab/>
        </w:r>
        <w:r w:rsidRPr="00035B11">
          <w:rPr>
            <w:rStyle w:val="Hyperlink"/>
            <w:noProof/>
          </w:rPr>
          <w:t>Class Computer System</w:t>
        </w:r>
        <w:r>
          <w:rPr>
            <w:noProof/>
            <w:webHidden/>
          </w:rPr>
          <w:tab/>
        </w:r>
        <w:r>
          <w:rPr>
            <w:noProof/>
            <w:webHidden/>
          </w:rPr>
          <w:fldChar w:fldCharType="begin"/>
        </w:r>
        <w:r>
          <w:rPr>
            <w:noProof/>
            <w:webHidden/>
          </w:rPr>
          <w:instrText xml:space="preserve"> PAGEREF _Toc155269512 \h </w:instrText>
        </w:r>
        <w:r>
          <w:rPr>
            <w:noProof/>
            <w:webHidden/>
          </w:rPr>
        </w:r>
        <w:r>
          <w:rPr>
            <w:noProof/>
            <w:webHidden/>
          </w:rPr>
          <w:fldChar w:fldCharType="separate"/>
        </w:r>
        <w:r>
          <w:rPr>
            <w:noProof/>
            <w:webHidden/>
          </w:rPr>
          <w:t>26</w:t>
        </w:r>
        <w:r>
          <w:rPr>
            <w:noProof/>
            <w:webHidden/>
          </w:rPr>
          <w:fldChar w:fldCharType="end"/>
        </w:r>
      </w:hyperlink>
    </w:p>
    <w:p w14:paraId="443192C0" w14:textId="179A5638" w:rsidR="00983EE2" w:rsidRPr="00983EE2" w:rsidRDefault="00983EE2">
      <w:pPr>
        <w:pStyle w:val="TOC2"/>
        <w:rPr>
          <w:rFonts w:ascii="Calibri" w:hAnsi="Calibri"/>
          <w:noProof/>
          <w:kern w:val="2"/>
          <w:sz w:val="22"/>
          <w:szCs w:val="22"/>
        </w:rPr>
      </w:pPr>
      <w:hyperlink w:anchor="_Toc155269513" w:history="1">
        <w:r w:rsidRPr="00035B11">
          <w:rPr>
            <w:rStyle w:val="Hyperlink"/>
            <w:noProof/>
          </w:rPr>
          <w:t>5.9</w:t>
        </w:r>
        <w:r w:rsidRPr="00983EE2">
          <w:rPr>
            <w:rFonts w:ascii="Calibri" w:hAnsi="Calibri"/>
            <w:noProof/>
            <w:kern w:val="2"/>
            <w:sz w:val="22"/>
            <w:szCs w:val="22"/>
          </w:rPr>
          <w:tab/>
        </w:r>
        <w:r w:rsidRPr="00035B11">
          <w:rPr>
            <w:rStyle w:val="Hyperlink"/>
            <w:noProof/>
          </w:rPr>
          <w:t>Class Cyber Resource</w:t>
        </w:r>
        <w:r>
          <w:rPr>
            <w:noProof/>
            <w:webHidden/>
          </w:rPr>
          <w:tab/>
        </w:r>
        <w:r>
          <w:rPr>
            <w:noProof/>
            <w:webHidden/>
          </w:rPr>
          <w:fldChar w:fldCharType="begin"/>
        </w:r>
        <w:r>
          <w:rPr>
            <w:noProof/>
            <w:webHidden/>
          </w:rPr>
          <w:instrText xml:space="preserve"> PAGEREF _Toc155269513 \h </w:instrText>
        </w:r>
        <w:r>
          <w:rPr>
            <w:noProof/>
            <w:webHidden/>
          </w:rPr>
        </w:r>
        <w:r>
          <w:rPr>
            <w:noProof/>
            <w:webHidden/>
          </w:rPr>
          <w:fldChar w:fldCharType="separate"/>
        </w:r>
        <w:r>
          <w:rPr>
            <w:noProof/>
            <w:webHidden/>
          </w:rPr>
          <w:t>26</w:t>
        </w:r>
        <w:r>
          <w:rPr>
            <w:noProof/>
            <w:webHidden/>
          </w:rPr>
          <w:fldChar w:fldCharType="end"/>
        </w:r>
      </w:hyperlink>
    </w:p>
    <w:p w14:paraId="3CD799B4" w14:textId="60F74332" w:rsidR="00983EE2" w:rsidRPr="00983EE2" w:rsidRDefault="00983EE2">
      <w:pPr>
        <w:pStyle w:val="TOC2"/>
        <w:rPr>
          <w:rFonts w:ascii="Calibri" w:hAnsi="Calibri"/>
          <w:noProof/>
          <w:kern w:val="2"/>
          <w:sz w:val="22"/>
          <w:szCs w:val="22"/>
        </w:rPr>
      </w:pPr>
      <w:hyperlink w:anchor="_Toc155269514" w:history="1">
        <w:r w:rsidRPr="00035B11">
          <w:rPr>
            <w:rStyle w:val="Hyperlink"/>
            <w:noProof/>
          </w:rPr>
          <w:t>5.10</w:t>
        </w:r>
        <w:r w:rsidRPr="00983EE2">
          <w:rPr>
            <w:rFonts w:ascii="Calibri" w:hAnsi="Calibri"/>
            <w:noProof/>
            <w:kern w:val="2"/>
            <w:sz w:val="22"/>
            <w:szCs w:val="22"/>
          </w:rPr>
          <w:tab/>
        </w:r>
        <w:r w:rsidRPr="00035B11">
          <w:rPr>
            <w:rStyle w:val="Hyperlink"/>
            <w:noProof/>
          </w:rPr>
          <w:t>Class Software</w:t>
        </w:r>
        <w:r>
          <w:rPr>
            <w:noProof/>
            <w:webHidden/>
          </w:rPr>
          <w:tab/>
        </w:r>
        <w:r>
          <w:rPr>
            <w:noProof/>
            <w:webHidden/>
          </w:rPr>
          <w:fldChar w:fldCharType="begin"/>
        </w:r>
        <w:r>
          <w:rPr>
            <w:noProof/>
            <w:webHidden/>
          </w:rPr>
          <w:instrText xml:space="preserve"> PAGEREF _Toc155269514 \h </w:instrText>
        </w:r>
        <w:r>
          <w:rPr>
            <w:noProof/>
            <w:webHidden/>
          </w:rPr>
        </w:r>
        <w:r>
          <w:rPr>
            <w:noProof/>
            <w:webHidden/>
          </w:rPr>
          <w:fldChar w:fldCharType="separate"/>
        </w:r>
        <w:r>
          <w:rPr>
            <w:noProof/>
            <w:webHidden/>
          </w:rPr>
          <w:t>26</w:t>
        </w:r>
        <w:r>
          <w:rPr>
            <w:noProof/>
            <w:webHidden/>
          </w:rPr>
          <w:fldChar w:fldCharType="end"/>
        </w:r>
      </w:hyperlink>
    </w:p>
    <w:p w14:paraId="363072F2" w14:textId="639808D1" w:rsidR="00983EE2" w:rsidRPr="00983EE2" w:rsidRDefault="00983EE2">
      <w:pPr>
        <w:pStyle w:val="TOC1"/>
        <w:tabs>
          <w:tab w:val="left" w:pos="1512"/>
        </w:tabs>
        <w:rPr>
          <w:rFonts w:ascii="Calibri" w:hAnsi="Calibri"/>
          <w:noProof/>
          <w:kern w:val="2"/>
          <w:sz w:val="22"/>
          <w:szCs w:val="22"/>
        </w:rPr>
      </w:pPr>
      <w:hyperlink w:anchor="_Toc155269515" w:history="1">
        <w:r w:rsidRPr="00035B11">
          <w:rPr>
            <w:rStyle w:val="Hyperlink"/>
            <w:noProof/>
          </w:rPr>
          <w:t>6</w:t>
        </w:r>
        <w:r w:rsidRPr="00983EE2">
          <w:rPr>
            <w:rFonts w:ascii="Calibri" w:hAnsi="Calibri"/>
            <w:noProof/>
            <w:kern w:val="2"/>
            <w:sz w:val="22"/>
            <w:szCs w:val="22"/>
          </w:rPr>
          <w:tab/>
        </w:r>
        <w:r w:rsidRPr="00035B11">
          <w:rPr>
            <w:rStyle w:val="Hyperlink"/>
            <w:noProof/>
          </w:rPr>
          <w:t>OnticHealthGeneric::Foundation</w:t>
        </w:r>
        <w:r>
          <w:rPr>
            <w:noProof/>
            <w:webHidden/>
          </w:rPr>
          <w:tab/>
        </w:r>
        <w:r>
          <w:rPr>
            <w:noProof/>
            <w:webHidden/>
          </w:rPr>
          <w:fldChar w:fldCharType="begin"/>
        </w:r>
        <w:r>
          <w:rPr>
            <w:noProof/>
            <w:webHidden/>
          </w:rPr>
          <w:instrText xml:space="preserve"> PAGEREF _Toc155269515 \h </w:instrText>
        </w:r>
        <w:r>
          <w:rPr>
            <w:noProof/>
            <w:webHidden/>
          </w:rPr>
        </w:r>
        <w:r>
          <w:rPr>
            <w:noProof/>
            <w:webHidden/>
          </w:rPr>
          <w:fldChar w:fldCharType="separate"/>
        </w:r>
        <w:r>
          <w:rPr>
            <w:noProof/>
            <w:webHidden/>
          </w:rPr>
          <w:t>27</w:t>
        </w:r>
        <w:r>
          <w:rPr>
            <w:noProof/>
            <w:webHidden/>
          </w:rPr>
          <w:fldChar w:fldCharType="end"/>
        </w:r>
      </w:hyperlink>
    </w:p>
    <w:p w14:paraId="7BB67E9C" w14:textId="20D53C6D" w:rsidR="00983EE2" w:rsidRPr="00983EE2" w:rsidRDefault="00983EE2">
      <w:pPr>
        <w:pStyle w:val="TOC2"/>
        <w:rPr>
          <w:rFonts w:ascii="Calibri" w:hAnsi="Calibri"/>
          <w:noProof/>
          <w:kern w:val="2"/>
          <w:sz w:val="22"/>
          <w:szCs w:val="22"/>
        </w:rPr>
      </w:pPr>
      <w:hyperlink w:anchor="_Toc155269516" w:history="1">
        <w:r w:rsidRPr="00035B11">
          <w:rPr>
            <w:rStyle w:val="Hyperlink"/>
            <w:noProof/>
          </w:rPr>
          <w:t>6.1</w:t>
        </w:r>
        <w:r w:rsidRPr="00983EE2">
          <w:rPr>
            <w:rFonts w:ascii="Calibri" w:hAnsi="Calibri"/>
            <w:noProof/>
            <w:kern w:val="2"/>
            <w:sz w:val="22"/>
            <w:szCs w:val="22"/>
          </w:rPr>
          <w:tab/>
        </w:r>
        <w:r w:rsidRPr="00035B11">
          <w:rPr>
            <w:rStyle w:val="Hyperlink"/>
            <w:noProof/>
          </w:rPr>
          <w:t>Diagram: Context</w:t>
        </w:r>
        <w:r>
          <w:rPr>
            <w:noProof/>
            <w:webHidden/>
          </w:rPr>
          <w:tab/>
        </w:r>
        <w:r>
          <w:rPr>
            <w:noProof/>
            <w:webHidden/>
          </w:rPr>
          <w:fldChar w:fldCharType="begin"/>
        </w:r>
        <w:r>
          <w:rPr>
            <w:noProof/>
            <w:webHidden/>
          </w:rPr>
          <w:instrText xml:space="preserve"> PAGEREF _Toc155269516 \h </w:instrText>
        </w:r>
        <w:r>
          <w:rPr>
            <w:noProof/>
            <w:webHidden/>
          </w:rPr>
        </w:r>
        <w:r>
          <w:rPr>
            <w:noProof/>
            <w:webHidden/>
          </w:rPr>
          <w:fldChar w:fldCharType="separate"/>
        </w:r>
        <w:r>
          <w:rPr>
            <w:noProof/>
            <w:webHidden/>
          </w:rPr>
          <w:t>27</w:t>
        </w:r>
        <w:r>
          <w:rPr>
            <w:noProof/>
            <w:webHidden/>
          </w:rPr>
          <w:fldChar w:fldCharType="end"/>
        </w:r>
      </w:hyperlink>
    </w:p>
    <w:p w14:paraId="23241891" w14:textId="4FF77DEF" w:rsidR="00983EE2" w:rsidRPr="00983EE2" w:rsidRDefault="00983EE2">
      <w:pPr>
        <w:pStyle w:val="TOC2"/>
        <w:rPr>
          <w:rFonts w:ascii="Calibri" w:hAnsi="Calibri"/>
          <w:noProof/>
          <w:kern w:val="2"/>
          <w:sz w:val="22"/>
          <w:szCs w:val="22"/>
        </w:rPr>
      </w:pPr>
      <w:hyperlink w:anchor="_Toc155269517" w:history="1">
        <w:r w:rsidRPr="00035B11">
          <w:rPr>
            <w:rStyle w:val="Hyperlink"/>
            <w:noProof/>
          </w:rPr>
          <w:t>6.2</w:t>
        </w:r>
        <w:r w:rsidRPr="00983EE2">
          <w:rPr>
            <w:rFonts w:ascii="Calibri" w:hAnsi="Calibri"/>
            <w:noProof/>
            <w:kern w:val="2"/>
            <w:sz w:val="22"/>
            <w:szCs w:val="22"/>
          </w:rPr>
          <w:tab/>
        </w:r>
        <w:r w:rsidRPr="00035B11">
          <w:rPr>
            <w:rStyle w:val="Hyperlink"/>
            <w:noProof/>
          </w:rPr>
          <w:t>Diagram: Facets</w:t>
        </w:r>
        <w:r>
          <w:rPr>
            <w:noProof/>
            <w:webHidden/>
          </w:rPr>
          <w:tab/>
        </w:r>
        <w:r>
          <w:rPr>
            <w:noProof/>
            <w:webHidden/>
          </w:rPr>
          <w:fldChar w:fldCharType="begin"/>
        </w:r>
        <w:r>
          <w:rPr>
            <w:noProof/>
            <w:webHidden/>
          </w:rPr>
          <w:instrText xml:space="preserve"> PAGEREF _Toc155269517 \h </w:instrText>
        </w:r>
        <w:r>
          <w:rPr>
            <w:noProof/>
            <w:webHidden/>
          </w:rPr>
        </w:r>
        <w:r>
          <w:rPr>
            <w:noProof/>
            <w:webHidden/>
          </w:rPr>
          <w:fldChar w:fldCharType="separate"/>
        </w:r>
        <w:r>
          <w:rPr>
            <w:noProof/>
            <w:webHidden/>
          </w:rPr>
          <w:t>28</w:t>
        </w:r>
        <w:r>
          <w:rPr>
            <w:noProof/>
            <w:webHidden/>
          </w:rPr>
          <w:fldChar w:fldCharType="end"/>
        </w:r>
      </w:hyperlink>
    </w:p>
    <w:p w14:paraId="3ACF29C0" w14:textId="5F8B58EE" w:rsidR="00983EE2" w:rsidRPr="00983EE2" w:rsidRDefault="00983EE2">
      <w:pPr>
        <w:pStyle w:val="TOC2"/>
        <w:rPr>
          <w:rFonts w:ascii="Calibri" w:hAnsi="Calibri"/>
          <w:noProof/>
          <w:kern w:val="2"/>
          <w:sz w:val="22"/>
          <w:szCs w:val="22"/>
        </w:rPr>
      </w:pPr>
      <w:hyperlink w:anchor="_Toc155269518" w:history="1">
        <w:r w:rsidRPr="00035B11">
          <w:rPr>
            <w:rStyle w:val="Hyperlink"/>
            <w:noProof/>
          </w:rPr>
          <w:t>6.3</w:t>
        </w:r>
        <w:r w:rsidRPr="00983EE2">
          <w:rPr>
            <w:rFonts w:ascii="Calibri" w:hAnsi="Calibri"/>
            <w:noProof/>
            <w:kern w:val="2"/>
            <w:sz w:val="22"/>
            <w:szCs w:val="22"/>
          </w:rPr>
          <w:tab/>
        </w:r>
        <w:r w:rsidRPr="00035B11">
          <w:rPr>
            <w:rStyle w:val="Hyperlink"/>
            <w:noProof/>
          </w:rPr>
          <w:t>Diagram: Foundation Extras</w:t>
        </w:r>
        <w:r>
          <w:rPr>
            <w:noProof/>
            <w:webHidden/>
          </w:rPr>
          <w:tab/>
        </w:r>
        <w:r>
          <w:rPr>
            <w:noProof/>
            <w:webHidden/>
          </w:rPr>
          <w:fldChar w:fldCharType="begin"/>
        </w:r>
        <w:r>
          <w:rPr>
            <w:noProof/>
            <w:webHidden/>
          </w:rPr>
          <w:instrText xml:space="preserve"> PAGEREF _Toc155269518 \h </w:instrText>
        </w:r>
        <w:r>
          <w:rPr>
            <w:noProof/>
            <w:webHidden/>
          </w:rPr>
        </w:r>
        <w:r>
          <w:rPr>
            <w:noProof/>
            <w:webHidden/>
          </w:rPr>
          <w:fldChar w:fldCharType="separate"/>
        </w:r>
        <w:r>
          <w:rPr>
            <w:noProof/>
            <w:webHidden/>
          </w:rPr>
          <w:t>29</w:t>
        </w:r>
        <w:r>
          <w:rPr>
            <w:noProof/>
            <w:webHidden/>
          </w:rPr>
          <w:fldChar w:fldCharType="end"/>
        </w:r>
      </w:hyperlink>
    </w:p>
    <w:p w14:paraId="388171A2" w14:textId="6954F51D" w:rsidR="00983EE2" w:rsidRPr="00983EE2" w:rsidRDefault="00983EE2">
      <w:pPr>
        <w:pStyle w:val="TOC2"/>
        <w:rPr>
          <w:rFonts w:ascii="Calibri" w:hAnsi="Calibri"/>
          <w:noProof/>
          <w:kern w:val="2"/>
          <w:sz w:val="22"/>
          <w:szCs w:val="22"/>
        </w:rPr>
      </w:pPr>
      <w:hyperlink w:anchor="_Toc155269519" w:history="1">
        <w:r w:rsidRPr="00035B11">
          <w:rPr>
            <w:rStyle w:val="Hyperlink"/>
            <w:noProof/>
          </w:rPr>
          <w:t>6.4</w:t>
        </w:r>
        <w:r w:rsidRPr="00983EE2">
          <w:rPr>
            <w:rFonts w:ascii="Calibri" w:hAnsi="Calibri"/>
            <w:noProof/>
            <w:kern w:val="2"/>
            <w:sz w:val="22"/>
            <w:szCs w:val="22"/>
          </w:rPr>
          <w:tab/>
        </w:r>
        <w:r w:rsidRPr="00035B11">
          <w:rPr>
            <w:rStyle w:val="Hyperlink"/>
            <w:noProof/>
          </w:rPr>
          <w:t>Diagram: Identifier Summary</w:t>
        </w:r>
        <w:r>
          <w:rPr>
            <w:noProof/>
            <w:webHidden/>
          </w:rPr>
          <w:tab/>
        </w:r>
        <w:r>
          <w:rPr>
            <w:noProof/>
            <w:webHidden/>
          </w:rPr>
          <w:fldChar w:fldCharType="begin"/>
        </w:r>
        <w:r>
          <w:rPr>
            <w:noProof/>
            <w:webHidden/>
          </w:rPr>
          <w:instrText xml:space="preserve"> PAGEREF _Toc155269519 \h </w:instrText>
        </w:r>
        <w:r>
          <w:rPr>
            <w:noProof/>
            <w:webHidden/>
          </w:rPr>
        </w:r>
        <w:r>
          <w:rPr>
            <w:noProof/>
            <w:webHidden/>
          </w:rPr>
          <w:fldChar w:fldCharType="separate"/>
        </w:r>
        <w:r>
          <w:rPr>
            <w:noProof/>
            <w:webHidden/>
          </w:rPr>
          <w:t>30</w:t>
        </w:r>
        <w:r>
          <w:rPr>
            <w:noProof/>
            <w:webHidden/>
          </w:rPr>
          <w:fldChar w:fldCharType="end"/>
        </w:r>
      </w:hyperlink>
    </w:p>
    <w:p w14:paraId="58F1273F" w14:textId="0B25D711" w:rsidR="00983EE2" w:rsidRPr="00983EE2" w:rsidRDefault="00983EE2">
      <w:pPr>
        <w:pStyle w:val="TOC2"/>
        <w:rPr>
          <w:rFonts w:ascii="Calibri" w:hAnsi="Calibri"/>
          <w:noProof/>
          <w:kern w:val="2"/>
          <w:sz w:val="22"/>
          <w:szCs w:val="22"/>
        </w:rPr>
      </w:pPr>
      <w:hyperlink w:anchor="_Toc155269520" w:history="1">
        <w:r w:rsidRPr="00035B11">
          <w:rPr>
            <w:rStyle w:val="Hyperlink"/>
            <w:noProof/>
          </w:rPr>
          <w:t>6.5</w:t>
        </w:r>
        <w:r w:rsidRPr="00983EE2">
          <w:rPr>
            <w:rFonts w:ascii="Calibri" w:hAnsi="Calibri"/>
            <w:noProof/>
            <w:kern w:val="2"/>
            <w:sz w:val="22"/>
            <w:szCs w:val="22"/>
          </w:rPr>
          <w:tab/>
        </w:r>
        <w:r w:rsidRPr="00035B11">
          <w:rPr>
            <w:rStyle w:val="Hyperlink"/>
            <w:noProof/>
          </w:rPr>
          <w:t>Diagram: Identifiers</w:t>
        </w:r>
        <w:r>
          <w:rPr>
            <w:noProof/>
            <w:webHidden/>
          </w:rPr>
          <w:tab/>
        </w:r>
        <w:r>
          <w:rPr>
            <w:noProof/>
            <w:webHidden/>
          </w:rPr>
          <w:fldChar w:fldCharType="begin"/>
        </w:r>
        <w:r>
          <w:rPr>
            <w:noProof/>
            <w:webHidden/>
          </w:rPr>
          <w:instrText xml:space="preserve"> PAGEREF _Toc155269520 \h </w:instrText>
        </w:r>
        <w:r>
          <w:rPr>
            <w:noProof/>
            <w:webHidden/>
          </w:rPr>
        </w:r>
        <w:r>
          <w:rPr>
            <w:noProof/>
            <w:webHidden/>
          </w:rPr>
          <w:fldChar w:fldCharType="separate"/>
        </w:r>
        <w:r>
          <w:rPr>
            <w:noProof/>
            <w:webHidden/>
          </w:rPr>
          <w:t>31</w:t>
        </w:r>
        <w:r>
          <w:rPr>
            <w:noProof/>
            <w:webHidden/>
          </w:rPr>
          <w:fldChar w:fldCharType="end"/>
        </w:r>
      </w:hyperlink>
    </w:p>
    <w:p w14:paraId="367B7C18" w14:textId="01E3FA76" w:rsidR="00983EE2" w:rsidRPr="00983EE2" w:rsidRDefault="00983EE2">
      <w:pPr>
        <w:pStyle w:val="TOC2"/>
        <w:rPr>
          <w:rFonts w:ascii="Calibri" w:hAnsi="Calibri"/>
          <w:noProof/>
          <w:kern w:val="2"/>
          <w:sz w:val="22"/>
          <w:szCs w:val="22"/>
        </w:rPr>
      </w:pPr>
      <w:hyperlink w:anchor="_Toc155269521" w:history="1">
        <w:r w:rsidRPr="00035B11">
          <w:rPr>
            <w:rStyle w:val="Hyperlink"/>
            <w:noProof/>
          </w:rPr>
          <w:t>6.6</w:t>
        </w:r>
        <w:r w:rsidRPr="00983EE2">
          <w:rPr>
            <w:rFonts w:ascii="Calibri" w:hAnsi="Calibri"/>
            <w:noProof/>
            <w:kern w:val="2"/>
            <w:sz w:val="22"/>
            <w:szCs w:val="22"/>
          </w:rPr>
          <w:tab/>
        </w:r>
        <w:r w:rsidRPr="00035B11">
          <w:rPr>
            <w:rStyle w:val="Hyperlink"/>
            <w:noProof/>
          </w:rPr>
          <w:t>Diagram: Types</w:t>
        </w:r>
        <w:r>
          <w:rPr>
            <w:noProof/>
            <w:webHidden/>
          </w:rPr>
          <w:tab/>
        </w:r>
        <w:r>
          <w:rPr>
            <w:noProof/>
            <w:webHidden/>
          </w:rPr>
          <w:fldChar w:fldCharType="begin"/>
        </w:r>
        <w:r>
          <w:rPr>
            <w:noProof/>
            <w:webHidden/>
          </w:rPr>
          <w:instrText xml:space="preserve"> PAGEREF _Toc155269521 \h </w:instrText>
        </w:r>
        <w:r>
          <w:rPr>
            <w:noProof/>
            <w:webHidden/>
          </w:rPr>
        </w:r>
        <w:r>
          <w:rPr>
            <w:noProof/>
            <w:webHidden/>
          </w:rPr>
          <w:fldChar w:fldCharType="separate"/>
        </w:r>
        <w:r>
          <w:rPr>
            <w:noProof/>
            <w:webHidden/>
          </w:rPr>
          <w:t>32</w:t>
        </w:r>
        <w:r>
          <w:rPr>
            <w:noProof/>
            <w:webHidden/>
          </w:rPr>
          <w:fldChar w:fldCharType="end"/>
        </w:r>
      </w:hyperlink>
    </w:p>
    <w:p w14:paraId="3A548740" w14:textId="205ED332" w:rsidR="00983EE2" w:rsidRPr="00983EE2" w:rsidRDefault="00983EE2">
      <w:pPr>
        <w:pStyle w:val="TOC2"/>
        <w:rPr>
          <w:rFonts w:ascii="Calibri" w:hAnsi="Calibri"/>
          <w:noProof/>
          <w:kern w:val="2"/>
          <w:sz w:val="22"/>
          <w:szCs w:val="22"/>
        </w:rPr>
      </w:pPr>
      <w:hyperlink w:anchor="_Toc155269522" w:history="1">
        <w:r w:rsidRPr="00035B11">
          <w:rPr>
            <w:rStyle w:val="Hyperlink"/>
            <w:noProof/>
          </w:rPr>
          <w:t>6.7</w:t>
        </w:r>
        <w:r w:rsidRPr="00983EE2">
          <w:rPr>
            <w:rFonts w:ascii="Calibri" w:hAnsi="Calibri"/>
            <w:noProof/>
            <w:kern w:val="2"/>
            <w:sz w:val="22"/>
            <w:szCs w:val="22"/>
          </w:rPr>
          <w:tab/>
        </w:r>
        <w:r w:rsidRPr="00035B11">
          <w:rPr>
            <w:rStyle w:val="Hyperlink"/>
            <w:noProof/>
          </w:rPr>
          <w:t>Class Actor</w:t>
        </w:r>
        <w:r>
          <w:rPr>
            <w:noProof/>
            <w:webHidden/>
          </w:rPr>
          <w:tab/>
        </w:r>
        <w:r>
          <w:rPr>
            <w:noProof/>
            <w:webHidden/>
          </w:rPr>
          <w:fldChar w:fldCharType="begin"/>
        </w:r>
        <w:r>
          <w:rPr>
            <w:noProof/>
            <w:webHidden/>
          </w:rPr>
          <w:instrText xml:space="preserve"> PAGEREF _Toc155269522 \h </w:instrText>
        </w:r>
        <w:r>
          <w:rPr>
            <w:noProof/>
            <w:webHidden/>
          </w:rPr>
        </w:r>
        <w:r>
          <w:rPr>
            <w:noProof/>
            <w:webHidden/>
          </w:rPr>
          <w:fldChar w:fldCharType="separate"/>
        </w:r>
        <w:r>
          <w:rPr>
            <w:noProof/>
            <w:webHidden/>
          </w:rPr>
          <w:t>32</w:t>
        </w:r>
        <w:r>
          <w:rPr>
            <w:noProof/>
            <w:webHidden/>
          </w:rPr>
          <w:fldChar w:fldCharType="end"/>
        </w:r>
      </w:hyperlink>
    </w:p>
    <w:p w14:paraId="57D5769E" w14:textId="5BC226EF" w:rsidR="00983EE2" w:rsidRPr="00983EE2" w:rsidRDefault="00983EE2">
      <w:pPr>
        <w:pStyle w:val="TOC2"/>
        <w:rPr>
          <w:rFonts w:ascii="Calibri" w:hAnsi="Calibri"/>
          <w:noProof/>
          <w:kern w:val="2"/>
          <w:sz w:val="22"/>
          <w:szCs w:val="22"/>
        </w:rPr>
      </w:pPr>
      <w:hyperlink w:anchor="_Toc155269523" w:history="1">
        <w:r w:rsidRPr="00035B11">
          <w:rPr>
            <w:rStyle w:val="Hyperlink"/>
            <w:noProof/>
          </w:rPr>
          <w:t>6.8</w:t>
        </w:r>
        <w:r w:rsidRPr="00983EE2">
          <w:rPr>
            <w:rFonts w:ascii="Calibri" w:hAnsi="Calibri"/>
            <w:noProof/>
            <w:kern w:val="2"/>
            <w:sz w:val="22"/>
            <w:szCs w:val="22"/>
          </w:rPr>
          <w:tab/>
        </w:r>
        <w:r w:rsidRPr="00035B11">
          <w:rPr>
            <w:rStyle w:val="Hyperlink"/>
            <w:noProof/>
          </w:rPr>
          <w:t>Class Actual Entity</w:t>
        </w:r>
        <w:r>
          <w:rPr>
            <w:noProof/>
            <w:webHidden/>
          </w:rPr>
          <w:tab/>
        </w:r>
        <w:r>
          <w:rPr>
            <w:noProof/>
            <w:webHidden/>
          </w:rPr>
          <w:fldChar w:fldCharType="begin"/>
        </w:r>
        <w:r>
          <w:rPr>
            <w:noProof/>
            <w:webHidden/>
          </w:rPr>
          <w:instrText xml:space="preserve"> PAGEREF _Toc155269523 \h </w:instrText>
        </w:r>
        <w:r>
          <w:rPr>
            <w:noProof/>
            <w:webHidden/>
          </w:rPr>
        </w:r>
        <w:r>
          <w:rPr>
            <w:noProof/>
            <w:webHidden/>
          </w:rPr>
          <w:fldChar w:fldCharType="separate"/>
        </w:r>
        <w:r>
          <w:rPr>
            <w:noProof/>
            <w:webHidden/>
          </w:rPr>
          <w:t>33</w:t>
        </w:r>
        <w:r>
          <w:rPr>
            <w:noProof/>
            <w:webHidden/>
          </w:rPr>
          <w:fldChar w:fldCharType="end"/>
        </w:r>
      </w:hyperlink>
    </w:p>
    <w:p w14:paraId="33347978" w14:textId="161579B7" w:rsidR="00983EE2" w:rsidRPr="00983EE2" w:rsidRDefault="00983EE2">
      <w:pPr>
        <w:pStyle w:val="TOC2"/>
        <w:rPr>
          <w:rFonts w:ascii="Calibri" w:hAnsi="Calibri"/>
          <w:noProof/>
          <w:kern w:val="2"/>
          <w:sz w:val="22"/>
          <w:szCs w:val="22"/>
        </w:rPr>
      </w:pPr>
      <w:hyperlink w:anchor="_Toc155269524" w:history="1">
        <w:r w:rsidRPr="00035B11">
          <w:rPr>
            <w:rStyle w:val="Hyperlink"/>
            <w:noProof/>
          </w:rPr>
          <w:t>6.9</w:t>
        </w:r>
        <w:r w:rsidRPr="00983EE2">
          <w:rPr>
            <w:rFonts w:ascii="Calibri" w:hAnsi="Calibri"/>
            <w:noProof/>
            <w:kern w:val="2"/>
            <w:sz w:val="22"/>
            <w:szCs w:val="22"/>
          </w:rPr>
          <w:tab/>
        </w:r>
        <w:r w:rsidRPr="00035B11">
          <w:rPr>
            <w:rStyle w:val="Hyperlink"/>
            <w:noProof/>
          </w:rPr>
          <w:t>Class Category Type</w:t>
        </w:r>
        <w:r>
          <w:rPr>
            <w:noProof/>
            <w:webHidden/>
          </w:rPr>
          <w:tab/>
        </w:r>
        <w:r>
          <w:rPr>
            <w:noProof/>
            <w:webHidden/>
          </w:rPr>
          <w:fldChar w:fldCharType="begin"/>
        </w:r>
        <w:r>
          <w:rPr>
            <w:noProof/>
            <w:webHidden/>
          </w:rPr>
          <w:instrText xml:space="preserve"> PAGEREF _Toc155269524 \h </w:instrText>
        </w:r>
        <w:r>
          <w:rPr>
            <w:noProof/>
            <w:webHidden/>
          </w:rPr>
        </w:r>
        <w:r>
          <w:rPr>
            <w:noProof/>
            <w:webHidden/>
          </w:rPr>
          <w:fldChar w:fldCharType="separate"/>
        </w:r>
        <w:r>
          <w:rPr>
            <w:noProof/>
            <w:webHidden/>
          </w:rPr>
          <w:t>34</w:t>
        </w:r>
        <w:r>
          <w:rPr>
            <w:noProof/>
            <w:webHidden/>
          </w:rPr>
          <w:fldChar w:fldCharType="end"/>
        </w:r>
      </w:hyperlink>
    </w:p>
    <w:p w14:paraId="7F24C3E9" w14:textId="3AAF27FF" w:rsidR="00983EE2" w:rsidRPr="00983EE2" w:rsidRDefault="00983EE2">
      <w:pPr>
        <w:pStyle w:val="TOC2"/>
        <w:rPr>
          <w:rFonts w:ascii="Calibri" w:hAnsi="Calibri"/>
          <w:noProof/>
          <w:kern w:val="2"/>
          <w:sz w:val="22"/>
          <w:szCs w:val="22"/>
        </w:rPr>
      </w:pPr>
      <w:hyperlink w:anchor="_Toc155269525" w:history="1">
        <w:r w:rsidRPr="00035B11">
          <w:rPr>
            <w:rStyle w:val="Hyperlink"/>
            <w:noProof/>
          </w:rPr>
          <w:t>6.10</w:t>
        </w:r>
        <w:r w:rsidRPr="00983EE2">
          <w:rPr>
            <w:rFonts w:ascii="Calibri" w:hAnsi="Calibri"/>
            <w:noProof/>
            <w:kern w:val="2"/>
            <w:sz w:val="22"/>
            <w:szCs w:val="22"/>
          </w:rPr>
          <w:tab/>
        </w:r>
        <w:r w:rsidRPr="00035B11">
          <w:rPr>
            <w:rStyle w:val="Hyperlink"/>
            <w:noProof/>
          </w:rPr>
          <w:t>Class Discreet Thing</w:t>
        </w:r>
        <w:r>
          <w:rPr>
            <w:noProof/>
            <w:webHidden/>
          </w:rPr>
          <w:tab/>
        </w:r>
        <w:r>
          <w:rPr>
            <w:noProof/>
            <w:webHidden/>
          </w:rPr>
          <w:fldChar w:fldCharType="begin"/>
        </w:r>
        <w:r>
          <w:rPr>
            <w:noProof/>
            <w:webHidden/>
          </w:rPr>
          <w:instrText xml:space="preserve"> PAGEREF _Toc155269525 \h </w:instrText>
        </w:r>
        <w:r>
          <w:rPr>
            <w:noProof/>
            <w:webHidden/>
          </w:rPr>
        </w:r>
        <w:r>
          <w:rPr>
            <w:noProof/>
            <w:webHidden/>
          </w:rPr>
          <w:fldChar w:fldCharType="separate"/>
        </w:r>
        <w:r>
          <w:rPr>
            <w:noProof/>
            <w:webHidden/>
          </w:rPr>
          <w:t>34</w:t>
        </w:r>
        <w:r>
          <w:rPr>
            <w:noProof/>
            <w:webHidden/>
          </w:rPr>
          <w:fldChar w:fldCharType="end"/>
        </w:r>
      </w:hyperlink>
    </w:p>
    <w:p w14:paraId="407CC13F" w14:textId="3DC70171" w:rsidR="00983EE2" w:rsidRPr="00983EE2" w:rsidRDefault="00983EE2">
      <w:pPr>
        <w:pStyle w:val="TOC2"/>
        <w:rPr>
          <w:rFonts w:ascii="Calibri" w:hAnsi="Calibri"/>
          <w:noProof/>
          <w:kern w:val="2"/>
          <w:sz w:val="22"/>
          <w:szCs w:val="22"/>
        </w:rPr>
      </w:pPr>
      <w:hyperlink w:anchor="_Toc155269526" w:history="1">
        <w:r w:rsidRPr="00035B11">
          <w:rPr>
            <w:rStyle w:val="Hyperlink"/>
            <w:noProof/>
          </w:rPr>
          <w:t>6.11</w:t>
        </w:r>
        <w:r w:rsidRPr="00983EE2">
          <w:rPr>
            <w:rFonts w:ascii="Calibri" w:hAnsi="Calibri"/>
            <w:noProof/>
            <w:kern w:val="2"/>
            <w:sz w:val="22"/>
            <w:szCs w:val="22"/>
          </w:rPr>
          <w:tab/>
        </w:r>
        <w:r w:rsidRPr="00035B11">
          <w:rPr>
            <w:rStyle w:val="Hyperlink"/>
            <w:noProof/>
          </w:rPr>
          <w:t>Association Extent of Type</w:t>
        </w:r>
        <w:r>
          <w:rPr>
            <w:noProof/>
            <w:webHidden/>
          </w:rPr>
          <w:tab/>
        </w:r>
        <w:r>
          <w:rPr>
            <w:noProof/>
            <w:webHidden/>
          </w:rPr>
          <w:fldChar w:fldCharType="begin"/>
        </w:r>
        <w:r>
          <w:rPr>
            <w:noProof/>
            <w:webHidden/>
          </w:rPr>
          <w:instrText xml:space="preserve"> PAGEREF _Toc155269526 \h </w:instrText>
        </w:r>
        <w:r>
          <w:rPr>
            <w:noProof/>
            <w:webHidden/>
          </w:rPr>
        </w:r>
        <w:r>
          <w:rPr>
            <w:noProof/>
            <w:webHidden/>
          </w:rPr>
          <w:fldChar w:fldCharType="separate"/>
        </w:r>
        <w:r>
          <w:rPr>
            <w:noProof/>
            <w:webHidden/>
          </w:rPr>
          <w:t>35</w:t>
        </w:r>
        <w:r>
          <w:rPr>
            <w:noProof/>
            <w:webHidden/>
          </w:rPr>
          <w:fldChar w:fldCharType="end"/>
        </w:r>
      </w:hyperlink>
    </w:p>
    <w:p w14:paraId="0D0E749E" w14:textId="7A226A2F" w:rsidR="00983EE2" w:rsidRPr="00983EE2" w:rsidRDefault="00983EE2">
      <w:pPr>
        <w:pStyle w:val="TOC2"/>
        <w:rPr>
          <w:rFonts w:ascii="Calibri" w:hAnsi="Calibri"/>
          <w:noProof/>
          <w:kern w:val="2"/>
          <w:sz w:val="22"/>
          <w:szCs w:val="22"/>
        </w:rPr>
      </w:pPr>
      <w:hyperlink w:anchor="_Toc155269527" w:history="1">
        <w:r w:rsidRPr="00035B11">
          <w:rPr>
            <w:rStyle w:val="Hyperlink"/>
            <w:noProof/>
          </w:rPr>
          <w:t>6.12</w:t>
        </w:r>
        <w:r w:rsidRPr="00983EE2">
          <w:rPr>
            <w:rFonts w:ascii="Calibri" w:hAnsi="Calibri"/>
            <w:noProof/>
            <w:kern w:val="2"/>
            <w:sz w:val="22"/>
            <w:szCs w:val="22"/>
          </w:rPr>
          <w:tab/>
        </w:r>
        <w:r w:rsidRPr="00035B11">
          <w:rPr>
            <w:rStyle w:val="Hyperlink"/>
            <w:noProof/>
          </w:rPr>
          <w:t>Association Facet Constraint</w:t>
        </w:r>
        <w:r>
          <w:rPr>
            <w:noProof/>
            <w:webHidden/>
          </w:rPr>
          <w:tab/>
        </w:r>
        <w:r>
          <w:rPr>
            <w:noProof/>
            <w:webHidden/>
          </w:rPr>
          <w:fldChar w:fldCharType="begin"/>
        </w:r>
        <w:r>
          <w:rPr>
            <w:noProof/>
            <w:webHidden/>
          </w:rPr>
          <w:instrText xml:space="preserve"> PAGEREF _Toc155269527 \h </w:instrText>
        </w:r>
        <w:r>
          <w:rPr>
            <w:noProof/>
            <w:webHidden/>
          </w:rPr>
        </w:r>
        <w:r>
          <w:rPr>
            <w:noProof/>
            <w:webHidden/>
          </w:rPr>
          <w:fldChar w:fldCharType="separate"/>
        </w:r>
        <w:r>
          <w:rPr>
            <w:noProof/>
            <w:webHidden/>
          </w:rPr>
          <w:t>35</w:t>
        </w:r>
        <w:r>
          <w:rPr>
            <w:noProof/>
            <w:webHidden/>
          </w:rPr>
          <w:fldChar w:fldCharType="end"/>
        </w:r>
      </w:hyperlink>
    </w:p>
    <w:p w14:paraId="7E9C85FF" w14:textId="2DDD95EF" w:rsidR="00983EE2" w:rsidRPr="00983EE2" w:rsidRDefault="00983EE2">
      <w:pPr>
        <w:pStyle w:val="TOC2"/>
        <w:rPr>
          <w:rFonts w:ascii="Calibri" w:hAnsi="Calibri"/>
          <w:noProof/>
          <w:kern w:val="2"/>
          <w:sz w:val="22"/>
          <w:szCs w:val="22"/>
        </w:rPr>
      </w:pPr>
      <w:hyperlink w:anchor="_Toc155269528" w:history="1">
        <w:r w:rsidRPr="00035B11">
          <w:rPr>
            <w:rStyle w:val="Hyperlink"/>
            <w:noProof/>
          </w:rPr>
          <w:t>6.13</w:t>
        </w:r>
        <w:r w:rsidRPr="00983EE2">
          <w:rPr>
            <w:rFonts w:ascii="Calibri" w:hAnsi="Calibri"/>
            <w:noProof/>
            <w:kern w:val="2"/>
            <w:sz w:val="22"/>
            <w:szCs w:val="22"/>
          </w:rPr>
          <w:tab/>
        </w:r>
        <w:r w:rsidRPr="00035B11">
          <w:rPr>
            <w:rStyle w:val="Hyperlink"/>
            <w:noProof/>
          </w:rPr>
          <w:t>Association Facet Of Entity</w:t>
        </w:r>
        <w:r>
          <w:rPr>
            <w:noProof/>
            <w:webHidden/>
          </w:rPr>
          <w:tab/>
        </w:r>
        <w:r>
          <w:rPr>
            <w:noProof/>
            <w:webHidden/>
          </w:rPr>
          <w:fldChar w:fldCharType="begin"/>
        </w:r>
        <w:r>
          <w:rPr>
            <w:noProof/>
            <w:webHidden/>
          </w:rPr>
          <w:instrText xml:space="preserve"> PAGEREF _Toc155269528 \h </w:instrText>
        </w:r>
        <w:r>
          <w:rPr>
            <w:noProof/>
            <w:webHidden/>
          </w:rPr>
        </w:r>
        <w:r>
          <w:rPr>
            <w:noProof/>
            <w:webHidden/>
          </w:rPr>
          <w:fldChar w:fldCharType="separate"/>
        </w:r>
        <w:r>
          <w:rPr>
            <w:noProof/>
            <w:webHidden/>
          </w:rPr>
          <w:t>36</w:t>
        </w:r>
        <w:r>
          <w:rPr>
            <w:noProof/>
            <w:webHidden/>
          </w:rPr>
          <w:fldChar w:fldCharType="end"/>
        </w:r>
      </w:hyperlink>
    </w:p>
    <w:p w14:paraId="55CD751B" w14:textId="4C89697D" w:rsidR="00983EE2" w:rsidRPr="00983EE2" w:rsidRDefault="00983EE2">
      <w:pPr>
        <w:pStyle w:val="TOC2"/>
        <w:rPr>
          <w:rFonts w:ascii="Calibri" w:hAnsi="Calibri"/>
          <w:noProof/>
          <w:kern w:val="2"/>
          <w:sz w:val="22"/>
          <w:szCs w:val="22"/>
        </w:rPr>
      </w:pPr>
      <w:hyperlink w:anchor="_Toc155269529" w:history="1">
        <w:r w:rsidRPr="00035B11">
          <w:rPr>
            <w:rStyle w:val="Hyperlink"/>
            <w:noProof/>
          </w:rPr>
          <w:t>6.14</w:t>
        </w:r>
        <w:r w:rsidRPr="00983EE2">
          <w:rPr>
            <w:rFonts w:ascii="Calibri" w:hAnsi="Calibri"/>
            <w:noProof/>
            <w:kern w:val="2"/>
            <w:sz w:val="22"/>
            <w:szCs w:val="22"/>
          </w:rPr>
          <w:tab/>
        </w:r>
        <w:r w:rsidRPr="00035B11">
          <w:rPr>
            <w:rStyle w:val="Hyperlink"/>
            <w:noProof/>
          </w:rPr>
          <w:t>Class Facet Type</w:t>
        </w:r>
        <w:r>
          <w:rPr>
            <w:noProof/>
            <w:webHidden/>
          </w:rPr>
          <w:tab/>
        </w:r>
        <w:r>
          <w:rPr>
            <w:noProof/>
            <w:webHidden/>
          </w:rPr>
          <w:fldChar w:fldCharType="begin"/>
        </w:r>
        <w:r>
          <w:rPr>
            <w:noProof/>
            <w:webHidden/>
          </w:rPr>
          <w:instrText xml:space="preserve"> PAGEREF _Toc155269529 \h </w:instrText>
        </w:r>
        <w:r>
          <w:rPr>
            <w:noProof/>
            <w:webHidden/>
          </w:rPr>
        </w:r>
        <w:r>
          <w:rPr>
            <w:noProof/>
            <w:webHidden/>
          </w:rPr>
          <w:fldChar w:fldCharType="separate"/>
        </w:r>
        <w:r>
          <w:rPr>
            <w:noProof/>
            <w:webHidden/>
          </w:rPr>
          <w:t>36</w:t>
        </w:r>
        <w:r>
          <w:rPr>
            <w:noProof/>
            <w:webHidden/>
          </w:rPr>
          <w:fldChar w:fldCharType="end"/>
        </w:r>
      </w:hyperlink>
    </w:p>
    <w:p w14:paraId="4612752F" w14:textId="72B278C2" w:rsidR="00983EE2" w:rsidRPr="00983EE2" w:rsidRDefault="00983EE2">
      <w:pPr>
        <w:pStyle w:val="TOC2"/>
        <w:rPr>
          <w:rFonts w:ascii="Calibri" w:hAnsi="Calibri"/>
          <w:noProof/>
          <w:kern w:val="2"/>
          <w:sz w:val="22"/>
          <w:szCs w:val="22"/>
        </w:rPr>
      </w:pPr>
      <w:hyperlink w:anchor="_Toc155269530" w:history="1">
        <w:r w:rsidRPr="00035B11">
          <w:rPr>
            <w:rStyle w:val="Hyperlink"/>
            <w:noProof/>
          </w:rPr>
          <w:t>6.15</w:t>
        </w:r>
        <w:r w:rsidRPr="00983EE2">
          <w:rPr>
            <w:rFonts w:ascii="Calibri" w:hAnsi="Calibri"/>
            <w:noProof/>
            <w:kern w:val="2"/>
            <w:sz w:val="22"/>
            <w:szCs w:val="22"/>
          </w:rPr>
          <w:tab/>
        </w:r>
        <w:r w:rsidRPr="00035B11">
          <w:rPr>
            <w:rStyle w:val="Hyperlink"/>
            <w:noProof/>
          </w:rPr>
          <w:t>Association Generalization</w:t>
        </w:r>
        <w:r>
          <w:rPr>
            <w:noProof/>
            <w:webHidden/>
          </w:rPr>
          <w:tab/>
        </w:r>
        <w:r>
          <w:rPr>
            <w:noProof/>
            <w:webHidden/>
          </w:rPr>
          <w:fldChar w:fldCharType="begin"/>
        </w:r>
        <w:r>
          <w:rPr>
            <w:noProof/>
            <w:webHidden/>
          </w:rPr>
          <w:instrText xml:space="preserve"> PAGEREF _Toc155269530 \h </w:instrText>
        </w:r>
        <w:r>
          <w:rPr>
            <w:noProof/>
            <w:webHidden/>
          </w:rPr>
        </w:r>
        <w:r>
          <w:rPr>
            <w:noProof/>
            <w:webHidden/>
          </w:rPr>
          <w:fldChar w:fldCharType="separate"/>
        </w:r>
        <w:r>
          <w:rPr>
            <w:noProof/>
            <w:webHidden/>
          </w:rPr>
          <w:t>36</w:t>
        </w:r>
        <w:r>
          <w:rPr>
            <w:noProof/>
            <w:webHidden/>
          </w:rPr>
          <w:fldChar w:fldCharType="end"/>
        </w:r>
      </w:hyperlink>
    </w:p>
    <w:p w14:paraId="4D2666E3" w14:textId="3EACBE90" w:rsidR="00983EE2" w:rsidRPr="00983EE2" w:rsidRDefault="00983EE2">
      <w:pPr>
        <w:pStyle w:val="TOC2"/>
        <w:rPr>
          <w:rFonts w:ascii="Calibri" w:hAnsi="Calibri"/>
          <w:noProof/>
          <w:kern w:val="2"/>
          <w:sz w:val="22"/>
          <w:szCs w:val="22"/>
        </w:rPr>
      </w:pPr>
      <w:hyperlink w:anchor="_Toc155269531" w:history="1">
        <w:r w:rsidRPr="00035B11">
          <w:rPr>
            <w:rStyle w:val="Hyperlink"/>
            <w:noProof/>
          </w:rPr>
          <w:t>6.16</w:t>
        </w:r>
        <w:r w:rsidRPr="00983EE2">
          <w:rPr>
            <w:rFonts w:ascii="Calibri" w:hAnsi="Calibri"/>
            <w:noProof/>
            <w:kern w:val="2"/>
            <w:sz w:val="22"/>
            <w:szCs w:val="22"/>
          </w:rPr>
          <w:tab/>
        </w:r>
        <w:r w:rsidRPr="00035B11">
          <w:rPr>
            <w:rStyle w:val="Hyperlink"/>
            <w:noProof/>
          </w:rPr>
          <w:t>Class Identifiable Thing</w:t>
        </w:r>
        <w:r>
          <w:rPr>
            <w:noProof/>
            <w:webHidden/>
          </w:rPr>
          <w:tab/>
        </w:r>
        <w:r>
          <w:rPr>
            <w:noProof/>
            <w:webHidden/>
          </w:rPr>
          <w:fldChar w:fldCharType="begin"/>
        </w:r>
        <w:r>
          <w:rPr>
            <w:noProof/>
            <w:webHidden/>
          </w:rPr>
          <w:instrText xml:space="preserve"> PAGEREF _Toc155269531 \h </w:instrText>
        </w:r>
        <w:r>
          <w:rPr>
            <w:noProof/>
            <w:webHidden/>
          </w:rPr>
        </w:r>
        <w:r>
          <w:rPr>
            <w:noProof/>
            <w:webHidden/>
          </w:rPr>
          <w:fldChar w:fldCharType="separate"/>
        </w:r>
        <w:r>
          <w:rPr>
            <w:noProof/>
            <w:webHidden/>
          </w:rPr>
          <w:t>37</w:t>
        </w:r>
        <w:r>
          <w:rPr>
            <w:noProof/>
            <w:webHidden/>
          </w:rPr>
          <w:fldChar w:fldCharType="end"/>
        </w:r>
      </w:hyperlink>
    </w:p>
    <w:p w14:paraId="5545F1FF" w14:textId="29EF9AD5" w:rsidR="00983EE2" w:rsidRPr="00983EE2" w:rsidRDefault="00983EE2">
      <w:pPr>
        <w:pStyle w:val="TOC2"/>
        <w:rPr>
          <w:rFonts w:ascii="Calibri" w:hAnsi="Calibri"/>
          <w:noProof/>
          <w:kern w:val="2"/>
          <w:sz w:val="22"/>
          <w:szCs w:val="22"/>
        </w:rPr>
      </w:pPr>
      <w:hyperlink w:anchor="_Toc155269532" w:history="1">
        <w:r w:rsidRPr="00035B11">
          <w:rPr>
            <w:rStyle w:val="Hyperlink"/>
            <w:noProof/>
          </w:rPr>
          <w:t>6.17</w:t>
        </w:r>
        <w:r w:rsidRPr="00983EE2">
          <w:rPr>
            <w:rFonts w:ascii="Calibri" w:hAnsi="Calibri"/>
            <w:noProof/>
            <w:kern w:val="2"/>
            <w:sz w:val="22"/>
            <w:szCs w:val="22"/>
          </w:rPr>
          <w:tab/>
        </w:r>
        <w:r w:rsidRPr="00035B11">
          <w:rPr>
            <w:rStyle w:val="Hyperlink"/>
            <w:noProof/>
          </w:rPr>
          <w:t>Class Identifiable Type</w:t>
        </w:r>
        <w:r>
          <w:rPr>
            <w:noProof/>
            <w:webHidden/>
          </w:rPr>
          <w:tab/>
        </w:r>
        <w:r>
          <w:rPr>
            <w:noProof/>
            <w:webHidden/>
          </w:rPr>
          <w:fldChar w:fldCharType="begin"/>
        </w:r>
        <w:r>
          <w:rPr>
            <w:noProof/>
            <w:webHidden/>
          </w:rPr>
          <w:instrText xml:space="preserve"> PAGEREF _Toc155269532 \h </w:instrText>
        </w:r>
        <w:r>
          <w:rPr>
            <w:noProof/>
            <w:webHidden/>
          </w:rPr>
        </w:r>
        <w:r>
          <w:rPr>
            <w:noProof/>
            <w:webHidden/>
          </w:rPr>
          <w:fldChar w:fldCharType="separate"/>
        </w:r>
        <w:r>
          <w:rPr>
            <w:noProof/>
            <w:webHidden/>
          </w:rPr>
          <w:t>37</w:t>
        </w:r>
        <w:r>
          <w:rPr>
            <w:noProof/>
            <w:webHidden/>
          </w:rPr>
          <w:fldChar w:fldCharType="end"/>
        </w:r>
      </w:hyperlink>
    </w:p>
    <w:p w14:paraId="7761B42D" w14:textId="1F948484" w:rsidR="00983EE2" w:rsidRPr="00983EE2" w:rsidRDefault="00983EE2">
      <w:pPr>
        <w:pStyle w:val="TOC2"/>
        <w:rPr>
          <w:rFonts w:ascii="Calibri" w:hAnsi="Calibri"/>
          <w:noProof/>
          <w:kern w:val="2"/>
          <w:sz w:val="22"/>
          <w:szCs w:val="22"/>
        </w:rPr>
      </w:pPr>
      <w:hyperlink w:anchor="_Toc155269533" w:history="1">
        <w:r w:rsidRPr="00035B11">
          <w:rPr>
            <w:rStyle w:val="Hyperlink"/>
            <w:noProof/>
          </w:rPr>
          <w:t>6.18</w:t>
        </w:r>
        <w:r w:rsidRPr="00983EE2">
          <w:rPr>
            <w:rFonts w:ascii="Calibri" w:hAnsi="Calibri"/>
            <w:noProof/>
            <w:kern w:val="2"/>
            <w:sz w:val="22"/>
            <w:szCs w:val="22"/>
          </w:rPr>
          <w:tab/>
        </w:r>
        <w:r w:rsidRPr="00035B11">
          <w:rPr>
            <w:rStyle w:val="Hyperlink"/>
            <w:noProof/>
          </w:rPr>
          <w:t>Association Identification</w:t>
        </w:r>
        <w:r>
          <w:rPr>
            <w:noProof/>
            <w:webHidden/>
          </w:rPr>
          <w:tab/>
        </w:r>
        <w:r>
          <w:rPr>
            <w:noProof/>
            <w:webHidden/>
          </w:rPr>
          <w:fldChar w:fldCharType="begin"/>
        </w:r>
        <w:r>
          <w:rPr>
            <w:noProof/>
            <w:webHidden/>
          </w:rPr>
          <w:instrText xml:space="preserve"> PAGEREF _Toc155269533 \h </w:instrText>
        </w:r>
        <w:r>
          <w:rPr>
            <w:noProof/>
            <w:webHidden/>
          </w:rPr>
        </w:r>
        <w:r>
          <w:rPr>
            <w:noProof/>
            <w:webHidden/>
          </w:rPr>
          <w:fldChar w:fldCharType="separate"/>
        </w:r>
        <w:r>
          <w:rPr>
            <w:noProof/>
            <w:webHidden/>
          </w:rPr>
          <w:t>38</w:t>
        </w:r>
        <w:r>
          <w:rPr>
            <w:noProof/>
            <w:webHidden/>
          </w:rPr>
          <w:fldChar w:fldCharType="end"/>
        </w:r>
      </w:hyperlink>
    </w:p>
    <w:p w14:paraId="7A4A1BCE" w14:textId="31DBC28F" w:rsidR="00983EE2" w:rsidRPr="00983EE2" w:rsidRDefault="00983EE2">
      <w:pPr>
        <w:pStyle w:val="TOC2"/>
        <w:rPr>
          <w:rFonts w:ascii="Calibri" w:hAnsi="Calibri"/>
          <w:noProof/>
          <w:kern w:val="2"/>
          <w:sz w:val="22"/>
          <w:szCs w:val="22"/>
        </w:rPr>
      </w:pPr>
      <w:hyperlink w:anchor="_Toc155269534" w:history="1">
        <w:r w:rsidRPr="00035B11">
          <w:rPr>
            <w:rStyle w:val="Hyperlink"/>
            <w:noProof/>
          </w:rPr>
          <w:t>6.19</w:t>
        </w:r>
        <w:r w:rsidRPr="00983EE2">
          <w:rPr>
            <w:rFonts w:ascii="Calibri" w:hAnsi="Calibri"/>
            <w:noProof/>
            <w:kern w:val="2"/>
            <w:sz w:val="22"/>
            <w:szCs w:val="22"/>
          </w:rPr>
          <w:tab/>
        </w:r>
        <w:r w:rsidRPr="00035B11">
          <w:rPr>
            <w:rStyle w:val="Hyperlink"/>
            <w:noProof/>
          </w:rPr>
          <w:t>Class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_Toc155269534 \h </w:instrText>
        </w:r>
        <w:r>
          <w:rPr>
            <w:noProof/>
            <w:webHidden/>
          </w:rPr>
        </w:r>
        <w:r>
          <w:rPr>
            <w:noProof/>
            <w:webHidden/>
          </w:rPr>
          <w:fldChar w:fldCharType="separate"/>
        </w:r>
        <w:r>
          <w:rPr>
            <w:noProof/>
            <w:webHidden/>
          </w:rPr>
          <w:t>38</w:t>
        </w:r>
        <w:r>
          <w:rPr>
            <w:noProof/>
            <w:webHidden/>
          </w:rPr>
          <w:fldChar w:fldCharType="end"/>
        </w:r>
      </w:hyperlink>
    </w:p>
    <w:p w14:paraId="0819989D" w14:textId="315D7CFA" w:rsidR="00983EE2" w:rsidRPr="00983EE2" w:rsidRDefault="00983EE2">
      <w:pPr>
        <w:pStyle w:val="TOC2"/>
        <w:rPr>
          <w:rFonts w:ascii="Calibri" w:hAnsi="Calibri"/>
          <w:noProof/>
          <w:kern w:val="2"/>
          <w:sz w:val="22"/>
          <w:szCs w:val="22"/>
        </w:rPr>
      </w:pPr>
      <w:hyperlink w:anchor="_Toc155269535" w:history="1">
        <w:r w:rsidRPr="00035B11">
          <w:rPr>
            <w:rStyle w:val="Hyperlink"/>
            <w:noProof/>
          </w:rPr>
          <w:t>6.20</w:t>
        </w:r>
        <w:r w:rsidRPr="00983EE2">
          <w:rPr>
            <w:rFonts w:ascii="Calibri" w:hAnsi="Calibri"/>
            <w:noProof/>
            <w:kern w:val="2"/>
            <w:sz w:val="22"/>
            <w:szCs w:val="22"/>
          </w:rPr>
          <w:tab/>
        </w:r>
        <w:r w:rsidRPr="00035B11">
          <w:rPr>
            <w:rStyle w:val="Hyperlink"/>
            <w:noProof/>
          </w:rPr>
          <w:t>Association Identifier in Namespace</w:t>
        </w:r>
        <w:r>
          <w:rPr>
            <w:noProof/>
            <w:webHidden/>
          </w:rPr>
          <w:tab/>
        </w:r>
        <w:r>
          <w:rPr>
            <w:noProof/>
            <w:webHidden/>
          </w:rPr>
          <w:fldChar w:fldCharType="begin"/>
        </w:r>
        <w:r>
          <w:rPr>
            <w:noProof/>
            <w:webHidden/>
          </w:rPr>
          <w:instrText xml:space="preserve"> PAGEREF _Toc155269535 \h </w:instrText>
        </w:r>
        <w:r>
          <w:rPr>
            <w:noProof/>
            <w:webHidden/>
          </w:rPr>
        </w:r>
        <w:r>
          <w:rPr>
            <w:noProof/>
            <w:webHidden/>
          </w:rPr>
          <w:fldChar w:fldCharType="separate"/>
        </w:r>
        <w:r>
          <w:rPr>
            <w:noProof/>
            <w:webHidden/>
          </w:rPr>
          <w:t>38</w:t>
        </w:r>
        <w:r>
          <w:rPr>
            <w:noProof/>
            <w:webHidden/>
          </w:rPr>
          <w:fldChar w:fldCharType="end"/>
        </w:r>
      </w:hyperlink>
    </w:p>
    <w:p w14:paraId="59006C5E" w14:textId="599E5617" w:rsidR="00983EE2" w:rsidRPr="00983EE2" w:rsidRDefault="00983EE2">
      <w:pPr>
        <w:pStyle w:val="TOC2"/>
        <w:rPr>
          <w:rFonts w:ascii="Calibri" w:hAnsi="Calibri"/>
          <w:noProof/>
          <w:kern w:val="2"/>
          <w:sz w:val="22"/>
          <w:szCs w:val="22"/>
        </w:rPr>
      </w:pPr>
      <w:hyperlink w:anchor="_Toc155269536" w:history="1">
        <w:r w:rsidRPr="00035B11">
          <w:rPr>
            <w:rStyle w:val="Hyperlink"/>
            <w:noProof/>
          </w:rPr>
          <w:t>6.21</w:t>
        </w:r>
        <w:r w:rsidRPr="00983EE2">
          <w:rPr>
            <w:rFonts w:ascii="Calibri" w:hAnsi="Calibri"/>
            <w:noProof/>
            <w:kern w:val="2"/>
            <w:sz w:val="22"/>
            <w:szCs w:val="22"/>
          </w:rPr>
          <w:tab/>
        </w:r>
        <w:r w:rsidRPr="00035B11">
          <w:rPr>
            <w:rStyle w:val="Hyperlink"/>
            <w:noProof/>
          </w:rPr>
          <w:t>Association Class Impact</w:t>
        </w:r>
        <w:r>
          <w:rPr>
            <w:noProof/>
            <w:webHidden/>
          </w:rPr>
          <w:tab/>
        </w:r>
        <w:r>
          <w:rPr>
            <w:noProof/>
            <w:webHidden/>
          </w:rPr>
          <w:fldChar w:fldCharType="begin"/>
        </w:r>
        <w:r>
          <w:rPr>
            <w:noProof/>
            <w:webHidden/>
          </w:rPr>
          <w:instrText xml:space="preserve"> PAGEREF _Toc155269536 \h </w:instrText>
        </w:r>
        <w:r>
          <w:rPr>
            <w:noProof/>
            <w:webHidden/>
          </w:rPr>
        </w:r>
        <w:r>
          <w:rPr>
            <w:noProof/>
            <w:webHidden/>
          </w:rPr>
          <w:fldChar w:fldCharType="separate"/>
        </w:r>
        <w:r>
          <w:rPr>
            <w:noProof/>
            <w:webHidden/>
          </w:rPr>
          <w:t>39</w:t>
        </w:r>
        <w:r>
          <w:rPr>
            <w:noProof/>
            <w:webHidden/>
          </w:rPr>
          <w:fldChar w:fldCharType="end"/>
        </w:r>
      </w:hyperlink>
    </w:p>
    <w:p w14:paraId="004A27DF" w14:textId="4432BCBF" w:rsidR="00983EE2" w:rsidRPr="00983EE2" w:rsidRDefault="00983EE2">
      <w:pPr>
        <w:pStyle w:val="TOC2"/>
        <w:rPr>
          <w:rFonts w:ascii="Calibri" w:hAnsi="Calibri"/>
          <w:noProof/>
          <w:kern w:val="2"/>
          <w:sz w:val="22"/>
          <w:szCs w:val="22"/>
        </w:rPr>
      </w:pPr>
      <w:hyperlink w:anchor="_Toc155269537" w:history="1">
        <w:r w:rsidRPr="00035B11">
          <w:rPr>
            <w:rStyle w:val="Hyperlink"/>
            <w:noProof/>
          </w:rPr>
          <w:t>6.22</w:t>
        </w:r>
        <w:r w:rsidRPr="00983EE2">
          <w:rPr>
            <w:rFonts w:ascii="Calibri" w:hAnsi="Calibri"/>
            <w:noProof/>
            <w:kern w:val="2"/>
            <w:sz w:val="22"/>
            <w:szCs w:val="22"/>
          </w:rPr>
          <w:tab/>
        </w:r>
        <w:r w:rsidRPr="00035B11">
          <w:rPr>
            <w:rStyle w:val="Hyperlink"/>
            <w:noProof/>
          </w:rPr>
          <w:t>Class IRI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_Toc155269537 \h </w:instrText>
        </w:r>
        <w:r>
          <w:rPr>
            <w:noProof/>
            <w:webHidden/>
          </w:rPr>
        </w:r>
        <w:r>
          <w:rPr>
            <w:noProof/>
            <w:webHidden/>
          </w:rPr>
          <w:fldChar w:fldCharType="separate"/>
        </w:r>
        <w:r>
          <w:rPr>
            <w:noProof/>
            <w:webHidden/>
          </w:rPr>
          <w:t>39</w:t>
        </w:r>
        <w:r>
          <w:rPr>
            <w:noProof/>
            <w:webHidden/>
          </w:rPr>
          <w:fldChar w:fldCharType="end"/>
        </w:r>
      </w:hyperlink>
    </w:p>
    <w:p w14:paraId="37E841B2" w14:textId="6B3D2B6A" w:rsidR="00983EE2" w:rsidRPr="00983EE2" w:rsidRDefault="00983EE2">
      <w:pPr>
        <w:pStyle w:val="TOC2"/>
        <w:rPr>
          <w:rFonts w:ascii="Calibri" w:hAnsi="Calibri"/>
          <w:noProof/>
          <w:kern w:val="2"/>
          <w:sz w:val="22"/>
          <w:szCs w:val="22"/>
        </w:rPr>
      </w:pPr>
      <w:hyperlink w:anchor="_Toc155269538" w:history="1">
        <w:r w:rsidRPr="00035B11">
          <w:rPr>
            <w:rStyle w:val="Hyperlink"/>
            <w:noProof/>
          </w:rPr>
          <w:t>6.23</w:t>
        </w:r>
        <w:r w:rsidRPr="00983EE2">
          <w:rPr>
            <w:rFonts w:ascii="Calibri" w:hAnsi="Calibri"/>
            <w:noProof/>
            <w:kern w:val="2"/>
            <w:sz w:val="22"/>
            <w:szCs w:val="22"/>
          </w:rPr>
          <w:tab/>
        </w:r>
        <w:r w:rsidRPr="00035B11">
          <w:rPr>
            <w:rStyle w:val="Hyperlink"/>
            <w:noProof/>
          </w:rPr>
          <w:t>Class Name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_Toc155269538 \h </w:instrText>
        </w:r>
        <w:r>
          <w:rPr>
            <w:noProof/>
            <w:webHidden/>
          </w:rPr>
        </w:r>
        <w:r>
          <w:rPr>
            <w:noProof/>
            <w:webHidden/>
          </w:rPr>
          <w:fldChar w:fldCharType="separate"/>
        </w:r>
        <w:r>
          <w:rPr>
            <w:noProof/>
            <w:webHidden/>
          </w:rPr>
          <w:t>39</w:t>
        </w:r>
        <w:r>
          <w:rPr>
            <w:noProof/>
            <w:webHidden/>
          </w:rPr>
          <w:fldChar w:fldCharType="end"/>
        </w:r>
      </w:hyperlink>
    </w:p>
    <w:p w14:paraId="642D1F88" w14:textId="580997B9" w:rsidR="00983EE2" w:rsidRPr="00983EE2" w:rsidRDefault="00983EE2">
      <w:pPr>
        <w:pStyle w:val="TOC2"/>
        <w:rPr>
          <w:rFonts w:ascii="Calibri" w:hAnsi="Calibri"/>
          <w:noProof/>
          <w:kern w:val="2"/>
          <w:sz w:val="22"/>
          <w:szCs w:val="22"/>
        </w:rPr>
      </w:pPr>
      <w:hyperlink w:anchor="_Toc155269539" w:history="1">
        <w:r w:rsidRPr="00035B11">
          <w:rPr>
            <w:rStyle w:val="Hyperlink"/>
            <w:noProof/>
          </w:rPr>
          <w:t>6.24</w:t>
        </w:r>
        <w:r w:rsidRPr="00983EE2">
          <w:rPr>
            <w:rFonts w:ascii="Calibri" w:hAnsi="Calibri"/>
            <w:noProof/>
            <w:kern w:val="2"/>
            <w:sz w:val="22"/>
            <w:szCs w:val="22"/>
          </w:rPr>
          <w:tab/>
        </w:r>
        <w:r w:rsidRPr="00035B11">
          <w:rPr>
            <w:rStyle w:val="Hyperlink"/>
            <w:noProof/>
          </w:rPr>
          <w:t>Class Namespace</w:t>
        </w:r>
        <w:r>
          <w:rPr>
            <w:noProof/>
            <w:webHidden/>
          </w:rPr>
          <w:tab/>
        </w:r>
        <w:r>
          <w:rPr>
            <w:noProof/>
            <w:webHidden/>
          </w:rPr>
          <w:fldChar w:fldCharType="begin"/>
        </w:r>
        <w:r>
          <w:rPr>
            <w:noProof/>
            <w:webHidden/>
          </w:rPr>
          <w:instrText xml:space="preserve"> PAGEREF _Toc155269539 \h </w:instrText>
        </w:r>
        <w:r>
          <w:rPr>
            <w:noProof/>
            <w:webHidden/>
          </w:rPr>
        </w:r>
        <w:r>
          <w:rPr>
            <w:noProof/>
            <w:webHidden/>
          </w:rPr>
          <w:fldChar w:fldCharType="separate"/>
        </w:r>
        <w:r>
          <w:rPr>
            <w:noProof/>
            <w:webHidden/>
          </w:rPr>
          <w:t>40</w:t>
        </w:r>
        <w:r>
          <w:rPr>
            <w:noProof/>
            <w:webHidden/>
          </w:rPr>
          <w:fldChar w:fldCharType="end"/>
        </w:r>
      </w:hyperlink>
    </w:p>
    <w:p w14:paraId="321F92C7" w14:textId="5B6BA406" w:rsidR="00983EE2" w:rsidRPr="00983EE2" w:rsidRDefault="00983EE2">
      <w:pPr>
        <w:pStyle w:val="TOC2"/>
        <w:rPr>
          <w:rFonts w:ascii="Calibri" w:hAnsi="Calibri"/>
          <w:noProof/>
          <w:kern w:val="2"/>
          <w:sz w:val="22"/>
          <w:szCs w:val="22"/>
        </w:rPr>
      </w:pPr>
      <w:hyperlink w:anchor="_Toc155269540" w:history="1">
        <w:r w:rsidRPr="00035B11">
          <w:rPr>
            <w:rStyle w:val="Hyperlink"/>
            <w:noProof/>
          </w:rPr>
          <w:t>6.25</w:t>
        </w:r>
        <w:r w:rsidRPr="00983EE2">
          <w:rPr>
            <w:rFonts w:ascii="Calibri" w:hAnsi="Calibri"/>
            <w:noProof/>
            <w:kern w:val="2"/>
            <w:sz w:val="22"/>
            <w:szCs w:val="22"/>
          </w:rPr>
          <w:tab/>
        </w:r>
        <w:r w:rsidRPr="00035B11">
          <w:rPr>
            <w:rStyle w:val="Hyperlink"/>
            <w:noProof/>
          </w:rPr>
          <w:t>Association Naming</w:t>
        </w:r>
        <w:r>
          <w:rPr>
            <w:noProof/>
            <w:webHidden/>
          </w:rPr>
          <w:tab/>
        </w:r>
        <w:r>
          <w:rPr>
            <w:noProof/>
            <w:webHidden/>
          </w:rPr>
          <w:fldChar w:fldCharType="begin"/>
        </w:r>
        <w:r>
          <w:rPr>
            <w:noProof/>
            <w:webHidden/>
          </w:rPr>
          <w:instrText xml:space="preserve"> PAGEREF _Toc155269540 \h </w:instrText>
        </w:r>
        <w:r>
          <w:rPr>
            <w:noProof/>
            <w:webHidden/>
          </w:rPr>
        </w:r>
        <w:r>
          <w:rPr>
            <w:noProof/>
            <w:webHidden/>
          </w:rPr>
          <w:fldChar w:fldCharType="separate"/>
        </w:r>
        <w:r>
          <w:rPr>
            <w:noProof/>
            <w:webHidden/>
          </w:rPr>
          <w:t>40</w:t>
        </w:r>
        <w:r>
          <w:rPr>
            <w:noProof/>
            <w:webHidden/>
          </w:rPr>
          <w:fldChar w:fldCharType="end"/>
        </w:r>
      </w:hyperlink>
    </w:p>
    <w:p w14:paraId="004EA521" w14:textId="29CFA7C7" w:rsidR="00983EE2" w:rsidRPr="00983EE2" w:rsidRDefault="00983EE2">
      <w:pPr>
        <w:pStyle w:val="TOC2"/>
        <w:rPr>
          <w:rFonts w:ascii="Calibri" w:hAnsi="Calibri"/>
          <w:noProof/>
          <w:kern w:val="2"/>
          <w:sz w:val="22"/>
          <w:szCs w:val="22"/>
        </w:rPr>
      </w:pPr>
      <w:hyperlink w:anchor="_Toc155269541" w:history="1">
        <w:r w:rsidRPr="00035B11">
          <w:rPr>
            <w:rStyle w:val="Hyperlink"/>
            <w:noProof/>
          </w:rPr>
          <w:t>6.26</w:t>
        </w:r>
        <w:r w:rsidRPr="00983EE2">
          <w:rPr>
            <w:rFonts w:ascii="Calibri" w:hAnsi="Calibri"/>
            <w:noProof/>
            <w:kern w:val="2"/>
            <w:sz w:val="22"/>
            <w:szCs w:val="22"/>
          </w:rPr>
          <w:tab/>
        </w:r>
        <w:r w:rsidRPr="00035B11">
          <w:rPr>
            <w:rStyle w:val="Hyperlink"/>
            <w:noProof/>
          </w:rPr>
          <w:t>Class Phase Type</w:t>
        </w:r>
        <w:r>
          <w:rPr>
            <w:noProof/>
            <w:webHidden/>
          </w:rPr>
          <w:tab/>
        </w:r>
        <w:r>
          <w:rPr>
            <w:noProof/>
            <w:webHidden/>
          </w:rPr>
          <w:fldChar w:fldCharType="begin"/>
        </w:r>
        <w:r>
          <w:rPr>
            <w:noProof/>
            <w:webHidden/>
          </w:rPr>
          <w:instrText xml:space="preserve"> PAGEREF _Toc155269541 \h </w:instrText>
        </w:r>
        <w:r>
          <w:rPr>
            <w:noProof/>
            <w:webHidden/>
          </w:rPr>
        </w:r>
        <w:r>
          <w:rPr>
            <w:noProof/>
            <w:webHidden/>
          </w:rPr>
          <w:fldChar w:fldCharType="separate"/>
        </w:r>
        <w:r>
          <w:rPr>
            <w:noProof/>
            <w:webHidden/>
          </w:rPr>
          <w:t>40</w:t>
        </w:r>
        <w:r>
          <w:rPr>
            <w:noProof/>
            <w:webHidden/>
          </w:rPr>
          <w:fldChar w:fldCharType="end"/>
        </w:r>
      </w:hyperlink>
    </w:p>
    <w:p w14:paraId="64218561" w14:textId="30559D5E" w:rsidR="00983EE2" w:rsidRPr="00983EE2" w:rsidRDefault="00983EE2">
      <w:pPr>
        <w:pStyle w:val="TOC2"/>
        <w:rPr>
          <w:rFonts w:ascii="Calibri" w:hAnsi="Calibri"/>
          <w:noProof/>
          <w:kern w:val="2"/>
          <w:sz w:val="22"/>
          <w:szCs w:val="22"/>
        </w:rPr>
      </w:pPr>
      <w:hyperlink w:anchor="_Toc155269542" w:history="1">
        <w:r w:rsidRPr="00035B11">
          <w:rPr>
            <w:rStyle w:val="Hyperlink"/>
            <w:noProof/>
          </w:rPr>
          <w:t>6.27</w:t>
        </w:r>
        <w:r w:rsidRPr="00983EE2">
          <w:rPr>
            <w:rFonts w:ascii="Calibri" w:hAnsi="Calibri"/>
            <w:noProof/>
            <w:kern w:val="2"/>
            <w:sz w:val="22"/>
            <w:szCs w:val="22"/>
          </w:rPr>
          <w:tab/>
        </w:r>
        <w:r w:rsidRPr="00035B11">
          <w:rPr>
            <w:rStyle w:val="Hyperlink"/>
            <w:noProof/>
          </w:rPr>
          <w:t>Association Prefered Identification</w:t>
        </w:r>
        <w:r>
          <w:rPr>
            <w:noProof/>
            <w:webHidden/>
          </w:rPr>
          <w:tab/>
        </w:r>
        <w:r>
          <w:rPr>
            <w:noProof/>
            <w:webHidden/>
          </w:rPr>
          <w:fldChar w:fldCharType="begin"/>
        </w:r>
        <w:r>
          <w:rPr>
            <w:noProof/>
            <w:webHidden/>
          </w:rPr>
          <w:instrText xml:space="preserve"> PAGEREF _Toc155269542 \h </w:instrText>
        </w:r>
        <w:r>
          <w:rPr>
            <w:noProof/>
            <w:webHidden/>
          </w:rPr>
        </w:r>
        <w:r>
          <w:rPr>
            <w:noProof/>
            <w:webHidden/>
          </w:rPr>
          <w:fldChar w:fldCharType="separate"/>
        </w:r>
        <w:r>
          <w:rPr>
            <w:noProof/>
            <w:webHidden/>
          </w:rPr>
          <w:t>41</w:t>
        </w:r>
        <w:r>
          <w:rPr>
            <w:noProof/>
            <w:webHidden/>
          </w:rPr>
          <w:fldChar w:fldCharType="end"/>
        </w:r>
      </w:hyperlink>
    </w:p>
    <w:p w14:paraId="7506C263" w14:textId="27BE7774" w:rsidR="00983EE2" w:rsidRPr="00983EE2" w:rsidRDefault="00983EE2">
      <w:pPr>
        <w:pStyle w:val="TOC2"/>
        <w:rPr>
          <w:rFonts w:ascii="Calibri" w:hAnsi="Calibri"/>
          <w:noProof/>
          <w:kern w:val="2"/>
          <w:sz w:val="22"/>
          <w:szCs w:val="22"/>
        </w:rPr>
      </w:pPr>
      <w:hyperlink w:anchor="_Toc155269543" w:history="1">
        <w:r w:rsidRPr="00035B11">
          <w:rPr>
            <w:rStyle w:val="Hyperlink"/>
            <w:noProof/>
          </w:rPr>
          <w:t>6.28</w:t>
        </w:r>
        <w:r w:rsidRPr="00983EE2">
          <w:rPr>
            <w:rFonts w:ascii="Calibri" w:hAnsi="Calibri"/>
            <w:noProof/>
            <w:kern w:val="2"/>
            <w:sz w:val="22"/>
            <w:szCs w:val="22"/>
          </w:rPr>
          <w:tab/>
        </w:r>
        <w:r w:rsidRPr="00035B11">
          <w:rPr>
            <w:rStyle w:val="Hyperlink"/>
            <w:noProof/>
          </w:rPr>
          <w:t>Class Property</w:t>
        </w:r>
        <w:r>
          <w:rPr>
            <w:noProof/>
            <w:webHidden/>
          </w:rPr>
          <w:tab/>
        </w:r>
        <w:r>
          <w:rPr>
            <w:noProof/>
            <w:webHidden/>
          </w:rPr>
          <w:fldChar w:fldCharType="begin"/>
        </w:r>
        <w:r>
          <w:rPr>
            <w:noProof/>
            <w:webHidden/>
          </w:rPr>
          <w:instrText xml:space="preserve"> PAGEREF _Toc155269543 \h </w:instrText>
        </w:r>
        <w:r>
          <w:rPr>
            <w:noProof/>
            <w:webHidden/>
          </w:rPr>
        </w:r>
        <w:r>
          <w:rPr>
            <w:noProof/>
            <w:webHidden/>
          </w:rPr>
          <w:fldChar w:fldCharType="separate"/>
        </w:r>
        <w:r>
          <w:rPr>
            <w:noProof/>
            <w:webHidden/>
          </w:rPr>
          <w:t>41</w:t>
        </w:r>
        <w:r>
          <w:rPr>
            <w:noProof/>
            <w:webHidden/>
          </w:rPr>
          <w:fldChar w:fldCharType="end"/>
        </w:r>
      </w:hyperlink>
    </w:p>
    <w:p w14:paraId="1F5C4AA0" w14:textId="297A2096" w:rsidR="00983EE2" w:rsidRPr="00983EE2" w:rsidRDefault="00983EE2">
      <w:pPr>
        <w:pStyle w:val="TOC2"/>
        <w:rPr>
          <w:rFonts w:ascii="Calibri" w:hAnsi="Calibri"/>
          <w:noProof/>
          <w:kern w:val="2"/>
          <w:sz w:val="22"/>
          <w:szCs w:val="22"/>
        </w:rPr>
      </w:pPr>
      <w:hyperlink w:anchor="_Toc155269544" w:history="1">
        <w:r w:rsidRPr="00035B11">
          <w:rPr>
            <w:rStyle w:val="Hyperlink"/>
            <w:noProof/>
          </w:rPr>
          <w:t>6.29</w:t>
        </w:r>
        <w:r w:rsidRPr="00983EE2">
          <w:rPr>
            <w:rFonts w:ascii="Calibri" w:hAnsi="Calibri"/>
            <w:noProof/>
            <w:kern w:val="2"/>
            <w:sz w:val="22"/>
            <w:szCs w:val="22"/>
          </w:rPr>
          <w:tab/>
        </w:r>
        <w:r w:rsidRPr="00035B11">
          <w:rPr>
            <w:rStyle w:val="Hyperlink"/>
            <w:noProof/>
          </w:rPr>
          <w:t>Association Class Role Derivation</w:t>
        </w:r>
        <w:r>
          <w:rPr>
            <w:noProof/>
            <w:webHidden/>
          </w:rPr>
          <w:tab/>
        </w:r>
        <w:r>
          <w:rPr>
            <w:noProof/>
            <w:webHidden/>
          </w:rPr>
          <w:fldChar w:fldCharType="begin"/>
        </w:r>
        <w:r>
          <w:rPr>
            <w:noProof/>
            <w:webHidden/>
          </w:rPr>
          <w:instrText xml:space="preserve"> PAGEREF _Toc155269544 \h </w:instrText>
        </w:r>
        <w:r>
          <w:rPr>
            <w:noProof/>
            <w:webHidden/>
          </w:rPr>
        </w:r>
        <w:r>
          <w:rPr>
            <w:noProof/>
            <w:webHidden/>
          </w:rPr>
          <w:fldChar w:fldCharType="separate"/>
        </w:r>
        <w:r>
          <w:rPr>
            <w:noProof/>
            <w:webHidden/>
          </w:rPr>
          <w:t>41</w:t>
        </w:r>
        <w:r>
          <w:rPr>
            <w:noProof/>
            <w:webHidden/>
          </w:rPr>
          <w:fldChar w:fldCharType="end"/>
        </w:r>
      </w:hyperlink>
    </w:p>
    <w:p w14:paraId="32A79CF0" w14:textId="302A0FC2" w:rsidR="00983EE2" w:rsidRPr="00983EE2" w:rsidRDefault="00983EE2">
      <w:pPr>
        <w:pStyle w:val="TOC2"/>
        <w:rPr>
          <w:rFonts w:ascii="Calibri" w:hAnsi="Calibri"/>
          <w:noProof/>
          <w:kern w:val="2"/>
          <w:sz w:val="22"/>
          <w:szCs w:val="22"/>
        </w:rPr>
      </w:pPr>
      <w:hyperlink w:anchor="_Toc155269545" w:history="1">
        <w:r w:rsidRPr="00035B11">
          <w:rPr>
            <w:rStyle w:val="Hyperlink"/>
            <w:noProof/>
          </w:rPr>
          <w:t>6.30</w:t>
        </w:r>
        <w:r w:rsidRPr="00983EE2">
          <w:rPr>
            <w:rFonts w:ascii="Calibri" w:hAnsi="Calibri"/>
            <w:noProof/>
            <w:kern w:val="2"/>
            <w:sz w:val="22"/>
            <w:szCs w:val="22"/>
          </w:rPr>
          <w:tab/>
        </w:r>
        <w:r w:rsidRPr="00035B11">
          <w:rPr>
            <w:rStyle w:val="Hyperlink"/>
            <w:noProof/>
          </w:rPr>
          <w:t>Class Role Type</w:t>
        </w:r>
        <w:r>
          <w:rPr>
            <w:noProof/>
            <w:webHidden/>
          </w:rPr>
          <w:tab/>
        </w:r>
        <w:r>
          <w:rPr>
            <w:noProof/>
            <w:webHidden/>
          </w:rPr>
          <w:fldChar w:fldCharType="begin"/>
        </w:r>
        <w:r>
          <w:rPr>
            <w:noProof/>
            <w:webHidden/>
          </w:rPr>
          <w:instrText xml:space="preserve"> PAGEREF _Toc155269545 \h </w:instrText>
        </w:r>
        <w:r>
          <w:rPr>
            <w:noProof/>
            <w:webHidden/>
          </w:rPr>
        </w:r>
        <w:r>
          <w:rPr>
            <w:noProof/>
            <w:webHidden/>
          </w:rPr>
          <w:fldChar w:fldCharType="separate"/>
        </w:r>
        <w:r>
          <w:rPr>
            <w:noProof/>
            <w:webHidden/>
          </w:rPr>
          <w:t>42</w:t>
        </w:r>
        <w:r>
          <w:rPr>
            <w:noProof/>
            <w:webHidden/>
          </w:rPr>
          <w:fldChar w:fldCharType="end"/>
        </w:r>
      </w:hyperlink>
    </w:p>
    <w:p w14:paraId="633C8198" w14:textId="7DB10330" w:rsidR="00983EE2" w:rsidRPr="00983EE2" w:rsidRDefault="00983EE2">
      <w:pPr>
        <w:pStyle w:val="TOC2"/>
        <w:rPr>
          <w:rFonts w:ascii="Calibri" w:hAnsi="Calibri"/>
          <w:noProof/>
          <w:kern w:val="2"/>
          <w:sz w:val="22"/>
          <w:szCs w:val="22"/>
        </w:rPr>
      </w:pPr>
      <w:hyperlink w:anchor="_Toc155269546" w:history="1">
        <w:r w:rsidRPr="00035B11">
          <w:rPr>
            <w:rStyle w:val="Hyperlink"/>
            <w:noProof/>
          </w:rPr>
          <w:t>6.31</w:t>
        </w:r>
        <w:r w:rsidRPr="00983EE2">
          <w:rPr>
            <w:rFonts w:ascii="Calibri" w:hAnsi="Calibri"/>
            <w:noProof/>
            <w:kern w:val="2"/>
            <w:sz w:val="22"/>
            <w:szCs w:val="22"/>
          </w:rPr>
          <w:tab/>
        </w:r>
        <w:r w:rsidRPr="00035B11">
          <w:rPr>
            <w:rStyle w:val="Hyperlink"/>
            <w:noProof/>
          </w:rPr>
          <w:t>Association Sufficient Generalization</w:t>
        </w:r>
        <w:r>
          <w:rPr>
            <w:noProof/>
            <w:webHidden/>
          </w:rPr>
          <w:tab/>
        </w:r>
        <w:r>
          <w:rPr>
            <w:noProof/>
            <w:webHidden/>
          </w:rPr>
          <w:fldChar w:fldCharType="begin"/>
        </w:r>
        <w:r>
          <w:rPr>
            <w:noProof/>
            <w:webHidden/>
          </w:rPr>
          <w:instrText xml:space="preserve"> PAGEREF _Toc155269546 \h </w:instrText>
        </w:r>
        <w:r>
          <w:rPr>
            <w:noProof/>
            <w:webHidden/>
          </w:rPr>
        </w:r>
        <w:r>
          <w:rPr>
            <w:noProof/>
            <w:webHidden/>
          </w:rPr>
          <w:fldChar w:fldCharType="separate"/>
        </w:r>
        <w:r>
          <w:rPr>
            <w:noProof/>
            <w:webHidden/>
          </w:rPr>
          <w:t>42</w:t>
        </w:r>
        <w:r>
          <w:rPr>
            <w:noProof/>
            <w:webHidden/>
          </w:rPr>
          <w:fldChar w:fldCharType="end"/>
        </w:r>
      </w:hyperlink>
    </w:p>
    <w:p w14:paraId="23449F54" w14:textId="7CB2AA20" w:rsidR="00983EE2" w:rsidRPr="00983EE2" w:rsidRDefault="00983EE2">
      <w:pPr>
        <w:pStyle w:val="TOC2"/>
        <w:rPr>
          <w:rFonts w:ascii="Calibri" w:hAnsi="Calibri"/>
          <w:noProof/>
          <w:kern w:val="2"/>
          <w:sz w:val="22"/>
          <w:szCs w:val="22"/>
        </w:rPr>
      </w:pPr>
      <w:hyperlink w:anchor="_Toc155269547" w:history="1">
        <w:r w:rsidRPr="00035B11">
          <w:rPr>
            <w:rStyle w:val="Hyperlink"/>
            <w:noProof/>
          </w:rPr>
          <w:t>6.32</w:t>
        </w:r>
        <w:r w:rsidRPr="00983EE2">
          <w:rPr>
            <w:rFonts w:ascii="Calibri" w:hAnsi="Calibri"/>
            <w:noProof/>
            <w:kern w:val="2"/>
            <w:sz w:val="22"/>
            <w:szCs w:val="22"/>
          </w:rPr>
          <w:tab/>
        </w:r>
        <w:r w:rsidRPr="00035B11">
          <w:rPr>
            <w:rStyle w:val="Hyperlink"/>
            <w:noProof/>
          </w:rPr>
          <w:t>Class Technical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_Toc155269547 \h </w:instrText>
        </w:r>
        <w:r>
          <w:rPr>
            <w:noProof/>
            <w:webHidden/>
          </w:rPr>
        </w:r>
        <w:r>
          <w:rPr>
            <w:noProof/>
            <w:webHidden/>
          </w:rPr>
          <w:fldChar w:fldCharType="separate"/>
        </w:r>
        <w:r>
          <w:rPr>
            <w:noProof/>
            <w:webHidden/>
          </w:rPr>
          <w:t>42</w:t>
        </w:r>
        <w:r>
          <w:rPr>
            <w:noProof/>
            <w:webHidden/>
          </w:rPr>
          <w:fldChar w:fldCharType="end"/>
        </w:r>
      </w:hyperlink>
    </w:p>
    <w:p w14:paraId="1AA11DB4" w14:textId="569FA25E" w:rsidR="00983EE2" w:rsidRPr="00983EE2" w:rsidRDefault="00983EE2">
      <w:pPr>
        <w:pStyle w:val="TOC2"/>
        <w:rPr>
          <w:rFonts w:ascii="Calibri" w:hAnsi="Calibri"/>
          <w:noProof/>
          <w:kern w:val="2"/>
          <w:sz w:val="22"/>
          <w:szCs w:val="22"/>
        </w:rPr>
      </w:pPr>
      <w:hyperlink w:anchor="_Toc155269548" w:history="1">
        <w:r w:rsidRPr="00035B11">
          <w:rPr>
            <w:rStyle w:val="Hyperlink"/>
            <w:noProof/>
          </w:rPr>
          <w:t>6.33</w:t>
        </w:r>
        <w:r w:rsidRPr="00983EE2">
          <w:rPr>
            <w:rFonts w:ascii="Calibri" w:hAnsi="Calibri"/>
            <w:noProof/>
            <w:kern w:val="2"/>
            <w:sz w:val="22"/>
            <w:szCs w:val="22"/>
          </w:rPr>
          <w:tab/>
        </w:r>
        <w:r w:rsidRPr="00035B11">
          <w:rPr>
            <w:rStyle w:val="Hyperlink"/>
            <w:noProof/>
          </w:rPr>
          <w:t>Class Term</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_Toc155269548 \h </w:instrText>
        </w:r>
        <w:r>
          <w:rPr>
            <w:noProof/>
            <w:webHidden/>
          </w:rPr>
        </w:r>
        <w:r>
          <w:rPr>
            <w:noProof/>
            <w:webHidden/>
          </w:rPr>
          <w:fldChar w:fldCharType="separate"/>
        </w:r>
        <w:r>
          <w:rPr>
            <w:noProof/>
            <w:webHidden/>
          </w:rPr>
          <w:t>42</w:t>
        </w:r>
        <w:r>
          <w:rPr>
            <w:noProof/>
            <w:webHidden/>
          </w:rPr>
          <w:fldChar w:fldCharType="end"/>
        </w:r>
      </w:hyperlink>
    </w:p>
    <w:p w14:paraId="31FD411B" w14:textId="55AF36CA" w:rsidR="00983EE2" w:rsidRPr="00983EE2" w:rsidRDefault="00983EE2">
      <w:pPr>
        <w:pStyle w:val="TOC2"/>
        <w:rPr>
          <w:rFonts w:ascii="Calibri" w:hAnsi="Calibri"/>
          <w:noProof/>
          <w:kern w:val="2"/>
          <w:sz w:val="22"/>
          <w:szCs w:val="22"/>
        </w:rPr>
      </w:pPr>
      <w:hyperlink w:anchor="_Toc155269549" w:history="1">
        <w:r w:rsidRPr="00035B11">
          <w:rPr>
            <w:rStyle w:val="Hyperlink"/>
            <w:noProof/>
          </w:rPr>
          <w:t>6.34</w:t>
        </w:r>
        <w:r w:rsidRPr="00983EE2">
          <w:rPr>
            <w:rFonts w:ascii="Calibri" w:hAnsi="Calibri"/>
            <w:noProof/>
            <w:kern w:val="2"/>
            <w:sz w:val="22"/>
            <w:szCs w:val="22"/>
          </w:rPr>
          <w:tab/>
        </w:r>
        <w:r w:rsidRPr="00035B11">
          <w:rPr>
            <w:rStyle w:val="Hyperlink"/>
            <w:noProof/>
          </w:rPr>
          <w:t>Class Text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_Toc155269549 \h </w:instrText>
        </w:r>
        <w:r>
          <w:rPr>
            <w:noProof/>
            <w:webHidden/>
          </w:rPr>
        </w:r>
        <w:r>
          <w:rPr>
            <w:noProof/>
            <w:webHidden/>
          </w:rPr>
          <w:fldChar w:fldCharType="separate"/>
        </w:r>
        <w:r>
          <w:rPr>
            <w:noProof/>
            <w:webHidden/>
          </w:rPr>
          <w:t>42</w:t>
        </w:r>
        <w:r>
          <w:rPr>
            <w:noProof/>
            <w:webHidden/>
          </w:rPr>
          <w:fldChar w:fldCharType="end"/>
        </w:r>
      </w:hyperlink>
    </w:p>
    <w:p w14:paraId="5BB783EC" w14:textId="30D4BCEA" w:rsidR="00983EE2" w:rsidRPr="00983EE2" w:rsidRDefault="00983EE2">
      <w:pPr>
        <w:pStyle w:val="TOC2"/>
        <w:rPr>
          <w:rFonts w:ascii="Calibri" w:hAnsi="Calibri"/>
          <w:noProof/>
          <w:kern w:val="2"/>
          <w:sz w:val="22"/>
          <w:szCs w:val="22"/>
        </w:rPr>
      </w:pPr>
      <w:hyperlink w:anchor="_Toc155269550" w:history="1">
        <w:r w:rsidRPr="00035B11">
          <w:rPr>
            <w:rStyle w:val="Hyperlink"/>
            <w:noProof/>
          </w:rPr>
          <w:t>6.35</w:t>
        </w:r>
        <w:r w:rsidRPr="00983EE2">
          <w:rPr>
            <w:rFonts w:ascii="Calibri" w:hAnsi="Calibri"/>
            <w:noProof/>
            <w:kern w:val="2"/>
            <w:sz w:val="22"/>
            <w:szCs w:val="22"/>
          </w:rPr>
          <w:tab/>
        </w:r>
        <w:r w:rsidRPr="00035B11">
          <w:rPr>
            <w:rStyle w:val="Hyperlink"/>
            <w:noProof/>
          </w:rPr>
          <w:t>Class Thing</w:t>
        </w:r>
        <w:r w:rsidRPr="00035B11">
          <w:rPr>
            <w:rStyle w:val="Hyperlink"/>
            <w:rFonts w:cs="Arial"/>
            <w:noProof/>
          </w:rPr>
          <w:t xml:space="preserve">  &lt;&lt;Anything&gt;&gt;</w:t>
        </w:r>
        <w:r>
          <w:rPr>
            <w:noProof/>
            <w:webHidden/>
          </w:rPr>
          <w:tab/>
        </w:r>
        <w:r>
          <w:rPr>
            <w:noProof/>
            <w:webHidden/>
          </w:rPr>
          <w:fldChar w:fldCharType="begin"/>
        </w:r>
        <w:r>
          <w:rPr>
            <w:noProof/>
            <w:webHidden/>
          </w:rPr>
          <w:instrText xml:space="preserve"> PAGEREF _Toc155269550 \h </w:instrText>
        </w:r>
        <w:r>
          <w:rPr>
            <w:noProof/>
            <w:webHidden/>
          </w:rPr>
        </w:r>
        <w:r>
          <w:rPr>
            <w:noProof/>
            <w:webHidden/>
          </w:rPr>
          <w:fldChar w:fldCharType="separate"/>
        </w:r>
        <w:r>
          <w:rPr>
            <w:noProof/>
            <w:webHidden/>
          </w:rPr>
          <w:t>43</w:t>
        </w:r>
        <w:r>
          <w:rPr>
            <w:noProof/>
            <w:webHidden/>
          </w:rPr>
          <w:fldChar w:fldCharType="end"/>
        </w:r>
      </w:hyperlink>
    </w:p>
    <w:p w14:paraId="2A4CC9C8" w14:textId="60159BAE" w:rsidR="00983EE2" w:rsidRPr="00983EE2" w:rsidRDefault="00983EE2">
      <w:pPr>
        <w:pStyle w:val="TOC2"/>
        <w:rPr>
          <w:rFonts w:ascii="Calibri" w:hAnsi="Calibri"/>
          <w:noProof/>
          <w:kern w:val="2"/>
          <w:sz w:val="22"/>
          <w:szCs w:val="22"/>
        </w:rPr>
      </w:pPr>
      <w:hyperlink w:anchor="_Toc155269551" w:history="1">
        <w:r w:rsidRPr="00035B11">
          <w:rPr>
            <w:rStyle w:val="Hyperlink"/>
            <w:noProof/>
          </w:rPr>
          <w:t>6.36</w:t>
        </w:r>
        <w:r w:rsidRPr="00983EE2">
          <w:rPr>
            <w:rFonts w:ascii="Calibri" w:hAnsi="Calibri"/>
            <w:noProof/>
            <w:kern w:val="2"/>
            <w:sz w:val="22"/>
            <w:szCs w:val="22"/>
          </w:rPr>
          <w:tab/>
        </w:r>
        <w:r w:rsidRPr="00035B11">
          <w:rPr>
            <w:rStyle w:val="Hyperlink"/>
            <w:noProof/>
          </w:rPr>
          <w:t>Class Type</w:t>
        </w:r>
        <w:r>
          <w:rPr>
            <w:noProof/>
            <w:webHidden/>
          </w:rPr>
          <w:tab/>
        </w:r>
        <w:r>
          <w:rPr>
            <w:noProof/>
            <w:webHidden/>
          </w:rPr>
          <w:fldChar w:fldCharType="begin"/>
        </w:r>
        <w:r>
          <w:rPr>
            <w:noProof/>
            <w:webHidden/>
          </w:rPr>
          <w:instrText xml:space="preserve"> PAGEREF _Toc155269551 \h </w:instrText>
        </w:r>
        <w:r>
          <w:rPr>
            <w:noProof/>
            <w:webHidden/>
          </w:rPr>
        </w:r>
        <w:r>
          <w:rPr>
            <w:noProof/>
            <w:webHidden/>
          </w:rPr>
          <w:fldChar w:fldCharType="separate"/>
        </w:r>
        <w:r>
          <w:rPr>
            <w:noProof/>
            <w:webHidden/>
          </w:rPr>
          <w:t>43</w:t>
        </w:r>
        <w:r>
          <w:rPr>
            <w:noProof/>
            <w:webHidden/>
          </w:rPr>
          <w:fldChar w:fldCharType="end"/>
        </w:r>
      </w:hyperlink>
    </w:p>
    <w:p w14:paraId="5EE5B759" w14:textId="2FCC25AA" w:rsidR="00983EE2" w:rsidRPr="00983EE2" w:rsidRDefault="00983EE2">
      <w:pPr>
        <w:pStyle w:val="TOC2"/>
        <w:rPr>
          <w:rFonts w:ascii="Calibri" w:hAnsi="Calibri"/>
          <w:noProof/>
          <w:kern w:val="2"/>
          <w:sz w:val="22"/>
          <w:szCs w:val="22"/>
        </w:rPr>
      </w:pPr>
      <w:hyperlink w:anchor="_Toc155269552" w:history="1">
        <w:r w:rsidRPr="00035B11">
          <w:rPr>
            <w:rStyle w:val="Hyperlink"/>
            <w:noProof/>
          </w:rPr>
          <w:t>6.37</w:t>
        </w:r>
        <w:r w:rsidRPr="00983EE2">
          <w:rPr>
            <w:rFonts w:ascii="Calibri" w:hAnsi="Calibri"/>
            <w:noProof/>
            <w:kern w:val="2"/>
            <w:sz w:val="22"/>
            <w:szCs w:val="22"/>
          </w:rPr>
          <w:tab/>
        </w:r>
        <w:r w:rsidRPr="00035B11">
          <w:rPr>
            <w:rStyle w:val="Hyperlink"/>
            <w:noProof/>
          </w:rPr>
          <w:t>Class Unique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_Toc155269552 \h </w:instrText>
        </w:r>
        <w:r>
          <w:rPr>
            <w:noProof/>
            <w:webHidden/>
          </w:rPr>
        </w:r>
        <w:r>
          <w:rPr>
            <w:noProof/>
            <w:webHidden/>
          </w:rPr>
          <w:fldChar w:fldCharType="separate"/>
        </w:r>
        <w:r>
          <w:rPr>
            <w:noProof/>
            <w:webHidden/>
          </w:rPr>
          <w:t>44</w:t>
        </w:r>
        <w:r>
          <w:rPr>
            <w:noProof/>
            <w:webHidden/>
          </w:rPr>
          <w:fldChar w:fldCharType="end"/>
        </w:r>
      </w:hyperlink>
    </w:p>
    <w:p w14:paraId="2DB7CC4A" w14:textId="401F38D6" w:rsidR="00983EE2" w:rsidRPr="00983EE2" w:rsidRDefault="00983EE2">
      <w:pPr>
        <w:pStyle w:val="TOC2"/>
        <w:rPr>
          <w:rFonts w:ascii="Calibri" w:hAnsi="Calibri"/>
          <w:noProof/>
          <w:kern w:val="2"/>
          <w:sz w:val="22"/>
          <w:szCs w:val="22"/>
        </w:rPr>
      </w:pPr>
      <w:hyperlink w:anchor="_Toc155269553" w:history="1">
        <w:r w:rsidRPr="00035B11">
          <w:rPr>
            <w:rStyle w:val="Hyperlink"/>
            <w:noProof/>
          </w:rPr>
          <w:t>6.38</w:t>
        </w:r>
        <w:r w:rsidRPr="00983EE2">
          <w:rPr>
            <w:rFonts w:ascii="Calibri" w:hAnsi="Calibri"/>
            <w:noProof/>
            <w:kern w:val="2"/>
            <w:sz w:val="22"/>
            <w:szCs w:val="22"/>
          </w:rPr>
          <w:tab/>
        </w:r>
        <w:r w:rsidRPr="00035B11">
          <w:rPr>
            <w:rStyle w:val="Hyperlink"/>
            <w:noProof/>
          </w:rPr>
          <w:t>Class Unique Text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_Toc155269553 \h </w:instrText>
        </w:r>
        <w:r>
          <w:rPr>
            <w:noProof/>
            <w:webHidden/>
          </w:rPr>
        </w:r>
        <w:r>
          <w:rPr>
            <w:noProof/>
            <w:webHidden/>
          </w:rPr>
          <w:fldChar w:fldCharType="separate"/>
        </w:r>
        <w:r>
          <w:rPr>
            <w:noProof/>
            <w:webHidden/>
          </w:rPr>
          <w:t>44</w:t>
        </w:r>
        <w:r>
          <w:rPr>
            <w:noProof/>
            <w:webHidden/>
          </w:rPr>
          <w:fldChar w:fldCharType="end"/>
        </w:r>
      </w:hyperlink>
    </w:p>
    <w:p w14:paraId="7F250F7E" w14:textId="3FDA08ED" w:rsidR="00983EE2" w:rsidRPr="00983EE2" w:rsidRDefault="00983EE2">
      <w:pPr>
        <w:pStyle w:val="TOC1"/>
        <w:tabs>
          <w:tab w:val="left" w:pos="1512"/>
        </w:tabs>
        <w:rPr>
          <w:rFonts w:ascii="Calibri" w:hAnsi="Calibri"/>
          <w:noProof/>
          <w:kern w:val="2"/>
          <w:sz w:val="22"/>
          <w:szCs w:val="22"/>
        </w:rPr>
      </w:pPr>
      <w:hyperlink w:anchor="_Toc155269554" w:history="1">
        <w:r w:rsidRPr="00035B11">
          <w:rPr>
            <w:rStyle w:val="Hyperlink"/>
            <w:noProof/>
          </w:rPr>
          <w:t>7</w:t>
        </w:r>
        <w:r w:rsidRPr="00983EE2">
          <w:rPr>
            <w:rFonts w:ascii="Calibri" w:hAnsi="Calibri"/>
            <w:noProof/>
            <w:kern w:val="2"/>
            <w:sz w:val="22"/>
            <w:szCs w:val="22"/>
          </w:rPr>
          <w:tab/>
        </w:r>
        <w:r w:rsidRPr="00035B11">
          <w:rPr>
            <w:rStyle w:val="Hyperlink"/>
            <w:noProof/>
          </w:rPr>
          <w:t>OnticHealthGeneric::Knowledge</w:t>
        </w:r>
        <w:r>
          <w:rPr>
            <w:noProof/>
            <w:webHidden/>
          </w:rPr>
          <w:tab/>
        </w:r>
        <w:r>
          <w:rPr>
            <w:noProof/>
            <w:webHidden/>
          </w:rPr>
          <w:fldChar w:fldCharType="begin"/>
        </w:r>
        <w:r>
          <w:rPr>
            <w:noProof/>
            <w:webHidden/>
          </w:rPr>
          <w:instrText xml:space="preserve"> PAGEREF _Toc155269554 \h </w:instrText>
        </w:r>
        <w:r>
          <w:rPr>
            <w:noProof/>
            <w:webHidden/>
          </w:rPr>
        </w:r>
        <w:r>
          <w:rPr>
            <w:noProof/>
            <w:webHidden/>
          </w:rPr>
          <w:fldChar w:fldCharType="separate"/>
        </w:r>
        <w:r>
          <w:rPr>
            <w:noProof/>
            <w:webHidden/>
          </w:rPr>
          <w:t>45</w:t>
        </w:r>
        <w:r>
          <w:rPr>
            <w:noProof/>
            <w:webHidden/>
          </w:rPr>
          <w:fldChar w:fldCharType="end"/>
        </w:r>
      </w:hyperlink>
    </w:p>
    <w:p w14:paraId="4BD04218" w14:textId="4496A091" w:rsidR="00983EE2" w:rsidRPr="00983EE2" w:rsidRDefault="00983EE2">
      <w:pPr>
        <w:pStyle w:val="TOC2"/>
        <w:rPr>
          <w:rFonts w:ascii="Calibri" w:hAnsi="Calibri"/>
          <w:noProof/>
          <w:kern w:val="2"/>
          <w:sz w:val="22"/>
          <w:szCs w:val="22"/>
        </w:rPr>
      </w:pPr>
      <w:hyperlink w:anchor="_Toc155269555" w:history="1">
        <w:r w:rsidRPr="00035B11">
          <w:rPr>
            <w:rStyle w:val="Hyperlink"/>
            <w:noProof/>
          </w:rPr>
          <w:t>7.1</w:t>
        </w:r>
        <w:r w:rsidRPr="00983EE2">
          <w:rPr>
            <w:rFonts w:ascii="Calibri" w:hAnsi="Calibri"/>
            <w:noProof/>
            <w:kern w:val="2"/>
            <w:sz w:val="22"/>
            <w:szCs w:val="22"/>
          </w:rPr>
          <w:tab/>
        </w:r>
        <w:r w:rsidRPr="00035B11">
          <w:rPr>
            <w:rStyle w:val="Hyperlink"/>
            <w:noProof/>
          </w:rPr>
          <w:t>Diagram: Belief</w:t>
        </w:r>
        <w:r>
          <w:rPr>
            <w:noProof/>
            <w:webHidden/>
          </w:rPr>
          <w:tab/>
        </w:r>
        <w:r>
          <w:rPr>
            <w:noProof/>
            <w:webHidden/>
          </w:rPr>
          <w:fldChar w:fldCharType="begin"/>
        </w:r>
        <w:r>
          <w:rPr>
            <w:noProof/>
            <w:webHidden/>
          </w:rPr>
          <w:instrText xml:space="preserve"> PAGEREF _Toc155269555 \h </w:instrText>
        </w:r>
        <w:r>
          <w:rPr>
            <w:noProof/>
            <w:webHidden/>
          </w:rPr>
        </w:r>
        <w:r>
          <w:rPr>
            <w:noProof/>
            <w:webHidden/>
          </w:rPr>
          <w:fldChar w:fldCharType="separate"/>
        </w:r>
        <w:r>
          <w:rPr>
            <w:noProof/>
            <w:webHidden/>
          </w:rPr>
          <w:t>45</w:t>
        </w:r>
        <w:r>
          <w:rPr>
            <w:noProof/>
            <w:webHidden/>
          </w:rPr>
          <w:fldChar w:fldCharType="end"/>
        </w:r>
      </w:hyperlink>
    </w:p>
    <w:p w14:paraId="0F846D29" w14:textId="7432DACA" w:rsidR="00983EE2" w:rsidRPr="00983EE2" w:rsidRDefault="00983EE2">
      <w:pPr>
        <w:pStyle w:val="TOC2"/>
        <w:rPr>
          <w:rFonts w:ascii="Calibri" w:hAnsi="Calibri"/>
          <w:noProof/>
          <w:kern w:val="2"/>
          <w:sz w:val="22"/>
          <w:szCs w:val="22"/>
        </w:rPr>
      </w:pPr>
      <w:hyperlink w:anchor="_Toc155269556" w:history="1">
        <w:r w:rsidRPr="00035B11">
          <w:rPr>
            <w:rStyle w:val="Hyperlink"/>
            <w:noProof/>
          </w:rPr>
          <w:t>7.2</w:t>
        </w:r>
        <w:r w:rsidRPr="00983EE2">
          <w:rPr>
            <w:rFonts w:ascii="Calibri" w:hAnsi="Calibri"/>
            <w:noProof/>
            <w:kern w:val="2"/>
            <w:sz w:val="22"/>
            <w:szCs w:val="22"/>
          </w:rPr>
          <w:tab/>
        </w:r>
        <w:r w:rsidRPr="00035B11">
          <w:rPr>
            <w:rStyle w:val="Hyperlink"/>
            <w:noProof/>
          </w:rPr>
          <w:t>Diagram: Knowledge Acqusition</w:t>
        </w:r>
        <w:r>
          <w:rPr>
            <w:noProof/>
            <w:webHidden/>
          </w:rPr>
          <w:tab/>
        </w:r>
        <w:r>
          <w:rPr>
            <w:noProof/>
            <w:webHidden/>
          </w:rPr>
          <w:fldChar w:fldCharType="begin"/>
        </w:r>
        <w:r>
          <w:rPr>
            <w:noProof/>
            <w:webHidden/>
          </w:rPr>
          <w:instrText xml:space="preserve"> PAGEREF _Toc155269556 \h </w:instrText>
        </w:r>
        <w:r>
          <w:rPr>
            <w:noProof/>
            <w:webHidden/>
          </w:rPr>
        </w:r>
        <w:r>
          <w:rPr>
            <w:noProof/>
            <w:webHidden/>
          </w:rPr>
          <w:fldChar w:fldCharType="separate"/>
        </w:r>
        <w:r>
          <w:rPr>
            <w:noProof/>
            <w:webHidden/>
          </w:rPr>
          <w:t>46</w:t>
        </w:r>
        <w:r>
          <w:rPr>
            <w:noProof/>
            <w:webHidden/>
          </w:rPr>
          <w:fldChar w:fldCharType="end"/>
        </w:r>
      </w:hyperlink>
    </w:p>
    <w:p w14:paraId="665C7A96" w14:textId="765731BE" w:rsidR="00983EE2" w:rsidRPr="00983EE2" w:rsidRDefault="00983EE2">
      <w:pPr>
        <w:pStyle w:val="TOC2"/>
        <w:rPr>
          <w:rFonts w:ascii="Calibri" w:hAnsi="Calibri"/>
          <w:noProof/>
          <w:kern w:val="2"/>
          <w:sz w:val="22"/>
          <w:szCs w:val="22"/>
        </w:rPr>
      </w:pPr>
      <w:hyperlink w:anchor="_Toc155269557" w:history="1">
        <w:r w:rsidRPr="00035B11">
          <w:rPr>
            <w:rStyle w:val="Hyperlink"/>
            <w:noProof/>
          </w:rPr>
          <w:t>7.3</w:t>
        </w:r>
        <w:r w:rsidRPr="00983EE2">
          <w:rPr>
            <w:rFonts w:ascii="Calibri" w:hAnsi="Calibri"/>
            <w:noProof/>
            <w:kern w:val="2"/>
            <w:sz w:val="22"/>
            <w:szCs w:val="22"/>
          </w:rPr>
          <w:tab/>
        </w:r>
        <w:r w:rsidRPr="00035B11">
          <w:rPr>
            <w:rStyle w:val="Hyperlink"/>
            <w:noProof/>
          </w:rPr>
          <w:t>Class Belief</w:t>
        </w:r>
        <w:r>
          <w:rPr>
            <w:noProof/>
            <w:webHidden/>
          </w:rPr>
          <w:tab/>
        </w:r>
        <w:r>
          <w:rPr>
            <w:noProof/>
            <w:webHidden/>
          </w:rPr>
          <w:fldChar w:fldCharType="begin"/>
        </w:r>
        <w:r>
          <w:rPr>
            <w:noProof/>
            <w:webHidden/>
          </w:rPr>
          <w:instrText xml:space="preserve"> PAGEREF _Toc155269557 \h </w:instrText>
        </w:r>
        <w:r>
          <w:rPr>
            <w:noProof/>
            <w:webHidden/>
          </w:rPr>
        </w:r>
        <w:r>
          <w:rPr>
            <w:noProof/>
            <w:webHidden/>
          </w:rPr>
          <w:fldChar w:fldCharType="separate"/>
        </w:r>
        <w:r>
          <w:rPr>
            <w:noProof/>
            <w:webHidden/>
          </w:rPr>
          <w:t>46</w:t>
        </w:r>
        <w:r>
          <w:rPr>
            <w:noProof/>
            <w:webHidden/>
          </w:rPr>
          <w:fldChar w:fldCharType="end"/>
        </w:r>
      </w:hyperlink>
    </w:p>
    <w:p w14:paraId="04D7AB48" w14:textId="31B1D90E" w:rsidR="00983EE2" w:rsidRPr="00983EE2" w:rsidRDefault="00983EE2">
      <w:pPr>
        <w:pStyle w:val="TOC2"/>
        <w:rPr>
          <w:rFonts w:ascii="Calibri" w:hAnsi="Calibri"/>
          <w:noProof/>
          <w:kern w:val="2"/>
          <w:sz w:val="22"/>
          <w:szCs w:val="22"/>
        </w:rPr>
      </w:pPr>
      <w:hyperlink w:anchor="_Toc155269558" w:history="1">
        <w:r w:rsidRPr="00035B11">
          <w:rPr>
            <w:rStyle w:val="Hyperlink"/>
            <w:noProof/>
          </w:rPr>
          <w:t>7.4</w:t>
        </w:r>
        <w:r w:rsidRPr="00983EE2">
          <w:rPr>
            <w:rFonts w:ascii="Calibri" w:hAnsi="Calibri"/>
            <w:noProof/>
            <w:kern w:val="2"/>
            <w:sz w:val="22"/>
            <w:szCs w:val="22"/>
          </w:rPr>
          <w:tab/>
        </w:r>
        <w:r w:rsidRPr="00035B11">
          <w:rPr>
            <w:rStyle w:val="Hyperlink"/>
            <w:noProof/>
          </w:rPr>
          <w:t>Class Conclusion</w:t>
        </w:r>
        <w:r>
          <w:rPr>
            <w:noProof/>
            <w:webHidden/>
          </w:rPr>
          <w:tab/>
        </w:r>
        <w:r>
          <w:rPr>
            <w:noProof/>
            <w:webHidden/>
          </w:rPr>
          <w:fldChar w:fldCharType="begin"/>
        </w:r>
        <w:r>
          <w:rPr>
            <w:noProof/>
            <w:webHidden/>
          </w:rPr>
          <w:instrText xml:space="preserve"> PAGEREF _Toc155269558 \h </w:instrText>
        </w:r>
        <w:r>
          <w:rPr>
            <w:noProof/>
            <w:webHidden/>
          </w:rPr>
        </w:r>
        <w:r>
          <w:rPr>
            <w:noProof/>
            <w:webHidden/>
          </w:rPr>
          <w:fldChar w:fldCharType="separate"/>
        </w:r>
        <w:r>
          <w:rPr>
            <w:noProof/>
            <w:webHidden/>
          </w:rPr>
          <w:t>47</w:t>
        </w:r>
        <w:r>
          <w:rPr>
            <w:noProof/>
            <w:webHidden/>
          </w:rPr>
          <w:fldChar w:fldCharType="end"/>
        </w:r>
      </w:hyperlink>
    </w:p>
    <w:p w14:paraId="60D29403" w14:textId="0A214BD3" w:rsidR="00983EE2" w:rsidRPr="00983EE2" w:rsidRDefault="00983EE2">
      <w:pPr>
        <w:pStyle w:val="TOC2"/>
        <w:rPr>
          <w:rFonts w:ascii="Calibri" w:hAnsi="Calibri"/>
          <w:noProof/>
          <w:kern w:val="2"/>
          <w:sz w:val="22"/>
          <w:szCs w:val="22"/>
        </w:rPr>
      </w:pPr>
      <w:hyperlink w:anchor="_Toc155269559" w:history="1">
        <w:r w:rsidRPr="00035B11">
          <w:rPr>
            <w:rStyle w:val="Hyperlink"/>
            <w:noProof/>
          </w:rPr>
          <w:t>7.5</w:t>
        </w:r>
        <w:r w:rsidRPr="00983EE2">
          <w:rPr>
            <w:rFonts w:ascii="Calibri" w:hAnsi="Calibri"/>
            <w:noProof/>
            <w:kern w:val="2"/>
            <w:sz w:val="22"/>
            <w:szCs w:val="22"/>
          </w:rPr>
          <w:tab/>
        </w:r>
        <w:r w:rsidRPr="00035B11">
          <w:rPr>
            <w:rStyle w:val="Hyperlink"/>
            <w:noProof/>
          </w:rPr>
          <w:t>Class Evidence</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_Toc155269559 \h </w:instrText>
        </w:r>
        <w:r>
          <w:rPr>
            <w:noProof/>
            <w:webHidden/>
          </w:rPr>
        </w:r>
        <w:r>
          <w:rPr>
            <w:noProof/>
            <w:webHidden/>
          </w:rPr>
          <w:fldChar w:fldCharType="separate"/>
        </w:r>
        <w:r>
          <w:rPr>
            <w:noProof/>
            <w:webHidden/>
          </w:rPr>
          <w:t>47</w:t>
        </w:r>
        <w:r>
          <w:rPr>
            <w:noProof/>
            <w:webHidden/>
          </w:rPr>
          <w:fldChar w:fldCharType="end"/>
        </w:r>
      </w:hyperlink>
    </w:p>
    <w:p w14:paraId="09853366" w14:textId="1CE8181E" w:rsidR="00983EE2" w:rsidRPr="00983EE2" w:rsidRDefault="00983EE2">
      <w:pPr>
        <w:pStyle w:val="TOC2"/>
        <w:rPr>
          <w:rFonts w:ascii="Calibri" w:hAnsi="Calibri"/>
          <w:noProof/>
          <w:kern w:val="2"/>
          <w:sz w:val="22"/>
          <w:szCs w:val="22"/>
        </w:rPr>
      </w:pPr>
      <w:hyperlink w:anchor="_Toc155269560" w:history="1">
        <w:r w:rsidRPr="00035B11">
          <w:rPr>
            <w:rStyle w:val="Hyperlink"/>
            <w:noProof/>
          </w:rPr>
          <w:t>7.6</w:t>
        </w:r>
        <w:r w:rsidRPr="00983EE2">
          <w:rPr>
            <w:rFonts w:ascii="Calibri" w:hAnsi="Calibri"/>
            <w:noProof/>
            <w:kern w:val="2"/>
            <w:sz w:val="22"/>
            <w:szCs w:val="22"/>
          </w:rPr>
          <w:tab/>
        </w:r>
        <w:r w:rsidRPr="00035B11">
          <w:rPr>
            <w:rStyle w:val="Hyperlink"/>
            <w:noProof/>
          </w:rPr>
          <w:t>Class Exclusion</w:t>
        </w:r>
        <w:r>
          <w:rPr>
            <w:noProof/>
            <w:webHidden/>
          </w:rPr>
          <w:tab/>
        </w:r>
        <w:r>
          <w:rPr>
            <w:noProof/>
            <w:webHidden/>
          </w:rPr>
          <w:fldChar w:fldCharType="begin"/>
        </w:r>
        <w:r>
          <w:rPr>
            <w:noProof/>
            <w:webHidden/>
          </w:rPr>
          <w:instrText xml:space="preserve"> PAGEREF _Toc155269560 \h </w:instrText>
        </w:r>
        <w:r>
          <w:rPr>
            <w:noProof/>
            <w:webHidden/>
          </w:rPr>
        </w:r>
        <w:r>
          <w:rPr>
            <w:noProof/>
            <w:webHidden/>
          </w:rPr>
          <w:fldChar w:fldCharType="separate"/>
        </w:r>
        <w:r>
          <w:rPr>
            <w:noProof/>
            <w:webHidden/>
          </w:rPr>
          <w:t>47</w:t>
        </w:r>
        <w:r>
          <w:rPr>
            <w:noProof/>
            <w:webHidden/>
          </w:rPr>
          <w:fldChar w:fldCharType="end"/>
        </w:r>
      </w:hyperlink>
    </w:p>
    <w:p w14:paraId="561190A4" w14:textId="06B07DDA" w:rsidR="00983EE2" w:rsidRPr="00983EE2" w:rsidRDefault="00983EE2">
      <w:pPr>
        <w:pStyle w:val="TOC2"/>
        <w:rPr>
          <w:rFonts w:ascii="Calibri" w:hAnsi="Calibri"/>
          <w:noProof/>
          <w:kern w:val="2"/>
          <w:sz w:val="22"/>
          <w:szCs w:val="22"/>
        </w:rPr>
      </w:pPr>
      <w:hyperlink w:anchor="_Toc155269561" w:history="1">
        <w:r w:rsidRPr="00035B11">
          <w:rPr>
            <w:rStyle w:val="Hyperlink"/>
            <w:noProof/>
          </w:rPr>
          <w:t>7.7</w:t>
        </w:r>
        <w:r w:rsidRPr="00983EE2">
          <w:rPr>
            <w:rFonts w:ascii="Calibri" w:hAnsi="Calibri"/>
            <w:noProof/>
            <w:kern w:val="2"/>
            <w:sz w:val="22"/>
            <w:szCs w:val="22"/>
          </w:rPr>
          <w:tab/>
        </w:r>
        <w:r w:rsidRPr="00035B11">
          <w:rPr>
            <w:rStyle w:val="Hyperlink"/>
            <w:noProof/>
          </w:rPr>
          <w:t>Class Inference Activity</w:t>
        </w:r>
        <w:r>
          <w:rPr>
            <w:noProof/>
            <w:webHidden/>
          </w:rPr>
          <w:tab/>
        </w:r>
        <w:r>
          <w:rPr>
            <w:noProof/>
            <w:webHidden/>
          </w:rPr>
          <w:fldChar w:fldCharType="begin"/>
        </w:r>
        <w:r>
          <w:rPr>
            <w:noProof/>
            <w:webHidden/>
          </w:rPr>
          <w:instrText xml:space="preserve"> PAGEREF _Toc155269561 \h </w:instrText>
        </w:r>
        <w:r>
          <w:rPr>
            <w:noProof/>
            <w:webHidden/>
          </w:rPr>
        </w:r>
        <w:r>
          <w:rPr>
            <w:noProof/>
            <w:webHidden/>
          </w:rPr>
          <w:fldChar w:fldCharType="separate"/>
        </w:r>
        <w:r>
          <w:rPr>
            <w:noProof/>
            <w:webHidden/>
          </w:rPr>
          <w:t>47</w:t>
        </w:r>
        <w:r>
          <w:rPr>
            <w:noProof/>
            <w:webHidden/>
          </w:rPr>
          <w:fldChar w:fldCharType="end"/>
        </w:r>
      </w:hyperlink>
    </w:p>
    <w:p w14:paraId="7AE6D371" w14:textId="62E20DBC" w:rsidR="00983EE2" w:rsidRPr="00983EE2" w:rsidRDefault="00983EE2">
      <w:pPr>
        <w:pStyle w:val="TOC2"/>
        <w:rPr>
          <w:rFonts w:ascii="Calibri" w:hAnsi="Calibri"/>
          <w:noProof/>
          <w:kern w:val="2"/>
          <w:sz w:val="22"/>
          <w:szCs w:val="22"/>
        </w:rPr>
      </w:pPr>
      <w:hyperlink w:anchor="_Toc155269562" w:history="1">
        <w:r w:rsidRPr="00035B11">
          <w:rPr>
            <w:rStyle w:val="Hyperlink"/>
            <w:noProof/>
          </w:rPr>
          <w:t>7.8</w:t>
        </w:r>
        <w:r w:rsidRPr="00983EE2">
          <w:rPr>
            <w:rFonts w:ascii="Calibri" w:hAnsi="Calibri"/>
            <w:noProof/>
            <w:kern w:val="2"/>
            <w:sz w:val="22"/>
            <w:szCs w:val="22"/>
          </w:rPr>
          <w:tab/>
        </w:r>
        <w:r w:rsidRPr="00035B11">
          <w:rPr>
            <w:rStyle w:val="Hyperlink"/>
            <w:noProof/>
          </w:rPr>
          <w:t>Class Inference Rule</w:t>
        </w:r>
        <w:r>
          <w:rPr>
            <w:noProof/>
            <w:webHidden/>
          </w:rPr>
          <w:tab/>
        </w:r>
        <w:r>
          <w:rPr>
            <w:noProof/>
            <w:webHidden/>
          </w:rPr>
          <w:fldChar w:fldCharType="begin"/>
        </w:r>
        <w:r>
          <w:rPr>
            <w:noProof/>
            <w:webHidden/>
          </w:rPr>
          <w:instrText xml:space="preserve"> PAGEREF _Toc155269562 \h </w:instrText>
        </w:r>
        <w:r>
          <w:rPr>
            <w:noProof/>
            <w:webHidden/>
          </w:rPr>
        </w:r>
        <w:r>
          <w:rPr>
            <w:noProof/>
            <w:webHidden/>
          </w:rPr>
          <w:fldChar w:fldCharType="separate"/>
        </w:r>
        <w:r>
          <w:rPr>
            <w:noProof/>
            <w:webHidden/>
          </w:rPr>
          <w:t>47</w:t>
        </w:r>
        <w:r>
          <w:rPr>
            <w:noProof/>
            <w:webHidden/>
          </w:rPr>
          <w:fldChar w:fldCharType="end"/>
        </w:r>
      </w:hyperlink>
    </w:p>
    <w:p w14:paraId="044A9D86" w14:textId="1C251362" w:rsidR="00983EE2" w:rsidRPr="00983EE2" w:rsidRDefault="00983EE2">
      <w:pPr>
        <w:pStyle w:val="TOC2"/>
        <w:rPr>
          <w:rFonts w:ascii="Calibri" w:hAnsi="Calibri"/>
          <w:noProof/>
          <w:kern w:val="2"/>
          <w:sz w:val="22"/>
          <w:szCs w:val="22"/>
        </w:rPr>
      </w:pPr>
      <w:hyperlink w:anchor="_Toc155269563" w:history="1">
        <w:r w:rsidRPr="00035B11">
          <w:rPr>
            <w:rStyle w:val="Hyperlink"/>
            <w:noProof/>
          </w:rPr>
          <w:t>7.9</w:t>
        </w:r>
        <w:r w:rsidRPr="00983EE2">
          <w:rPr>
            <w:rFonts w:ascii="Calibri" w:hAnsi="Calibri"/>
            <w:noProof/>
            <w:kern w:val="2"/>
            <w:sz w:val="22"/>
            <w:szCs w:val="22"/>
          </w:rPr>
          <w:tab/>
        </w:r>
        <w:r w:rsidRPr="00035B11">
          <w:rPr>
            <w:rStyle w:val="Hyperlink"/>
            <w:noProof/>
          </w:rPr>
          <w:t>Class Inferred Belief</w:t>
        </w:r>
        <w:r>
          <w:rPr>
            <w:noProof/>
            <w:webHidden/>
          </w:rPr>
          <w:tab/>
        </w:r>
        <w:r>
          <w:rPr>
            <w:noProof/>
            <w:webHidden/>
          </w:rPr>
          <w:fldChar w:fldCharType="begin"/>
        </w:r>
        <w:r>
          <w:rPr>
            <w:noProof/>
            <w:webHidden/>
          </w:rPr>
          <w:instrText xml:space="preserve"> PAGEREF _Toc155269563 \h </w:instrText>
        </w:r>
        <w:r>
          <w:rPr>
            <w:noProof/>
            <w:webHidden/>
          </w:rPr>
        </w:r>
        <w:r>
          <w:rPr>
            <w:noProof/>
            <w:webHidden/>
          </w:rPr>
          <w:fldChar w:fldCharType="separate"/>
        </w:r>
        <w:r>
          <w:rPr>
            <w:noProof/>
            <w:webHidden/>
          </w:rPr>
          <w:t>47</w:t>
        </w:r>
        <w:r>
          <w:rPr>
            <w:noProof/>
            <w:webHidden/>
          </w:rPr>
          <w:fldChar w:fldCharType="end"/>
        </w:r>
      </w:hyperlink>
    </w:p>
    <w:p w14:paraId="3D89E0BE" w14:textId="3720DE9D" w:rsidR="00983EE2" w:rsidRPr="00983EE2" w:rsidRDefault="00983EE2">
      <w:pPr>
        <w:pStyle w:val="TOC2"/>
        <w:rPr>
          <w:rFonts w:ascii="Calibri" w:hAnsi="Calibri"/>
          <w:noProof/>
          <w:kern w:val="2"/>
          <w:sz w:val="22"/>
          <w:szCs w:val="22"/>
        </w:rPr>
      </w:pPr>
      <w:hyperlink w:anchor="_Toc155269564" w:history="1">
        <w:r w:rsidRPr="00035B11">
          <w:rPr>
            <w:rStyle w:val="Hyperlink"/>
            <w:noProof/>
          </w:rPr>
          <w:t>7.10</w:t>
        </w:r>
        <w:r w:rsidRPr="00983EE2">
          <w:rPr>
            <w:rFonts w:ascii="Calibri" w:hAnsi="Calibri"/>
            <w:noProof/>
            <w:kern w:val="2"/>
            <w:sz w:val="22"/>
            <w:szCs w:val="22"/>
          </w:rPr>
          <w:tab/>
        </w:r>
        <w:r w:rsidRPr="00035B11">
          <w:rPr>
            <w:rStyle w:val="Hyperlink"/>
            <w:noProof/>
          </w:rPr>
          <w:t>Class Inferred Value</w:t>
        </w:r>
        <w:r>
          <w:rPr>
            <w:noProof/>
            <w:webHidden/>
          </w:rPr>
          <w:tab/>
        </w:r>
        <w:r>
          <w:rPr>
            <w:noProof/>
            <w:webHidden/>
          </w:rPr>
          <w:fldChar w:fldCharType="begin"/>
        </w:r>
        <w:r>
          <w:rPr>
            <w:noProof/>
            <w:webHidden/>
          </w:rPr>
          <w:instrText xml:space="preserve"> PAGEREF _Toc155269564 \h </w:instrText>
        </w:r>
        <w:r>
          <w:rPr>
            <w:noProof/>
            <w:webHidden/>
          </w:rPr>
        </w:r>
        <w:r>
          <w:rPr>
            <w:noProof/>
            <w:webHidden/>
          </w:rPr>
          <w:fldChar w:fldCharType="separate"/>
        </w:r>
        <w:r>
          <w:rPr>
            <w:noProof/>
            <w:webHidden/>
          </w:rPr>
          <w:t>47</w:t>
        </w:r>
        <w:r>
          <w:rPr>
            <w:noProof/>
            <w:webHidden/>
          </w:rPr>
          <w:fldChar w:fldCharType="end"/>
        </w:r>
      </w:hyperlink>
    </w:p>
    <w:p w14:paraId="6D7FA24D" w14:textId="067261DE" w:rsidR="00983EE2" w:rsidRPr="00983EE2" w:rsidRDefault="00983EE2">
      <w:pPr>
        <w:pStyle w:val="TOC2"/>
        <w:rPr>
          <w:rFonts w:ascii="Calibri" w:hAnsi="Calibri"/>
          <w:noProof/>
          <w:kern w:val="2"/>
          <w:sz w:val="22"/>
          <w:szCs w:val="22"/>
        </w:rPr>
      </w:pPr>
      <w:hyperlink w:anchor="_Toc155269565" w:history="1">
        <w:r w:rsidRPr="00035B11">
          <w:rPr>
            <w:rStyle w:val="Hyperlink"/>
            <w:noProof/>
          </w:rPr>
          <w:t>7.11</w:t>
        </w:r>
        <w:r w:rsidRPr="00983EE2">
          <w:rPr>
            <w:rFonts w:ascii="Calibri" w:hAnsi="Calibri"/>
            <w:noProof/>
            <w:kern w:val="2"/>
            <w:sz w:val="22"/>
            <w:szCs w:val="22"/>
          </w:rPr>
          <w:tab/>
        </w:r>
        <w:r w:rsidRPr="00035B11">
          <w:rPr>
            <w:rStyle w:val="Hyperlink"/>
            <w:noProof/>
          </w:rPr>
          <w:t>Class Knowledge Acqusition</w:t>
        </w:r>
        <w:r>
          <w:rPr>
            <w:noProof/>
            <w:webHidden/>
          </w:rPr>
          <w:tab/>
        </w:r>
        <w:r>
          <w:rPr>
            <w:noProof/>
            <w:webHidden/>
          </w:rPr>
          <w:fldChar w:fldCharType="begin"/>
        </w:r>
        <w:r>
          <w:rPr>
            <w:noProof/>
            <w:webHidden/>
          </w:rPr>
          <w:instrText xml:space="preserve"> PAGEREF _Toc155269565 \h </w:instrText>
        </w:r>
        <w:r>
          <w:rPr>
            <w:noProof/>
            <w:webHidden/>
          </w:rPr>
        </w:r>
        <w:r>
          <w:rPr>
            <w:noProof/>
            <w:webHidden/>
          </w:rPr>
          <w:fldChar w:fldCharType="separate"/>
        </w:r>
        <w:r>
          <w:rPr>
            <w:noProof/>
            <w:webHidden/>
          </w:rPr>
          <w:t>48</w:t>
        </w:r>
        <w:r>
          <w:rPr>
            <w:noProof/>
            <w:webHidden/>
          </w:rPr>
          <w:fldChar w:fldCharType="end"/>
        </w:r>
      </w:hyperlink>
    </w:p>
    <w:p w14:paraId="54825689" w14:textId="5BD678B1" w:rsidR="00983EE2" w:rsidRPr="00983EE2" w:rsidRDefault="00983EE2">
      <w:pPr>
        <w:pStyle w:val="TOC2"/>
        <w:rPr>
          <w:rFonts w:ascii="Calibri" w:hAnsi="Calibri"/>
          <w:noProof/>
          <w:kern w:val="2"/>
          <w:sz w:val="22"/>
          <w:szCs w:val="22"/>
        </w:rPr>
      </w:pPr>
      <w:hyperlink w:anchor="_Toc155269566" w:history="1">
        <w:r w:rsidRPr="00035B11">
          <w:rPr>
            <w:rStyle w:val="Hyperlink"/>
            <w:noProof/>
          </w:rPr>
          <w:t>7.12</w:t>
        </w:r>
        <w:r w:rsidRPr="00983EE2">
          <w:rPr>
            <w:rFonts w:ascii="Calibri" w:hAnsi="Calibri"/>
            <w:noProof/>
            <w:kern w:val="2"/>
            <w:sz w:val="22"/>
            <w:szCs w:val="22"/>
          </w:rPr>
          <w:tab/>
        </w:r>
        <w:r w:rsidRPr="00035B11">
          <w:rPr>
            <w:rStyle w:val="Hyperlink"/>
            <w:noProof/>
          </w:rPr>
          <w:t>Class Measurement Activity</w:t>
        </w:r>
        <w:r>
          <w:rPr>
            <w:noProof/>
            <w:webHidden/>
          </w:rPr>
          <w:tab/>
        </w:r>
        <w:r>
          <w:rPr>
            <w:noProof/>
            <w:webHidden/>
          </w:rPr>
          <w:fldChar w:fldCharType="begin"/>
        </w:r>
        <w:r>
          <w:rPr>
            <w:noProof/>
            <w:webHidden/>
          </w:rPr>
          <w:instrText xml:space="preserve"> PAGEREF _Toc155269566 \h </w:instrText>
        </w:r>
        <w:r>
          <w:rPr>
            <w:noProof/>
            <w:webHidden/>
          </w:rPr>
        </w:r>
        <w:r>
          <w:rPr>
            <w:noProof/>
            <w:webHidden/>
          </w:rPr>
          <w:fldChar w:fldCharType="separate"/>
        </w:r>
        <w:r>
          <w:rPr>
            <w:noProof/>
            <w:webHidden/>
          </w:rPr>
          <w:t>48</w:t>
        </w:r>
        <w:r>
          <w:rPr>
            <w:noProof/>
            <w:webHidden/>
          </w:rPr>
          <w:fldChar w:fldCharType="end"/>
        </w:r>
      </w:hyperlink>
    </w:p>
    <w:p w14:paraId="273EBBA2" w14:textId="7140A280" w:rsidR="00983EE2" w:rsidRPr="00983EE2" w:rsidRDefault="00983EE2">
      <w:pPr>
        <w:pStyle w:val="TOC2"/>
        <w:rPr>
          <w:rFonts w:ascii="Calibri" w:hAnsi="Calibri"/>
          <w:noProof/>
          <w:kern w:val="2"/>
          <w:sz w:val="22"/>
          <w:szCs w:val="22"/>
        </w:rPr>
      </w:pPr>
      <w:hyperlink w:anchor="_Toc155269567" w:history="1">
        <w:r w:rsidRPr="00035B11">
          <w:rPr>
            <w:rStyle w:val="Hyperlink"/>
            <w:noProof/>
          </w:rPr>
          <w:t>7.13</w:t>
        </w:r>
        <w:r w:rsidRPr="00983EE2">
          <w:rPr>
            <w:rFonts w:ascii="Calibri" w:hAnsi="Calibri"/>
            <w:noProof/>
            <w:kern w:val="2"/>
            <w:sz w:val="22"/>
            <w:szCs w:val="22"/>
          </w:rPr>
          <w:tab/>
        </w:r>
        <w:r w:rsidRPr="00035B11">
          <w:rPr>
            <w:rStyle w:val="Hyperlink"/>
            <w:noProof/>
          </w:rPr>
          <w:t>Class Measurement Result</w:t>
        </w:r>
        <w:r>
          <w:rPr>
            <w:noProof/>
            <w:webHidden/>
          </w:rPr>
          <w:tab/>
        </w:r>
        <w:r>
          <w:rPr>
            <w:noProof/>
            <w:webHidden/>
          </w:rPr>
          <w:fldChar w:fldCharType="begin"/>
        </w:r>
        <w:r>
          <w:rPr>
            <w:noProof/>
            <w:webHidden/>
          </w:rPr>
          <w:instrText xml:space="preserve"> PAGEREF _Toc155269567 \h </w:instrText>
        </w:r>
        <w:r>
          <w:rPr>
            <w:noProof/>
            <w:webHidden/>
          </w:rPr>
        </w:r>
        <w:r>
          <w:rPr>
            <w:noProof/>
            <w:webHidden/>
          </w:rPr>
          <w:fldChar w:fldCharType="separate"/>
        </w:r>
        <w:r>
          <w:rPr>
            <w:noProof/>
            <w:webHidden/>
          </w:rPr>
          <w:t>48</w:t>
        </w:r>
        <w:r>
          <w:rPr>
            <w:noProof/>
            <w:webHidden/>
          </w:rPr>
          <w:fldChar w:fldCharType="end"/>
        </w:r>
      </w:hyperlink>
    </w:p>
    <w:p w14:paraId="2CB104FA" w14:textId="50E5A3D0" w:rsidR="00983EE2" w:rsidRPr="00983EE2" w:rsidRDefault="00983EE2">
      <w:pPr>
        <w:pStyle w:val="TOC2"/>
        <w:rPr>
          <w:rFonts w:ascii="Calibri" w:hAnsi="Calibri"/>
          <w:noProof/>
          <w:kern w:val="2"/>
          <w:sz w:val="22"/>
          <w:szCs w:val="22"/>
        </w:rPr>
      </w:pPr>
      <w:hyperlink w:anchor="_Toc155269568" w:history="1">
        <w:r w:rsidRPr="00035B11">
          <w:rPr>
            <w:rStyle w:val="Hyperlink"/>
            <w:noProof/>
          </w:rPr>
          <w:t>7.14</w:t>
        </w:r>
        <w:r w:rsidRPr="00983EE2">
          <w:rPr>
            <w:rFonts w:ascii="Calibri" w:hAnsi="Calibri"/>
            <w:noProof/>
            <w:kern w:val="2"/>
            <w:sz w:val="22"/>
            <w:szCs w:val="22"/>
          </w:rPr>
          <w:tab/>
        </w:r>
        <w:r w:rsidRPr="00035B11">
          <w:rPr>
            <w:rStyle w:val="Hyperlink"/>
            <w:noProof/>
          </w:rPr>
          <w:t>Class Observation</w:t>
        </w:r>
        <w:r>
          <w:rPr>
            <w:noProof/>
            <w:webHidden/>
          </w:rPr>
          <w:tab/>
        </w:r>
        <w:r>
          <w:rPr>
            <w:noProof/>
            <w:webHidden/>
          </w:rPr>
          <w:fldChar w:fldCharType="begin"/>
        </w:r>
        <w:r>
          <w:rPr>
            <w:noProof/>
            <w:webHidden/>
          </w:rPr>
          <w:instrText xml:space="preserve"> PAGEREF _Toc155269568 \h </w:instrText>
        </w:r>
        <w:r>
          <w:rPr>
            <w:noProof/>
            <w:webHidden/>
          </w:rPr>
        </w:r>
        <w:r>
          <w:rPr>
            <w:noProof/>
            <w:webHidden/>
          </w:rPr>
          <w:fldChar w:fldCharType="separate"/>
        </w:r>
        <w:r>
          <w:rPr>
            <w:noProof/>
            <w:webHidden/>
          </w:rPr>
          <w:t>48</w:t>
        </w:r>
        <w:r>
          <w:rPr>
            <w:noProof/>
            <w:webHidden/>
          </w:rPr>
          <w:fldChar w:fldCharType="end"/>
        </w:r>
      </w:hyperlink>
    </w:p>
    <w:p w14:paraId="1E18BD78" w14:textId="65B4F476" w:rsidR="00983EE2" w:rsidRPr="00983EE2" w:rsidRDefault="00983EE2">
      <w:pPr>
        <w:pStyle w:val="TOC2"/>
        <w:rPr>
          <w:rFonts w:ascii="Calibri" w:hAnsi="Calibri"/>
          <w:noProof/>
          <w:kern w:val="2"/>
          <w:sz w:val="22"/>
          <w:szCs w:val="22"/>
        </w:rPr>
      </w:pPr>
      <w:hyperlink w:anchor="_Toc155269569" w:history="1">
        <w:r w:rsidRPr="00035B11">
          <w:rPr>
            <w:rStyle w:val="Hyperlink"/>
            <w:noProof/>
          </w:rPr>
          <w:t>7.15</w:t>
        </w:r>
        <w:r w:rsidRPr="00983EE2">
          <w:rPr>
            <w:rFonts w:ascii="Calibri" w:hAnsi="Calibri"/>
            <w:noProof/>
            <w:kern w:val="2"/>
            <w:sz w:val="22"/>
            <w:szCs w:val="22"/>
          </w:rPr>
          <w:tab/>
        </w:r>
        <w:r w:rsidRPr="00035B11">
          <w:rPr>
            <w:rStyle w:val="Hyperlink"/>
            <w:noProof/>
          </w:rPr>
          <w:t>Class Observation Activity</w:t>
        </w:r>
        <w:r>
          <w:rPr>
            <w:noProof/>
            <w:webHidden/>
          </w:rPr>
          <w:tab/>
        </w:r>
        <w:r>
          <w:rPr>
            <w:noProof/>
            <w:webHidden/>
          </w:rPr>
          <w:fldChar w:fldCharType="begin"/>
        </w:r>
        <w:r>
          <w:rPr>
            <w:noProof/>
            <w:webHidden/>
          </w:rPr>
          <w:instrText xml:space="preserve"> PAGEREF _Toc155269569 \h </w:instrText>
        </w:r>
        <w:r>
          <w:rPr>
            <w:noProof/>
            <w:webHidden/>
          </w:rPr>
        </w:r>
        <w:r>
          <w:rPr>
            <w:noProof/>
            <w:webHidden/>
          </w:rPr>
          <w:fldChar w:fldCharType="separate"/>
        </w:r>
        <w:r>
          <w:rPr>
            <w:noProof/>
            <w:webHidden/>
          </w:rPr>
          <w:t>48</w:t>
        </w:r>
        <w:r>
          <w:rPr>
            <w:noProof/>
            <w:webHidden/>
          </w:rPr>
          <w:fldChar w:fldCharType="end"/>
        </w:r>
      </w:hyperlink>
    </w:p>
    <w:p w14:paraId="3629657C" w14:textId="385EA18B" w:rsidR="00983EE2" w:rsidRPr="00983EE2" w:rsidRDefault="00983EE2">
      <w:pPr>
        <w:pStyle w:val="TOC2"/>
        <w:rPr>
          <w:rFonts w:ascii="Calibri" w:hAnsi="Calibri"/>
          <w:noProof/>
          <w:kern w:val="2"/>
          <w:sz w:val="22"/>
          <w:szCs w:val="22"/>
        </w:rPr>
      </w:pPr>
      <w:hyperlink w:anchor="_Toc155269570" w:history="1">
        <w:r w:rsidRPr="00035B11">
          <w:rPr>
            <w:rStyle w:val="Hyperlink"/>
            <w:noProof/>
          </w:rPr>
          <w:t>7.16</w:t>
        </w:r>
        <w:r w:rsidRPr="00983EE2">
          <w:rPr>
            <w:rFonts w:ascii="Calibri" w:hAnsi="Calibri"/>
            <w:noProof/>
            <w:kern w:val="2"/>
            <w:sz w:val="22"/>
            <w:szCs w:val="22"/>
          </w:rPr>
          <w:tab/>
        </w:r>
        <w:r w:rsidRPr="00035B11">
          <w:rPr>
            <w:rStyle w:val="Hyperlink"/>
            <w:noProof/>
          </w:rPr>
          <w:t>Class Observation Tool</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_Toc155269570 \h </w:instrText>
        </w:r>
        <w:r>
          <w:rPr>
            <w:noProof/>
            <w:webHidden/>
          </w:rPr>
        </w:r>
        <w:r>
          <w:rPr>
            <w:noProof/>
            <w:webHidden/>
          </w:rPr>
          <w:fldChar w:fldCharType="separate"/>
        </w:r>
        <w:r>
          <w:rPr>
            <w:noProof/>
            <w:webHidden/>
          </w:rPr>
          <w:t>48</w:t>
        </w:r>
        <w:r>
          <w:rPr>
            <w:noProof/>
            <w:webHidden/>
          </w:rPr>
          <w:fldChar w:fldCharType="end"/>
        </w:r>
      </w:hyperlink>
    </w:p>
    <w:p w14:paraId="6D27050F" w14:textId="60AA2413" w:rsidR="00983EE2" w:rsidRPr="00983EE2" w:rsidRDefault="00983EE2">
      <w:pPr>
        <w:pStyle w:val="TOC2"/>
        <w:rPr>
          <w:rFonts w:ascii="Calibri" w:hAnsi="Calibri"/>
          <w:noProof/>
          <w:kern w:val="2"/>
          <w:sz w:val="22"/>
          <w:szCs w:val="22"/>
        </w:rPr>
      </w:pPr>
      <w:hyperlink w:anchor="_Toc155269571" w:history="1">
        <w:r w:rsidRPr="00035B11">
          <w:rPr>
            <w:rStyle w:val="Hyperlink"/>
            <w:noProof/>
          </w:rPr>
          <w:t>7.17</w:t>
        </w:r>
        <w:r w:rsidRPr="00983EE2">
          <w:rPr>
            <w:rFonts w:ascii="Calibri" w:hAnsi="Calibri"/>
            <w:noProof/>
            <w:kern w:val="2"/>
            <w:sz w:val="22"/>
            <w:szCs w:val="22"/>
          </w:rPr>
          <w:tab/>
        </w:r>
        <w:r w:rsidRPr="00035B11">
          <w:rPr>
            <w:rStyle w:val="Hyperlink"/>
            <w:noProof/>
          </w:rPr>
          <w:t>Class Proposal</w:t>
        </w:r>
        <w:r>
          <w:rPr>
            <w:noProof/>
            <w:webHidden/>
          </w:rPr>
          <w:tab/>
        </w:r>
        <w:r>
          <w:rPr>
            <w:noProof/>
            <w:webHidden/>
          </w:rPr>
          <w:fldChar w:fldCharType="begin"/>
        </w:r>
        <w:r>
          <w:rPr>
            <w:noProof/>
            <w:webHidden/>
          </w:rPr>
          <w:instrText xml:space="preserve"> PAGEREF _Toc155269571 \h </w:instrText>
        </w:r>
        <w:r>
          <w:rPr>
            <w:noProof/>
            <w:webHidden/>
          </w:rPr>
        </w:r>
        <w:r>
          <w:rPr>
            <w:noProof/>
            <w:webHidden/>
          </w:rPr>
          <w:fldChar w:fldCharType="separate"/>
        </w:r>
        <w:r>
          <w:rPr>
            <w:noProof/>
            <w:webHidden/>
          </w:rPr>
          <w:t>48</w:t>
        </w:r>
        <w:r>
          <w:rPr>
            <w:noProof/>
            <w:webHidden/>
          </w:rPr>
          <w:fldChar w:fldCharType="end"/>
        </w:r>
      </w:hyperlink>
    </w:p>
    <w:p w14:paraId="0CFA0770" w14:textId="139B7687" w:rsidR="00983EE2" w:rsidRPr="00983EE2" w:rsidRDefault="00983EE2">
      <w:pPr>
        <w:pStyle w:val="TOC2"/>
        <w:rPr>
          <w:rFonts w:ascii="Calibri" w:hAnsi="Calibri"/>
          <w:noProof/>
          <w:kern w:val="2"/>
          <w:sz w:val="22"/>
          <w:szCs w:val="22"/>
        </w:rPr>
      </w:pPr>
      <w:hyperlink w:anchor="_Toc155269572" w:history="1">
        <w:r w:rsidRPr="00035B11">
          <w:rPr>
            <w:rStyle w:val="Hyperlink"/>
            <w:noProof/>
          </w:rPr>
          <w:t>7.18</w:t>
        </w:r>
        <w:r w:rsidRPr="00983EE2">
          <w:rPr>
            <w:rFonts w:ascii="Calibri" w:hAnsi="Calibri"/>
            <w:noProof/>
            <w:kern w:val="2"/>
            <w:sz w:val="22"/>
            <w:szCs w:val="22"/>
          </w:rPr>
          <w:tab/>
        </w:r>
        <w:r w:rsidRPr="00035B11">
          <w:rPr>
            <w:rStyle w:val="Hyperlink"/>
            <w:noProof/>
          </w:rPr>
          <w:t>Class Recomendation</w:t>
        </w:r>
        <w:r>
          <w:rPr>
            <w:noProof/>
            <w:webHidden/>
          </w:rPr>
          <w:tab/>
        </w:r>
        <w:r>
          <w:rPr>
            <w:noProof/>
            <w:webHidden/>
          </w:rPr>
          <w:fldChar w:fldCharType="begin"/>
        </w:r>
        <w:r>
          <w:rPr>
            <w:noProof/>
            <w:webHidden/>
          </w:rPr>
          <w:instrText xml:space="preserve"> PAGEREF _Toc155269572 \h </w:instrText>
        </w:r>
        <w:r>
          <w:rPr>
            <w:noProof/>
            <w:webHidden/>
          </w:rPr>
        </w:r>
        <w:r>
          <w:rPr>
            <w:noProof/>
            <w:webHidden/>
          </w:rPr>
          <w:fldChar w:fldCharType="separate"/>
        </w:r>
        <w:r>
          <w:rPr>
            <w:noProof/>
            <w:webHidden/>
          </w:rPr>
          <w:t>48</w:t>
        </w:r>
        <w:r>
          <w:rPr>
            <w:noProof/>
            <w:webHidden/>
          </w:rPr>
          <w:fldChar w:fldCharType="end"/>
        </w:r>
      </w:hyperlink>
    </w:p>
    <w:p w14:paraId="6EFC183F" w14:textId="1AC5DF0C" w:rsidR="00983EE2" w:rsidRPr="00983EE2" w:rsidRDefault="00983EE2">
      <w:pPr>
        <w:pStyle w:val="TOC2"/>
        <w:rPr>
          <w:rFonts w:ascii="Calibri" w:hAnsi="Calibri"/>
          <w:noProof/>
          <w:kern w:val="2"/>
          <w:sz w:val="22"/>
          <w:szCs w:val="22"/>
        </w:rPr>
      </w:pPr>
      <w:hyperlink w:anchor="_Toc155269573" w:history="1">
        <w:r w:rsidRPr="00035B11">
          <w:rPr>
            <w:rStyle w:val="Hyperlink"/>
            <w:noProof/>
          </w:rPr>
          <w:t>7.19</w:t>
        </w:r>
        <w:r w:rsidRPr="00983EE2">
          <w:rPr>
            <w:rFonts w:ascii="Calibri" w:hAnsi="Calibri"/>
            <w:noProof/>
            <w:kern w:val="2"/>
            <w:sz w:val="22"/>
            <w:szCs w:val="22"/>
          </w:rPr>
          <w:tab/>
        </w:r>
        <w:r w:rsidRPr="00035B11">
          <w:rPr>
            <w:rStyle w:val="Hyperlink"/>
            <w:noProof/>
          </w:rPr>
          <w:t>Class Value Inference</w:t>
        </w:r>
        <w:r>
          <w:rPr>
            <w:noProof/>
            <w:webHidden/>
          </w:rPr>
          <w:tab/>
        </w:r>
        <w:r>
          <w:rPr>
            <w:noProof/>
            <w:webHidden/>
          </w:rPr>
          <w:fldChar w:fldCharType="begin"/>
        </w:r>
        <w:r>
          <w:rPr>
            <w:noProof/>
            <w:webHidden/>
          </w:rPr>
          <w:instrText xml:space="preserve"> PAGEREF _Toc155269573 \h </w:instrText>
        </w:r>
        <w:r>
          <w:rPr>
            <w:noProof/>
            <w:webHidden/>
          </w:rPr>
        </w:r>
        <w:r>
          <w:rPr>
            <w:noProof/>
            <w:webHidden/>
          </w:rPr>
          <w:fldChar w:fldCharType="separate"/>
        </w:r>
        <w:r>
          <w:rPr>
            <w:noProof/>
            <w:webHidden/>
          </w:rPr>
          <w:t>49</w:t>
        </w:r>
        <w:r>
          <w:rPr>
            <w:noProof/>
            <w:webHidden/>
          </w:rPr>
          <w:fldChar w:fldCharType="end"/>
        </w:r>
      </w:hyperlink>
    </w:p>
    <w:p w14:paraId="583B0A71" w14:textId="69BD5785" w:rsidR="00983EE2" w:rsidRPr="00983EE2" w:rsidRDefault="00983EE2">
      <w:pPr>
        <w:pStyle w:val="TOC1"/>
        <w:tabs>
          <w:tab w:val="left" w:pos="1512"/>
        </w:tabs>
        <w:rPr>
          <w:rFonts w:ascii="Calibri" w:hAnsi="Calibri"/>
          <w:noProof/>
          <w:kern w:val="2"/>
          <w:sz w:val="22"/>
          <w:szCs w:val="22"/>
        </w:rPr>
      </w:pPr>
      <w:hyperlink w:anchor="_Toc155269574" w:history="1">
        <w:r w:rsidRPr="00035B11">
          <w:rPr>
            <w:rStyle w:val="Hyperlink"/>
            <w:noProof/>
          </w:rPr>
          <w:t>8</w:t>
        </w:r>
        <w:r w:rsidRPr="00983EE2">
          <w:rPr>
            <w:rFonts w:ascii="Calibri" w:hAnsi="Calibri"/>
            <w:noProof/>
            <w:kern w:val="2"/>
            <w:sz w:val="22"/>
            <w:szCs w:val="22"/>
          </w:rPr>
          <w:tab/>
        </w:r>
        <w:r w:rsidRPr="00035B11">
          <w:rPr>
            <w:rStyle w:val="Hyperlink"/>
            <w:noProof/>
          </w:rPr>
          <w:t>OnticHealthGeneric::Occurrences</w:t>
        </w:r>
        <w:r>
          <w:rPr>
            <w:noProof/>
            <w:webHidden/>
          </w:rPr>
          <w:tab/>
        </w:r>
        <w:r>
          <w:rPr>
            <w:noProof/>
            <w:webHidden/>
          </w:rPr>
          <w:fldChar w:fldCharType="begin"/>
        </w:r>
        <w:r>
          <w:rPr>
            <w:noProof/>
            <w:webHidden/>
          </w:rPr>
          <w:instrText xml:space="preserve"> PAGEREF _Toc155269574 \h </w:instrText>
        </w:r>
        <w:r>
          <w:rPr>
            <w:noProof/>
            <w:webHidden/>
          </w:rPr>
        </w:r>
        <w:r>
          <w:rPr>
            <w:noProof/>
            <w:webHidden/>
          </w:rPr>
          <w:fldChar w:fldCharType="separate"/>
        </w:r>
        <w:r>
          <w:rPr>
            <w:noProof/>
            <w:webHidden/>
          </w:rPr>
          <w:t>50</w:t>
        </w:r>
        <w:r>
          <w:rPr>
            <w:noProof/>
            <w:webHidden/>
          </w:rPr>
          <w:fldChar w:fldCharType="end"/>
        </w:r>
      </w:hyperlink>
    </w:p>
    <w:p w14:paraId="6C0C7E12" w14:textId="3D09F75E" w:rsidR="00983EE2" w:rsidRPr="00983EE2" w:rsidRDefault="00983EE2">
      <w:pPr>
        <w:pStyle w:val="TOC2"/>
        <w:rPr>
          <w:rFonts w:ascii="Calibri" w:hAnsi="Calibri"/>
          <w:noProof/>
          <w:kern w:val="2"/>
          <w:sz w:val="22"/>
          <w:szCs w:val="22"/>
        </w:rPr>
      </w:pPr>
      <w:hyperlink w:anchor="_Toc155269575" w:history="1">
        <w:r w:rsidRPr="00035B11">
          <w:rPr>
            <w:rStyle w:val="Hyperlink"/>
            <w:noProof/>
          </w:rPr>
          <w:t>8.1</w:t>
        </w:r>
        <w:r w:rsidRPr="00983EE2">
          <w:rPr>
            <w:rFonts w:ascii="Calibri" w:hAnsi="Calibri"/>
            <w:noProof/>
            <w:kern w:val="2"/>
            <w:sz w:val="22"/>
            <w:szCs w:val="22"/>
          </w:rPr>
          <w:tab/>
        </w:r>
        <w:r w:rsidRPr="00035B11">
          <w:rPr>
            <w:rStyle w:val="Hyperlink"/>
            <w:noProof/>
          </w:rPr>
          <w:t>Diagram: Occurrences</w:t>
        </w:r>
        <w:r>
          <w:rPr>
            <w:noProof/>
            <w:webHidden/>
          </w:rPr>
          <w:tab/>
        </w:r>
        <w:r>
          <w:rPr>
            <w:noProof/>
            <w:webHidden/>
          </w:rPr>
          <w:fldChar w:fldCharType="begin"/>
        </w:r>
        <w:r>
          <w:rPr>
            <w:noProof/>
            <w:webHidden/>
          </w:rPr>
          <w:instrText xml:space="preserve"> PAGEREF _Toc155269575 \h </w:instrText>
        </w:r>
        <w:r>
          <w:rPr>
            <w:noProof/>
            <w:webHidden/>
          </w:rPr>
        </w:r>
        <w:r>
          <w:rPr>
            <w:noProof/>
            <w:webHidden/>
          </w:rPr>
          <w:fldChar w:fldCharType="separate"/>
        </w:r>
        <w:r>
          <w:rPr>
            <w:noProof/>
            <w:webHidden/>
          </w:rPr>
          <w:t>51</w:t>
        </w:r>
        <w:r>
          <w:rPr>
            <w:noProof/>
            <w:webHidden/>
          </w:rPr>
          <w:fldChar w:fldCharType="end"/>
        </w:r>
      </w:hyperlink>
    </w:p>
    <w:p w14:paraId="364D5D65" w14:textId="24BC11DD" w:rsidR="00983EE2" w:rsidRPr="00983EE2" w:rsidRDefault="00983EE2">
      <w:pPr>
        <w:pStyle w:val="TOC2"/>
        <w:rPr>
          <w:rFonts w:ascii="Calibri" w:hAnsi="Calibri"/>
          <w:noProof/>
          <w:kern w:val="2"/>
          <w:sz w:val="22"/>
          <w:szCs w:val="22"/>
        </w:rPr>
      </w:pPr>
      <w:hyperlink w:anchor="_Toc155269576" w:history="1">
        <w:r w:rsidRPr="00035B11">
          <w:rPr>
            <w:rStyle w:val="Hyperlink"/>
            <w:noProof/>
          </w:rPr>
          <w:t>8.2</w:t>
        </w:r>
        <w:r w:rsidRPr="00983EE2">
          <w:rPr>
            <w:rFonts w:ascii="Calibri" w:hAnsi="Calibri"/>
            <w:noProof/>
            <w:kern w:val="2"/>
            <w:sz w:val="22"/>
            <w:szCs w:val="22"/>
          </w:rPr>
          <w:tab/>
        </w:r>
        <w:r w:rsidRPr="00035B11">
          <w:rPr>
            <w:rStyle w:val="Hyperlink"/>
            <w:noProof/>
          </w:rPr>
          <w:t>Class Activity</w:t>
        </w:r>
        <w:r>
          <w:rPr>
            <w:noProof/>
            <w:webHidden/>
          </w:rPr>
          <w:tab/>
        </w:r>
        <w:r>
          <w:rPr>
            <w:noProof/>
            <w:webHidden/>
          </w:rPr>
          <w:fldChar w:fldCharType="begin"/>
        </w:r>
        <w:r>
          <w:rPr>
            <w:noProof/>
            <w:webHidden/>
          </w:rPr>
          <w:instrText xml:space="preserve"> PAGEREF _Toc155269576 \h </w:instrText>
        </w:r>
        <w:r>
          <w:rPr>
            <w:noProof/>
            <w:webHidden/>
          </w:rPr>
        </w:r>
        <w:r>
          <w:rPr>
            <w:noProof/>
            <w:webHidden/>
          </w:rPr>
          <w:fldChar w:fldCharType="separate"/>
        </w:r>
        <w:r>
          <w:rPr>
            <w:noProof/>
            <w:webHidden/>
          </w:rPr>
          <w:t>51</w:t>
        </w:r>
        <w:r>
          <w:rPr>
            <w:noProof/>
            <w:webHidden/>
          </w:rPr>
          <w:fldChar w:fldCharType="end"/>
        </w:r>
      </w:hyperlink>
    </w:p>
    <w:p w14:paraId="5104B20C" w14:textId="2C8E9EAB" w:rsidR="00983EE2" w:rsidRPr="00983EE2" w:rsidRDefault="00983EE2">
      <w:pPr>
        <w:pStyle w:val="TOC2"/>
        <w:rPr>
          <w:rFonts w:ascii="Calibri" w:hAnsi="Calibri"/>
          <w:noProof/>
          <w:kern w:val="2"/>
          <w:sz w:val="22"/>
          <w:szCs w:val="22"/>
        </w:rPr>
      </w:pPr>
      <w:hyperlink w:anchor="_Toc155269577" w:history="1">
        <w:r w:rsidRPr="00035B11">
          <w:rPr>
            <w:rStyle w:val="Hyperlink"/>
            <w:noProof/>
          </w:rPr>
          <w:t>8.3</w:t>
        </w:r>
        <w:r w:rsidRPr="00983EE2">
          <w:rPr>
            <w:rFonts w:ascii="Calibri" w:hAnsi="Calibri"/>
            <w:noProof/>
            <w:kern w:val="2"/>
            <w:sz w:val="22"/>
            <w:szCs w:val="22"/>
          </w:rPr>
          <w:tab/>
        </w:r>
        <w:r w:rsidRPr="00035B11">
          <w:rPr>
            <w:rStyle w:val="Hyperlink"/>
            <w:noProof/>
          </w:rPr>
          <w:t>Class Actual Activity</w:t>
        </w:r>
        <w:r>
          <w:rPr>
            <w:noProof/>
            <w:webHidden/>
          </w:rPr>
          <w:tab/>
        </w:r>
        <w:r>
          <w:rPr>
            <w:noProof/>
            <w:webHidden/>
          </w:rPr>
          <w:fldChar w:fldCharType="begin"/>
        </w:r>
        <w:r>
          <w:rPr>
            <w:noProof/>
            <w:webHidden/>
          </w:rPr>
          <w:instrText xml:space="preserve"> PAGEREF _Toc155269577 \h </w:instrText>
        </w:r>
        <w:r>
          <w:rPr>
            <w:noProof/>
            <w:webHidden/>
          </w:rPr>
        </w:r>
        <w:r>
          <w:rPr>
            <w:noProof/>
            <w:webHidden/>
          </w:rPr>
          <w:fldChar w:fldCharType="separate"/>
        </w:r>
        <w:r>
          <w:rPr>
            <w:noProof/>
            <w:webHidden/>
          </w:rPr>
          <w:t>52</w:t>
        </w:r>
        <w:r>
          <w:rPr>
            <w:noProof/>
            <w:webHidden/>
          </w:rPr>
          <w:fldChar w:fldCharType="end"/>
        </w:r>
      </w:hyperlink>
    </w:p>
    <w:p w14:paraId="3C2F65B4" w14:textId="6E212879" w:rsidR="00983EE2" w:rsidRPr="00983EE2" w:rsidRDefault="00983EE2">
      <w:pPr>
        <w:pStyle w:val="TOC2"/>
        <w:rPr>
          <w:rFonts w:ascii="Calibri" w:hAnsi="Calibri"/>
          <w:noProof/>
          <w:kern w:val="2"/>
          <w:sz w:val="22"/>
          <w:szCs w:val="22"/>
        </w:rPr>
      </w:pPr>
      <w:hyperlink w:anchor="_Toc155269578" w:history="1">
        <w:r w:rsidRPr="00035B11">
          <w:rPr>
            <w:rStyle w:val="Hyperlink"/>
            <w:noProof/>
          </w:rPr>
          <w:t>8.4</w:t>
        </w:r>
        <w:r w:rsidRPr="00983EE2">
          <w:rPr>
            <w:rFonts w:ascii="Calibri" w:hAnsi="Calibri"/>
            <w:noProof/>
            <w:kern w:val="2"/>
            <w:sz w:val="22"/>
            <w:szCs w:val="22"/>
          </w:rPr>
          <w:tab/>
        </w:r>
        <w:r w:rsidRPr="00035B11">
          <w:rPr>
            <w:rStyle w:val="Hyperlink"/>
            <w:noProof/>
          </w:rPr>
          <w:t>Class Actual Occurrence</w:t>
        </w:r>
        <w:r>
          <w:rPr>
            <w:noProof/>
            <w:webHidden/>
          </w:rPr>
          <w:tab/>
        </w:r>
        <w:r>
          <w:rPr>
            <w:noProof/>
            <w:webHidden/>
          </w:rPr>
          <w:fldChar w:fldCharType="begin"/>
        </w:r>
        <w:r>
          <w:rPr>
            <w:noProof/>
            <w:webHidden/>
          </w:rPr>
          <w:instrText xml:space="preserve"> PAGEREF _Toc155269578 \h </w:instrText>
        </w:r>
        <w:r>
          <w:rPr>
            <w:noProof/>
            <w:webHidden/>
          </w:rPr>
        </w:r>
        <w:r>
          <w:rPr>
            <w:noProof/>
            <w:webHidden/>
          </w:rPr>
          <w:fldChar w:fldCharType="separate"/>
        </w:r>
        <w:r>
          <w:rPr>
            <w:noProof/>
            <w:webHidden/>
          </w:rPr>
          <w:t>52</w:t>
        </w:r>
        <w:r>
          <w:rPr>
            <w:noProof/>
            <w:webHidden/>
          </w:rPr>
          <w:fldChar w:fldCharType="end"/>
        </w:r>
      </w:hyperlink>
    </w:p>
    <w:p w14:paraId="015D8116" w14:textId="289D48F8" w:rsidR="00983EE2" w:rsidRPr="00983EE2" w:rsidRDefault="00983EE2">
      <w:pPr>
        <w:pStyle w:val="TOC2"/>
        <w:rPr>
          <w:rFonts w:ascii="Calibri" w:hAnsi="Calibri"/>
          <w:noProof/>
          <w:kern w:val="2"/>
          <w:sz w:val="22"/>
          <w:szCs w:val="22"/>
        </w:rPr>
      </w:pPr>
      <w:hyperlink w:anchor="_Toc155269579" w:history="1">
        <w:r w:rsidRPr="00035B11">
          <w:rPr>
            <w:rStyle w:val="Hyperlink"/>
            <w:noProof/>
          </w:rPr>
          <w:t>8.5</w:t>
        </w:r>
        <w:r w:rsidRPr="00983EE2">
          <w:rPr>
            <w:rFonts w:ascii="Calibri" w:hAnsi="Calibri"/>
            <w:noProof/>
            <w:kern w:val="2"/>
            <w:sz w:val="22"/>
            <w:szCs w:val="22"/>
          </w:rPr>
          <w:tab/>
        </w:r>
        <w:r w:rsidRPr="00035B11">
          <w:rPr>
            <w:rStyle w:val="Hyperlink"/>
            <w:noProof/>
          </w:rPr>
          <w:t>Class Atomic Occurrence</w:t>
        </w:r>
        <w:r>
          <w:rPr>
            <w:noProof/>
            <w:webHidden/>
          </w:rPr>
          <w:tab/>
        </w:r>
        <w:r>
          <w:rPr>
            <w:noProof/>
            <w:webHidden/>
          </w:rPr>
          <w:fldChar w:fldCharType="begin"/>
        </w:r>
        <w:r>
          <w:rPr>
            <w:noProof/>
            <w:webHidden/>
          </w:rPr>
          <w:instrText xml:space="preserve"> PAGEREF _Toc155269579 \h </w:instrText>
        </w:r>
        <w:r>
          <w:rPr>
            <w:noProof/>
            <w:webHidden/>
          </w:rPr>
        </w:r>
        <w:r>
          <w:rPr>
            <w:noProof/>
            <w:webHidden/>
          </w:rPr>
          <w:fldChar w:fldCharType="separate"/>
        </w:r>
        <w:r>
          <w:rPr>
            <w:noProof/>
            <w:webHidden/>
          </w:rPr>
          <w:t>52</w:t>
        </w:r>
        <w:r>
          <w:rPr>
            <w:noProof/>
            <w:webHidden/>
          </w:rPr>
          <w:fldChar w:fldCharType="end"/>
        </w:r>
      </w:hyperlink>
    </w:p>
    <w:p w14:paraId="7B2DE289" w14:textId="6448CB5D" w:rsidR="00983EE2" w:rsidRPr="00983EE2" w:rsidRDefault="00983EE2">
      <w:pPr>
        <w:pStyle w:val="TOC2"/>
        <w:rPr>
          <w:rFonts w:ascii="Calibri" w:hAnsi="Calibri"/>
          <w:noProof/>
          <w:kern w:val="2"/>
          <w:sz w:val="22"/>
          <w:szCs w:val="22"/>
        </w:rPr>
      </w:pPr>
      <w:hyperlink w:anchor="_Toc155269580" w:history="1">
        <w:r w:rsidRPr="00035B11">
          <w:rPr>
            <w:rStyle w:val="Hyperlink"/>
            <w:noProof/>
          </w:rPr>
          <w:t>8.6</w:t>
        </w:r>
        <w:r w:rsidRPr="00983EE2">
          <w:rPr>
            <w:rFonts w:ascii="Calibri" w:hAnsi="Calibri"/>
            <w:noProof/>
            <w:kern w:val="2"/>
            <w:sz w:val="22"/>
            <w:szCs w:val="22"/>
          </w:rPr>
          <w:tab/>
        </w:r>
        <w:r w:rsidRPr="00035B11">
          <w:rPr>
            <w:rStyle w:val="Hyperlink"/>
            <w:noProof/>
          </w:rPr>
          <w:t>Class Composite Process</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_Toc155269580 \h </w:instrText>
        </w:r>
        <w:r>
          <w:rPr>
            <w:noProof/>
            <w:webHidden/>
          </w:rPr>
        </w:r>
        <w:r>
          <w:rPr>
            <w:noProof/>
            <w:webHidden/>
          </w:rPr>
          <w:fldChar w:fldCharType="separate"/>
        </w:r>
        <w:r>
          <w:rPr>
            <w:noProof/>
            <w:webHidden/>
          </w:rPr>
          <w:t>52</w:t>
        </w:r>
        <w:r>
          <w:rPr>
            <w:noProof/>
            <w:webHidden/>
          </w:rPr>
          <w:fldChar w:fldCharType="end"/>
        </w:r>
      </w:hyperlink>
    </w:p>
    <w:p w14:paraId="2A588ECB" w14:textId="3D56E5AD" w:rsidR="00983EE2" w:rsidRPr="00983EE2" w:rsidRDefault="00983EE2">
      <w:pPr>
        <w:pStyle w:val="TOC2"/>
        <w:rPr>
          <w:rFonts w:ascii="Calibri" w:hAnsi="Calibri"/>
          <w:noProof/>
          <w:kern w:val="2"/>
          <w:sz w:val="22"/>
          <w:szCs w:val="22"/>
        </w:rPr>
      </w:pPr>
      <w:hyperlink w:anchor="_Toc155269581" w:history="1">
        <w:r w:rsidRPr="00035B11">
          <w:rPr>
            <w:rStyle w:val="Hyperlink"/>
            <w:noProof/>
          </w:rPr>
          <w:t>8.7</w:t>
        </w:r>
        <w:r w:rsidRPr="00983EE2">
          <w:rPr>
            <w:rFonts w:ascii="Calibri" w:hAnsi="Calibri"/>
            <w:noProof/>
            <w:kern w:val="2"/>
            <w:sz w:val="22"/>
            <w:szCs w:val="22"/>
          </w:rPr>
          <w:tab/>
        </w:r>
        <w:r w:rsidRPr="00035B11">
          <w:rPr>
            <w:rStyle w:val="Hyperlink"/>
            <w:noProof/>
          </w:rPr>
          <w:t>Association Class Invoke Process</w:t>
        </w:r>
        <w:r>
          <w:rPr>
            <w:noProof/>
            <w:webHidden/>
          </w:rPr>
          <w:tab/>
        </w:r>
        <w:r>
          <w:rPr>
            <w:noProof/>
            <w:webHidden/>
          </w:rPr>
          <w:fldChar w:fldCharType="begin"/>
        </w:r>
        <w:r>
          <w:rPr>
            <w:noProof/>
            <w:webHidden/>
          </w:rPr>
          <w:instrText xml:space="preserve"> PAGEREF _Toc155269581 \h </w:instrText>
        </w:r>
        <w:r>
          <w:rPr>
            <w:noProof/>
            <w:webHidden/>
          </w:rPr>
        </w:r>
        <w:r>
          <w:rPr>
            <w:noProof/>
            <w:webHidden/>
          </w:rPr>
          <w:fldChar w:fldCharType="separate"/>
        </w:r>
        <w:r>
          <w:rPr>
            <w:noProof/>
            <w:webHidden/>
          </w:rPr>
          <w:t>52</w:t>
        </w:r>
        <w:r>
          <w:rPr>
            <w:noProof/>
            <w:webHidden/>
          </w:rPr>
          <w:fldChar w:fldCharType="end"/>
        </w:r>
      </w:hyperlink>
    </w:p>
    <w:p w14:paraId="226ACBDA" w14:textId="3291D0DE" w:rsidR="00983EE2" w:rsidRPr="00983EE2" w:rsidRDefault="00983EE2">
      <w:pPr>
        <w:pStyle w:val="TOC2"/>
        <w:rPr>
          <w:rFonts w:ascii="Calibri" w:hAnsi="Calibri"/>
          <w:noProof/>
          <w:kern w:val="2"/>
          <w:sz w:val="22"/>
          <w:szCs w:val="22"/>
        </w:rPr>
      </w:pPr>
      <w:hyperlink w:anchor="_Toc155269582" w:history="1">
        <w:r w:rsidRPr="00035B11">
          <w:rPr>
            <w:rStyle w:val="Hyperlink"/>
            <w:noProof/>
          </w:rPr>
          <w:t>8.8</w:t>
        </w:r>
        <w:r w:rsidRPr="00983EE2">
          <w:rPr>
            <w:rFonts w:ascii="Calibri" w:hAnsi="Calibri"/>
            <w:noProof/>
            <w:kern w:val="2"/>
            <w:sz w:val="22"/>
            <w:szCs w:val="22"/>
          </w:rPr>
          <w:tab/>
        </w:r>
        <w:r w:rsidRPr="00035B11">
          <w:rPr>
            <w:rStyle w:val="Hyperlink"/>
            <w:noProof/>
          </w:rPr>
          <w:t>Class Occurrence</w:t>
        </w:r>
        <w:r>
          <w:rPr>
            <w:noProof/>
            <w:webHidden/>
          </w:rPr>
          <w:tab/>
        </w:r>
        <w:r>
          <w:rPr>
            <w:noProof/>
            <w:webHidden/>
          </w:rPr>
          <w:fldChar w:fldCharType="begin"/>
        </w:r>
        <w:r>
          <w:rPr>
            <w:noProof/>
            <w:webHidden/>
          </w:rPr>
          <w:instrText xml:space="preserve"> PAGEREF _Toc155269582 \h </w:instrText>
        </w:r>
        <w:r>
          <w:rPr>
            <w:noProof/>
            <w:webHidden/>
          </w:rPr>
        </w:r>
        <w:r>
          <w:rPr>
            <w:noProof/>
            <w:webHidden/>
          </w:rPr>
          <w:fldChar w:fldCharType="separate"/>
        </w:r>
        <w:r>
          <w:rPr>
            <w:noProof/>
            <w:webHidden/>
          </w:rPr>
          <w:t>53</w:t>
        </w:r>
        <w:r>
          <w:rPr>
            <w:noProof/>
            <w:webHidden/>
          </w:rPr>
          <w:fldChar w:fldCharType="end"/>
        </w:r>
      </w:hyperlink>
    </w:p>
    <w:p w14:paraId="761B3652" w14:textId="21A28F09" w:rsidR="00983EE2" w:rsidRPr="00983EE2" w:rsidRDefault="00983EE2">
      <w:pPr>
        <w:pStyle w:val="TOC2"/>
        <w:rPr>
          <w:rFonts w:ascii="Calibri" w:hAnsi="Calibri"/>
          <w:noProof/>
          <w:kern w:val="2"/>
          <w:sz w:val="22"/>
          <w:szCs w:val="22"/>
        </w:rPr>
      </w:pPr>
      <w:hyperlink w:anchor="_Toc155269583" w:history="1">
        <w:r w:rsidRPr="00035B11">
          <w:rPr>
            <w:rStyle w:val="Hyperlink"/>
            <w:noProof/>
          </w:rPr>
          <w:t>8.9</w:t>
        </w:r>
        <w:r w:rsidRPr="00983EE2">
          <w:rPr>
            <w:rFonts w:ascii="Calibri" w:hAnsi="Calibri"/>
            <w:noProof/>
            <w:kern w:val="2"/>
            <w:sz w:val="22"/>
            <w:szCs w:val="22"/>
          </w:rPr>
          <w:tab/>
        </w:r>
        <w:r w:rsidRPr="00035B11">
          <w:rPr>
            <w:rStyle w:val="Hyperlink"/>
            <w:noProof/>
          </w:rPr>
          <w:t>Class Order</w:t>
        </w:r>
        <w:r>
          <w:rPr>
            <w:noProof/>
            <w:webHidden/>
          </w:rPr>
          <w:tab/>
        </w:r>
        <w:r>
          <w:rPr>
            <w:noProof/>
            <w:webHidden/>
          </w:rPr>
          <w:fldChar w:fldCharType="begin"/>
        </w:r>
        <w:r>
          <w:rPr>
            <w:noProof/>
            <w:webHidden/>
          </w:rPr>
          <w:instrText xml:space="preserve"> PAGEREF _Toc155269583 \h </w:instrText>
        </w:r>
        <w:r>
          <w:rPr>
            <w:noProof/>
            <w:webHidden/>
          </w:rPr>
        </w:r>
        <w:r>
          <w:rPr>
            <w:noProof/>
            <w:webHidden/>
          </w:rPr>
          <w:fldChar w:fldCharType="separate"/>
        </w:r>
        <w:r>
          <w:rPr>
            <w:noProof/>
            <w:webHidden/>
          </w:rPr>
          <w:t>53</w:t>
        </w:r>
        <w:r>
          <w:rPr>
            <w:noProof/>
            <w:webHidden/>
          </w:rPr>
          <w:fldChar w:fldCharType="end"/>
        </w:r>
      </w:hyperlink>
    </w:p>
    <w:p w14:paraId="0CFFD69D" w14:textId="603DA4E2" w:rsidR="00983EE2" w:rsidRPr="00983EE2" w:rsidRDefault="00983EE2">
      <w:pPr>
        <w:pStyle w:val="TOC2"/>
        <w:rPr>
          <w:rFonts w:ascii="Calibri" w:hAnsi="Calibri"/>
          <w:noProof/>
          <w:kern w:val="2"/>
          <w:sz w:val="22"/>
          <w:szCs w:val="22"/>
        </w:rPr>
      </w:pPr>
      <w:hyperlink w:anchor="_Toc155269584" w:history="1">
        <w:r w:rsidRPr="00035B11">
          <w:rPr>
            <w:rStyle w:val="Hyperlink"/>
            <w:noProof/>
          </w:rPr>
          <w:t>8.10</w:t>
        </w:r>
        <w:r w:rsidRPr="00983EE2">
          <w:rPr>
            <w:rFonts w:ascii="Calibri" w:hAnsi="Calibri"/>
            <w:noProof/>
            <w:kern w:val="2"/>
            <w:sz w:val="22"/>
            <w:szCs w:val="22"/>
          </w:rPr>
          <w:tab/>
        </w:r>
        <w:r w:rsidRPr="00035B11">
          <w:rPr>
            <w:rStyle w:val="Hyperlink"/>
            <w:noProof/>
          </w:rPr>
          <w:t>Association Class Output</w:t>
        </w:r>
        <w:r>
          <w:rPr>
            <w:noProof/>
            <w:webHidden/>
          </w:rPr>
          <w:tab/>
        </w:r>
        <w:r>
          <w:rPr>
            <w:noProof/>
            <w:webHidden/>
          </w:rPr>
          <w:fldChar w:fldCharType="begin"/>
        </w:r>
        <w:r>
          <w:rPr>
            <w:noProof/>
            <w:webHidden/>
          </w:rPr>
          <w:instrText xml:space="preserve"> PAGEREF _Toc155269584 \h </w:instrText>
        </w:r>
        <w:r>
          <w:rPr>
            <w:noProof/>
            <w:webHidden/>
          </w:rPr>
        </w:r>
        <w:r>
          <w:rPr>
            <w:noProof/>
            <w:webHidden/>
          </w:rPr>
          <w:fldChar w:fldCharType="separate"/>
        </w:r>
        <w:r>
          <w:rPr>
            <w:noProof/>
            <w:webHidden/>
          </w:rPr>
          <w:t>53</w:t>
        </w:r>
        <w:r>
          <w:rPr>
            <w:noProof/>
            <w:webHidden/>
          </w:rPr>
          <w:fldChar w:fldCharType="end"/>
        </w:r>
      </w:hyperlink>
    </w:p>
    <w:p w14:paraId="4DD8EB06" w14:textId="3C310D38" w:rsidR="00983EE2" w:rsidRPr="00983EE2" w:rsidRDefault="00983EE2">
      <w:pPr>
        <w:pStyle w:val="TOC2"/>
        <w:rPr>
          <w:rFonts w:ascii="Calibri" w:hAnsi="Calibri"/>
          <w:noProof/>
          <w:kern w:val="2"/>
          <w:sz w:val="22"/>
          <w:szCs w:val="22"/>
        </w:rPr>
      </w:pPr>
      <w:hyperlink w:anchor="_Toc155269585" w:history="1">
        <w:r w:rsidRPr="00035B11">
          <w:rPr>
            <w:rStyle w:val="Hyperlink"/>
            <w:noProof/>
          </w:rPr>
          <w:t>8.11</w:t>
        </w:r>
        <w:r w:rsidRPr="00983EE2">
          <w:rPr>
            <w:rFonts w:ascii="Calibri" w:hAnsi="Calibri"/>
            <w:noProof/>
            <w:kern w:val="2"/>
            <w:sz w:val="22"/>
            <w:szCs w:val="22"/>
          </w:rPr>
          <w:tab/>
        </w:r>
        <w:r w:rsidRPr="00035B11">
          <w:rPr>
            <w:rStyle w:val="Hyperlink"/>
            <w:noProof/>
          </w:rPr>
          <w:t>Association Class Performance</w:t>
        </w:r>
        <w:r>
          <w:rPr>
            <w:noProof/>
            <w:webHidden/>
          </w:rPr>
          <w:tab/>
        </w:r>
        <w:r>
          <w:rPr>
            <w:noProof/>
            <w:webHidden/>
          </w:rPr>
          <w:fldChar w:fldCharType="begin"/>
        </w:r>
        <w:r>
          <w:rPr>
            <w:noProof/>
            <w:webHidden/>
          </w:rPr>
          <w:instrText xml:space="preserve"> PAGEREF _Toc155269585 \h </w:instrText>
        </w:r>
        <w:r>
          <w:rPr>
            <w:noProof/>
            <w:webHidden/>
          </w:rPr>
        </w:r>
        <w:r>
          <w:rPr>
            <w:noProof/>
            <w:webHidden/>
          </w:rPr>
          <w:fldChar w:fldCharType="separate"/>
        </w:r>
        <w:r>
          <w:rPr>
            <w:noProof/>
            <w:webHidden/>
          </w:rPr>
          <w:t>54</w:t>
        </w:r>
        <w:r>
          <w:rPr>
            <w:noProof/>
            <w:webHidden/>
          </w:rPr>
          <w:fldChar w:fldCharType="end"/>
        </w:r>
      </w:hyperlink>
    </w:p>
    <w:p w14:paraId="15BD228B" w14:textId="74319E45" w:rsidR="00983EE2" w:rsidRPr="00983EE2" w:rsidRDefault="00983EE2">
      <w:pPr>
        <w:pStyle w:val="TOC2"/>
        <w:rPr>
          <w:rFonts w:ascii="Calibri" w:hAnsi="Calibri"/>
          <w:noProof/>
          <w:kern w:val="2"/>
          <w:sz w:val="22"/>
          <w:szCs w:val="22"/>
        </w:rPr>
      </w:pPr>
      <w:hyperlink w:anchor="_Toc155269586" w:history="1">
        <w:r w:rsidRPr="00035B11">
          <w:rPr>
            <w:rStyle w:val="Hyperlink"/>
            <w:noProof/>
          </w:rPr>
          <w:t>8.12</w:t>
        </w:r>
        <w:r w:rsidRPr="00983EE2">
          <w:rPr>
            <w:rFonts w:ascii="Calibri" w:hAnsi="Calibri"/>
            <w:noProof/>
            <w:kern w:val="2"/>
            <w:sz w:val="22"/>
            <w:szCs w:val="22"/>
          </w:rPr>
          <w:tab/>
        </w:r>
        <w:r w:rsidRPr="00035B11">
          <w:rPr>
            <w:rStyle w:val="Hyperlink"/>
            <w:noProof/>
          </w:rPr>
          <w:t>Class Performer</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_Toc155269586 \h </w:instrText>
        </w:r>
        <w:r>
          <w:rPr>
            <w:noProof/>
            <w:webHidden/>
          </w:rPr>
        </w:r>
        <w:r>
          <w:rPr>
            <w:noProof/>
            <w:webHidden/>
          </w:rPr>
          <w:fldChar w:fldCharType="separate"/>
        </w:r>
        <w:r>
          <w:rPr>
            <w:noProof/>
            <w:webHidden/>
          </w:rPr>
          <w:t>55</w:t>
        </w:r>
        <w:r>
          <w:rPr>
            <w:noProof/>
            <w:webHidden/>
          </w:rPr>
          <w:fldChar w:fldCharType="end"/>
        </w:r>
      </w:hyperlink>
    </w:p>
    <w:p w14:paraId="13E2EE6A" w14:textId="12A43880" w:rsidR="00983EE2" w:rsidRPr="00983EE2" w:rsidRDefault="00983EE2">
      <w:pPr>
        <w:pStyle w:val="TOC2"/>
        <w:rPr>
          <w:rFonts w:ascii="Calibri" w:hAnsi="Calibri"/>
          <w:noProof/>
          <w:kern w:val="2"/>
          <w:sz w:val="22"/>
          <w:szCs w:val="22"/>
        </w:rPr>
      </w:pPr>
      <w:hyperlink w:anchor="_Toc155269587" w:history="1">
        <w:r w:rsidRPr="00035B11">
          <w:rPr>
            <w:rStyle w:val="Hyperlink"/>
            <w:noProof/>
          </w:rPr>
          <w:t>8.13</w:t>
        </w:r>
        <w:r w:rsidRPr="00983EE2">
          <w:rPr>
            <w:rFonts w:ascii="Calibri" w:hAnsi="Calibri"/>
            <w:noProof/>
            <w:kern w:val="2"/>
            <w:sz w:val="22"/>
            <w:szCs w:val="22"/>
          </w:rPr>
          <w:tab/>
        </w:r>
        <w:r w:rsidRPr="00035B11">
          <w:rPr>
            <w:rStyle w:val="Hyperlink"/>
            <w:noProof/>
          </w:rPr>
          <w:t>Class Process</w:t>
        </w:r>
        <w:r>
          <w:rPr>
            <w:noProof/>
            <w:webHidden/>
          </w:rPr>
          <w:tab/>
        </w:r>
        <w:r>
          <w:rPr>
            <w:noProof/>
            <w:webHidden/>
          </w:rPr>
          <w:fldChar w:fldCharType="begin"/>
        </w:r>
        <w:r>
          <w:rPr>
            <w:noProof/>
            <w:webHidden/>
          </w:rPr>
          <w:instrText xml:space="preserve"> PAGEREF _Toc155269587 \h </w:instrText>
        </w:r>
        <w:r>
          <w:rPr>
            <w:noProof/>
            <w:webHidden/>
          </w:rPr>
        </w:r>
        <w:r>
          <w:rPr>
            <w:noProof/>
            <w:webHidden/>
          </w:rPr>
          <w:fldChar w:fldCharType="separate"/>
        </w:r>
        <w:r>
          <w:rPr>
            <w:noProof/>
            <w:webHidden/>
          </w:rPr>
          <w:t>55</w:t>
        </w:r>
        <w:r>
          <w:rPr>
            <w:noProof/>
            <w:webHidden/>
          </w:rPr>
          <w:fldChar w:fldCharType="end"/>
        </w:r>
      </w:hyperlink>
    </w:p>
    <w:p w14:paraId="03E109AA" w14:textId="620AB464" w:rsidR="00983EE2" w:rsidRPr="00983EE2" w:rsidRDefault="00983EE2">
      <w:pPr>
        <w:pStyle w:val="TOC2"/>
        <w:rPr>
          <w:rFonts w:ascii="Calibri" w:hAnsi="Calibri"/>
          <w:noProof/>
          <w:kern w:val="2"/>
          <w:sz w:val="22"/>
          <w:szCs w:val="22"/>
        </w:rPr>
      </w:pPr>
      <w:hyperlink w:anchor="_Toc155269588" w:history="1">
        <w:r w:rsidRPr="00035B11">
          <w:rPr>
            <w:rStyle w:val="Hyperlink"/>
            <w:noProof/>
          </w:rPr>
          <w:t>8.14</w:t>
        </w:r>
        <w:r w:rsidRPr="00983EE2">
          <w:rPr>
            <w:rFonts w:ascii="Calibri" w:hAnsi="Calibri"/>
            <w:noProof/>
            <w:kern w:val="2"/>
            <w:sz w:val="22"/>
            <w:szCs w:val="22"/>
          </w:rPr>
          <w:tab/>
        </w:r>
        <w:r w:rsidRPr="00035B11">
          <w:rPr>
            <w:rStyle w:val="Hyperlink"/>
            <w:noProof/>
          </w:rPr>
          <w:t>Association Class Process Decomposition</w:t>
        </w:r>
        <w:r>
          <w:rPr>
            <w:noProof/>
            <w:webHidden/>
          </w:rPr>
          <w:tab/>
        </w:r>
        <w:r>
          <w:rPr>
            <w:noProof/>
            <w:webHidden/>
          </w:rPr>
          <w:fldChar w:fldCharType="begin"/>
        </w:r>
        <w:r>
          <w:rPr>
            <w:noProof/>
            <w:webHidden/>
          </w:rPr>
          <w:instrText xml:space="preserve"> PAGEREF _Toc155269588 \h </w:instrText>
        </w:r>
        <w:r>
          <w:rPr>
            <w:noProof/>
            <w:webHidden/>
          </w:rPr>
        </w:r>
        <w:r>
          <w:rPr>
            <w:noProof/>
            <w:webHidden/>
          </w:rPr>
          <w:fldChar w:fldCharType="separate"/>
        </w:r>
        <w:r>
          <w:rPr>
            <w:noProof/>
            <w:webHidden/>
          </w:rPr>
          <w:t>55</w:t>
        </w:r>
        <w:r>
          <w:rPr>
            <w:noProof/>
            <w:webHidden/>
          </w:rPr>
          <w:fldChar w:fldCharType="end"/>
        </w:r>
      </w:hyperlink>
    </w:p>
    <w:p w14:paraId="6B3C783A" w14:textId="22BF9BB0" w:rsidR="00983EE2" w:rsidRPr="00983EE2" w:rsidRDefault="00983EE2">
      <w:pPr>
        <w:pStyle w:val="TOC2"/>
        <w:rPr>
          <w:rFonts w:ascii="Calibri" w:hAnsi="Calibri"/>
          <w:noProof/>
          <w:kern w:val="2"/>
          <w:sz w:val="22"/>
          <w:szCs w:val="22"/>
        </w:rPr>
      </w:pPr>
      <w:hyperlink w:anchor="_Toc155269589" w:history="1">
        <w:r w:rsidRPr="00035B11">
          <w:rPr>
            <w:rStyle w:val="Hyperlink"/>
            <w:noProof/>
          </w:rPr>
          <w:t>8.15</w:t>
        </w:r>
        <w:r w:rsidRPr="00983EE2">
          <w:rPr>
            <w:rFonts w:ascii="Calibri" w:hAnsi="Calibri"/>
            <w:noProof/>
            <w:kern w:val="2"/>
            <w:sz w:val="22"/>
            <w:szCs w:val="22"/>
          </w:rPr>
          <w:tab/>
        </w:r>
        <w:r w:rsidRPr="00035B11">
          <w:rPr>
            <w:rStyle w:val="Hyperlink"/>
            <w:noProof/>
          </w:rPr>
          <w:t>Class Process Type</w:t>
        </w:r>
        <w:r>
          <w:rPr>
            <w:noProof/>
            <w:webHidden/>
          </w:rPr>
          <w:tab/>
        </w:r>
        <w:r>
          <w:rPr>
            <w:noProof/>
            <w:webHidden/>
          </w:rPr>
          <w:fldChar w:fldCharType="begin"/>
        </w:r>
        <w:r>
          <w:rPr>
            <w:noProof/>
            <w:webHidden/>
          </w:rPr>
          <w:instrText xml:space="preserve"> PAGEREF _Toc155269589 \h </w:instrText>
        </w:r>
        <w:r>
          <w:rPr>
            <w:noProof/>
            <w:webHidden/>
          </w:rPr>
        </w:r>
        <w:r>
          <w:rPr>
            <w:noProof/>
            <w:webHidden/>
          </w:rPr>
          <w:fldChar w:fldCharType="separate"/>
        </w:r>
        <w:r>
          <w:rPr>
            <w:noProof/>
            <w:webHidden/>
          </w:rPr>
          <w:t>56</w:t>
        </w:r>
        <w:r>
          <w:rPr>
            <w:noProof/>
            <w:webHidden/>
          </w:rPr>
          <w:fldChar w:fldCharType="end"/>
        </w:r>
      </w:hyperlink>
    </w:p>
    <w:p w14:paraId="09DD2F20" w14:textId="69482B4C" w:rsidR="00983EE2" w:rsidRPr="00983EE2" w:rsidRDefault="00983EE2">
      <w:pPr>
        <w:pStyle w:val="TOC2"/>
        <w:rPr>
          <w:rFonts w:ascii="Calibri" w:hAnsi="Calibri"/>
          <w:noProof/>
          <w:kern w:val="2"/>
          <w:sz w:val="22"/>
          <w:szCs w:val="22"/>
        </w:rPr>
      </w:pPr>
      <w:hyperlink w:anchor="_Toc155269590" w:history="1">
        <w:r w:rsidRPr="00035B11">
          <w:rPr>
            <w:rStyle w:val="Hyperlink"/>
            <w:noProof/>
          </w:rPr>
          <w:t>8.16</w:t>
        </w:r>
        <w:r w:rsidRPr="00983EE2">
          <w:rPr>
            <w:rFonts w:ascii="Calibri" w:hAnsi="Calibri"/>
            <w:noProof/>
            <w:kern w:val="2"/>
            <w:sz w:val="22"/>
            <w:szCs w:val="22"/>
          </w:rPr>
          <w:tab/>
        </w:r>
        <w:r w:rsidRPr="00035B11">
          <w:rPr>
            <w:rStyle w:val="Hyperlink"/>
            <w:noProof/>
          </w:rPr>
          <w:t>Class Request</w:t>
        </w:r>
        <w:r>
          <w:rPr>
            <w:noProof/>
            <w:webHidden/>
          </w:rPr>
          <w:tab/>
        </w:r>
        <w:r>
          <w:rPr>
            <w:noProof/>
            <w:webHidden/>
          </w:rPr>
          <w:fldChar w:fldCharType="begin"/>
        </w:r>
        <w:r>
          <w:rPr>
            <w:noProof/>
            <w:webHidden/>
          </w:rPr>
          <w:instrText xml:space="preserve"> PAGEREF _Toc155269590 \h </w:instrText>
        </w:r>
        <w:r>
          <w:rPr>
            <w:noProof/>
            <w:webHidden/>
          </w:rPr>
        </w:r>
        <w:r>
          <w:rPr>
            <w:noProof/>
            <w:webHidden/>
          </w:rPr>
          <w:fldChar w:fldCharType="separate"/>
        </w:r>
        <w:r>
          <w:rPr>
            <w:noProof/>
            <w:webHidden/>
          </w:rPr>
          <w:t>57</w:t>
        </w:r>
        <w:r>
          <w:rPr>
            <w:noProof/>
            <w:webHidden/>
          </w:rPr>
          <w:fldChar w:fldCharType="end"/>
        </w:r>
      </w:hyperlink>
    </w:p>
    <w:p w14:paraId="0565A164" w14:textId="40535112" w:rsidR="00983EE2" w:rsidRPr="00983EE2" w:rsidRDefault="00983EE2">
      <w:pPr>
        <w:pStyle w:val="TOC2"/>
        <w:rPr>
          <w:rFonts w:ascii="Calibri" w:hAnsi="Calibri"/>
          <w:noProof/>
          <w:kern w:val="2"/>
          <w:sz w:val="22"/>
          <w:szCs w:val="22"/>
        </w:rPr>
      </w:pPr>
      <w:hyperlink w:anchor="_Toc155269591" w:history="1">
        <w:r w:rsidRPr="00035B11">
          <w:rPr>
            <w:rStyle w:val="Hyperlink"/>
            <w:noProof/>
          </w:rPr>
          <w:t>8.17</w:t>
        </w:r>
        <w:r w:rsidRPr="00983EE2">
          <w:rPr>
            <w:rFonts w:ascii="Calibri" w:hAnsi="Calibri"/>
            <w:noProof/>
            <w:kern w:val="2"/>
            <w:sz w:val="22"/>
            <w:szCs w:val="22"/>
          </w:rPr>
          <w:tab/>
        </w:r>
        <w:r w:rsidRPr="00035B11">
          <w:rPr>
            <w:rStyle w:val="Hyperlink"/>
            <w:noProof/>
          </w:rPr>
          <w:t>Association Class Usage</w:t>
        </w:r>
        <w:r>
          <w:rPr>
            <w:noProof/>
            <w:webHidden/>
          </w:rPr>
          <w:tab/>
        </w:r>
        <w:r>
          <w:rPr>
            <w:noProof/>
            <w:webHidden/>
          </w:rPr>
          <w:fldChar w:fldCharType="begin"/>
        </w:r>
        <w:r>
          <w:rPr>
            <w:noProof/>
            <w:webHidden/>
          </w:rPr>
          <w:instrText xml:space="preserve"> PAGEREF _Toc155269591 \h </w:instrText>
        </w:r>
        <w:r>
          <w:rPr>
            <w:noProof/>
            <w:webHidden/>
          </w:rPr>
        </w:r>
        <w:r>
          <w:rPr>
            <w:noProof/>
            <w:webHidden/>
          </w:rPr>
          <w:fldChar w:fldCharType="separate"/>
        </w:r>
        <w:r>
          <w:rPr>
            <w:noProof/>
            <w:webHidden/>
          </w:rPr>
          <w:t>57</w:t>
        </w:r>
        <w:r>
          <w:rPr>
            <w:noProof/>
            <w:webHidden/>
          </w:rPr>
          <w:fldChar w:fldCharType="end"/>
        </w:r>
      </w:hyperlink>
    </w:p>
    <w:p w14:paraId="26ED26BD" w14:textId="414D6470" w:rsidR="00983EE2" w:rsidRPr="00983EE2" w:rsidRDefault="00983EE2">
      <w:pPr>
        <w:pStyle w:val="TOC2"/>
        <w:rPr>
          <w:rFonts w:ascii="Calibri" w:hAnsi="Calibri"/>
          <w:noProof/>
          <w:kern w:val="2"/>
          <w:sz w:val="22"/>
          <w:szCs w:val="22"/>
        </w:rPr>
      </w:pPr>
      <w:hyperlink w:anchor="_Toc155269592" w:history="1">
        <w:r w:rsidRPr="00035B11">
          <w:rPr>
            <w:rStyle w:val="Hyperlink"/>
            <w:noProof/>
          </w:rPr>
          <w:t>8.18</w:t>
        </w:r>
        <w:r w:rsidRPr="00983EE2">
          <w:rPr>
            <w:rFonts w:ascii="Calibri" w:hAnsi="Calibri"/>
            <w:noProof/>
            <w:kern w:val="2"/>
            <w:sz w:val="22"/>
            <w:szCs w:val="22"/>
          </w:rPr>
          <w:tab/>
        </w:r>
        <w:r w:rsidRPr="00035B11">
          <w:rPr>
            <w:rStyle w:val="Hyperlink"/>
            <w:noProof/>
          </w:rPr>
          <w:t>Association Class When</w:t>
        </w:r>
        <w:r>
          <w:rPr>
            <w:noProof/>
            <w:webHidden/>
          </w:rPr>
          <w:tab/>
        </w:r>
        <w:r>
          <w:rPr>
            <w:noProof/>
            <w:webHidden/>
          </w:rPr>
          <w:fldChar w:fldCharType="begin"/>
        </w:r>
        <w:r>
          <w:rPr>
            <w:noProof/>
            <w:webHidden/>
          </w:rPr>
          <w:instrText xml:space="preserve"> PAGEREF _Toc155269592 \h </w:instrText>
        </w:r>
        <w:r>
          <w:rPr>
            <w:noProof/>
            <w:webHidden/>
          </w:rPr>
        </w:r>
        <w:r>
          <w:rPr>
            <w:noProof/>
            <w:webHidden/>
          </w:rPr>
          <w:fldChar w:fldCharType="separate"/>
        </w:r>
        <w:r>
          <w:rPr>
            <w:noProof/>
            <w:webHidden/>
          </w:rPr>
          <w:t>57</w:t>
        </w:r>
        <w:r>
          <w:rPr>
            <w:noProof/>
            <w:webHidden/>
          </w:rPr>
          <w:fldChar w:fldCharType="end"/>
        </w:r>
      </w:hyperlink>
    </w:p>
    <w:p w14:paraId="72F3D6FB" w14:textId="1D5E95DB" w:rsidR="00983EE2" w:rsidRPr="00983EE2" w:rsidRDefault="00983EE2">
      <w:pPr>
        <w:pStyle w:val="TOC1"/>
        <w:tabs>
          <w:tab w:val="left" w:pos="1512"/>
        </w:tabs>
        <w:rPr>
          <w:rFonts w:ascii="Calibri" w:hAnsi="Calibri"/>
          <w:noProof/>
          <w:kern w:val="2"/>
          <w:sz w:val="22"/>
          <w:szCs w:val="22"/>
        </w:rPr>
      </w:pPr>
      <w:hyperlink w:anchor="_Toc155269593" w:history="1">
        <w:r w:rsidRPr="00035B11">
          <w:rPr>
            <w:rStyle w:val="Hyperlink"/>
            <w:noProof/>
          </w:rPr>
          <w:t>9</w:t>
        </w:r>
        <w:r w:rsidRPr="00983EE2">
          <w:rPr>
            <w:rFonts w:ascii="Calibri" w:hAnsi="Calibri"/>
            <w:noProof/>
            <w:kern w:val="2"/>
            <w:sz w:val="22"/>
            <w:szCs w:val="22"/>
          </w:rPr>
          <w:tab/>
        </w:r>
        <w:r w:rsidRPr="00035B11">
          <w:rPr>
            <w:rStyle w:val="Hyperlink"/>
            <w:noProof/>
          </w:rPr>
          <w:t>OnticHealthGeneric::Physical Entities</w:t>
        </w:r>
        <w:r>
          <w:rPr>
            <w:noProof/>
            <w:webHidden/>
          </w:rPr>
          <w:tab/>
        </w:r>
        <w:r>
          <w:rPr>
            <w:noProof/>
            <w:webHidden/>
          </w:rPr>
          <w:fldChar w:fldCharType="begin"/>
        </w:r>
        <w:r>
          <w:rPr>
            <w:noProof/>
            <w:webHidden/>
          </w:rPr>
          <w:instrText xml:space="preserve"> PAGEREF _Toc155269593 \h </w:instrText>
        </w:r>
        <w:r>
          <w:rPr>
            <w:noProof/>
            <w:webHidden/>
          </w:rPr>
        </w:r>
        <w:r>
          <w:rPr>
            <w:noProof/>
            <w:webHidden/>
          </w:rPr>
          <w:fldChar w:fldCharType="separate"/>
        </w:r>
        <w:r>
          <w:rPr>
            <w:noProof/>
            <w:webHidden/>
          </w:rPr>
          <w:t>59</w:t>
        </w:r>
        <w:r>
          <w:rPr>
            <w:noProof/>
            <w:webHidden/>
          </w:rPr>
          <w:fldChar w:fldCharType="end"/>
        </w:r>
      </w:hyperlink>
    </w:p>
    <w:p w14:paraId="0F8B4F7A" w14:textId="0A8E3FD2" w:rsidR="00983EE2" w:rsidRPr="00983EE2" w:rsidRDefault="00983EE2">
      <w:pPr>
        <w:pStyle w:val="TOC2"/>
        <w:rPr>
          <w:rFonts w:ascii="Calibri" w:hAnsi="Calibri"/>
          <w:noProof/>
          <w:kern w:val="2"/>
          <w:sz w:val="22"/>
          <w:szCs w:val="22"/>
        </w:rPr>
      </w:pPr>
      <w:hyperlink w:anchor="_Toc155269594" w:history="1">
        <w:r w:rsidRPr="00035B11">
          <w:rPr>
            <w:rStyle w:val="Hyperlink"/>
            <w:noProof/>
          </w:rPr>
          <w:t>9.1</w:t>
        </w:r>
        <w:r w:rsidRPr="00983EE2">
          <w:rPr>
            <w:rFonts w:ascii="Calibri" w:hAnsi="Calibri"/>
            <w:noProof/>
            <w:kern w:val="2"/>
            <w:sz w:val="22"/>
            <w:szCs w:val="22"/>
          </w:rPr>
          <w:tab/>
        </w:r>
        <w:r w:rsidRPr="00035B11">
          <w:rPr>
            <w:rStyle w:val="Hyperlink"/>
            <w:noProof/>
          </w:rPr>
          <w:t>Diagram: Location</w:t>
        </w:r>
        <w:r>
          <w:rPr>
            <w:noProof/>
            <w:webHidden/>
          </w:rPr>
          <w:tab/>
        </w:r>
        <w:r>
          <w:rPr>
            <w:noProof/>
            <w:webHidden/>
          </w:rPr>
          <w:fldChar w:fldCharType="begin"/>
        </w:r>
        <w:r>
          <w:rPr>
            <w:noProof/>
            <w:webHidden/>
          </w:rPr>
          <w:instrText xml:space="preserve"> PAGEREF _Toc155269594 \h </w:instrText>
        </w:r>
        <w:r>
          <w:rPr>
            <w:noProof/>
            <w:webHidden/>
          </w:rPr>
        </w:r>
        <w:r>
          <w:rPr>
            <w:noProof/>
            <w:webHidden/>
          </w:rPr>
          <w:fldChar w:fldCharType="separate"/>
        </w:r>
        <w:r>
          <w:rPr>
            <w:noProof/>
            <w:webHidden/>
          </w:rPr>
          <w:t>59</w:t>
        </w:r>
        <w:r>
          <w:rPr>
            <w:noProof/>
            <w:webHidden/>
          </w:rPr>
          <w:fldChar w:fldCharType="end"/>
        </w:r>
      </w:hyperlink>
    </w:p>
    <w:p w14:paraId="6E74AB32" w14:textId="066B3017" w:rsidR="00983EE2" w:rsidRPr="00983EE2" w:rsidRDefault="00983EE2">
      <w:pPr>
        <w:pStyle w:val="TOC2"/>
        <w:rPr>
          <w:rFonts w:ascii="Calibri" w:hAnsi="Calibri"/>
          <w:noProof/>
          <w:kern w:val="2"/>
          <w:sz w:val="22"/>
          <w:szCs w:val="22"/>
        </w:rPr>
      </w:pPr>
      <w:hyperlink w:anchor="_Toc155269595" w:history="1">
        <w:r w:rsidRPr="00035B11">
          <w:rPr>
            <w:rStyle w:val="Hyperlink"/>
            <w:noProof/>
          </w:rPr>
          <w:t>9.2</w:t>
        </w:r>
        <w:r w:rsidRPr="00983EE2">
          <w:rPr>
            <w:rFonts w:ascii="Calibri" w:hAnsi="Calibri"/>
            <w:noProof/>
            <w:kern w:val="2"/>
            <w:sz w:val="22"/>
            <w:szCs w:val="22"/>
          </w:rPr>
          <w:tab/>
        </w:r>
        <w:r w:rsidRPr="00035B11">
          <w:rPr>
            <w:rStyle w:val="Hyperlink"/>
            <w:noProof/>
          </w:rPr>
          <w:t>Diagram: Location Identification</w:t>
        </w:r>
        <w:r>
          <w:rPr>
            <w:noProof/>
            <w:webHidden/>
          </w:rPr>
          <w:tab/>
        </w:r>
        <w:r>
          <w:rPr>
            <w:noProof/>
            <w:webHidden/>
          </w:rPr>
          <w:fldChar w:fldCharType="begin"/>
        </w:r>
        <w:r>
          <w:rPr>
            <w:noProof/>
            <w:webHidden/>
          </w:rPr>
          <w:instrText xml:space="preserve"> PAGEREF _Toc155269595 \h </w:instrText>
        </w:r>
        <w:r>
          <w:rPr>
            <w:noProof/>
            <w:webHidden/>
          </w:rPr>
        </w:r>
        <w:r>
          <w:rPr>
            <w:noProof/>
            <w:webHidden/>
          </w:rPr>
          <w:fldChar w:fldCharType="separate"/>
        </w:r>
        <w:r>
          <w:rPr>
            <w:noProof/>
            <w:webHidden/>
          </w:rPr>
          <w:t>60</w:t>
        </w:r>
        <w:r>
          <w:rPr>
            <w:noProof/>
            <w:webHidden/>
          </w:rPr>
          <w:fldChar w:fldCharType="end"/>
        </w:r>
      </w:hyperlink>
    </w:p>
    <w:p w14:paraId="0CD89FFE" w14:textId="28CB99B4" w:rsidR="00983EE2" w:rsidRPr="00983EE2" w:rsidRDefault="00983EE2">
      <w:pPr>
        <w:pStyle w:val="TOC2"/>
        <w:rPr>
          <w:rFonts w:ascii="Calibri" w:hAnsi="Calibri"/>
          <w:noProof/>
          <w:kern w:val="2"/>
          <w:sz w:val="22"/>
          <w:szCs w:val="22"/>
        </w:rPr>
      </w:pPr>
      <w:hyperlink w:anchor="_Toc155269596" w:history="1">
        <w:r w:rsidRPr="00035B11">
          <w:rPr>
            <w:rStyle w:val="Hyperlink"/>
            <w:noProof/>
          </w:rPr>
          <w:t>9.3</w:t>
        </w:r>
        <w:r w:rsidRPr="00983EE2">
          <w:rPr>
            <w:rFonts w:ascii="Calibri" w:hAnsi="Calibri"/>
            <w:noProof/>
            <w:kern w:val="2"/>
            <w:sz w:val="22"/>
            <w:szCs w:val="22"/>
          </w:rPr>
          <w:tab/>
        </w:r>
        <w:r w:rsidRPr="00035B11">
          <w:rPr>
            <w:rStyle w:val="Hyperlink"/>
            <w:noProof/>
          </w:rPr>
          <w:t>Diagram: Physical Entities</w:t>
        </w:r>
        <w:r>
          <w:rPr>
            <w:noProof/>
            <w:webHidden/>
          </w:rPr>
          <w:tab/>
        </w:r>
        <w:r>
          <w:rPr>
            <w:noProof/>
            <w:webHidden/>
          </w:rPr>
          <w:fldChar w:fldCharType="begin"/>
        </w:r>
        <w:r>
          <w:rPr>
            <w:noProof/>
            <w:webHidden/>
          </w:rPr>
          <w:instrText xml:space="preserve"> PAGEREF _Toc155269596 \h </w:instrText>
        </w:r>
        <w:r>
          <w:rPr>
            <w:noProof/>
            <w:webHidden/>
          </w:rPr>
        </w:r>
        <w:r>
          <w:rPr>
            <w:noProof/>
            <w:webHidden/>
          </w:rPr>
          <w:fldChar w:fldCharType="separate"/>
        </w:r>
        <w:r>
          <w:rPr>
            <w:noProof/>
            <w:webHidden/>
          </w:rPr>
          <w:t>61</w:t>
        </w:r>
        <w:r>
          <w:rPr>
            <w:noProof/>
            <w:webHidden/>
          </w:rPr>
          <w:fldChar w:fldCharType="end"/>
        </w:r>
      </w:hyperlink>
    </w:p>
    <w:p w14:paraId="6D7E8C71" w14:textId="3FFD631D" w:rsidR="00983EE2" w:rsidRPr="00983EE2" w:rsidRDefault="00983EE2">
      <w:pPr>
        <w:pStyle w:val="TOC2"/>
        <w:rPr>
          <w:rFonts w:ascii="Calibri" w:hAnsi="Calibri"/>
          <w:noProof/>
          <w:kern w:val="2"/>
          <w:sz w:val="22"/>
          <w:szCs w:val="22"/>
        </w:rPr>
      </w:pPr>
      <w:hyperlink w:anchor="_Toc155269597" w:history="1">
        <w:r w:rsidRPr="00035B11">
          <w:rPr>
            <w:rStyle w:val="Hyperlink"/>
            <w:noProof/>
          </w:rPr>
          <w:t>9.4</w:t>
        </w:r>
        <w:r w:rsidRPr="00983EE2">
          <w:rPr>
            <w:rFonts w:ascii="Calibri" w:hAnsi="Calibri"/>
            <w:noProof/>
            <w:kern w:val="2"/>
            <w:sz w:val="22"/>
            <w:szCs w:val="22"/>
          </w:rPr>
          <w:tab/>
        </w:r>
        <w:r w:rsidRPr="00035B11">
          <w:rPr>
            <w:rStyle w:val="Hyperlink"/>
            <w:noProof/>
          </w:rPr>
          <w:t>Diagram: Place</w:t>
        </w:r>
        <w:r>
          <w:rPr>
            <w:noProof/>
            <w:webHidden/>
          </w:rPr>
          <w:tab/>
        </w:r>
        <w:r>
          <w:rPr>
            <w:noProof/>
            <w:webHidden/>
          </w:rPr>
          <w:fldChar w:fldCharType="begin"/>
        </w:r>
        <w:r>
          <w:rPr>
            <w:noProof/>
            <w:webHidden/>
          </w:rPr>
          <w:instrText xml:space="preserve"> PAGEREF _Toc155269597 \h </w:instrText>
        </w:r>
        <w:r>
          <w:rPr>
            <w:noProof/>
            <w:webHidden/>
          </w:rPr>
        </w:r>
        <w:r>
          <w:rPr>
            <w:noProof/>
            <w:webHidden/>
          </w:rPr>
          <w:fldChar w:fldCharType="separate"/>
        </w:r>
        <w:r>
          <w:rPr>
            <w:noProof/>
            <w:webHidden/>
          </w:rPr>
          <w:t>62</w:t>
        </w:r>
        <w:r>
          <w:rPr>
            <w:noProof/>
            <w:webHidden/>
          </w:rPr>
          <w:fldChar w:fldCharType="end"/>
        </w:r>
      </w:hyperlink>
    </w:p>
    <w:p w14:paraId="2ADEBB98" w14:textId="458A90F6" w:rsidR="00983EE2" w:rsidRPr="00983EE2" w:rsidRDefault="00983EE2">
      <w:pPr>
        <w:pStyle w:val="TOC2"/>
        <w:rPr>
          <w:rFonts w:ascii="Calibri" w:hAnsi="Calibri"/>
          <w:noProof/>
          <w:kern w:val="2"/>
          <w:sz w:val="22"/>
          <w:szCs w:val="22"/>
        </w:rPr>
      </w:pPr>
      <w:hyperlink w:anchor="_Toc155269598" w:history="1">
        <w:r w:rsidRPr="00035B11">
          <w:rPr>
            <w:rStyle w:val="Hyperlink"/>
            <w:noProof/>
          </w:rPr>
          <w:t>9.5</w:t>
        </w:r>
        <w:r w:rsidRPr="00983EE2">
          <w:rPr>
            <w:rFonts w:ascii="Calibri" w:hAnsi="Calibri"/>
            <w:noProof/>
            <w:kern w:val="2"/>
            <w:sz w:val="22"/>
            <w:szCs w:val="22"/>
          </w:rPr>
          <w:tab/>
        </w:r>
        <w:r w:rsidRPr="00035B11">
          <w:rPr>
            <w:rStyle w:val="Hyperlink"/>
            <w:noProof/>
          </w:rPr>
          <w:t>Association Address of Location</w:t>
        </w:r>
        <w:r>
          <w:rPr>
            <w:noProof/>
            <w:webHidden/>
          </w:rPr>
          <w:tab/>
        </w:r>
        <w:r>
          <w:rPr>
            <w:noProof/>
            <w:webHidden/>
          </w:rPr>
          <w:fldChar w:fldCharType="begin"/>
        </w:r>
        <w:r>
          <w:rPr>
            <w:noProof/>
            <w:webHidden/>
          </w:rPr>
          <w:instrText xml:space="preserve"> PAGEREF _Toc155269598 \h </w:instrText>
        </w:r>
        <w:r>
          <w:rPr>
            <w:noProof/>
            <w:webHidden/>
          </w:rPr>
        </w:r>
        <w:r>
          <w:rPr>
            <w:noProof/>
            <w:webHidden/>
          </w:rPr>
          <w:fldChar w:fldCharType="separate"/>
        </w:r>
        <w:r>
          <w:rPr>
            <w:noProof/>
            <w:webHidden/>
          </w:rPr>
          <w:t>62</w:t>
        </w:r>
        <w:r>
          <w:rPr>
            <w:noProof/>
            <w:webHidden/>
          </w:rPr>
          <w:fldChar w:fldCharType="end"/>
        </w:r>
      </w:hyperlink>
    </w:p>
    <w:p w14:paraId="3DCF8977" w14:textId="61E66EFC" w:rsidR="00983EE2" w:rsidRPr="00983EE2" w:rsidRDefault="00983EE2">
      <w:pPr>
        <w:pStyle w:val="TOC2"/>
        <w:rPr>
          <w:rFonts w:ascii="Calibri" w:hAnsi="Calibri"/>
          <w:noProof/>
          <w:kern w:val="2"/>
          <w:sz w:val="22"/>
          <w:szCs w:val="22"/>
        </w:rPr>
      </w:pPr>
      <w:hyperlink w:anchor="_Toc155269599" w:history="1">
        <w:r w:rsidRPr="00035B11">
          <w:rPr>
            <w:rStyle w:val="Hyperlink"/>
            <w:noProof/>
          </w:rPr>
          <w:t>9.6</w:t>
        </w:r>
        <w:r w:rsidRPr="00983EE2">
          <w:rPr>
            <w:rFonts w:ascii="Calibri" w:hAnsi="Calibri"/>
            <w:noProof/>
            <w:kern w:val="2"/>
            <w:sz w:val="22"/>
            <w:szCs w:val="22"/>
          </w:rPr>
          <w:tab/>
        </w:r>
        <w:r w:rsidRPr="00035B11">
          <w:rPr>
            <w:rStyle w:val="Hyperlink"/>
            <w:noProof/>
          </w:rPr>
          <w:t>Class Animal</w:t>
        </w:r>
        <w:r>
          <w:rPr>
            <w:noProof/>
            <w:webHidden/>
          </w:rPr>
          <w:tab/>
        </w:r>
        <w:r>
          <w:rPr>
            <w:noProof/>
            <w:webHidden/>
          </w:rPr>
          <w:fldChar w:fldCharType="begin"/>
        </w:r>
        <w:r>
          <w:rPr>
            <w:noProof/>
            <w:webHidden/>
          </w:rPr>
          <w:instrText xml:space="preserve"> PAGEREF _Toc155269599 \h </w:instrText>
        </w:r>
        <w:r>
          <w:rPr>
            <w:noProof/>
            <w:webHidden/>
          </w:rPr>
        </w:r>
        <w:r>
          <w:rPr>
            <w:noProof/>
            <w:webHidden/>
          </w:rPr>
          <w:fldChar w:fldCharType="separate"/>
        </w:r>
        <w:r>
          <w:rPr>
            <w:noProof/>
            <w:webHidden/>
          </w:rPr>
          <w:t>62</w:t>
        </w:r>
        <w:r>
          <w:rPr>
            <w:noProof/>
            <w:webHidden/>
          </w:rPr>
          <w:fldChar w:fldCharType="end"/>
        </w:r>
      </w:hyperlink>
    </w:p>
    <w:p w14:paraId="5DD96C80" w14:textId="27273181" w:rsidR="00983EE2" w:rsidRPr="00983EE2" w:rsidRDefault="00983EE2">
      <w:pPr>
        <w:pStyle w:val="TOC2"/>
        <w:rPr>
          <w:rFonts w:ascii="Calibri" w:hAnsi="Calibri"/>
          <w:noProof/>
          <w:kern w:val="2"/>
          <w:sz w:val="22"/>
          <w:szCs w:val="22"/>
        </w:rPr>
      </w:pPr>
      <w:hyperlink w:anchor="_Toc155269600" w:history="1">
        <w:r w:rsidRPr="00035B11">
          <w:rPr>
            <w:rStyle w:val="Hyperlink"/>
            <w:noProof/>
          </w:rPr>
          <w:t>9.7</w:t>
        </w:r>
        <w:r w:rsidRPr="00983EE2">
          <w:rPr>
            <w:rFonts w:ascii="Calibri" w:hAnsi="Calibri"/>
            <w:noProof/>
            <w:kern w:val="2"/>
            <w:sz w:val="22"/>
            <w:szCs w:val="22"/>
          </w:rPr>
          <w:tab/>
        </w:r>
        <w:r w:rsidRPr="00035B11">
          <w:rPr>
            <w:rStyle w:val="Hyperlink"/>
            <w:noProof/>
          </w:rPr>
          <w:t>Class Conveyance</w:t>
        </w:r>
        <w:r>
          <w:rPr>
            <w:noProof/>
            <w:webHidden/>
          </w:rPr>
          <w:tab/>
        </w:r>
        <w:r>
          <w:rPr>
            <w:noProof/>
            <w:webHidden/>
          </w:rPr>
          <w:fldChar w:fldCharType="begin"/>
        </w:r>
        <w:r>
          <w:rPr>
            <w:noProof/>
            <w:webHidden/>
          </w:rPr>
          <w:instrText xml:space="preserve"> PAGEREF _Toc155269600 \h </w:instrText>
        </w:r>
        <w:r>
          <w:rPr>
            <w:noProof/>
            <w:webHidden/>
          </w:rPr>
        </w:r>
        <w:r>
          <w:rPr>
            <w:noProof/>
            <w:webHidden/>
          </w:rPr>
          <w:fldChar w:fldCharType="separate"/>
        </w:r>
        <w:r>
          <w:rPr>
            <w:noProof/>
            <w:webHidden/>
          </w:rPr>
          <w:t>63</w:t>
        </w:r>
        <w:r>
          <w:rPr>
            <w:noProof/>
            <w:webHidden/>
          </w:rPr>
          <w:fldChar w:fldCharType="end"/>
        </w:r>
      </w:hyperlink>
    </w:p>
    <w:p w14:paraId="79245545" w14:textId="570F8C99" w:rsidR="00983EE2" w:rsidRPr="00983EE2" w:rsidRDefault="00983EE2">
      <w:pPr>
        <w:pStyle w:val="TOC2"/>
        <w:rPr>
          <w:rFonts w:ascii="Calibri" w:hAnsi="Calibri"/>
          <w:noProof/>
          <w:kern w:val="2"/>
          <w:sz w:val="22"/>
          <w:szCs w:val="22"/>
        </w:rPr>
      </w:pPr>
      <w:hyperlink w:anchor="_Toc155269601" w:history="1">
        <w:r w:rsidRPr="00035B11">
          <w:rPr>
            <w:rStyle w:val="Hyperlink"/>
            <w:noProof/>
          </w:rPr>
          <w:t>9.8</w:t>
        </w:r>
        <w:r w:rsidRPr="00983EE2">
          <w:rPr>
            <w:rFonts w:ascii="Calibri" w:hAnsi="Calibri"/>
            <w:noProof/>
            <w:kern w:val="2"/>
            <w:sz w:val="22"/>
            <w:szCs w:val="22"/>
          </w:rPr>
          <w:tab/>
        </w:r>
        <w:r w:rsidRPr="00035B11">
          <w:rPr>
            <w:rStyle w:val="Hyperlink"/>
            <w:noProof/>
          </w:rPr>
          <w:t>Association Coordinate of location</w:t>
        </w:r>
        <w:r>
          <w:rPr>
            <w:noProof/>
            <w:webHidden/>
          </w:rPr>
          <w:tab/>
        </w:r>
        <w:r>
          <w:rPr>
            <w:noProof/>
            <w:webHidden/>
          </w:rPr>
          <w:fldChar w:fldCharType="begin"/>
        </w:r>
        <w:r>
          <w:rPr>
            <w:noProof/>
            <w:webHidden/>
          </w:rPr>
          <w:instrText xml:space="preserve"> PAGEREF _Toc155269601 \h </w:instrText>
        </w:r>
        <w:r>
          <w:rPr>
            <w:noProof/>
            <w:webHidden/>
          </w:rPr>
        </w:r>
        <w:r>
          <w:rPr>
            <w:noProof/>
            <w:webHidden/>
          </w:rPr>
          <w:fldChar w:fldCharType="separate"/>
        </w:r>
        <w:r>
          <w:rPr>
            <w:noProof/>
            <w:webHidden/>
          </w:rPr>
          <w:t>63</w:t>
        </w:r>
        <w:r>
          <w:rPr>
            <w:noProof/>
            <w:webHidden/>
          </w:rPr>
          <w:fldChar w:fldCharType="end"/>
        </w:r>
      </w:hyperlink>
    </w:p>
    <w:p w14:paraId="01E8320E" w14:textId="1739A68F" w:rsidR="00983EE2" w:rsidRPr="00983EE2" w:rsidRDefault="00983EE2">
      <w:pPr>
        <w:pStyle w:val="TOC2"/>
        <w:rPr>
          <w:rFonts w:ascii="Calibri" w:hAnsi="Calibri"/>
          <w:noProof/>
          <w:kern w:val="2"/>
          <w:sz w:val="22"/>
          <w:szCs w:val="22"/>
        </w:rPr>
      </w:pPr>
      <w:hyperlink w:anchor="_Toc155269602" w:history="1">
        <w:r w:rsidRPr="00035B11">
          <w:rPr>
            <w:rStyle w:val="Hyperlink"/>
            <w:noProof/>
          </w:rPr>
          <w:t>9.9</w:t>
        </w:r>
        <w:r w:rsidRPr="00983EE2">
          <w:rPr>
            <w:rFonts w:ascii="Calibri" w:hAnsi="Calibri"/>
            <w:noProof/>
            <w:kern w:val="2"/>
            <w:sz w:val="22"/>
            <w:szCs w:val="22"/>
          </w:rPr>
          <w:tab/>
        </w:r>
        <w:r w:rsidRPr="00035B11">
          <w:rPr>
            <w:rStyle w:val="Hyperlink"/>
            <w:noProof/>
          </w:rPr>
          <w:t>Association Designation of a Location</w:t>
        </w:r>
        <w:r>
          <w:rPr>
            <w:noProof/>
            <w:webHidden/>
          </w:rPr>
          <w:tab/>
        </w:r>
        <w:r>
          <w:rPr>
            <w:noProof/>
            <w:webHidden/>
          </w:rPr>
          <w:fldChar w:fldCharType="begin"/>
        </w:r>
        <w:r>
          <w:rPr>
            <w:noProof/>
            <w:webHidden/>
          </w:rPr>
          <w:instrText xml:space="preserve"> PAGEREF _Toc155269602 \h </w:instrText>
        </w:r>
        <w:r>
          <w:rPr>
            <w:noProof/>
            <w:webHidden/>
          </w:rPr>
        </w:r>
        <w:r>
          <w:rPr>
            <w:noProof/>
            <w:webHidden/>
          </w:rPr>
          <w:fldChar w:fldCharType="separate"/>
        </w:r>
        <w:r>
          <w:rPr>
            <w:noProof/>
            <w:webHidden/>
          </w:rPr>
          <w:t>64</w:t>
        </w:r>
        <w:r>
          <w:rPr>
            <w:noProof/>
            <w:webHidden/>
          </w:rPr>
          <w:fldChar w:fldCharType="end"/>
        </w:r>
      </w:hyperlink>
    </w:p>
    <w:p w14:paraId="43D4EB79" w14:textId="563D1ACC" w:rsidR="00983EE2" w:rsidRPr="00983EE2" w:rsidRDefault="00983EE2">
      <w:pPr>
        <w:pStyle w:val="TOC2"/>
        <w:rPr>
          <w:rFonts w:ascii="Calibri" w:hAnsi="Calibri"/>
          <w:noProof/>
          <w:kern w:val="2"/>
          <w:sz w:val="22"/>
          <w:szCs w:val="22"/>
        </w:rPr>
      </w:pPr>
      <w:hyperlink w:anchor="_Toc155269603" w:history="1">
        <w:r w:rsidRPr="00035B11">
          <w:rPr>
            <w:rStyle w:val="Hyperlink"/>
            <w:noProof/>
          </w:rPr>
          <w:t>9.10</w:t>
        </w:r>
        <w:r w:rsidRPr="00983EE2">
          <w:rPr>
            <w:rFonts w:ascii="Calibri" w:hAnsi="Calibri"/>
            <w:noProof/>
            <w:kern w:val="2"/>
            <w:sz w:val="22"/>
            <w:szCs w:val="22"/>
          </w:rPr>
          <w:tab/>
        </w:r>
        <w:r w:rsidRPr="00035B11">
          <w:rPr>
            <w:rStyle w:val="Hyperlink"/>
            <w:noProof/>
          </w:rPr>
          <w:t>Class Device</w:t>
        </w:r>
        <w:r>
          <w:rPr>
            <w:noProof/>
            <w:webHidden/>
          </w:rPr>
          <w:tab/>
        </w:r>
        <w:r>
          <w:rPr>
            <w:noProof/>
            <w:webHidden/>
          </w:rPr>
          <w:fldChar w:fldCharType="begin"/>
        </w:r>
        <w:r>
          <w:rPr>
            <w:noProof/>
            <w:webHidden/>
          </w:rPr>
          <w:instrText xml:space="preserve"> PAGEREF _Toc155269603 \h </w:instrText>
        </w:r>
        <w:r>
          <w:rPr>
            <w:noProof/>
            <w:webHidden/>
          </w:rPr>
        </w:r>
        <w:r>
          <w:rPr>
            <w:noProof/>
            <w:webHidden/>
          </w:rPr>
          <w:fldChar w:fldCharType="separate"/>
        </w:r>
        <w:r>
          <w:rPr>
            <w:noProof/>
            <w:webHidden/>
          </w:rPr>
          <w:t>64</w:t>
        </w:r>
        <w:r>
          <w:rPr>
            <w:noProof/>
            <w:webHidden/>
          </w:rPr>
          <w:fldChar w:fldCharType="end"/>
        </w:r>
      </w:hyperlink>
    </w:p>
    <w:p w14:paraId="5A5A5720" w14:textId="0B49BC46" w:rsidR="00983EE2" w:rsidRPr="00983EE2" w:rsidRDefault="00983EE2">
      <w:pPr>
        <w:pStyle w:val="TOC2"/>
        <w:rPr>
          <w:rFonts w:ascii="Calibri" w:hAnsi="Calibri"/>
          <w:noProof/>
          <w:kern w:val="2"/>
          <w:sz w:val="22"/>
          <w:szCs w:val="22"/>
        </w:rPr>
      </w:pPr>
      <w:hyperlink w:anchor="_Toc155269604" w:history="1">
        <w:r w:rsidRPr="00035B11">
          <w:rPr>
            <w:rStyle w:val="Hyperlink"/>
            <w:noProof/>
          </w:rPr>
          <w:t>9.11</w:t>
        </w:r>
        <w:r w:rsidRPr="00983EE2">
          <w:rPr>
            <w:rFonts w:ascii="Calibri" w:hAnsi="Calibri"/>
            <w:noProof/>
            <w:kern w:val="2"/>
            <w:sz w:val="22"/>
            <w:szCs w:val="22"/>
          </w:rPr>
          <w:tab/>
        </w:r>
        <w:r w:rsidRPr="00035B11">
          <w:rPr>
            <w:rStyle w:val="Hyperlink"/>
            <w:noProof/>
          </w:rPr>
          <w:t>Class Facility</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_Toc155269604 \h </w:instrText>
        </w:r>
        <w:r>
          <w:rPr>
            <w:noProof/>
            <w:webHidden/>
          </w:rPr>
        </w:r>
        <w:r>
          <w:rPr>
            <w:noProof/>
            <w:webHidden/>
          </w:rPr>
          <w:fldChar w:fldCharType="separate"/>
        </w:r>
        <w:r>
          <w:rPr>
            <w:noProof/>
            <w:webHidden/>
          </w:rPr>
          <w:t>64</w:t>
        </w:r>
        <w:r>
          <w:rPr>
            <w:noProof/>
            <w:webHidden/>
          </w:rPr>
          <w:fldChar w:fldCharType="end"/>
        </w:r>
      </w:hyperlink>
    </w:p>
    <w:p w14:paraId="56CD531F" w14:textId="31CB4F2A" w:rsidR="00983EE2" w:rsidRPr="00983EE2" w:rsidRDefault="00983EE2">
      <w:pPr>
        <w:pStyle w:val="TOC2"/>
        <w:rPr>
          <w:rFonts w:ascii="Calibri" w:hAnsi="Calibri"/>
          <w:noProof/>
          <w:kern w:val="2"/>
          <w:sz w:val="22"/>
          <w:szCs w:val="22"/>
        </w:rPr>
      </w:pPr>
      <w:hyperlink w:anchor="_Toc155269605" w:history="1">
        <w:r w:rsidRPr="00035B11">
          <w:rPr>
            <w:rStyle w:val="Hyperlink"/>
            <w:noProof/>
          </w:rPr>
          <w:t>9.12</w:t>
        </w:r>
        <w:r w:rsidRPr="00983EE2">
          <w:rPr>
            <w:rFonts w:ascii="Calibri" w:hAnsi="Calibri"/>
            <w:noProof/>
            <w:kern w:val="2"/>
            <w:sz w:val="22"/>
            <w:szCs w:val="22"/>
          </w:rPr>
          <w:tab/>
        </w:r>
        <w:r w:rsidRPr="00035B11">
          <w:rPr>
            <w:rStyle w:val="Hyperlink"/>
            <w:noProof/>
          </w:rPr>
          <w:t>Class Item</w:t>
        </w:r>
        <w:r>
          <w:rPr>
            <w:noProof/>
            <w:webHidden/>
          </w:rPr>
          <w:tab/>
        </w:r>
        <w:r>
          <w:rPr>
            <w:noProof/>
            <w:webHidden/>
          </w:rPr>
          <w:fldChar w:fldCharType="begin"/>
        </w:r>
        <w:r>
          <w:rPr>
            <w:noProof/>
            <w:webHidden/>
          </w:rPr>
          <w:instrText xml:space="preserve"> PAGEREF _Toc155269605 \h </w:instrText>
        </w:r>
        <w:r>
          <w:rPr>
            <w:noProof/>
            <w:webHidden/>
          </w:rPr>
        </w:r>
        <w:r>
          <w:rPr>
            <w:noProof/>
            <w:webHidden/>
          </w:rPr>
          <w:fldChar w:fldCharType="separate"/>
        </w:r>
        <w:r>
          <w:rPr>
            <w:noProof/>
            <w:webHidden/>
          </w:rPr>
          <w:t>64</w:t>
        </w:r>
        <w:r>
          <w:rPr>
            <w:noProof/>
            <w:webHidden/>
          </w:rPr>
          <w:fldChar w:fldCharType="end"/>
        </w:r>
      </w:hyperlink>
    </w:p>
    <w:p w14:paraId="1DFAA6B4" w14:textId="1B4BCE12" w:rsidR="00983EE2" w:rsidRPr="00983EE2" w:rsidRDefault="00983EE2">
      <w:pPr>
        <w:pStyle w:val="TOC2"/>
        <w:rPr>
          <w:rFonts w:ascii="Calibri" w:hAnsi="Calibri"/>
          <w:noProof/>
          <w:kern w:val="2"/>
          <w:sz w:val="22"/>
          <w:szCs w:val="22"/>
        </w:rPr>
      </w:pPr>
      <w:hyperlink w:anchor="_Toc155269606" w:history="1">
        <w:r w:rsidRPr="00035B11">
          <w:rPr>
            <w:rStyle w:val="Hyperlink"/>
            <w:noProof/>
          </w:rPr>
          <w:t>9.13</w:t>
        </w:r>
        <w:r w:rsidRPr="00983EE2">
          <w:rPr>
            <w:rFonts w:ascii="Calibri" w:hAnsi="Calibri"/>
            <w:noProof/>
            <w:kern w:val="2"/>
            <w:sz w:val="22"/>
            <w:szCs w:val="22"/>
          </w:rPr>
          <w:tab/>
        </w:r>
        <w:r w:rsidRPr="00035B11">
          <w:rPr>
            <w:rStyle w:val="Hyperlink"/>
            <w:noProof/>
          </w:rPr>
          <w:t>Class Location ID</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_Toc155269606 \h </w:instrText>
        </w:r>
        <w:r>
          <w:rPr>
            <w:noProof/>
            <w:webHidden/>
          </w:rPr>
        </w:r>
        <w:r>
          <w:rPr>
            <w:noProof/>
            <w:webHidden/>
          </w:rPr>
          <w:fldChar w:fldCharType="separate"/>
        </w:r>
        <w:r>
          <w:rPr>
            <w:noProof/>
            <w:webHidden/>
          </w:rPr>
          <w:t>65</w:t>
        </w:r>
        <w:r>
          <w:rPr>
            <w:noProof/>
            <w:webHidden/>
          </w:rPr>
          <w:fldChar w:fldCharType="end"/>
        </w:r>
      </w:hyperlink>
    </w:p>
    <w:p w14:paraId="33DA0415" w14:textId="4ECC8FAD" w:rsidR="00983EE2" w:rsidRPr="00983EE2" w:rsidRDefault="00983EE2">
      <w:pPr>
        <w:pStyle w:val="TOC2"/>
        <w:rPr>
          <w:rFonts w:ascii="Calibri" w:hAnsi="Calibri"/>
          <w:noProof/>
          <w:kern w:val="2"/>
          <w:sz w:val="22"/>
          <w:szCs w:val="22"/>
        </w:rPr>
      </w:pPr>
      <w:hyperlink w:anchor="_Toc155269607" w:history="1">
        <w:r w:rsidRPr="00035B11">
          <w:rPr>
            <w:rStyle w:val="Hyperlink"/>
            <w:noProof/>
          </w:rPr>
          <w:t>9.14</w:t>
        </w:r>
        <w:r w:rsidRPr="00983EE2">
          <w:rPr>
            <w:rFonts w:ascii="Calibri" w:hAnsi="Calibri"/>
            <w:noProof/>
            <w:kern w:val="2"/>
            <w:sz w:val="22"/>
            <w:szCs w:val="22"/>
          </w:rPr>
          <w:tab/>
        </w:r>
        <w:r w:rsidRPr="00035B11">
          <w:rPr>
            <w:rStyle w:val="Hyperlink"/>
            <w:noProof/>
          </w:rPr>
          <w:t>Class Location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_Toc155269607 \h </w:instrText>
        </w:r>
        <w:r>
          <w:rPr>
            <w:noProof/>
            <w:webHidden/>
          </w:rPr>
        </w:r>
        <w:r>
          <w:rPr>
            <w:noProof/>
            <w:webHidden/>
          </w:rPr>
          <w:fldChar w:fldCharType="separate"/>
        </w:r>
        <w:r>
          <w:rPr>
            <w:noProof/>
            <w:webHidden/>
          </w:rPr>
          <w:t>65</w:t>
        </w:r>
        <w:r>
          <w:rPr>
            <w:noProof/>
            <w:webHidden/>
          </w:rPr>
          <w:fldChar w:fldCharType="end"/>
        </w:r>
      </w:hyperlink>
    </w:p>
    <w:p w14:paraId="4DDB786A" w14:textId="7654114E" w:rsidR="00983EE2" w:rsidRPr="00983EE2" w:rsidRDefault="00983EE2">
      <w:pPr>
        <w:pStyle w:val="TOC2"/>
        <w:rPr>
          <w:rFonts w:ascii="Calibri" w:hAnsi="Calibri"/>
          <w:noProof/>
          <w:kern w:val="2"/>
          <w:sz w:val="22"/>
          <w:szCs w:val="22"/>
        </w:rPr>
      </w:pPr>
      <w:hyperlink w:anchor="_Toc155269608" w:history="1">
        <w:r w:rsidRPr="00035B11">
          <w:rPr>
            <w:rStyle w:val="Hyperlink"/>
            <w:noProof/>
          </w:rPr>
          <w:t>9.15</w:t>
        </w:r>
        <w:r w:rsidRPr="00983EE2">
          <w:rPr>
            <w:rFonts w:ascii="Calibri" w:hAnsi="Calibri"/>
            <w:noProof/>
            <w:kern w:val="2"/>
            <w:sz w:val="22"/>
            <w:szCs w:val="22"/>
          </w:rPr>
          <w:tab/>
        </w:r>
        <w:r w:rsidRPr="00035B11">
          <w:rPr>
            <w:rStyle w:val="Hyperlink"/>
            <w:noProof/>
          </w:rPr>
          <w:t>Class Managed Item Identifier</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_Toc155269608 \h </w:instrText>
        </w:r>
        <w:r>
          <w:rPr>
            <w:noProof/>
            <w:webHidden/>
          </w:rPr>
        </w:r>
        <w:r>
          <w:rPr>
            <w:noProof/>
            <w:webHidden/>
          </w:rPr>
          <w:fldChar w:fldCharType="separate"/>
        </w:r>
        <w:r>
          <w:rPr>
            <w:noProof/>
            <w:webHidden/>
          </w:rPr>
          <w:t>65</w:t>
        </w:r>
        <w:r>
          <w:rPr>
            <w:noProof/>
            <w:webHidden/>
          </w:rPr>
          <w:fldChar w:fldCharType="end"/>
        </w:r>
      </w:hyperlink>
    </w:p>
    <w:p w14:paraId="77A74BBA" w14:textId="4806B935" w:rsidR="00983EE2" w:rsidRPr="00983EE2" w:rsidRDefault="00983EE2">
      <w:pPr>
        <w:pStyle w:val="TOC2"/>
        <w:rPr>
          <w:rFonts w:ascii="Calibri" w:hAnsi="Calibri"/>
          <w:noProof/>
          <w:kern w:val="2"/>
          <w:sz w:val="22"/>
          <w:szCs w:val="22"/>
        </w:rPr>
      </w:pPr>
      <w:hyperlink w:anchor="_Toc155269609" w:history="1">
        <w:r w:rsidRPr="00035B11">
          <w:rPr>
            <w:rStyle w:val="Hyperlink"/>
            <w:noProof/>
          </w:rPr>
          <w:t>9.16</w:t>
        </w:r>
        <w:r w:rsidRPr="00983EE2">
          <w:rPr>
            <w:rFonts w:ascii="Calibri" w:hAnsi="Calibri"/>
            <w:noProof/>
            <w:kern w:val="2"/>
            <w:sz w:val="22"/>
            <w:szCs w:val="22"/>
          </w:rPr>
          <w:tab/>
        </w:r>
        <w:r w:rsidRPr="00035B11">
          <w:rPr>
            <w:rStyle w:val="Hyperlink"/>
            <w:noProof/>
          </w:rPr>
          <w:t>Association Class Operating Location</w:t>
        </w:r>
        <w:r>
          <w:rPr>
            <w:noProof/>
            <w:webHidden/>
          </w:rPr>
          <w:tab/>
        </w:r>
        <w:r>
          <w:rPr>
            <w:noProof/>
            <w:webHidden/>
          </w:rPr>
          <w:fldChar w:fldCharType="begin"/>
        </w:r>
        <w:r>
          <w:rPr>
            <w:noProof/>
            <w:webHidden/>
          </w:rPr>
          <w:instrText xml:space="preserve"> PAGEREF _Toc155269609 \h </w:instrText>
        </w:r>
        <w:r>
          <w:rPr>
            <w:noProof/>
            <w:webHidden/>
          </w:rPr>
        </w:r>
        <w:r>
          <w:rPr>
            <w:noProof/>
            <w:webHidden/>
          </w:rPr>
          <w:fldChar w:fldCharType="separate"/>
        </w:r>
        <w:r>
          <w:rPr>
            <w:noProof/>
            <w:webHidden/>
          </w:rPr>
          <w:t>65</w:t>
        </w:r>
        <w:r>
          <w:rPr>
            <w:noProof/>
            <w:webHidden/>
          </w:rPr>
          <w:fldChar w:fldCharType="end"/>
        </w:r>
      </w:hyperlink>
    </w:p>
    <w:p w14:paraId="68111AE0" w14:textId="7E1CF84E" w:rsidR="00983EE2" w:rsidRPr="00983EE2" w:rsidRDefault="00983EE2">
      <w:pPr>
        <w:pStyle w:val="TOC2"/>
        <w:rPr>
          <w:rFonts w:ascii="Calibri" w:hAnsi="Calibri"/>
          <w:noProof/>
          <w:kern w:val="2"/>
          <w:sz w:val="22"/>
          <w:szCs w:val="22"/>
        </w:rPr>
      </w:pPr>
      <w:hyperlink w:anchor="_Toc155269610" w:history="1">
        <w:r w:rsidRPr="00035B11">
          <w:rPr>
            <w:rStyle w:val="Hyperlink"/>
            <w:noProof/>
          </w:rPr>
          <w:t>9.17</w:t>
        </w:r>
        <w:r w:rsidRPr="00983EE2">
          <w:rPr>
            <w:rFonts w:ascii="Calibri" w:hAnsi="Calibri"/>
            <w:noProof/>
            <w:kern w:val="2"/>
            <w:sz w:val="22"/>
            <w:szCs w:val="22"/>
          </w:rPr>
          <w:tab/>
        </w:r>
        <w:r w:rsidRPr="00035B11">
          <w:rPr>
            <w:rStyle w:val="Hyperlink"/>
            <w:noProof/>
          </w:rPr>
          <w:t>Association Class Physical Boundary</w:t>
        </w:r>
        <w:r>
          <w:rPr>
            <w:noProof/>
            <w:webHidden/>
          </w:rPr>
          <w:tab/>
        </w:r>
        <w:r>
          <w:rPr>
            <w:noProof/>
            <w:webHidden/>
          </w:rPr>
          <w:fldChar w:fldCharType="begin"/>
        </w:r>
        <w:r>
          <w:rPr>
            <w:noProof/>
            <w:webHidden/>
          </w:rPr>
          <w:instrText xml:space="preserve"> PAGEREF _Toc155269610 \h </w:instrText>
        </w:r>
        <w:r>
          <w:rPr>
            <w:noProof/>
            <w:webHidden/>
          </w:rPr>
        </w:r>
        <w:r>
          <w:rPr>
            <w:noProof/>
            <w:webHidden/>
          </w:rPr>
          <w:fldChar w:fldCharType="separate"/>
        </w:r>
        <w:r>
          <w:rPr>
            <w:noProof/>
            <w:webHidden/>
          </w:rPr>
          <w:t>66</w:t>
        </w:r>
        <w:r>
          <w:rPr>
            <w:noProof/>
            <w:webHidden/>
          </w:rPr>
          <w:fldChar w:fldCharType="end"/>
        </w:r>
      </w:hyperlink>
    </w:p>
    <w:p w14:paraId="7340EA66" w14:textId="124870E6" w:rsidR="00983EE2" w:rsidRPr="00983EE2" w:rsidRDefault="00983EE2">
      <w:pPr>
        <w:pStyle w:val="TOC2"/>
        <w:rPr>
          <w:rFonts w:ascii="Calibri" w:hAnsi="Calibri"/>
          <w:noProof/>
          <w:kern w:val="2"/>
          <w:sz w:val="22"/>
          <w:szCs w:val="22"/>
        </w:rPr>
      </w:pPr>
      <w:hyperlink w:anchor="_Toc155269611" w:history="1">
        <w:r w:rsidRPr="00035B11">
          <w:rPr>
            <w:rStyle w:val="Hyperlink"/>
            <w:noProof/>
          </w:rPr>
          <w:t>9.18</w:t>
        </w:r>
        <w:r w:rsidRPr="00983EE2">
          <w:rPr>
            <w:rFonts w:ascii="Calibri" w:hAnsi="Calibri"/>
            <w:noProof/>
            <w:kern w:val="2"/>
            <w:sz w:val="22"/>
            <w:szCs w:val="22"/>
          </w:rPr>
          <w:tab/>
        </w:r>
        <w:r w:rsidRPr="00035B11">
          <w:rPr>
            <w:rStyle w:val="Hyperlink"/>
            <w:noProof/>
          </w:rPr>
          <w:t>Class Physical Entity</w:t>
        </w:r>
        <w:r>
          <w:rPr>
            <w:noProof/>
            <w:webHidden/>
          </w:rPr>
          <w:tab/>
        </w:r>
        <w:r>
          <w:rPr>
            <w:noProof/>
            <w:webHidden/>
          </w:rPr>
          <w:fldChar w:fldCharType="begin"/>
        </w:r>
        <w:r>
          <w:rPr>
            <w:noProof/>
            <w:webHidden/>
          </w:rPr>
          <w:instrText xml:space="preserve"> PAGEREF _Toc155269611 \h </w:instrText>
        </w:r>
        <w:r>
          <w:rPr>
            <w:noProof/>
            <w:webHidden/>
          </w:rPr>
        </w:r>
        <w:r>
          <w:rPr>
            <w:noProof/>
            <w:webHidden/>
          </w:rPr>
          <w:fldChar w:fldCharType="separate"/>
        </w:r>
        <w:r>
          <w:rPr>
            <w:noProof/>
            <w:webHidden/>
          </w:rPr>
          <w:t>66</w:t>
        </w:r>
        <w:r>
          <w:rPr>
            <w:noProof/>
            <w:webHidden/>
          </w:rPr>
          <w:fldChar w:fldCharType="end"/>
        </w:r>
      </w:hyperlink>
    </w:p>
    <w:p w14:paraId="1C6D41E5" w14:textId="6EF70EBF" w:rsidR="00983EE2" w:rsidRPr="00983EE2" w:rsidRDefault="00983EE2">
      <w:pPr>
        <w:pStyle w:val="TOC2"/>
        <w:rPr>
          <w:rFonts w:ascii="Calibri" w:hAnsi="Calibri"/>
          <w:noProof/>
          <w:kern w:val="2"/>
          <w:sz w:val="22"/>
          <w:szCs w:val="22"/>
        </w:rPr>
      </w:pPr>
      <w:hyperlink w:anchor="_Toc155269612" w:history="1">
        <w:r w:rsidRPr="00035B11">
          <w:rPr>
            <w:rStyle w:val="Hyperlink"/>
            <w:noProof/>
          </w:rPr>
          <w:t>9.19</w:t>
        </w:r>
        <w:r w:rsidRPr="00983EE2">
          <w:rPr>
            <w:rFonts w:ascii="Calibri" w:hAnsi="Calibri"/>
            <w:noProof/>
            <w:kern w:val="2"/>
            <w:sz w:val="22"/>
            <w:szCs w:val="22"/>
          </w:rPr>
          <w:tab/>
        </w:r>
        <w:r w:rsidRPr="00035B11">
          <w:rPr>
            <w:rStyle w:val="Hyperlink"/>
            <w:noProof/>
          </w:rPr>
          <w:t>Class Physical Feature</w:t>
        </w:r>
        <w:r>
          <w:rPr>
            <w:noProof/>
            <w:webHidden/>
          </w:rPr>
          <w:tab/>
        </w:r>
        <w:r>
          <w:rPr>
            <w:noProof/>
            <w:webHidden/>
          </w:rPr>
          <w:fldChar w:fldCharType="begin"/>
        </w:r>
        <w:r>
          <w:rPr>
            <w:noProof/>
            <w:webHidden/>
          </w:rPr>
          <w:instrText xml:space="preserve"> PAGEREF _Toc155269612 \h </w:instrText>
        </w:r>
        <w:r>
          <w:rPr>
            <w:noProof/>
            <w:webHidden/>
          </w:rPr>
        </w:r>
        <w:r>
          <w:rPr>
            <w:noProof/>
            <w:webHidden/>
          </w:rPr>
          <w:fldChar w:fldCharType="separate"/>
        </w:r>
        <w:r>
          <w:rPr>
            <w:noProof/>
            <w:webHidden/>
          </w:rPr>
          <w:t>67</w:t>
        </w:r>
        <w:r>
          <w:rPr>
            <w:noProof/>
            <w:webHidden/>
          </w:rPr>
          <w:fldChar w:fldCharType="end"/>
        </w:r>
      </w:hyperlink>
    </w:p>
    <w:p w14:paraId="2685A4F7" w14:textId="1B31CC17" w:rsidR="00983EE2" w:rsidRPr="00983EE2" w:rsidRDefault="00983EE2">
      <w:pPr>
        <w:pStyle w:val="TOC2"/>
        <w:rPr>
          <w:rFonts w:ascii="Calibri" w:hAnsi="Calibri"/>
          <w:noProof/>
          <w:kern w:val="2"/>
          <w:sz w:val="22"/>
          <w:szCs w:val="22"/>
        </w:rPr>
      </w:pPr>
      <w:hyperlink w:anchor="_Toc155269613" w:history="1">
        <w:r w:rsidRPr="00035B11">
          <w:rPr>
            <w:rStyle w:val="Hyperlink"/>
            <w:noProof/>
          </w:rPr>
          <w:t>9.20</w:t>
        </w:r>
        <w:r w:rsidRPr="00983EE2">
          <w:rPr>
            <w:rFonts w:ascii="Calibri" w:hAnsi="Calibri"/>
            <w:noProof/>
            <w:kern w:val="2"/>
            <w:sz w:val="22"/>
            <w:szCs w:val="22"/>
          </w:rPr>
          <w:tab/>
        </w:r>
        <w:r w:rsidRPr="00035B11">
          <w:rPr>
            <w:rStyle w:val="Hyperlink"/>
            <w:noProof/>
          </w:rPr>
          <w:t>Class Physical Location</w:t>
        </w:r>
        <w:r>
          <w:rPr>
            <w:noProof/>
            <w:webHidden/>
          </w:rPr>
          <w:tab/>
        </w:r>
        <w:r>
          <w:rPr>
            <w:noProof/>
            <w:webHidden/>
          </w:rPr>
          <w:fldChar w:fldCharType="begin"/>
        </w:r>
        <w:r>
          <w:rPr>
            <w:noProof/>
            <w:webHidden/>
          </w:rPr>
          <w:instrText xml:space="preserve"> PAGEREF _Toc155269613 \h </w:instrText>
        </w:r>
        <w:r>
          <w:rPr>
            <w:noProof/>
            <w:webHidden/>
          </w:rPr>
        </w:r>
        <w:r>
          <w:rPr>
            <w:noProof/>
            <w:webHidden/>
          </w:rPr>
          <w:fldChar w:fldCharType="separate"/>
        </w:r>
        <w:r>
          <w:rPr>
            <w:noProof/>
            <w:webHidden/>
          </w:rPr>
          <w:t>67</w:t>
        </w:r>
        <w:r>
          <w:rPr>
            <w:noProof/>
            <w:webHidden/>
          </w:rPr>
          <w:fldChar w:fldCharType="end"/>
        </w:r>
      </w:hyperlink>
    </w:p>
    <w:p w14:paraId="7016691A" w14:textId="5B606DB8" w:rsidR="00983EE2" w:rsidRPr="00983EE2" w:rsidRDefault="00983EE2">
      <w:pPr>
        <w:pStyle w:val="TOC2"/>
        <w:rPr>
          <w:rFonts w:ascii="Calibri" w:hAnsi="Calibri"/>
          <w:noProof/>
          <w:kern w:val="2"/>
          <w:sz w:val="22"/>
          <w:szCs w:val="22"/>
        </w:rPr>
      </w:pPr>
      <w:hyperlink w:anchor="_Toc155269614" w:history="1">
        <w:r w:rsidRPr="00035B11">
          <w:rPr>
            <w:rStyle w:val="Hyperlink"/>
            <w:noProof/>
          </w:rPr>
          <w:t>9.21</w:t>
        </w:r>
        <w:r w:rsidRPr="00983EE2">
          <w:rPr>
            <w:rFonts w:ascii="Calibri" w:hAnsi="Calibri"/>
            <w:noProof/>
            <w:kern w:val="2"/>
            <w:sz w:val="22"/>
            <w:szCs w:val="22"/>
          </w:rPr>
          <w:tab/>
        </w:r>
        <w:r w:rsidRPr="00035B11">
          <w:rPr>
            <w:rStyle w:val="Hyperlink"/>
            <w:noProof/>
          </w:rPr>
          <w:t>Class Physical Point</w:t>
        </w:r>
        <w:r>
          <w:rPr>
            <w:noProof/>
            <w:webHidden/>
          </w:rPr>
          <w:tab/>
        </w:r>
        <w:r>
          <w:rPr>
            <w:noProof/>
            <w:webHidden/>
          </w:rPr>
          <w:fldChar w:fldCharType="begin"/>
        </w:r>
        <w:r>
          <w:rPr>
            <w:noProof/>
            <w:webHidden/>
          </w:rPr>
          <w:instrText xml:space="preserve"> PAGEREF _Toc155269614 \h </w:instrText>
        </w:r>
        <w:r>
          <w:rPr>
            <w:noProof/>
            <w:webHidden/>
          </w:rPr>
        </w:r>
        <w:r>
          <w:rPr>
            <w:noProof/>
            <w:webHidden/>
          </w:rPr>
          <w:fldChar w:fldCharType="separate"/>
        </w:r>
        <w:r>
          <w:rPr>
            <w:noProof/>
            <w:webHidden/>
          </w:rPr>
          <w:t>67</w:t>
        </w:r>
        <w:r>
          <w:rPr>
            <w:noProof/>
            <w:webHidden/>
          </w:rPr>
          <w:fldChar w:fldCharType="end"/>
        </w:r>
      </w:hyperlink>
    </w:p>
    <w:p w14:paraId="26CAEE54" w14:textId="7EA86F35" w:rsidR="00983EE2" w:rsidRPr="00983EE2" w:rsidRDefault="00983EE2">
      <w:pPr>
        <w:pStyle w:val="TOC2"/>
        <w:rPr>
          <w:rFonts w:ascii="Calibri" w:hAnsi="Calibri"/>
          <w:noProof/>
          <w:kern w:val="2"/>
          <w:sz w:val="22"/>
          <w:szCs w:val="22"/>
        </w:rPr>
      </w:pPr>
      <w:hyperlink w:anchor="_Toc155269615" w:history="1">
        <w:r w:rsidRPr="00035B11">
          <w:rPr>
            <w:rStyle w:val="Hyperlink"/>
            <w:noProof/>
          </w:rPr>
          <w:t>9.22</w:t>
        </w:r>
        <w:r w:rsidRPr="00983EE2">
          <w:rPr>
            <w:rFonts w:ascii="Calibri" w:hAnsi="Calibri"/>
            <w:noProof/>
            <w:kern w:val="2"/>
            <w:sz w:val="22"/>
            <w:szCs w:val="22"/>
          </w:rPr>
          <w:tab/>
        </w:r>
        <w:r w:rsidRPr="00035B11">
          <w:rPr>
            <w:rStyle w:val="Hyperlink"/>
            <w:noProof/>
          </w:rPr>
          <w:t>Class Physical Tool</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_Toc155269615 \h </w:instrText>
        </w:r>
        <w:r>
          <w:rPr>
            <w:noProof/>
            <w:webHidden/>
          </w:rPr>
        </w:r>
        <w:r>
          <w:rPr>
            <w:noProof/>
            <w:webHidden/>
          </w:rPr>
          <w:fldChar w:fldCharType="separate"/>
        </w:r>
        <w:r>
          <w:rPr>
            <w:noProof/>
            <w:webHidden/>
          </w:rPr>
          <w:t>67</w:t>
        </w:r>
        <w:r>
          <w:rPr>
            <w:noProof/>
            <w:webHidden/>
          </w:rPr>
          <w:fldChar w:fldCharType="end"/>
        </w:r>
      </w:hyperlink>
    </w:p>
    <w:p w14:paraId="5225C4F0" w14:textId="44F3352C" w:rsidR="00983EE2" w:rsidRPr="00983EE2" w:rsidRDefault="00983EE2">
      <w:pPr>
        <w:pStyle w:val="TOC2"/>
        <w:rPr>
          <w:rFonts w:ascii="Calibri" w:hAnsi="Calibri"/>
          <w:noProof/>
          <w:kern w:val="2"/>
          <w:sz w:val="22"/>
          <w:szCs w:val="22"/>
        </w:rPr>
      </w:pPr>
      <w:hyperlink w:anchor="_Toc155269616" w:history="1">
        <w:r w:rsidRPr="00035B11">
          <w:rPr>
            <w:rStyle w:val="Hyperlink"/>
            <w:noProof/>
          </w:rPr>
          <w:t>9.23</w:t>
        </w:r>
        <w:r w:rsidRPr="00983EE2">
          <w:rPr>
            <w:rFonts w:ascii="Calibri" w:hAnsi="Calibri"/>
            <w:noProof/>
            <w:kern w:val="2"/>
            <w:sz w:val="22"/>
            <w:szCs w:val="22"/>
          </w:rPr>
          <w:tab/>
        </w:r>
        <w:r w:rsidRPr="00035B11">
          <w:rPr>
            <w:rStyle w:val="Hyperlink"/>
            <w:noProof/>
          </w:rPr>
          <w:t>Class Place</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_Toc155269616 \h </w:instrText>
        </w:r>
        <w:r>
          <w:rPr>
            <w:noProof/>
            <w:webHidden/>
          </w:rPr>
        </w:r>
        <w:r>
          <w:rPr>
            <w:noProof/>
            <w:webHidden/>
          </w:rPr>
          <w:fldChar w:fldCharType="separate"/>
        </w:r>
        <w:r>
          <w:rPr>
            <w:noProof/>
            <w:webHidden/>
          </w:rPr>
          <w:t>67</w:t>
        </w:r>
        <w:r>
          <w:rPr>
            <w:noProof/>
            <w:webHidden/>
          </w:rPr>
          <w:fldChar w:fldCharType="end"/>
        </w:r>
      </w:hyperlink>
    </w:p>
    <w:p w14:paraId="0E00FC6A" w14:textId="2F742451" w:rsidR="00983EE2" w:rsidRPr="00983EE2" w:rsidRDefault="00983EE2">
      <w:pPr>
        <w:pStyle w:val="TOC2"/>
        <w:rPr>
          <w:rFonts w:ascii="Calibri" w:hAnsi="Calibri"/>
          <w:noProof/>
          <w:kern w:val="2"/>
          <w:sz w:val="22"/>
          <w:szCs w:val="22"/>
        </w:rPr>
      </w:pPr>
      <w:hyperlink w:anchor="_Toc155269617" w:history="1">
        <w:r w:rsidRPr="00035B11">
          <w:rPr>
            <w:rStyle w:val="Hyperlink"/>
            <w:noProof/>
          </w:rPr>
          <w:t>9.24</w:t>
        </w:r>
        <w:r w:rsidRPr="00983EE2">
          <w:rPr>
            <w:rFonts w:ascii="Calibri" w:hAnsi="Calibri"/>
            <w:noProof/>
            <w:kern w:val="2"/>
            <w:sz w:val="22"/>
            <w:szCs w:val="22"/>
          </w:rPr>
          <w:tab/>
        </w:r>
        <w:r w:rsidRPr="00035B11">
          <w:rPr>
            <w:rStyle w:val="Hyperlink"/>
            <w:noProof/>
          </w:rPr>
          <w:t>Association Class Place of Occurrance</w:t>
        </w:r>
        <w:r>
          <w:rPr>
            <w:noProof/>
            <w:webHidden/>
          </w:rPr>
          <w:tab/>
        </w:r>
        <w:r>
          <w:rPr>
            <w:noProof/>
            <w:webHidden/>
          </w:rPr>
          <w:fldChar w:fldCharType="begin"/>
        </w:r>
        <w:r>
          <w:rPr>
            <w:noProof/>
            <w:webHidden/>
          </w:rPr>
          <w:instrText xml:space="preserve"> PAGEREF _Toc155269617 \h </w:instrText>
        </w:r>
        <w:r>
          <w:rPr>
            <w:noProof/>
            <w:webHidden/>
          </w:rPr>
        </w:r>
        <w:r>
          <w:rPr>
            <w:noProof/>
            <w:webHidden/>
          </w:rPr>
          <w:fldChar w:fldCharType="separate"/>
        </w:r>
        <w:r>
          <w:rPr>
            <w:noProof/>
            <w:webHidden/>
          </w:rPr>
          <w:t>67</w:t>
        </w:r>
        <w:r>
          <w:rPr>
            <w:noProof/>
            <w:webHidden/>
          </w:rPr>
          <w:fldChar w:fldCharType="end"/>
        </w:r>
      </w:hyperlink>
    </w:p>
    <w:p w14:paraId="56E01E16" w14:textId="4A47CE1F" w:rsidR="00983EE2" w:rsidRPr="00983EE2" w:rsidRDefault="00983EE2">
      <w:pPr>
        <w:pStyle w:val="TOC2"/>
        <w:rPr>
          <w:rFonts w:ascii="Calibri" w:hAnsi="Calibri"/>
          <w:noProof/>
          <w:kern w:val="2"/>
          <w:sz w:val="22"/>
          <w:szCs w:val="22"/>
        </w:rPr>
      </w:pPr>
      <w:hyperlink w:anchor="_Toc155269618" w:history="1">
        <w:r w:rsidRPr="00035B11">
          <w:rPr>
            <w:rStyle w:val="Hyperlink"/>
            <w:noProof/>
          </w:rPr>
          <w:t>9.25</w:t>
        </w:r>
        <w:r w:rsidRPr="00983EE2">
          <w:rPr>
            <w:rFonts w:ascii="Calibri" w:hAnsi="Calibri"/>
            <w:noProof/>
            <w:kern w:val="2"/>
            <w:sz w:val="22"/>
            <w:szCs w:val="22"/>
          </w:rPr>
          <w:tab/>
        </w:r>
        <w:r w:rsidRPr="00035B11">
          <w:rPr>
            <w:rStyle w:val="Hyperlink"/>
            <w:noProof/>
          </w:rPr>
          <w:t>Class Point On Earth</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_Toc155269618 \h </w:instrText>
        </w:r>
        <w:r>
          <w:rPr>
            <w:noProof/>
            <w:webHidden/>
          </w:rPr>
        </w:r>
        <w:r>
          <w:rPr>
            <w:noProof/>
            <w:webHidden/>
          </w:rPr>
          <w:fldChar w:fldCharType="separate"/>
        </w:r>
        <w:r>
          <w:rPr>
            <w:noProof/>
            <w:webHidden/>
          </w:rPr>
          <w:t>68</w:t>
        </w:r>
        <w:r>
          <w:rPr>
            <w:noProof/>
            <w:webHidden/>
          </w:rPr>
          <w:fldChar w:fldCharType="end"/>
        </w:r>
      </w:hyperlink>
    </w:p>
    <w:p w14:paraId="6EEF18F1" w14:textId="00F0B58A" w:rsidR="00983EE2" w:rsidRPr="00983EE2" w:rsidRDefault="00983EE2">
      <w:pPr>
        <w:pStyle w:val="TOC2"/>
        <w:rPr>
          <w:rFonts w:ascii="Calibri" w:hAnsi="Calibri"/>
          <w:noProof/>
          <w:kern w:val="2"/>
          <w:sz w:val="22"/>
          <w:szCs w:val="22"/>
        </w:rPr>
      </w:pPr>
      <w:hyperlink w:anchor="_Toc155269619" w:history="1">
        <w:r w:rsidRPr="00035B11">
          <w:rPr>
            <w:rStyle w:val="Hyperlink"/>
            <w:noProof/>
          </w:rPr>
          <w:t>9.26</w:t>
        </w:r>
        <w:r w:rsidRPr="00983EE2">
          <w:rPr>
            <w:rFonts w:ascii="Calibri" w:hAnsi="Calibri"/>
            <w:noProof/>
            <w:kern w:val="2"/>
            <w:sz w:val="22"/>
            <w:szCs w:val="22"/>
          </w:rPr>
          <w:tab/>
        </w:r>
        <w:r w:rsidRPr="00035B11">
          <w:rPr>
            <w:rStyle w:val="Hyperlink"/>
            <w:noProof/>
          </w:rPr>
          <w:t>Association Reference Point</w:t>
        </w:r>
        <w:r>
          <w:rPr>
            <w:noProof/>
            <w:webHidden/>
          </w:rPr>
          <w:tab/>
        </w:r>
        <w:r>
          <w:rPr>
            <w:noProof/>
            <w:webHidden/>
          </w:rPr>
          <w:fldChar w:fldCharType="begin"/>
        </w:r>
        <w:r>
          <w:rPr>
            <w:noProof/>
            <w:webHidden/>
          </w:rPr>
          <w:instrText xml:space="preserve"> PAGEREF _Toc155269619 \h </w:instrText>
        </w:r>
        <w:r>
          <w:rPr>
            <w:noProof/>
            <w:webHidden/>
          </w:rPr>
        </w:r>
        <w:r>
          <w:rPr>
            <w:noProof/>
            <w:webHidden/>
          </w:rPr>
          <w:fldChar w:fldCharType="separate"/>
        </w:r>
        <w:r>
          <w:rPr>
            <w:noProof/>
            <w:webHidden/>
          </w:rPr>
          <w:t>68</w:t>
        </w:r>
        <w:r>
          <w:rPr>
            <w:noProof/>
            <w:webHidden/>
          </w:rPr>
          <w:fldChar w:fldCharType="end"/>
        </w:r>
      </w:hyperlink>
    </w:p>
    <w:p w14:paraId="659CC56B" w14:textId="4EC85611" w:rsidR="00983EE2" w:rsidRPr="00983EE2" w:rsidRDefault="00983EE2">
      <w:pPr>
        <w:pStyle w:val="TOC2"/>
        <w:rPr>
          <w:rFonts w:ascii="Calibri" w:hAnsi="Calibri"/>
          <w:noProof/>
          <w:kern w:val="2"/>
          <w:sz w:val="22"/>
          <w:szCs w:val="22"/>
        </w:rPr>
      </w:pPr>
      <w:hyperlink w:anchor="_Toc155269620" w:history="1">
        <w:r w:rsidRPr="00035B11">
          <w:rPr>
            <w:rStyle w:val="Hyperlink"/>
            <w:noProof/>
          </w:rPr>
          <w:t>9.27</w:t>
        </w:r>
        <w:r w:rsidRPr="00983EE2">
          <w:rPr>
            <w:rFonts w:ascii="Calibri" w:hAnsi="Calibri"/>
            <w:noProof/>
            <w:kern w:val="2"/>
            <w:sz w:val="22"/>
            <w:szCs w:val="22"/>
          </w:rPr>
          <w:tab/>
        </w:r>
        <w:r w:rsidRPr="00035B11">
          <w:rPr>
            <w:rStyle w:val="Hyperlink"/>
            <w:noProof/>
          </w:rPr>
          <w:t>Class Relative Coordinate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_Toc155269620 \h </w:instrText>
        </w:r>
        <w:r>
          <w:rPr>
            <w:noProof/>
            <w:webHidden/>
          </w:rPr>
        </w:r>
        <w:r>
          <w:rPr>
            <w:noProof/>
            <w:webHidden/>
          </w:rPr>
          <w:fldChar w:fldCharType="separate"/>
        </w:r>
        <w:r>
          <w:rPr>
            <w:noProof/>
            <w:webHidden/>
          </w:rPr>
          <w:t>68</w:t>
        </w:r>
        <w:r>
          <w:rPr>
            <w:noProof/>
            <w:webHidden/>
          </w:rPr>
          <w:fldChar w:fldCharType="end"/>
        </w:r>
      </w:hyperlink>
    </w:p>
    <w:p w14:paraId="4A4E7B0E" w14:textId="406705BC" w:rsidR="00983EE2" w:rsidRPr="00983EE2" w:rsidRDefault="00983EE2">
      <w:pPr>
        <w:pStyle w:val="TOC2"/>
        <w:rPr>
          <w:rFonts w:ascii="Calibri" w:hAnsi="Calibri"/>
          <w:noProof/>
          <w:kern w:val="2"/>
          <w:sz w:val="22"/>
          <w:szCs w:val="22"/>
        </w:rPr>
      </w:pPr>
      <w:hyperlink w:anchor="_Toc155269621" w:history="1">
        <w:r w:rsidRPr="00035B11">
          <w:rPr>
            <w:rStyle w:val="Hyperlink"/>
            <w:noProof/>
          </w:rPr>
          <w:t>9.28</w:t>
        </w:r>
        <w:r w:rsidRPr="00983EE2">
          <w:rPr>
            <w:rFonts w:ascii="Calibri" w:hAnsi="Calibri"/>
            <w:noProof/>
            <w:kern w:val="2"/>
            <w:sz w:val="22"/>
            <w:szCs w:val="22"/>
          </w:rPr>
          <w:tab/>
        </w:r>
        <w:r w:rsidRPr="00035B11">
          <w:rPr>
            <w:rStyle w:val="Hyperlink"/>
            <w:noProof/>
          </w:rPr>
          <w:t>Class Residence</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_Toc155269621 \h </w:instrText>
        </w:r>
        <w:r>
          <w:rPr>
            <w:noProof/>
            <w:webHidden/>
          </w:rPr>
        </w:r>
        <w:r>
          <w:rPr>
            <w:noProof/>
            <w:webHidden/>
          </w:rPr>
          <w:fldChar w:fldCharType="separate"/>
        </w:r>
        <w:r>
          <w:rPr>
            <w:noProof/>
            <w:webHidden/>
          </w:rPr>
          <w:t>69</w:t>
        </w:r>
        <w:r>
          <w:rPr>
            <w:noProof/>
            <w:webHidden/>
          </w:rPr>
          <w:fldChar w:fldCharType="end"/>
        </w:r>
      </w:hyperlink>
    </w:p>
    <w:p w14:paraId="3FD3921E" w14:textId="32209557" w:rsidR="00983EE2" w:rsidRPr="00983EE2" w:rsidRDefault="00983EE2">
      <w:pPr>
        <w:pStyle w:val="TOC2"/>
        <w:rPr>
          <w:rFonts w:ascii="Calibri" w:hAnsi="Calibri"/>
          <w:noProof/>
          <w:kern w:val="2"/>
          <w:sz w:val="22"/>
          <w:szCs w:val="22"/>
        </w:rPr>
      </w:pPr>
      <w:hyperlink w:anchor="_Toc155269622" w:history="1">
        <w:r w:rsidRPr="00035B11">
          <w:rPr>
            <w:rStyle w:val="Hyperlink"/>
            <w:noProof/>
          </w:rPr>
          <w:t>9.29</w:t>
        </w:r>
        <w:r w:rsidRPr="00983EE2">
          <w:rPr>
            <w:rFonts w:ascii="Calibri" w:hAnsi="Calibri"/>
            <w:noProof/>
            <w:kern w:val="2"/>
            <w:sz w:val="22"/>
            <w:szCs w:val="22"/>
          </w:rPr>
          <w:tab/>
        </w:r>
        <w:r w:rsidRPr="00035B11">
          <w:rPr>
            <w:rStyle w:val="Hyperlink"/>
            <w:noProof/>
          </w:rPr>
          <w:t>Class Spacial Coordinate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_Toc155269622 \h </w:instrText>
        </w:r>
        <w:r>
          <w:rPr>
            <w:noProof/>
            <w:webHidden/>
          </w:rPr>
        </w:r>
        <w:r>
          <w:rPr>
            <w:noProof/>
            <w:webHidden/>
          </w:rPr>
          <w:fldChar w:fldCharType="separate"/>
        </w:r>
        <w:r>
          <w:rPr>
            <w:noProof/>
            <w:webHidden/>
          </w:rPr>
          <w:t>69</w:t>
        </w:r>
        <w:r>
          <w:rPr>
            <w:noProof/>
            <w:webHidden/>
          </w:rPr>
          <w:fldChar w:fldCharType="end"/>
        </w:r>
      </w:hyperlink>
    </w:p>
    <w:p w14:paraId="32994E0F" w14:textId="3D297A40" w:rsidR="00983EE2" w:rsidRPr="00983EE2" w:rsidRDefault="00983EE2">
      <w:pPr>
        <w:pStyle w:val="TOC2"/>
        <w:rPr>
          <w:rFonts w:ascii="Calibri" w:hAnsi="Calibri"/>
          <w:noProof/>
          <w:kern w:val="2"/>
          <w:sz w:val="22"/>
          <w:szCs w:val="22"/>
        </w:rPr>
      </w:pPr>
      <w:hyperlink w:anchor="_Toc155269623" w:history="1">
        <w:r w:rsidRPr="00035B11">
          <w:rPr>
            <w:rStyle w:val="Hyperlink"/>
            <w:noProof/>
          </w:rPr>
          <w:t>9.30</w:t>
        </w:r>
        <w:r w:rsidRPr="00983EE2">
          <w:rPr>
            <w:rFonts w:ascii="Calibri" w:hAnsi="Calibri"/>
            <w:noProof/>
            <w:kern w:val="2"/>
            <w:sz w:val="22"/>
            <w:szCs w:val="22"/>
          </w:rPr>
          <w:tab/>
        </w:r>
        <w:r w:rsidRPr="00035B11">
          <w:rPr>
            <w:rStyle w:val="Hyperlink"/>
            <w:noProof/>
          </w:rPr>
          <w:t>Class Spatial Entity</w:t>
        </w:r>
        <w:r>
          <w:rPr>
            <w:noProof/>
            <w:webHidden/>
          </w:rPr>
          <w:tab/>
        </w:r>
        <w:r>
          <w:rPr>
            <w:noProof/>
            <w:webHidden/>
          </w:rPr>
          <w:fldChar w:fldCharType="begin"/>
        </w:r>
        <w:r>
          <w:rPr>
            <w:noProof/>
            <w:webHidden/>
          </w:rPr>
          <w:instrText xml:space="preserve"> PAGEREF _Toc155269623 \h </w:instrText>
        </w:r>
        <w:r>
          <w:rPr>
            <w:noProof/>
            <w:webHidden/>
          </w:rPr>
        </w:r>
        <w:r>
          <w:rPr>
            <w:noProof/>
            <w:webHidden/>
          </w:rPr>
          <w:fldChar w:fldCharType="separate"/>
        </w:r>
        <w:r>
          <w:rPr>
            <w:noProof/>
            <w:webHidden/>
          </w:rPr>
          <w:t>69</w:t>
        </w:r>
        <w:r>
          <w:rPr>
            <w:noProof/>
            <w:webHidden/>
          </w:rPr>
          <w:fldChar w:fldCharType="end"/>
        </w:r>
      </w:hyperlink>
    </w:p>
    <w:p w14:paraId="3E546207" w14:textId="38318555" w:rsidR="00983EE2" w:rsidRPr="00983EE2" w:rsidRDefault="00983EE2">
      <w:pPr>
        <w:pStyle w:val="TOC2"/>
        <w:rPr>
          <w:rFonts w:ascii="Calibri" w:hAnsi="Calibri"/>
          <w:noProof/>
          <w:kern w:val="2"/>
          <w:sz w:val="22"/>
          <w:szCs w:val="22"/>
        </w:rPr>
      </w:pPr>
      <w:hyperlink w:anchor="_Toc155269624" w:history="1">
        <w:r w:rsidRPr="00035B11">
          <w:rPr>
            <w:rStyle w:val="Hyperlink"/>
            <w:noProof/>
          </w:rPr>
          <w:t>9.31</w:t>
        </w:r>
        <w:r w:rsidRPr="00983EE2">
          <w:rPr>
            <w:rFonts w:ascii="Calibri" w:hAnsi="Calibri"/>
            <w:noProof/>
            <w:kern w:val="2"/>
            <w:sz w:val="22"/>
            <w:szCs w:val="22"/>
          </w:rPr>
          <w:tab/>
        </w:r>
        <w:r w:rsidRPr="00035B11">
          <w:rPr>
            <w:rStyle w:val="Hyperlink"/>
            <w:noProof/>
          </w:rPr>
          <w:t>Class Telecommunication Device</w:t>
        </w:r>
        <w:r>
          <w:rPr>
            <w:noProof/>
            <w:webHidden/>
          </w:rPr>
          <w:tab/>
        </w:r>
        <w:r>
          <w:rPr>
            <w:noProof/>
            <w:webHidden/>
          </w:rPr>
          <w:fldChar w:fldCharType="begin"/>
        </w:r>
        <w:r>
          <w:rPr>
            <w:noProof/>
            <w:webHidden/>
          </w:rPr>
          <w:instrText xml:space="preserve"> PAGEREF _Toc155269624 \h </w:instrText>
        </w:r>
        <w:r>
          <w:rPr>
            <w:noProof/>
            <w:webHidden/>
          </w:rPr>
        </w:r>
        <w:r>
          <w:rPr>
            <w:noProof/>
            <w:webHidden/>
          </w:rPr>
          <w:fldChar w:fldCharType="separate"/>
        </w:r>
        <w:r>
          <w:rPr>
            <w:noProof/>
            <w:webHidden/>
          </w:rPr>
          <w:t>70</w:t>
        </w:r>
        <w:r>
          <w:rPr>
            <w:noProof/>
            <w:webHidden/>
          </w:rPr>
          <w:fldChar w:fldCharType="end"/>
        </w:r>
      </w:hyperlink>
    </w:p>
    <w:p w14:paraId="46417272" w14:textId="143CF2A6" w:rsidR="00983EE2" w:rsidRPr="00983EE2" w:rsidRDefault="00983EE2">
      <w:pPr>
        <w:pStyle w:val="TOC2"/>
        <w:rPr>
          <w:rFonts w:ascii="Calibri" w:hAnsi="Calibri"/>
          <w:noProof/>
          <w:kern w:val="2"/>
          <w:sz w:val="22"/>
          <w:szCs w:val="22"/>
        </w:rPr>
      </w:pPr>
      <w:hyperlink w:anchor="_Toc155269625" w:history="1">
        <w:r w:rsidRPr="00035B11">
          <w:rPr>
            <w:rStyle w:val="Hyperlink"/>
            <w:noProof/>
          </w:rPr>
          <w:t>9.32</w:t>
        </w:r>
        <w:r w:rsidRPr="00983EE2">
          <w:rPr>
            <w:rFonts w:ascii="Calibri" w:hAnsi="Calibri"/>
            <w:noProof/>
            <w:kern w:val="2"/>
            <w:sz w:val="22"/>
            <w:szCs w:val="22"/>
          </w:rPr>
          <w:tab/>
        </w:r>
        <w:r w:rsidRPr="00035B11">
          <w:rPr>
            <w:rStyle w:val="Hyperlink"/>
            <w:noProof/>
          </w:rPr>
          <w:t>Association Topological Region</w:t>
        </w:r>
        <w:r>
          <w:rPr>
            <w:noProof/>
            <w:webHidden/>
          </w:rPr>
          <w:tab/>
        </w:r>
        <w:r>
          <w:rPr>
            <w:noProof/>
            <w:webHidden/>
          </w:rPr>
          <w:fldChar w:fldCharType="begin"/>
        </w:r>
        <w:r>
          <w:rPr>
            <w:noProof/>
            <w:webHidden/>
          </w:rPr>
          <w:instrText xml:space="preserve"> PAGEREF _Toc155269625 \h </w:instrText>
        </w:r>
        <w:r>
          <w:rPr>
            <w:noProof/>
            <w:webHidden/>
          </w:rPr>
        </w:r>
        <w:r>
          <w:rPr>
            <w:noProof/>
            <w:webHidden/>
          </w:rPr>
          <w:fldChar w:fldCharType="separate"/>
        </w:r>
        <w:r>
          <w:rPr>
            <w:noProof/>
            <w:webHidden/>
          </w:rPr>
          <w:t>70</w:t>
        </w:r>
        <w:r>
          <w:rPr>
            <w:noProof/>
            <w:webHidden/>
          </w:rPr>
          <w:fldChar w:fldCharType="end"/>
        </w:r>
      </w:hyperlink>
    </w:p>
    <w:p w14:paraId="57D05954" w14:textId="08344970" w:rsidR="00983EE2" w:rsidRPr="00983EE2" w:rsidRDefault="00983EE2">
      <w:pPr>
        <w:pStyle w:val="TOC2"/>
        <w:rPr>
          <w:rFonts w:ascii="Calibri" w:hAnsi="Calibri"/>
          <w:noProof/>
          <w:kern w:val="2"/>
          <w:sz w:val="22"/>
          <w:szCs w:val="22"/>
        </w:rPr>
      </w:pPr>
      <w:hyperlink w:anchor="_Toc155269626" w:history="1">
        <w:r w:rsidRPr="00035B11">
          <w:rPr>
            <w:rStyle w:val="Hyperlink"/>
            <w:noProof/>
          </w:rPr>
          <w:t>9.33</w:t>
        </w:r>
        <w:r w:rsidRPr="00983EE2">
          <w:rPr>
            <w:rFonts w:ascii="Calibri" w:hAnsi="Calibri"/>
            <w:noProof/>
            <w:kern w:val="2"/>
            <w:sz w:val="22"/>
            <w:szCs w:val="22"/>
          </w:rPr>
          <w:tab/>
        </w:r>
        <w:r w:rsidRPr="00035B11">
          <w:rPr>
            <w:rStyle w:val="Hyperlink"/>
            <w:noProof/>
          </w:rPr>
          <w:t>Class Topology</w:t>
        </w:r>
        <w:r>
          <w:rPr>
            <w:noProof/>
            <w:webHidden/>
          </w:rPr>
          <w:tab/>
        </w:r>
        <w:r>
          <w:rPr>
            <w:noProof/>
            <w:webHidden/>
          </w:rPr>
          <w:fldChar w:fldCharType="begin"/>
        </w:r>
        <w:r>
          <w:rPr>
            <w:noProof/>
            <w:webHidden/>
          </w:rPr>
          <w:instrText xml:space="preserve"> PAGEREF _Toc155269626 \h </w:instrText>
        </w:r>
        <w:r>
          <w:rPr>
            <w:noProof/>
            <w:webHidden/>
          </w:rPr>
        </w:r>
        <w:r>
          <w:rPr>
            <w:noProof/>
            <w:webHidden/>
          </w:rPr>
          <w:fldChar w:fldCharType="separate"/>
        </w:r>
        <w:r>
          <w:rPr>
            <w:noProof/>
            <w:webHidden/>
          </w:rPr>
          <w:t>71</w:t>
        </w:r>
        <w:r>
          <w:rPr>
            <w:noProof/>
            <w:webHidden/>
          </w:rPr>
          <w:fldChar w:fldCharType="end"/>
        </w:r>
      </w:hyperlink>
    </w:p>
    <w:p w14:paraId="6EFFC427" w14:textId="3E995154" w:rsidR="00983EE2" w:rsidRPr="00983EE2" w:rsidRDefault="00983EE2">
      <w:pPr>
        <w:pStyle w:val="TOC2"/>
        <w:rPr>
          <w:rFonts w:ascii="Calibri" w:hAnsi="Calibri"/>
          <w:noProof/>
          <w:kern w:val="2"/>
          <w:sz w:val="22"/>
          <w:szCs w:val="22"/>
        </w:rPr>
      </w:pPr>
      <w:hyperlink w:anchor="_Toc155269627" w:history="1">
        <w:r w:rsidRPr="00035B11">
          <w:rPr>
            <w:rStyle w:val="Hyperlink"/>
            <w:noProof/>
          </w:rPr>
          <w:t>9.34</w:t>
        </w:r>
        <w:r w:rsidRPr="00983EE2">
          <w:rPr>
            <w:rFonts w:ascii="Calibri" w:hAnsi="Calibri"/>
            <w:noProof/>
            <w:kern w:val="2"/>
            <w:sz w:val="22"/>
            <w:szCs w:val="22"/>
          </w:rPr>
          <w:tab/>
        </w:r>
        <w:r w:rsidRPr="00035B11">
          <w:rPr>
            <w:rStyle w:val="Hyperlink"/>
            <w:noProof/>
          </w:rPr>
          <w:t>Class World Geodetic System</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_Toc155269627 \h </w:instrText>
        </w:r>
        <w:r>
          <w:rPr>
            <w:noProof/>
            <w:webHidden/>
          </w:rPr>
        </w:r>
        <w:r>
          <w:rPr>
            <w:noProof/>
            <w:webHidden/>
          </w:rPr>
          <w:fldChar w:fldCharType="separate"/>
        </w:r>
        <w:r>
          <w:rPr>
            <w:noProof/>
            <w:webHidden/>
          </w:rPr>
          <w:t>71</w:t>
        </w:r>
        <w:r>
          <w:rPr>
            <w:noProof/>
            <w:webHidden/>
          </w:rPr>
          <w:fldChar w:fldCharType="end"/>
        </w:r>
      </w:hyperlink>
    </w:p>
    <w:p w14:paraId="651507CC" w14:textId="15F6E7CA" w:rsidR="00983EE2" w:rsidRPr="00983EE2" w:rsidRDefault="00983EE2">
      <w:pPr>
        <w:pStyle w:val="TOC3"/>
        <w:rPr>
          <w:rFonts w:ascii="Calibri" w:hAnsi="Calibri"/>
          <w:noProof/>
          <w:kern w:val="2"/>
          <w:sz w:val="22"/>
          <w:szCs w:val="22"/>
        </w:rPr>
      </w:pPr>
      <w:hyperlink w:anchor="_Toc155269628" w:history="1">
        <w:r w:rsidRPr="00035B11">
          <w:rPr>
            <w:rStyle w:val="Hyperlink"/>
            <w:noProof/>
          </w:rPr>
          <w:t>9.34.1</w:t>
        </w:r>
        <w:r w:rsidRPr="00983EE2">
          <w:rPr>
            <w:rFonts w:ascii="Calibri" w:hAnsi="Calibri"/>
            <w:noProof/>
            <w:kern w:val="2"/>
            <w:sz w:val="22"/>
            <w:szCs w:val="22"/>
          </w:rPr>
          <w:tab/>
        </w:r>
        <w:r w:rsidRPr="00035B11">
          <w:rPr>
            <w:rStyle w:val="Hyperlink"/>
            <w:noProof/>
          </w:rPr>
          <w:t>Enumeration Sex Kind</w:t>
        </w:r>
        <w:r>
          <w:rPr>
            <w:noProof/>
            <w:webHidden/>
          </w:rPr>
          <w:tab/>
        </w:r>
        <w:r>
          <w:rPr>
            <w:noProof/>
            <w:webHidden/>
          </w:rPr>
          <w:fldChar w:fldCharType="begin"/>
        </w:r>
        <w:r>
          <w:rPr>
            <w:noProof/>
            <w:webHidden/>
          </w:rPr>
          <w:instrText xml:space="preserve"> PAGEREF _Toc155269628 \h </w:instrText>
        </w:r>
        <w:r>
          <w:rPr>
            <w:noProof/>
            <w:webHidden/>
          </w:rPr>
        </w:r>
        <w:r>
          <w:rPr>
            <w:noProof/>
            <w:webHidden/>
          </w:rPr>
          <w:fldChar w:fldCharType="separate"/>
        </w:r>
        <w:r>
          <w:rPr>
            <w:noProof/>
            <w:webHidden/>
          </w:rPr>
          <w:t>71</w:t>
        </w:r>
        <w:r>
          <w:rPr>
            <w:noProof/>
            <w:webHidden/>
          </w:rPr>
          <w:fldChar w:fldCharType="end"/>
        </w:r>
      </w:hyperlink>
    </w:p>
    <w:p w14:paraId="72D91238" w14:textId="763A9ACB" w:rsidR="00983EE2" w:rsidRPr="00983EE2" w:rsidRDefault="00983EE2">
      <w:pPr>
        <w:pStyle w:val="TOC1"/>
        <w:tabs>
          <w:tab w:val="left" w:pos="1512"/>
        </w:tabs>
        <w:rPr>
          <w:rFonts w:ascii="Calibri" w:hAnsi="Calibri"/>
          <w:noProof/>
          <w:kern w:val="2"/>
          <w:sz w:val="22"/>
          <w:szCs w:val="22"/>
        </w:rPr>
      </w:pPr>
      <w:hyperlink w:anchor="_Toc155269629" w:history="1">
        <w:r w:rsidRPr="00035B11">
          <w:rPr>
            <w:rStyle w:val="Hyperlink"/>
            <w:noProof/>
          </w:rPr>
          <w:t>10</w:t>
        </w:r>
        <w:r w:rsidRPr="00983EE2">
          <w:rPr>
            <w:rFonts w:ascii="Calibri" w:hAnsi="Calibri"/>
            <w:noProof/>
            <w:kern w:val="2"/>
            <w:sz w:val="22"/>
            <w:szCs w:val="22"/>
          </w:rPr>
          <w:tab/>
        </w:r>
        <w:r w:rsidRPr="00035B11">
          <w:rPr>
            <w:rStyle w:val="Hyperlink"/>
            <w:noProof/>
          </w:rPr>
          <w:t>OnticHealthGeneric::Plans</w:t>
        </w:r>
        <w:r>
          <w:rPr>
            <w:noProof/>
            <w:webHidden/>
          </w:rPr>
          <w:tab/>
        </w:r>
        <w:r>
          <w:rPr>
            <w:noProof/>
            <w:webHidden/>
          </w:rPr>
          <w:fldChar w:fldCharType="begin"/>
        </w:r>
        <w:r>
          <w:rPr>
            <w:noProof/>
            <w:webHidden/>
          </w:rPr>
          <w:instrText xml:space="preserve"> PAGEREF _Toc155269629 \h </w:instrText>
        </w:r>
        <w:r>
          <w:rPr>
            <w:noProof/>
            <w:webHidden/>
          </w:rPr>
        </w:r>
        <w:r>
          <w:rPr>
            <w:noProof/>
            <w:webHidden/>
          </w:rPr>
          <w:fldChar w:fldCharType="separate"/>
        </w:r>
        <w:r>
          <w:rPr>
            <w:noProof/>
            <w:webHidden/>
          </w:rPr>
          <w:t>73</w:t>
        </w:r>
        <w:r>
          <w:rPr>
            <w:noProof/>
            <w:webHidden/>
          </w:rPr>
          <w:fldChar w:fldCharType="end"/>
        </w:r>
      </w:hyperlink>
    </w:p>
    <w:p w14:paraId="0C9CEAE1" w14:textId="303D3D8D" w:rsidR="00983EE2" w:rsidRPr="00983EE2" w:rsidRDefault="00983EE2">
      <w:pPr>
        <w:pStyle w:val="TOC2"/>
        <w:rPr>
          <w:rFonts w:ascii="Calibri" w:hAnsi="Calibri"/>
          <w:noProof/>
          <w:kern w:val="2"/>
          <w:sz w:val="22"/>
          <w:szCs w:val="22"/>
        </w:rPr>
      </w:pPr>
      <w:hyperlink w:anchor="_Toc155269630" w:history="1">
        <w:r w:rsidRPr="00035B11">
          <w:rPr>
            <w:rStyle w:val="Hyperlink"/>
            <w:noProof/>
          </w:rPr>
          <w:t>10.1</w:t>
        </w:r>
        <w:r w:rsidRPr="00983EE2">
          <w:rPr>
            <w:rFonts w:ascii="Calibri" w:hAnsi="Calibri"/>
            <w:noProof/>
            <w:kern w:val="2"/>
            <w:sz w:val="22"/>
            <w:szCs w:val="22"/>
          </w:rPr>
          <w:tab/>
        </w:r>
        <w:r w:rsidRPr="00035B11">
          <w:rPr>
            <w:rStyle w:val="Hyperlink"/>
            <w:noProof/>
          </w:rPr>
          <w:t>Diagram: Plans</w:t>
        </w:r>
        <w:r>
          <w:rPr>
            <w:noProof/>
            <w:webHidden/>
          </w:rPr>
          <w:tab/>
        </w:r>
        <w:r>
          <w:rPr>
            <w:noProof/>
            <w:webHidden/>
          </w:rPr>
          <w:fldChar w:fldCharType="begin"/>
        </w:r>
        <w:r>
          <w:rPr>
            <w:noProof/>
            <w:webHidden/>
          </w:rPr>
          <w:instrText xml:space="preserve"> PAGEREF _Toc155269630 \h </w:instrText>
        </w:r>
        <w:r>
          <w:rPr>
            <w:noProof/>
            <w:webHidden/>
          </w:rPr>
        </w:r>
        <w:r>
          <w:rPr>
            <w:noProof/>
            <w:webHidden/>
          </w:rPr>
          <w:fldChar w:fldCharType="separate"/>
        </w:r>
        <w:r>
          <w:rPr>
            <w:noProof/>
            <w:webHidden/>
          </w:rPr>
          <w:t>73</w:t>
        </w:r>
        <w:r>
          <w:rPr>
            <w:noProof/>
            <w:webHidden/>
          </w:rPr>
          <w:fldChar w:fldCharType="end"/>
        </w:r>
      </w:hyperlink>
    </w:p>
    <w:p w14:paraId="7AEB6904" w14:textId="06FBBDD5" w:rsidR="00983EE2" w:rsidRPr="00983EE2" w:rsidRDefault="00983EE2">
      <w:pPr>
        <w:pStyle w:val="TOC2"/>
        <w:rPr>
          <w:rFonts w:ascii="Calibri" w:hAnsi="Calibri"/>
          <w:noProof/>
          <w:kern w:val="2"/>
          <w:sz w:val="22"/>
          <w:szCs w:val="22"/>
        </w:rPr>
      </w:pPr>
      <w:hyperlink w:anchor="_Toc155269631" w:history="1">
        <w:r w:rsidRPr="00035B11">
          <w:rPr>
            <w:rStyle w:val="Hyperlink"/>
            <w:noProof/>
          </w:rPr>
          <w:t>10.2</w:t>
        </w:r>
        <w:r w:rsidRPr="00983EE2">
          <w:rPr>
            <w:rFonts w:ascii="Calibri" w:hAnsi="Calibri"/>
            <w:noProof/>
            <w:kern w:val="2"/>
            <w:sz w:val="22"/>
            <w:szCs w:val="22"/>
          </w:rPr>
          <w:tab/>
        </w:r>
        <w:r w:rsidRPr="00035B11">
          <w:rPr>
            <w:rStyle w:val="Hyperlink"/>
            <w:noProof/>
          </w:rPr>
          <w:t>Class Authorizer</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_Toc155269631 \h </w:instrText>
        </w:r>
        <w:r>
          <w:rPr>
            <w:noProof/>
            <w:webHidden/>
          </w:rPr>
        </w:r>
        <w:r>
          <w:rPr>
            <w:noProof/>
            <w:webHidden/>
          </w:rPr>
          <w:fldChar w:fldCharType="separate"/>
        </w:r>
        <w:r>
          <w:rPr>
            <w:noProof/>
            <w:webHidden/>
          </w:rPr>
          <w:t>73</w:t>
        </w:r>
        <w:r>
          <w:rPr>
            <w:noProof/>
            <w:webHidden/>
          </w:rPr>
          <w:fldChar w:fldCharType="end"/>
        </w:r>
      </w:hyperlink>
    </w:p>
    <w:p w14:paraId="3428AFE5" w14:textId="7B6DFBCD" w:rsidR="00983EE2" w:rsidRPr="00983EE2" w:rsidRDefault="00983EE2">
      <w:pPr>
        <w:pStyle w:val="TOC2"/>
        <w:rPr>
          <w:rFonts w:ascii="Calibri" w:hAnsi="Calibri"/>
          <w:noProof/>
          <w:kern w:val="2"/>
          <w:sz w:val="22"/>
          <w:szCs w:val="22"/>
        </w:rPr>
      </w:pPr>
      <w:hyperlink w:anchor="_Toc155269632" w:history="1">
        <w:r w:rsidRPr="00035B11">
          <w:rPr>
            <w:rStyle w:val="Hyperlink"/>
            <w:noProof/>
          </w:rPr>
          <w:t>10.3</w:t>
        </w:r>
        <w:r w:rsidRPr="00983EE2">
          <w:rPr>
            <w:rFonts w:ascii="Calibri" w:hAnsi="Calibri"/>
            <w:noProof/>
            <w:kern w:val="2"/>
            <w:sz w:val="22"/>
            <w:szCs w:val="22"/>
          </w:rPr>
          <w:tab/>
        </w:r>
        <w:r w:rsidRPr="00035B11">
          <w:rPr>
            <w:rStyle w:val="Hyperlink"/>
            <w:noProof/>
          </w:rPr>
          <w:t>Class Course Of Action</w:t>
        </w:r>
        <w:r>
          <w:rPr>
            <w:noProof/>
            <w:webHidden/>
          </w:rPr>
          <w:tab/>
        </w:r>
        <w:r>
          <w:rPr>
            <w:noProof/>
            <w:webHidden/>
          </w:rPr>
          <w:fldChar w:fldCharType="begin"/>
        </w:r>
        <w:r>
          <w:rPr>
            <w:noProof/>
            <w:webHidden/>
          </w:rPr>
          <w:instrText xml:space="preserve"> PAGEREF _Toc155269632 \h </w:instrText>
        </w:r>
        <w:r>
          <w:rPr>
            <w:noProof/>
            <w:webHidden/>
          </w:rPr>
        </w:r>
        <w:r>
          <w:rPr>
            <w:noProof/>
            <w:webHidden/>
          </w:rPr>
          <w:fldChar w:fldCharType="separate"/>
        </w:r>
        <w:r>
          <w:rPr>
            <w:noProof/>
            <w:webHidden/>
          </w:rPr>
          <w:t>73</w:t>
        </w:r>
        <w:r>
          <w:rPr>
            <w:noProof/>
            <w:webHidden/>
          </w:rPr>
          <w:fldChar w:fldCharType="end"/>
        </w:r>
      </w:hyperlink>
    </w:p>
    <w:p w14:paraId="17F0BE55" w14:textId="3553C6C4" w:rsidR="00983EE2" w:rsidRPr="00983EE2" w:rsidRDefault="00983EE2">
      <w:pPr>
        <w:pStyle w:val="TOC2"/>
        <w:rPr>
          <w:rFonts w:ascii="Calibri" w:hAnsi="Calibri"/>
          <w:noProof/>
          <w:kern w:val="2"/>
          <w:sz w:val="22"/>
          <w:szCs w:val="22"/>
        </w:rPr>
      </w:pPr>
      <w:hyperlink w:anchor="_Toc155269633" w:history="1">
        <w:r w:rsidRPr="00035B11">
          <w:rPr>
            <w:rStyle w:val="Hyperlink"/>
            <w:noProof/>
          </w:rPr>
          <w:t>10.4</w:t>
        </w:r>
        <w:r w:rsidRPr="00983EE2">
          <w:rPr>
            <w:rFonts w:ascii="Calibri" w:hAnsi="Calibri"/>
            <w:noProof/>
            <w:kern w:val="2"/>
            <w:sz w:val="22"/>
            <w:szCs w:val="22"/>
          </w:rPr>
          <w:tab/>
        </w:r>
        <w:r w:rsidRPr="00035B11">
          <w:rPr>
            <w:rStyle w:val="Hyperlink"/>
            <w:noProof/>
          </w:rPr>
          <w:t>Class Goal</w:t>
        </w:r>
        <w:r>
          <w:rPr>
            <w:noProof/>
            <w:webHidden/>
          </w:rPr>
          <w:tab/>
        </w:r>
        <w:r>
          <w:rPr>
            <w:noProof/>
            <w:webHidden/>
          </w:rPr>
          <w:fldChar w:fldCharType="begin"/>
        </w:r>
        <w:r>
          <w:rPr>
            <w:noProof/>
            <w:webHidden/>
          </w:rPr>
          <w:instrText xml:space="preserve"> PAGEREF _Toc155269633 \h </w:instrText>
        </w:r>
        <w:r>
          <w:rPr>
            <w:noProof/>
            <w:webHidden/>
          </w:rPr>
        </w:r>
        <w:r>
          <w:rPr>
            <w:noProof/>
            <w:webHidden/>
          </w:rPr>
          <w:fldChar w:fldCharType="separate"/>
        </w:r>
        <w:r>
          <w:rPr>
            <w:noProof/>
            <w:webHidden/>
          </w:rPr>
          <w:t>74</w:t>
        </w:r>
        <w:r>
          <w:rPr>
            <w:noProof/>
            <w:webHidden/>
          </w:rPr>
          <w:fldChar w:fldCharType="end"/>
        </w:r>
      </w:hyperlink>
    </w:p>
    <w:p w14:paraId="09C28A10" w14:textId="425C1968" w:rsidR="00983EE2" w:rsidRPr="00983EE2" w:rsidRDefault="00983EE2">
      <w:pPr>
        <w:pStyle w:val="TOC2"/>
        <w:rPr>
          <w:rFonts w:ascii="Calibri" w:hAnsi="Calibri"/>
          <w:noProof/>
          <w:kern w:val="2"/>
          <w:sz w:val="22"/>
          <w:szCs w:val="22"/>
        </w:rPr>
      </w:pPr>
      <w:hyperlink w:anchor="_Toc155269634" w:history="1">
        <w:r w:rsidRPr="00035B11">
          <w:rPr>
            <w:rStyle w:val="Hyperlink"/>
            <w:noProof/>
          </w:rPr>
          <w:t>10.5</w:t>
        </w:r>
        <w:r w:rsidRPr="00983EE2">
          <w:rPr>
            <w:rFonts w:ascii="Calibri" w:hAnsi="Calibri"/>
            <w:noProof/>
            <w:kern w:val="2"/>
            <w:sz w:val="22"/>
            <w:szCs w:val="22"/>
          </w:rPr>
          <w:tab/>
        </w:r>
        <w:r w:rsidRPr="00035B11">
          <w:rPr>
            <w:rStyle w:val="Hyperlink"/>
            <w:noProof/>
          </w:rPr>
          <w:t>Class Objective</w:t>
        </w:r>
        <w:r>
          <w:rPr>
            <w:noProof/>
            <w:webHidden/>
          </w:rPr>
          <w:tab/>
        </w:r>
        <w:r>
          <w:rPr>
            <w:noProof/>
            <w:webHidden/>
          </w:rPr>
          <w:fldChar w:fldCharType="begin"/>
        </w:r>
        <w:r>
          <w:rPr>
            <w:noProof/>
            <w:webHidden/>
          </w:rPr>
          <w:instrText xml:space="preserve"> PAGEREF _Toc155269634 \h </w:instrText>
        </w:r>
        <w:r>
          <w:rPr>
            <w:noProof/>
            <w:webHidden/>
          </w:rPr>
        </w:r>
        <w:r>
          <w:rPr>
            <w:noProof/>
            <w:webHidden/>
          </w:rPr>
          <w:fldChar w:fldCharType="separate"/>
        </w:r>
        <w:r>
          <w:rPr>
            <w:noProof/>
            <w:webHidden/>
          </w:rPr>
          <w:t>74</w:t>
        </w:r>
        <w:r>
          <w:rPr>
            <w:noProof/>
            <w:webHidden/>
          </w:rPr>
          <w:fldChar w:fldCharType="end"/>
        </w:r>
      </w:hyperlink>
    </w:p>
    <w:p w14:paraId="073750B9" w14:textId="0E0A2932" w:rsidR="00983EE2" w:rsidRPr="00983EE2" w:rsidRDefault="00983EE2">
      <w:pPr>
        <w:pStyle w:val="TOC2"/>
        <w:rPr>
          <w:rFonts w:ascii="Calibri" w:hAnsi="Calibri"/>
          <w:noProof/>
          <w:kern w:val="2"/>
          <w:sz w:val="22"/>
          <w:szCs w:val="22"/>
        </w:rPr>
      </w:pPr>
      <w:hyperlink w:anchor="_Toc155269635" w:history="1">
        <w:r w:rsidRPr="00035B11">
          <w:rPr>
            <w:rStyle w:val="Hyperlink"/>
            <w:noProof/>
          </w:rPr>
          <w:t>10.6</w:t>
        </w:r>
        <w:r w:rsidRPr="00983EE2">
          <w:rPr>
            <w:rFonts w:ascii="Calibri" w:hAnsi="Calibri"/>
            <w:noProof/>
            <w:kern w:val="2"/>
            <w:sz w:val="22"/>
            <w:szCs w:val="22"/>
          </w:rPr>
          <w:tab/>
        </w:r>
        <w:r w:rsidRPr="00035B11">
          <w:rPr>
            <w:rStyle w:val="Hyperlink"/>
            <w:noProof/>
          </w:rPr>
          <w:t>Class Plan</w:t>
        </w:r>
        <w:r>
          <w:rPr>
            <w:noProof/>
            <w:webHidden/>
          </w:rPr>
          <w:tab/>
        </w:r>
        <w:r>
          <w:rPr>
            <w:noProof/>
            <w:webHidden/>
          </w:rPr>
          <w:fldChar w:fldCharType="begin"/>
        </w:r>
        <w:r>
          <w:rPr>
            <w:noProof/>
            <w:webHidden/>
          </w:rPr>
          <w:instrText xml:space="preserve"> PAGEREF _Toc155269635 \h </w:instrText>
        </w:r>
        <w:r>
          <w:rPr>
            <w:noProof/>
            <w:webHidden/>
          </w:rPr>
        </w:r>
        <w:r>
          <w:rPr>
            <w:noProof/>
            <w:webHidden/>
          </w:rPr>
          <w:fldChar w:fldCharType="separate"/>
        </w:r>
        <w:r>
          <w:rPr>
            <w:noProof/>
            <w:webHidden/>
          </w:rPr>
          <w:t>74</w:t>
        </w:r>
        <w:r>
          <w:rPr>
            <w:noProof/>
            <w:webHidden/>
          </w:rPr>
          <w:fldChar w:fldCharType="end"/>
        </w:r>
      </w:hyperlink>
    </w:p>
    <w:p w14:paraId="70207291" w14:textId="16865505" w:rsidR="00983EE2" w:rsidRPr="00983EE2" w:rsidRDefault="00983EE2">
      <w:pPr>
        <w:pStyle w:val="TOC2"/>
        <w:rPr>
          <w:rFonts w:ascii="Calibri" w:hAnsi="Calibri"/>
          <w:noProof/>
          <w:kern w:val="2"/>
          <w:sz w:val="22"/>
          <w:szCs w:val="22"/>
        </w:rPr>
      </w:pPr>
      <w:hyperlink w:anchor="_Toc155269636" w:history="1">
        <w:r w:rsidRPr="00035B11">
          <w:rPr>
            <w:rStyle w:val="Hyperlink"/>
            <w:noProof/>
          </w:rPr>
          <w:t>10.7</w:t>
        </w:r>
        <w:r w:rsidRPr="00983EE2">
          <w:rPr>
            <w:rFonts w:ascii="Calibri" w:hAnsi="Calibri"/>
            <w:noProof/>
            <w:kern w:val="2"/>
            <w:sz w:val="22"/>
            <w:szCs w:val="22"/>
          </w:rPr>
          <w:tab/>
        </w:r>
        <w:r w:rsidRPr="00035B11">
          <w:rPr>
            <w:rStyle w:val="Hyperlink"/>
            <w:noProof/>
          </w:rPr>
          <w:t>Class Plan Fragment</w:t>
        </w:r>
        <w:r>
          <w:rPr>
            <w:noProof/>
            <w:webHidden/>
          </w:rPr>
          <w:tab/>
        </w:r>
        <w:r>
          <w:rPr>
            <w:noProof/>
            <w:webHidden/>
          </w:rPr>
          <w:fldChar w:fldCharType="begin"/>
        </w:r>
        <w:r>
          <w:rPr>
            <w:noProof/>
            <w:webHidden/>
          </w:rPr>
          <w:instrText xml:space="preserve"> PAGEREF _Toc155269636 \h </w:instrText>
        </w:r>
        <w:r>
          <w:rPr>
            <w:noProof/>
            <w:webHidden/>
          </w:rPr>
        </w:r>
        <w:r>
          <w:rPr>
            <w:noProof/>
            <w:webHidden/>
          </w:rPr>
          <w:fldChar w:fldCharType="separate"/>
        </w:r>
        <w:r>
          <w:rPr>
            <w:noProof/>
            <w:webHidden/>
          </w:rPr>
          <w:t>74</w:t>
        </w:r>
        <w:r>
          <w:rPr>
            <w:noProof/>
            <w:webHidden/>
          </w:rPr>
          <w:fldChar w:fldCharType="end"/>
        </w:r>
      </w:hyperlink>
    </w:p>
    <w:p w14:paraId="27D808B5" w14:textId="5BDEA096" w:rsidR="00983EE2" w:rsidRPr="00983EE2" w:rsidRDefault="00983EE2">
      <w:pPr>
        <w:pStyle w:val="TOC1"/>
        <w:tabs>
          <w:tab w:val="left" w:pos="1512"/>
        </w:tabs>
        <w:rPr>
          <w:rFonts w:ascii="Calibri" w:hAnsi="Calibri"/>
          <w:noProof/>
          <w:kern w:val="2"/>
          <w:sz w:val="22"/>
          <w:szCs w:val="22"/>
        </w:rPr>
      </w:pPr>
      <w:hyperlink w:anchor="_Toc155269637" w:history="1">
        <w:r w:rsidRPr="00035B11">
          <w:rPr>
            <w:rStyle w:val="Hyperlink"/>
            <w:noProof/>
          </w:rPr>
          <w:t>11</w:t>
        </w:r>
        <w:r w:rsidRPr="00983EE2">
          <w:rPr>
            <w:rFonts w:ascii="Calibri" w:hAnsi="Calibri"/>
            <w:noProof/>
            <w:kern w:val="2"/>
            <w:sz w:val="22"/>
            <w:szCs w:val="22"/>
          </w:rPr>
          <w:tab/>
        </w:r>
        <w:r w:rsidRPr="00035B11">
          <w:rPr>
            <w:rStyle w:val="Hyperlink"/>
            <w:noProof/>
          </w:rPr>
          <w:t>OnticHealthGeneric::Quantities and Units</w:t>
        </w:r>
        <w:r>
          <w:rPr>
            <w:noProof/>
            <w:webHidden/>
          </w:rPr>
          <w:tab/>
        </w:r>
        <w:r>
          <w:rPr>
            <w:noProof/>
            <w:webHidden/>
          </w:rPr>
          <w:fldChar w:fldCharType="begin"/>
        </w:r>
        <w:r>
          <w:rPr>
            <w:noProof/>
            <w:webHidden/>
          </w:rPr>
          <w:instrText xml:space="preserve"> PAGEREF _Toc155269637 \h </w:instrText>
        </w:r>
        <w:r>
          <w:rPr>
            <w:noProof/>
            <w:webHidden/>
          </w:rPr>
        </w:r>
        <w:r>
          <w:rPr>
            <w:noProof/>
            <w:webHidden/>
          </w:rPr>
          <w:fldChar w:fldCharType="separate"/>
        </w:r>
        <w:r>
          <w:rPr>
            <w:noProof/>
            <w:webHidden/>
          </w:rPr>
          <w:t>75</w:t>
        </w:r>
        <w:r>
          <w:rPr>
            <w:noProof/>
            <w:webHidden/>
          </w:rPr>
          <w:fldChar w:fldCharType="end"/>
        </w:r>
      </w:hyperlink>
    </w:p>
    <w:p w14:paraId="25D2CE1D" w14:textId="4CA7ECB6" w:rsidR="00983EE2" w:rsidRPr="00983EE2" w:rsidRDefault="00983EE2">
      <w:pPr>
        <w:pStyle w:val="TOC2"/>
        <w:rPr>
          <w:rFonts w:ascii="Calibri" w:hAnsi="Calibri"/>
          <w:noProof/>
          <w:kern w:val="2"/>
          <w:sz w:val="22"/>
          <w:szCs w:val="22"/>
        </w:rPr>
      </w:pPr>
      <w:hyperlink w:anchor="_Toc155269638" w:history="1">
        <w:r w:rsidRPr="00035B11">
          <w:rPr>
            <w:rStyle w:val="Hyperlink"/>
            <w:noProof/>
          </w:rPr>
          <w:t>11.1</w:t>
        </w:r>
        <w:r w:rsidRPr="00983EE2">
          <w:rPr>
            <w:rFonts w:ascii="Calibri" w:hAnsi="Calibri"/>
            <w:noProof/>
            <w:kern w:val="2"/>
            <w:sz w:val="22"/>
            <w:szCs w:val="22"/>
          </w:rPr>
          <w:tab/>
        </w:r>
        <w:r w:rsidRPr="00035B11">
          <w:rPr>
            <w:rStyle w:val="Hyperlink"/>
            <w:noProof/>
          </w:rPr>
          <w:t>Diagram: Quantities and units</w:t>
        </w:r>
        <w:r>
          <w:rPr>
            <w:noProof/>
            <w:webHidden/>
          </w:rPr>
          <w:tab/>
        </w:r>
        <w:r>
          <w:rPr>
            <w:noProof/>
            <w:webHidden/>
          </w:rPr>
          <w:fldChar w:fldCharType="begin"/>
        </w:r>
        <w:r>
          <w:rPr>
            <w:noProof/>
            <w:webHidden/>
          </w:rPr>
          <w:instrText xml:space="preserve"> PAGEREF _Toc155269638 \h </w:instrText>
        </w:r>
        <w:r>
          <w:rPr>
            <w:noProof/>
            <w:webHidden/>
          </w:rPr>
        </w:r>
        <w:r>
          <w:rPr>
            <w:noProof/>
            <w:webHidden/>
          </w:rPr>
          <w:fldChar w:fldCharType="separate"/>
        </w:r>
        <w:r>
          <w:rPr>
            <w:noProof/>
            <w:webHidden/>
          </w:rPr>
          <w:t>76</w:t>
        </w:r>
        <w:r>
          <w:rPr>
            <w:noProof/>
            <w:webHidden/>
          </w:rPr>
          <w:fldChar w:fldCharType="end"/>
        </w:r>
      </w:hyperlink>
    </w:p>
    <w:p w14:paraId="2339F784" w14:textId="4936A4AB" w:rsidR="00983EE2" w:rsidRPr="00983EE2" w:rsidRDefault="00983EE2">
      <w:pPr>
        <w:pStyle w:val="TOC2"/>
        <w:rPr>
          <w:rFonts w:ascii="Calibri" w:hAnsi="Calibri"/>
          <w:noProof/>
          <w:kern w:val="2"/>
          <w:sz w:val="22"/>
          <w:szCs w:val="22"/>
        </w:rPr>
      </w:pPr>
      <w:hyperlink w:anchor="_Toc155269639" w:history="1">
        <w:r w:rsidRPr="00035B11">
          <w:rPr>
            <w:rStyle w:val="Hyperlink"/>
            <w:noProof/>
          </w:rPr>
          <w:t>11.2</w:t>
        </w:r>
        <w:r w:rsidRPr="00983EE2">
          <w:rPr>
            <w:rFonts w:ascii="Calibri" w:hAnsi="Calibri"/>
            <w:noProof/>
            <w:kern w:val="2"/>
            <w:sz w:val="22"/>
            <w:szCs w:val="22"/>
          </w:rPr>
          <w:tab/>
        </w:r>
        <w:r w:rsidRPr="00035B11">
          <w:rPr>
            <w:rStyle w:val="Hyperlink"/>
            <w:noProof/>
          </w:rPr>
          <w:t>Class Confidence Metric</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_Toc155269639 \h </w:instrText>
        </w:r>
        <w:r>
          <w:rPr>
            <w:noProof/>
            <w:webHidden/>
          </w:rPr>
        </w:r>
        <w:r>
          <w:rPr>
            <w:noProof/>
            <w:webHidden/>
          </w:rPr>
          <w:fldChar w:fldCharType="separate"/>
        </w:r>
        <w:r>
          <w:rPr>
            <w:noProof/>
            <w:webHidden/>
          </w:rPr>
          <w:t>76</w:t>
        </w:r>
        <w:r>
          <w:rPr>
            <w:noProof/>
            <w:webHidden/>
          </w:rPr>
          <w:fldChar w:fldCharType="end"/>
        </w:r>
      </w:hyperlink>
    </w:p>
    <w:p w14:paraId="01D959A6" w14:textId="27B70517" w:rsidR="00983EE2" w:rsidRPr="00983EE2" w:rsidRDefault="00983EE2">
      <w:pPr>
        <w:pStyle w:val="TOC2"/>
        <w:rPr>
          <w:rFonts w:ascii="Calibri" w:hAnsi="Calibri"/>
          <w:noProof/>
          <w:kern w:val="2"/>
          <w:sz w:val="22"/>
          <w:szCs w:val="22"/>
        </w:rPr>
      </w:pPr>
      <w:hyperlink w:anchor="_Toc155269640" w:history="1">
        <w:r w:rsidRPr="00035B11">
          <w:rPr>
            <w:rStyle w:val="Hyperlink"/>
            <w:noProof/>
          </w:rPr>
          <w:t>11.3</w:t>
        </w:r>
        <w:r w:rsidRPr="00983EE2">
          <w:rPr>
            <w:rFonts w:ascii="Calibri" w:hAnsi="Calibri"/>
            <w:noProof/>
            <w:kern w:val="2"/>
            <w:sz w:val="22"/>
            <w:szCs w:val="22"/>
          </w:rPr>
          <w:tab/>
        </w:r>
        <w:r w:rsidRPr="00035B11">
          <w:rPr>
            <w:rStyle w:val="Hyperlink"/>
            <w:noProof/>
          </w:rPr>
          <w:t>Class Count</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_Toc155269640 \h </w:instrText>
        </w:r>
        <w:r>
          <w:rPr>
            <w:noProof/>
            <w:webHidden/>
          </w:rPr>
        </w:r>
        <w:r>
          <w:rPr>
            <w:noProof/>
            <w:webHidden/>
          </w:rPr>
          <w:fldChar w:fldCharType="separate"/>
        </w:r>
        <w:r>
          <w:rPr>
            <w:noProof/>
            <w:webHidden/>
          </w:rPr>
          <w:t>77</w:t>
        </w:r>
        <w:r>
          <w:rPr>
            <w:noProof/>
            <w:webHidden/>
          </w:rPr>
          <w:fldChar w:fldCharType="end"/>
        </w:r>
      </w:hyperlink>
    </w:p>
    <w:p w14:paraId="0A50EEDA" w14:textId="0AB6F262" w:rsidR="00983EE2" w:rsidRPr="00983EE2" w:rsidRDefault="00983EE2">
      <w:pPr>
        <w:pStyle w:val="TOC2"/>
        <w:rPr>
          <w:rFonts w:ascii="Calibri" w:hAnsi="Calibri"/>
          <w:noProof/>
          <w:kern w:val="2"/>
          <w:sz w:val="22"/>
          <w:szCs w:val="22"/>
        </w:rPr>
      </w:pPr>
      <w:hyperlink w:anchor="_Toc155269641" w:history="1">
        <w:r w:rsidRPr="00035B11">
          <w:rPr>
            <w:rStyle w:val="Hyperlink"/>
            <w:noProof/>
          </w:rPr>
          <w:t>11.4</w:t>
        </w:r>
        <w:r w:rsidRPr="00983EE2">
          <w:rPr>
            <w:rFonts w:ascii="Calibri" w:hAnsi="Calibri"/>
            <w:noProof/>
            <w:kern w:val="2"/>
            <w:sz w:val="22"/>
            <w:szCs w:val="22"/>
          </w:rPr>
          <w:tab/>
        </w:r>
        <w:r w:rsidRPr="00035B11">
          <w:rPr>
            <w:rStyle w:val="Hyperlink"/>
            <w:noProof/>
          </w:rPr>
          <w:t>Class Currency Benefit Metric</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_Toc155269641 \h </w:instrText>
        </w:r>
        <w:r>
          <w:rPr>
            <w:noProof/>
            <w:webHidden/>
          </w:rPr>
        </w:r>
        <w:r>
          <w:rPr>
            <w:noProof/>
            <w:webHidden/>
          </w:rPr>
          <w:fldChar w:fldCharType="separate"/>
        </w:r>
        <w:r>
          <w:rPr>
            <w:noProof/>
            <w:webHidden/>
          </w:rPr>
          <w:t>77</w:t>
        </w:r>
        <w:r>
          <w:rPr>
            <w:noProof/>
            <w:webHidden/>
          </w:rPr>
          <w:fldChar w:fldCharType="end"/>
        </w:r>
      </w:hyperlink>
    </w:p>
    <w:p w14:paraId="5DE7E7DB" w14:textId="52C96CDB" w:rsidR="00983EE2" w:rsidRPr="00983EE2" w:rsidRDefault="00983EE2">
      <w:pPr>
        <w:pStyle w:val="TOC2"/>
        <w:rPr>
          <w:rFonts w:ascii="Calibri" w:hAnsi="Calibri"/>
          <w:noProof/>
          <w:kern w:val="2"/>
          <w:sz w:val="22"/>
          <w:szCs w:val="22"/>
        </w:rPr>
      </w:pPr>
      <w:hyperlink w:anchor="_Toc155269642" w:history="1">
        <w:r w:rsidRPr="00035B11">
          <w:rPr>
            <w:rStyle w:val="Hyperlink"/>
            <w:noProof/>
          </w:rPr>
          <w:t>11.5</w:t>
        </w:r>
        <w:r w:rsidRPr="00983EE2">
          <w:rPr>
            <w:rFonts w:ascii="Calibri" w:hAnsi="Calibri"/>
            <w:noProof/>
            <w:kern w:val="2"/>
            <w:sz w:val="22"/>
            <w:szCs w:val="22"/>
          </w:rPr>
          <w:tab/>
        </w:r>
        <w:r w:rsidRPr="00035B11">
          <w:rPr>
            <w:rStyle w:val="Hyperlink"/>
            <w:noProof/>
          </w:rPr>
          <w:t>Class Harm-Benefit Metric</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_Toc155269642 \h </w:instrText>
        </w:r>
        <w:r>
          <w:rPr>
            <w:noProof/>
            <w:webHidden/>
          </w:rPr>
        </w:r>
        <w:r>
          <w:rPr>
            <w:noProof/>
            <w:webHidden/>
          </w:rPr>
          <w:fldChar w:fldCharType="separate"/>
        </w:r>
        <w:r>
          <w:rPr>
            <w:noProof/>
            <w:webHidden/>
          </w:rPr>
          <w:t>77</w:t>
        </w:r>
        <w:r>
          <w:rPr>
            <w:noProof/>
            <w:webHidden/>
          </w:rPr>
          <w:fldChar w:fldCharType="end"/>
        </w:r>
      </w:hyperlink>
    </w:p>
    <w:p w14:paraId="24B6920B" w14:textId="6C932953" w:rsidR="00983EE2" w:rsidRPr="00983EE2" w:rsidRDefault="00983EE2">
      <w:pPr>
        <w:pStyle w:val="TOC2"/>
        <w:rPr>
          <w:rFonts w:ascii="Calibri" w:hAnsi="Calibri"/>
          <w:noProof/>
          <w:kern w:val="2"/>
          <w:sz w:val="22"/>
          <w:szCs w:val="22"/>
        </w:rPr>
      </w:pPr>
      <w:hyperlink w:anchor="_Toc155269643" w:history="1">
        <w:r w:rsidRPr="00035B11">
          <w:rPr>
            <w:rStyle w:val="Hyperlink"/>
            <w:noProof/>
          </w:rPr>
          <w:t>11.6</w:t>
        </w:r>
        <w:r w:rsidRPr="00983EE2">
          <w:rPr>
            <w:rFonts w:ascii="Calibri" w:hAnsi="Calibri"/>
            <w:noProof/>
            <w:kern w:val="2"/>
            <w:sz w:val="22"/>
            <w:szCs w:val="22"/>
          </w:rPr>
          <w:tab/>
        </w:r>
        <w:r w:rsidRPr="00035B11">
          <w:rPr>
            <w:rStyle w:val="Hyperlink"/>
            <w:noProof/>
          </w:rPr>
          <w:t>Class Metric</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_Toc155269643 \h </w:instrText>
        </w:r>
        <w:r>
          <w:rPr>
            <w:noProof/>
            <w:webHidden/>
          </w:rPr>
        </w:r>
        <w:r>
          <w:rPr>
            <w:noProof/>
            <w:webHidden/>
          </w:rPr>
          <w:fldChar w:fldCharType="separate"/>
        </w:r>
        <w:r>
          <w:rPr>
            <w:noProof/>
            <w:webHidden/>
          </w:rPr>
          <w:t>77</w:t>
        </w:r>
        <w:r>
          <w:rPr>
            <w:noProof/>
            <w:webHidden/>
          </w:rPr>
          <w:fldChar w:fldCharType="end"/>
        </w:r>
      </w:hyperlink>
    </w:p>
    <w:p w14:paraId="0B0D8438" w14:textId="59F50FF0" w:rsidR="00983EE2" w:rsidRPr="00983EE2" w:rsidRDefault="00983EE2">
      <w:pPr>
        <w:pStyle w:val="TOC2"/>
        <w:rPr>
          <w:rFonts w:ascii="Calibri" w:hAnsi="Calibri"/>
          <w:noProof/>
          <w:kern w:val="2"/>
          <w:sz w:val="22"/>
          <w:szCs w:val="22"/>
        </w:rPr>
      </w:pPr>
      <w:hyperlink w:anchor="_Toc155269644" w:history="1">
        <w:r w:rsidRPr="00035B11">
          <w:rPr>
            <w:rStyle w:val="Hyperlink"/>
            <w:noProof/>
          </w:rPr>
          <w:t>11.7</w:t>
        </w:r>
        <w:r w:rsidRPr="00983EE2">
          <w:rPr>
            <w:rFonts w:ascii="Calibri" w:hAnsi="Calibri"/>
            <w:noProof/>
            <w:kern w:val="2"/>
            <w:sz w:val="22"/>
            <w:szCs w:val="22"/>
          </w:rPr>
          <w:tab/>
        </w:r>
        <w:r w:rsidRPr="00035B11">
          <w:rPr>
            <w:rStyle w:val="Hyperlink"/>
            <w:noProof/>
          </w:rPr>
          <w:t>Class Probability Metric</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_Toc155269644 \h </w:instrText>
        </w:r>
        <w:r>
          <w:rPr>
            <w:noProof/>
            <w:webHidden/>
          </w:rPr>
        </w:r>
        <w:r>
          <w:rPr>
            <w:noProof/>
            <w:webHidden/>
          </w:rPr>
          <w:fldChar w:fldCharType="separate"/>
        </w:r>
        <w:r>
          <w:rPr>
            <w:noProof/>
            <w:webHidden/>
          </w:rPr>
          <w:t>77</w:t>
        </w:r>
        <w:r>
          <w:rPr>
            <w:noProof/>
            <w:webHidden/>
          </w:rPr>
          <w:fldChar w:fldCharType="end"/>
        </w:r>
      </w:hyperlink>
    </w:p>
    <w:p w14:paraId="2096121E" w14:textId="61100317" w:rsidR="00983EE2" w:rsidRPr="00983EE2" w:rsidRDefault="00983EE2">
      <w:pPr>
        <w:pStyle w:val="TOC2"/>
        <w:rPr>
          <w:rFonts w:ascii="Calibri" w:hAnsi="Calibri"/>
          <w:noProof/>
          <w:kern w:val="2"/>
          <w:sz w:val="22"/>
          <w:szCs w:val="22"/>
        </w:rPr>
      </w:pPr>
      <w:hyperlink w:anchor="_Toc155269645" w:history="1">
        <w:r w:rsidRPr="00035B11">
          <w:rPr>
            <w:rStyle w:val="Hyperlink"/>
            <w:noProof/>
          </w:rPr>
          <w:t>11.8</w:t>
        </w:r>
        <w:r w:rsidRPr="00983EE2">
          <w:rPr>
            <w:rFonts w:ascii="Calibri" w:hAnsi="Calibri"/>
            <w:noProof/>
            <w:kern w:val="2"/>
            <w:sz w:val="22"/>
            <w:szCs w:val="22"/>
          </w:rPr>
          <w:tab/>
        </w:r>
        <w:r w:rsidRPr="00035B11">
          <w:rPr>
            <w:rStyle w:val="Hyperlink"/>
            <w:noProof/>
          </w:rPr>
          <w:t>Class Time Coordinate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_Toc155269645 \h </w:instrText>
        </w:r>
        <w:r>
          <w:rPr>
            <w:noProof/>
            <w:webHidden/>
          </w:rPr>
        </w:r>
        <w:r>
          <w:rPr>
            <w:noProof/>
            <w:webHidden/>
          </w:rPr>
          <w:fldChar w:fldCharType="separate"/>
        </w:r>
        <w:r>
          <w:rPr>
            <w:noProof/>
            <w:webHidden/>
          </w:rPr>
          <w:t>78</w:t>
        </w:r>
        <w:r>
          <w:rPr>
            <w:noProof/>
            <w:webHidden/>
          </w:rPr>
          <w:fldChar w:fldCharType="end"/>
        </w:r>
      </w:hyperlink>
    </w:p>
    <w:p w14:paraId="3841BE19" w14:textId="70C20E94" w:rsidR="00983EE2" w:rsidRPr="00983EE2" w:rsidRDefault="00983EE2">
      <w:pPr>
        <w:pStyle w:val="TOC3"/>
        <w:rPr>
          <w:rFonts w:ascii="Calibri" w:hAnsi="Calibri"/>
          <w:noProof/>
          <w:kern w:val="2"/>
          <w:sz w:val="22"/>
          <w:szCs w:val="22"/>
        </w:rPr>
      </w:pPr>
      <w:hyperlink w:anchor="_Toc155269646" w:history="1">
        <w:r w:rsidRPr="00035B11">
          <w:rPr>
            <w:rStyle w:val="Hyperlink"/>
            <w:noProof/>
          </w:rPr>
          <w:t>11.8.1</w:t>
        </w:r>
        <w:r w:rsidRPr="00983EE2">
          <w:rPr>
            <w:rFonts w:ascii="Calibri" w:hAnsi="Calibri"/>
            <w:noProof/>
            <w:kern w:val="2"/>
            <w:sz w:val="22"/>
            <w:szCs w:val="22"/>
          </w:rPr>
          <w:tab/>
        </w:r>
        <w:r w:rsidRPr="00035B11">
          <w:rPr>
            <w:rStyle w:val="Hyperlink"/>
            <w:noProof/>
          </w:rPr>
          <w:t>&lt;&lt;Value&gt;&gt;Enumeration PentaScale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_Toc155269646 \h </w:instrText>
        </w:r>
        <w:r>
          <w:rPr>
            <w:noProof/>
            <w:webHidden/>
          </w:rPr>
        </w:r>
        <w:r>
          <w:rPr>
            <w:noProof/>
            <w:webHidden/>
          </w:rPr>
          <w:fldChar w:fldCharType="separate"/>
        </w:r>
        <w:r>
          <w:rPr>
            <w:noProof/>
            <w:webHidden/>
          </w:rPr>
          <w:t>78</w:t>
        </w:r>
        <w:r>
          <w:rPr>
            <w:noProof/>
            <w:webHidden/>
          </w:rPr>
          <w:fldChar w:fldCharType="end"/>
        </w:r>
      </w:hyperlink>
    </w:p>
    <w:p w14:paraId="4D269D92" w14:textId="499E18BB" w:rsidR="00983EE2" w:rsidRPr="00983EE2" w:rsidRDefault="00983EE2">
      <w:pPr>
        <w:pStyle w:val="TOC3"/>
        <w:rPr>
          <w:rFonts w:ascii="Calibri" w:hAnsi="Calibri"/>
          <w:noProof/>
          <w:kern w:val="2"/>
          <w:sz w:val="22"/>
          <w:szCs w:val="22"/>
        </w:rPr>
      </w:pPr>
      <w:hyperlink w:anchor="_Toc155269647" w:history="1">
        <w:r w:rsidRPr="00035B11">
          <w:rPr>
            <w:rStyle w:val="Hyperlink"/>
            <w:noProof/>
          </w:rPr>
          <w:t>11.8.2</w:t>
        </w:r>
        <w:r w:rsidRPr="00983EE2">
          <w:rPr>
            <w:rFonts w:ascii="Calibri" w:hAnsi="Calibri"/>
            <w:noProof/>
            <w:kern w:val="2"/>
            <w:sz w:val="22"/>
            <w:szCs w:val="22"/>
          </w:rPr>
          <w:tab/>
        </w:r>
        <w:r w:rsidRPr="00035B11">
          <w:rPr>
            <w:rStyle w:val="Hyperlink"/>
            <w:noProof/>
          </w:rPr>
          <w:t>&lt;&lt;Value&gt;&gt;Enumeration TriScale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_Toc155269647 \h </w:instrText>
        </w:r>
        <w:r>
          <w:rPr>
            <w:noProof/>
            <w:webHidden/>
          </w:rPr>
        </w:r>
        <w:r>
          <w:rPr>
            <w:noProof/>
            <w:webHidden/>
          </w:rPr>
          <w:fldChar w:fldCharType="separate"/>
        </w:r>
        <w:r>
          <w:rPr>
            <w:noProof/>
            <w:webHidden/>
          </w:rPr>
          <w:t>79</w:t>
        </w:r>
        <w:r>
          <w:rPr>
            <w:noProof/>
            <w:webHidden/>
          </w:rPr>
          <w:fldChar w:fldCharType="end"/>
        </w:r>
      </w:hyperlink>
    </w:p>
    <w:p w14:paraId="5D77D7BC" w14:textId="75C8D2C3" w:rsidR="00983EE2" w:rsidRPr="00983EE2" w:rsidRDefault="00983EE2">
      <w:pPr>
        <w:pStyle w:val="TOC1"/>
        <w:tabs>
          <w:tab w:val="left" w:pos="1512"/>
        </w:tabs>
        <w:rPr>
          <w:rFonts w:ascii="Calibri" w:hAnsi="Calibri"/>
          <w:noProof/>
          <w:kern w:val="2"/>
          <w:sz w:val="22"/>
          <w:szCs w:val="22"/>
        </w:rPr>
      </w:pPr>
      <w:hyperlink w:anchor="_Toc155269648" w:history="1">
        <w:r w:rsidRPr="00035B11">
          <w:rPr>
            <w:rStyle w:val="Hyperlink"/>
            <w:noProof/>
          </w:rPr>
          <w:t>12</w:t>
        </w:r>
        <w:r w:rsidRPr="00983EE2">
          <w:rPr>
            <w:rFonts w:ascii="Calibri" w:hAnsi="Calibri"/>
            <w:noProof/>
            <w:kern w:val="2"/>
            <w:sz w:val="22"/>
            <w:szCs w:val="22"/>
          </w:rPr>
          <w:tab/>
        </w:r>
        <w:r w:rsidRPr="00035B11">
          <w:rPr>
            <w:rStyle w:val="Hyperlink"/>
            <w:noProof/>
          </w:rPr>
          <w:t>OnticHealthGeneric::Quantity Kinds</w:t>
        </w:r>
        <w:r>
          <w:rPr>
            <w:noProof/>
            <w:webHidden/>
          </w:rPr>
          <w:tab/>
        </w:r>
        <w:r>
          <w:rPr>
            <w:noProof/>
            <w:webHidden/>
          </w:rPr>
          <w:fldChar w:fldCharType="begin"/>
        </w:r>
        <w:r>
          <w:rPr>
            <w:noProof/>
            <w:webHidden/>
          </w:rPr>
          <w:instrText xml:space="preserve"> PAGEREF _Toc155269648 \h </w:instrText>
        </w:r>
        <w:r>
          <w:rPr>
            <w:noProof/>
            <w:webHidden/>
          </w:rPr>
        </w:r>
        <w:r>
          <w:rPr>
            <w:noProof/>
            <w:webHidden/>
          </w:rPr>
          <w:fldChar w:fldCharType="separate"/>
        </w:r>
        <w:r>
          <w:rPr>
            <w:noProof/>
            <w:webHidden/>
          </w:rPr>
          <w:t>82</w:t>
        </w:r>
        <w:r>
          <w:rPr>
            <w:noProof/>
            <w:webHidden/>
          </w:rPr>
          <w:fldChar w:fldCharType="end"/>
        </w:r>
      </w:hyperlink>
    </w:p>
    <w:p w14:paraId="599C1E23" w14:textId="010AEF6A" w:rsidR="00983EE2" w:rsidRPr="00983EE2" w:rsidRDefault="00983EE2">
      <w:pPr>
        <w:pStyle w:val="TOC2"/>
        <w:rPr>
          <w:rFonts w:ascii="Calibri" w:hAnsi="Calibri"/>
          <w:noProof/>
          <w:kern w:val="2"/>
          <w:sz w:val="22"/>
          <w:szCs w:val="22"/>
        </w:rPr>
      </w:pPr>
      <w:hyperlink w:anchor="_Toc155269649" w:history="1">
        <w:r w:rsidRPr="00035B11">
          <w:rPr>
            <w:rStyle w:val="Hyperlink"/>
            <w:noProof/>
          </w:rPr>
          <w:t>12.1</w:t>
        </w:r>
        <w:r w:rsidRPr="00983EE2">
          <w:rPr>
            <w:rFonts w:ascii="Calibri" w:hAnsi="Calibri"/>
            <w:noProof/>
            <w:kern w:val="2"/>
            <w:sz w:val="22"/>
            <w:szCs w:val="22"/>
          </w:rPr>
          <w:tab/>
        </w:r>
        <w:r w:rsidRPr="00035B11">
          <w:rPr>
            <w:rStyle w:val="Hyperlink"/>
            <w:noProof/>
          </w:rPr>
          <w:t>Diagram: Quantity Kinds</w:t>
        </w:r>
        <w:r>
          <w:rPr>
            <w:noProof/>
            <w:webHidden/>
          </w:rPr>
          <w:tab/>
        </w:r>
        <w:r>
          <w:rPr>
            <w:noProof/>
            <w:webHidden/>
          </w:rPr>
          <w:fldChar w:fldCharType="begin"/>
        </w:r>
        <w:r>
          <w:rPr>
            <w:noProof/>
            <w:webHidden/>
          </w:rPr>
          <w:instrText xml:space="preserve"> PAGEREF _Toc155269649 \h </w:instrText>
        </w:r>
        <w:r>
          <w:rPr>
            <w:noProof/>
            <w:webHidden/>
          </w:rPr>
        </w:r>
        <w:r>
          <w:rPr>
            <w:noProof/>
            <w:webHidden/>
          </w:rPr>
          <w:fldChar w:fldCharType="separate"/>
        </w:r>
        <w:r>
          <w:rPr>
            <w:noProof/>
            <w:webHidden/>
          </w:rPr>
          <w:t>82</w:t>
        </w:r>
        <w:r>
          <w:rPr>
            <w:noProof/>
            <w:webHidden/>
          </w:rPr>
          <w:fldChar w:fldCharType="end"/>
        </w:r>
      </w:hyperlink>
    </w:p>
    <w:p w14:paraId="553D128F" w14:textId="45BD7D5A" w:rsidR="00983EE2" w:rsidRPr="00983EE2" w:rsidRDefault="00983EE2">
      <w:pPr>
        <w:pStyle w:val="TOC2"/>
        <w:rPr>
          <w:rFonts w:ascii="Calibri" w:hAnsi="Calibri"/>
          <w:noProof/>
          <w:kern w:val="2"/>
          <w:sz w:val="22"/>
          <w:szCs w:val="22"/>
        </w:rPr>
      </w:pPr>
      <w:hyperlink w:anchor="_Toc155269650" w:history="1">
        <w:r w:rsidRPr="00035B11">
          <w:rPr>
            <w:rStyle w:val="Hyperlink"/>
            <w:noProof/>
          </w:rPr>
          <w:t>12.2</w:t>
        </w:r>
        <w:r w:rsidRPr="00983EE2">
          <w:rPr>
            <w:rFonts w:ascii="Calibri" w:hAnsi="Calibri"/>
            <w:noProof/>
            <w:kern w:val="2"/>
            <w:sz w:val="22"/>
            <w:szCs w:val="22"/>
          </w:rPr>
          <w:tab/>
        </w:r>
        <w:r w:rsidRPr="00035B11">
          <w:rPr>
            <w:rStyle w:val="Hyperlink"/>
            <w:noProof/>
          </w:rPr>
          <w:t>Class Absorbed Dose (Radiation)</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_Toc155269650 \h </w:instrText>
        </w:r>
        <w:r>
          <w:rPr>
            <w:noProof/>
            <w:webHidden/>
          </w:rPr>
        </w:r>
        <w:r>
          <w:rPr>
            <w:noProof/>
            <w:webHidden/>
          </w:rPr>
          <w:fldChar w:fldCharType="separate"/>
        </w:r>
        <w:r>
          <w:rPr>
            <w:noProof/>
            <w:webHidden/>
          </w:rPr>
          <w:t>82</w:t>
        </w:r>
        <w:r>
          <w:rPr>
            <w:noProof/>
            <w:webHidden/>
          </w:rPr>
          <w:fldChar w:fldCharType="end"/>
        </w:r>
      </w:hyperlink>
    </w:p>
    <w:p w14:paraId="22FDDCBB" w14:textId="57D5B193" w:rsidR="00983EE2" w:rsidRPr="00983EE2" w:rsidRDefault="00983EE2">
      <w:pPr>
        <w:pStyle w:val="TOC2"/>
        <w:rPr>
          <w:rFonts w:ascii="Calibri" w:hAnsi="Calibri"/>
          <w:noProof/>
          <w:kern w:val="2"/>
          <w:sz w:val="22"/>
          <w:szCs w:val="22"/>
        </w:rPr>
      </w:pPr>
      <w:hyperlink w:anchor="_Toc155269651" w:history="1">
        <w:r w:rsidRPr="00035B11">
          <w:rPr>
            <w:rStyle w:val="Hyperlink"/>
            <w:noProof/>
          </w:rPr>
          <w:t>12.3</w:t>
        </w:r>
        <w:r w:rsidRPr="00983EE2">
          <w:rPr>
            <w:rFonts w:ascii="Calibri" w:hAnsi="Calibri"/>
            <w:noProof/>
            <w:kern w:val="2"/>
            <w:sz w:val="22"/>
            <w:szCs w:val="22"/>
          </w:rPr>
          <w:tab/>
        </w:r>
        <w:r w:rsidRPr="00035B11">
          <w:rPr>
            <w:rStyle w:val="Hyperlink"/>
            <w:noProof/>
          </w:rPr>
          <w:t>Class Acceleration</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_Toc155269651 \h </w:instrText>
        </w:r>
        <w:r>
          <w:rPr>
            <w:noProof/>
            <w:webHidden/>
          </w:rPr>
        </w:r>
        <w:r>
          <w:rPr>
            <w:noProof/>
            <w:webHidden/>
          </w:rPr>
          <w:fldChar w:fldCharType="separate"/>
        </w:r>
        <w:r>
          <w:rPr>
            <w:noProof/>
            <w:webHidden/>
          </w:rPr>
          <w:t>83</w:t>
        </w:r>
        <w:r>
          <w:rPr>
            <w:noProof/>
            <w:webHidden/>
          </w:rPr>
          <w:fldChar w:fldCharType="end"/>
        </w:r>
      </w:hyperlink>
    </w:p>
    <w:p w14:paraId="0009B12D" w14:textId="1E922636" w:rsidR="00983EE2" w:rsidRPr="00983EE2" w:rsidRDefault="00983EE2">
      <w:pPr>
        <w:pStyle w:val="TOC2"/>
        <w:rPr>
          <w:rFonts w:ascii="Calibri" w:hAnsi="Calibri"/>
          <w:noProof/>
          <w:kern w:val="2"/>
          <w:sz w:val="22"/>
          <w:szCs w:val="22"/>
        </w:rPr>
      </w:pPr>
      <w:hyperlink w:anchor="_Toc155269652" w:history="1">
        <w:r w:rsidRPr="00035B11">
          <w:rPr>
            <w:rStyle w:val="Hyperlink"/>
            <w:noProof/>
          </w:rPr>
          <w:t>12.4</w:t>
        </w:r>
        <w:r w:rsidRPr="00983EE2">
          <w:rPr>
            <w:rFonts w:ascii="Calibri" w:hAnsi="Calibri"/>
            <w:noProof/>
            <w:kern w:val="2"/>
            <w:sz w:val="22"/>
            <w:szCs w:val="22"/>
          </w:rPr>
          <w:tab/>
        </w:r>
        <w:r w:rsidRPr="00035B11">
          <w:rPr>
            <w:rStyle w:val="Hyperlink"/>
            <w:noProof/>
          </w:rPr>
          <w:t>Class Amount of Substance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_Toc155269652 \h </w:instrText>
        </w:r>
        <w:r>
          <w:rPr>
            <w:noProof/>
            <w:webHidden/>
          </w:rPr>
        </w:r>
        <w:r>
          <w:rPr>
            <w:noProof/>
            <w:webHidden/>
          </w:rPr>
          <w:fldChar w:fldCharType="separate"/>
        </w:r>
        <w:r>
          <w:rPr>
            <w:noProof/>
            <w:webHidden/>
          </w:rPr>
          <w:t>83</w:t>
        </w:r>
        <w:r>
          <w:rPr>
            <w:noProof/>
            <w:webHidden/>
          </w:rPr>
          <w:fldChar w:fldCharType="end"/>
        </w:r>
      </w:hyperlink>
    </w:p>
    <w:p w14:paraId="0EDECA84" w14:textId="54C324DB" w:rsidR="00983EE2" w:rsidRPr="00983EE2" w:rsidRDefault="00983EE2">
      <w:pPr>
        <w:pStyle w:val="TOC2"/>
        <w:rPr>
          <w:rFonts w:ascii="Calibri" w:hAnsi="Calibri"/>
          <w:noProof/>
          <w:kern w:val="2"/>
          <w:sz w:val="22"/>
          <w:szCs w:val="22"/>
        </w:rPr>
      </w:pPr>
      <w:hyperlink w:anchor="_Toc155269653" w:history="1">
        <w:r w:rsidRPr="00035B11">
          <w:rPr>
            <w:rStyle w:val="Hyperlink"/>
            <w:noProof/>
          </w:rPr>
          <w:t>12.5</w:t>
        </w:r>
        <w:r w:rsidRPr="00983EE2">
          <w:rPr>
            <w:rFonts w:ascii="Calibri" w:hAnsi="Calibri"/>
            <w:noProof/>
            <w:kern w:val="2"/>
            <w:sz w:val="22"/>
            <w:szCs w:val="22"/>
          </w:rPr>
          <w:tab/>
        </w:r>
        <w:r w:rsidRPr="00035B11">
          <w:rPr>
            <w:rStyle w:val="Hyperlink"/>
            <w:noProof/>
          </w:rPr>
          <w:t>Class Angle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_Toc155269653 \h </w:instrText>
        </w:r>
        <w:r>
          <w:rPr>
            <w:noProof/>
            <w:webHidden/>
          </w:rPr>
        </w:r>
        <w:r>
          <w:rPr>
            <w:noProof/>
            <w:webHidden/>
          </w:rPr>
          <w:fldChar w:fldCharType="separate"/>
        </w:r>
        <w:r>
          <w:rPr>
            <w:noProof/>
            <w:webHidden/>
          </w:rPr>
          <w:t>83</w:t>
        </w:r>
        <w:r>
          <w:rPr>
            <w:noProof/>
            <w:webHidden/>
          </w:rPr>
          <w:fldChar w:fldCharType="end"/>
        </w:r>
      </w:hyperlink>
    </w:p>
    <w:p w14:paraId="140BE227" w14:textId="133D098A" w:rsidR="00983EE2" w:rsidRPr="00983EE2" w:rsidRDefault="00983EE2">
      <w:pPr>
        <w:pStyle w:val="TOC2"/>
        <w:rPr>
          <w:rFonts w:ascii="Calibri" w:hAnsi="Calibri"/>
          <w:noProof/>
          <w:kern w:val="2"/>
          <w:sz w:val="22"/>
          <w:szCs w:val="22"/>
        </w:rPr>
      </w:pPr>
      <w:hyperlink w:anchor="_Toc155269654" w:history="1">
        <w:r w:rsidRPr="00035B11">
          <w:rPr>
            <w:rStyle w:val="Hyperlink"/>
            <w:noProof/>
          </w:rPr>
          <w:t>12.6</w:t>
        </w:r>
        <w:r w:rsidRPr="00983EE2">
          <w:rPr>
            <w:rFonts w:ascii="Calibri" w:hAnsi="Calibri"/>
            <w:noProof/>
            <w:kern w:val="2"/>
            <w:sz w:val="22"/>
            <w:szCs w:val="22"/>
          </w:rPr>
          <w:tab/>
        </w:r>
        <w:r w:rsidRPr="00035B11">
          <w:rPr>
            <w:rStyle w:val="Hyperlink"/>
            <w:noProof/>
          </w:rPr>
          <w:t>Class Area</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_Toc155269654 \h </w:instrText>
        </w:r>
        <w:r>
          <w:rPr>
            <w:noProof/>
            <w:webHidden/>
          </w:rPr>
        </w:r>
        <w:r>
          <w:rPr>
            <w:noProof/>
            <w:webHidden/>
          </w:rPr>
          <w:fldChar w:fldCharType="separate"/>
        </w:r>
        <w:r>
          <w:rPr>
            <w:noProof/>
            <w:webHidden/>
          </w:rPr>
          <w:t>83</w:t>
        </w:r>
        <w:r>
          <w:rPr>
            <w:noProof/>
            <w:webHidden/>
          </w:rPr>
          <w:fldChar w:fldCharType="end"/>
        </w:r>
      </w:hyperlink>
    </w:p>
    <w:p w14:paraId="26EFBC25" w14:textId="11C5BA36" w:rsidR="00983EE2" w:rsidRPr="00983EE2" w:rsidRDefault="00983EE2">
      <w:pPr>
        <w:pStyle w:val="TOC2"/>
        <w:rPr>
          <w:rFonts w:ascii="Calibri" w:hAnsi="Calibri"/>
          <w:noProof/>
          <w:kern w:val="2"/>
          <w:sz w:val="22"/>
          <w:szCs w:val="22"/>
        </w:rPr>
      </w:pPr>
      <w:hyperlink w:anchor="_Toc155269655" w:history="1">
        <w:r w:rsidRPr="00035B11">
          <w:rPr>
            <w:rStyle w:val="Hyperlink"/>
            <w:noProof/>
          </w:rPr>
          <w:t>12.7</w:t>
        </w:r>
        <w:r w:rsidRPr="00983EE2">
          <w:rPr>
            <w:rFonts w:ascii="Calibri" w:hAnsi="Calibri"/>
            <w:noProof/>
            <w:kern w:val="2"/>
            <w:sz w:val="22"/>
            <w:szCs w:val="22"/>
          </w:rPr>
          <w:tab/>
        </w:r>
        <w:r w:rsidRPr="00035B11">
          <w:rPr>
            <w:rStyle w:val="Hyperlink"/>
            <w:noProof/>
          </w:rPr>
          <w:t>Class Color</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_Toc155269655 \h </w:instrText>
        </w:r>
        <w:r>
          <w:rPr>
            <w:noProof/>
            <w:webHidden/>
          </w:rPr>
        </w:r>
        <w:r>
          <w:rPr>
            <w:noProof/>
            <w:webHidden/>
          </w:rPr>
          <w:fldChar w:fldCharType="separate"/>
        </w:r>
        <w:r>
          <w:rPr>
            <w:noProof/>
            <w:webHidden/>
          </w:rPr>
          <w:t>83</w:t>
        </w:r>
        <w:r>
          <w:rPr>
            <w:noProof/>
            <w:webHidden/>
          </w:rPr>
          <w:fldChar w:fldCharType="end"/>
        </w:r>
      </w:hyperlink>
    </w:p>
    <w:p w14:paraId="56118DC8" w14:textId="70FE6BE1" w:rsidR="00983EE2" w:rsidRPr="00983EE2" w:rsidRDefault="00983EE2">
      <w:pPr>
        <w:pStyle w:val="TOC2"/>
        <w:rPr>
          <w:rFonts w:ascii="Calibri" w:hAnsi="Calibri"/>
          <w:noProof/>
          <w:kern w:val="2"/>
          <w:sz w:val="22"/>
          <w:szCs w:val="22"/>
        </w:rPr>
      </w:pPr>
      <w:hyperlink w:anchor="_Toc155269656" w:history="1">
        <w:r w:rsidRPr="00035B11">
          <w:rPr>
            <w:rStyle w:val="Hyperlink"/>
            <w:noProof/>
          </w:rPr>
          <w:t>12.8</w:t>
        </w:r>
        <w:r w:rsidRPr="00983EE2">
          <w:rPr>
            <w:rFonts w:ascii="Calibri" w:hAnsi="Calibri"/>
            <w:noProof/>
            <w:kern w:val="2"/>
            <w:sz w:val="22"/>
            <w:szCs w:val="22"/>
          </w:rPr>
          <w:tab/>
        </w:r>
        <w:r w:rsidRPr="00035B11">
          <w:rPr>
            <w:rStyle w:val="Hyperlink"/>
            <w:noProof/>
          </w:rPr>
          <w:t>Class Concentration</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_Toc155269656 \h </w:instrText>
        </w:r>
        <w:r>
          <w:rPr>
            <w:noProof/>
            <w:webHidden/>
          </w:rPr>
        </w:r>
        <w:r>
          <w:rPr>
            <w:noProof/>
            <w:webHidden/>
          </w:rPr>
          <w:fldChar w:fldCharType="separate"/>
        </w:r>
        <w:r>
          <w:rPr>
            <w:noProof/>
            <w:webHidden/>
          </w:rPr>
          <w:t>83</w:t>
        </w:r>
        <w:r>
          <w:rPr>
            <w:noProof/>
            <w:webHidden/>
          </w:rPr>
          <w:fldChar w:fldCharType="end"/>
        </w:r>
      </w:hyperlink>
    </w:p>
    <w:p w14:paraId="7A791E13" w14:textId="75CC9BDB" w:rsidR="00983EE2" w:rsidRPr="00983EE2" w:rsidRDefault="00983EE2">
      <w:pPr>
        <w:pStyle w:val="TOC2"/>
        <w:rPr>
          <w:rFonts w:ascii="Calibri" w:hAnsi="Calibri"/>
          <w:noProof/>
          <w:kern w:val="2"/>
          <w:sz w:val="22"/>
          <w:szCs w:val="22"/>
        </w:rPr>
      </w:pPr>
      <w:hyperlink w:anchor="_Toc155269657" w:history="1">
        <w:r w:rsidRPr="00035B11">
          <w:rPr>
            <w:rStyle w:val="Hyperlink"/>
            <w:noProof/>
          </w:rPr>
          <w:t>12.9</w:t>
        </w:r>
        <w:r w:rsidRPr="00983EE2">
          <w:rPr>
            <w:rFonts w:ascii="Calibri" w:hAnsi="Calibri"/>
            <w:noProof/>
            <w:kern w:val="2"/>
            <w:sz w:val="22"/>
            <w:szCs w:val="22"/>
          </w:rPr>
          <w:tab/>
        </w:r>
        <w:r w:rsidRPr="00035B11">
          <w:rPr>
            <w:rStyle w:val="Hyperlink"/>
            <w:noProof/>
          </w:rPr>
          <w:t>Class Concentration (amount of substance)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_Toc155269657 \h </w:instrText>
        </w:r>
        <w:r>
          <w:rPr>
            <w:noProof/>
            <w:webHidden/>
          </w:rPr>
        </w:r>
        <w:r>
          <w:rPr>
            <w:noProof/>
            <w:webHidden/>
          </w:rPr>
          <w:fldChar w:fldCharType="separate"/>
        </w:r>
        <w:r>
          <w:rPr>
            <w:noProof/>
            <w:webHidden/>
          </w:rPr>
          <w:t>84</w:t>
        </w:r>
        <w:r>
          <w:rPr>
            <w:noProof/>
            <w:webHidden/>
          </w:rPr>
          <w:fldChar w:fldCharType="end"/>
        </w:r>
      </w:hyperlink>
    </w:p>
    <w:p w14:paraId="1383B8BD" w14:textId="2FC88993" w:rsidR="00983EE2" w:rsidRPr="00983EE2" w:rsidRDefault="00983EE2">
      <w:pPr>
        <w:pStyle w:val="TOC2"/>
        <w:rPr>
          <w:rFonts w:ascii="Calibri" w:hAnsi="Calibri"/>
          <w:noProof/>
          <w:kern w:val="2"/>
          <w:sz w:val="22"/>
          <w:szCs w:val="22"/>
        </w:rPr>
      </w:pPr>
      <w:hyperlink w:anchor="_Toc155269658" w:history="1">
        <w:r w:rsidRPr="00035B11">
          <w:rPr>
            <w:rStyle w:val="Hyperlink"/>
            <w:noProof/>
          </w:rPr>
          <w:t>12.10</w:t>
        </w:r>
        <w:r w:rsidRPr="00983EE2">
          <w:rPr>
            <w:rFonts w:ascii="Calibri" w:hAnsi="Calibri"/>
            <w:noProof/>
            <w:kern w:val="2"/>
            <w:sz w:val="22"/>
            <w:szCs w:val="22"/>
          </w:rPr>
          <w:tab/>
        </w:r>
        <w:r w:rsidRPr="00035B11">
          <w:rPr>
            <w:rStyle w:val="Hyperlink"/>
            <w:noProof/>
          </w:rPr>
          <w:t>Class Concentration (Mass)</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_Toc155269658 \h </w:instrText>
        </w:r>
        <w:r>
          <w:rPr>
            <w:noProof/>
            <w:webHidden/>
          </w:rPr>
        </w:r>
        <w:r>
          <w:rPr>
            <w:noProof/>
            <w:webHidden/>
          </w:rPr>
          <w:fldChar w:fldCharType="separate"/>
        </w:r>
        <w:r>
          <w:rPr>
            <w:noProof/>
            <w:webHidden/>
          </w:rPr>
          <w:t>84</w:t>
        </w:r>
        <w:r>
          <w:rPr>
            <w:noProof/>
            <w:webHidden/>
          </w:rPr>
          <w:fldChar w:fldCharType="end"/>
        </w:r>
      </w:hyperlink>
    </w:p>
    <w:p w14:paraId="3F52EBA0" w14:textId="5699609B" w:rsidR="00983EE2" w:rsidRPr="00983EE2" w:rsidRDefault="00983EE2">
      <w:pPr>
        <w:pStyle w:val="TOC2"/>
        <w:rPr>
          <w:rFonts w:ascii="Calibri" w:hAnsi="Calibri"/>
          <w:noProof/>
          <w:kern w:val="2"/>
          <w:sz w:val="22"/>
          <w:szCs w:val="22"/>
        </w:rPr>
      </w:pPr>
      <w:hyperlink w:anchor="_Toc155269659" w:history="1">
        <w:r w:rsidRPr="00035B11">
          <w:rPr>
            <w:rStyle w:val="Hyperlink"/>
            <w:noProof/>
          </w:rPr>
          <w:t>12.11</w:t>
        </w:r>
        <w:r w:rsidRPr="00983EE2">
          <w:rPr>
            <w:rFonts w:ascii="Calibri" w:hAnsi="Calibri"/>
            <w:noProof/>
            <w:kern w:val="2"/>
            <w:sz w:val="22"/>
            <w:szCs w:val="22"/>
          </w:rPr>
          <w:tab/>
        </w:r>
        <w:r w:rsidRPr="00035B11">
          <w:rPr>
            <w:rStyle w:val="Hyperlink"/>
            <w:noProof/>
          </w:rPr>
          <w:t>Class Concentration (Volume)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_Toc155269659 \h </w:instrText>
        </w:r>
        <w:r>
          <w:rPr>
            <w:noProof/>
            <w:webHidden/>
          </w:rPr>
        </w:r>
        <w:r>
          <w:rPr>
            <w:noProof/>
            <w:webHidden/>
          </w:rPr>
          <w:fldChar w:fldCharType="separate"/>
        </w:r>
        <w:r>
          <w:rPr>
            <w:noProof/>
            <w:webHidden/>
          </w:rPr>
          <w:t>84</w:t>
        </w:r>
        <w:r>
          <w:rPr>
            <w:noProof/>
            <w:webHidden/>
          </w:rPr>
          <w:fldChar w:fldCharType="end"/>
        </w:r>
      </w:hyperlink>
    </w:p>
    <w:p w14:paraId="6B261F1B" w14:textId="65A72AF9" w:rsidR="00983EE2" w:rsidRPr="00983EE2" w:rsidRDefault="00983EE2">
      <w:pPr>
        <w:pStyle w:val="TOC2"/>
        <w:rPr>
          <w:rFonts w:ascii="Calibri" w:hAnsi="Calibri"/>
          <w:noProof/>
          <w:kern w:val="2"/>
          <w:sz w:val="22"/>
          <w:szCs w:val="22"/>
        </w:rPr>
      </w:pPr>
      <w:hyperlink w:anchor="_Toc155269660" w:history="1">
        <w:r w:rsidRPr="00035B11">
          <w:rPr>
            <w:rStyle w:val="Hyperlink"/>
            <w:noProof/>
          </w:rPr>
          <w:t>12.12</w:t>
        </w:r>
        <w:r w:rsidRPr="00983EE2">
          <w:rPr>
            <w:rFonts w:ascii="Calibri" w:hAnsi="Calibri"/>
            <w:noProof/>
            <w:kern w:val="2"/>
            <w:sz w:val="22"/>
            <w:szCs w:val="22"/>
          </w:rPr>
          <w:tab/>
        </w:r>
        <w:r w:rsidRPr="00035B11">
          <w:rPr>
            <w:rStyle w:val="Hyperlink"/>
            <w:noProof/>
          </w:rPr>
          <w:t>Class Currency</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_Toc155269660 \h </w:instrText>
        </w:r>
        <w:r>
          <w:rPr>
            <w:noProof/>
            <w:webHidden/>
          </w:rPr>
        </w:r>
        <w:r>
          <w:rPr>
            <w:noProof/>
            <w:webHidden/>
          </w:rPr>
          <w:fldChar w:fldCharType="separate"/>
        </w:r>
        <w:r>
          <w:rPr>
            <w:noProof/>
            <w:webHidden/>
          </w:rPr>
          <w:t>84</w:t>
        </w:r>
        <w:r>
          <w:rPr>
            <w:noProof/>
            <w:webHidden/>
          </w:rPr>
          <w:fldChar w:fldCharType="end"/>
        </w:r>
      </w:hyperlink>
    </w:p>
    <w:p w14:paraId="308441AD" w14:textId="3FC8B2D5" w:rsidR="00983EE2" w:rsidRPr="00983EE2" w:rsidRDefault="00983EE2">
      <w:pPr>
        <w:pStyle w:val="TOC2"/>
        <w:rPr>
          <w:rFonts w:ascii="Calibri" w:hAnsi="Calibri"/>
          <w:noProof/>
          <w:kern w:val="2"/>
          <w:sz w:val="22"/>
          <w:szCs w:val="22"/>
        </w:rPr>
      </w:pPr>
      <w:hyperlink w:anchor="_Toc155269661" w:history="1">
        <w:r w:rsidRPr="00035B11">
          <w:rPr>
            <w:rStyle w:val="Hyperlink"/>
            <w:noProof/>
          </w:rPr>
          <w:t>12.13</w:t>
        </w:r>
        <w:r w:rsidRPr="00983EE2">
          <w:rPr>
            <w:rFonts w:ascii="Calibri" w:hAnsi="Calibri"/>
            <w:noProof/>
            <w:kern w:val="2"/>
            <w:sz w:val="22"/>
            <w:szCs w:val="22"/>
          </w:rPr>
          <w:tab/>
        </w:r>
        <w:r w:rsidRPr="00035B11">
          <w:rPr>
            <w:rStyle w:val="Hyperlink"/>
            <w:noProof/>
          </w:rPr>
          <w:t>Class Dose Equivalent (Radiation)</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_Toc155269661 \h </w:instrText>
        </w:r>
        <w:r>
          <w:rPr>
            <w:noProof/>
            <w:webHidden/>
          </w:rPr>
        </w:r>
        <w:r>
          <w:rPr>
            <w:noProof/>
            <w:webHidden/>
          </w:rPr>
          <w:fldChar w:fldCharType="separate"/>
        </w:r>
        <w:r>
          <w:rPr>
            <w:noProof/>
            <w:webHidden/>
          </w:rPr>
          <w:t>84</w:t>
        </w:r>
        <w:r>
          <w:rPr>
            <w:noProof/>
            <w:webHidden/>
          </w:rPr>
          <w:fldChar w:fldCharType="end"/>
        </w:r>
      </w:hyperlink>
    </w:p>
    <w:p w14:paraId="5CD84EDB" w14:textId="51662A6B" w:rsidR="00983EE2" w:rsidRPr="00983EE2" w:rsidRDefault="00983EE2">
      <w:pPr>
        <w:pStyle w:val="TOC2"/>
        <w:rPr>
          <w:rFonts w:ascii="Calibri" w:hAnsi="Calibri"/>
          <w:noProof/>
          <w:kern w:val="2"/>
          <w:sz w:val="22"/>
          <w:szCs w:val="22"/>
        </w:rPr>
      </w:pPr>
      <w:hyperlink w:anchor="_Toc155269662" w:history="1">
        <w:r w:rsidRPr="00035B11">
          <w:rPr>
            <w:rStyle w:val="Hyperlink"/>
            <w:noProof/>
          </w:rPr>
          <w:t>12.14</w:t>
        </w:r>
        <w:r w:rsidRPr="00983EE2">
          <w:rPr>
            <w:rFonts w:ascii="Calibri" w:hAnsi="Calibri"/>
            <w:noProof/>
            <w:kern w:val="2"/>
            <w:sz w:val="22"/>
            <w:szCs w:val="22"/>
          </w:rPr>
          <w:tab/>
        </w:r>
        <w:r w:rsidRPr="00035B11">
          <w:rPr>
            <w:rStyle w:val="Hyperlink"/>
            <w:noProof/>
          </w:rPr>
          <w:t>Class Duration</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_Toc155269662 \h </w:instrText>
        </w:r>
        <w:r>
          <w:rPr>
            <w:noProof/>
            <w:webHidden/>
          </w:rPr>
        </w:r>
        <w:r>
          <w:rPr>
            <w:noProof/>
            <w:webHidden/>
          </w:rPr>
          <w:fldChar w:fldCharType="separate"/>
        </w:r>
        <w:r>
          <w:rPr>
            <w:noProof/>
            <w:webHidden/>
          </w:rPr>
          <w:t>84</w:t>
        </w:r>
        <w:r>
          <w:rPr>
            <w:noProof/>
            <w:webHidden/>
          </w:rPr>
          <w:fldChar w:fldCharType="end"/>
        </w:r>
      </w:hyperlink>
    </w:p>
    <w:p w14:paraId="71560C8F" w14:textId="572D22ED" w:rsidR="00983EE2" w:rsidRPr="00983EE2" w:rsidRDefault="00983EE2">
      <w:pPr>
        <w:pStyle w:val="TOC2"/>
        <w:rPr>
          <w:rFonts w:ascii="Calibri" w:hAnsi="Calibri"/>
          <w:noProof/>
          <w:kern w:val="2"/>
          <w:sz w:val="22"/>
          <w:szCs w:val="22"/>
        </w:rPr>
      </w:pPr>
      <w:hyperlink w:anchor="_Toc155269663" w:history="1">
        <w:r w:rsidRPr="00035B11">
          <w:rPr>
            <w:rStyle w:val="Hyperlink"/>
            <w:noProof/>
          </w:rPr>
          <w:t>12.15</w:t>
        </w:r>
        <w:r w:rsidRPr="00983EE2">
          <w:rPr>
            <w:rFonts w:ascii="Calibri" w:hAnsi="Calibri"/>
            <w:noProof/>
            <w:kern w:val="2"/>
            <w:sz w:val="22"/>
            <w:szCs w:val="22"/>
          </w:rPr>
          <w:tab/>
        </w:r>
        <w:r w:rsidRPr="00035B11">
          <w:rPr>
            <w:rStyle w:val="Hyperlink"/>
            <w:noProof/>
          </w:rPr>
          <w:t>Class Electric Current</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_Toc155269663 \h </w:instrText>
        </w:r>
        <w:r>
          <w:rPr>
            <w:noProof/>
            <w:webHidden/>
          </w:rPr>
        </w:r>
        <w:r>
          <w:rPr>
            <w:noProof/>
            <w:webHidden/>
          </w:rPr>
          <w:fldChar w:fldCharType="separate"/>
        </w:r>
        <w:r>
          <w:rPr>
            <w:noProof/>
            <w:webHidden/>
          </w:rPr>
          <w:t>85</w:t>
        </w:r>
        <w:r>
          <w:rPr>
            <w:noProof/>
            <w:webHidden/>
          </w:rPr>
          <w:fldChar w:fldCharType="end"/>
        </w:r>
      </w:hyperlink>
    </w:p>
    <w:p w14:paraId="0D2CC476" w14:textId="6D9080E5" w:rsidR="00983EE2" w:rsidRPr="00983EE2" w:rsidRDefault="00983EE2">
      <w:pPr>
        <w:pStyle w:val="TOC2"/>
        <w:rPr>
          <w:rFonts w:ascii="Calibri" w:hAnsi="Calibri"/>
          <w:noProof/>
          <w:kern w:val="2"/>
          <w:sz w:val="22"/>
          <w:szCs w:val="22"/>
        </w:rPr>
      </w:pPr>
      <w:hyperlink w:anchor="_Toc155269664" w:history="1">
        <w:r w:rsidRPr="00035B11">
          <w:rPr>
            <w:rStyle w:val="Hyperlink"/>
            <w:noProof/>
          </w:rPr>
          <w:t>12.16</w:t>
        </w:r>
        <w:r w:rsidRPr="00983EE2">
          <w:rPr>
            <w:rFonts w:ascii="Calibri" w:hAnsi="Calibri"/>
            <w:noProof/>
            <w:kern w:val="2"/>
            <w:sz w:val="22"/>
            <w:szCs w:val="22"/>
          </w:rPr>
          <w:tab/>
        </w:r>
        <w:r w:rsidRPr="00035B11">
          <w:rPr>
            <w:rStyle w:val="Hyperlink"/>
            <w:noProof/>
          </w:rPr>
          <w:t>Class Electric Potential</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_Toc155269664 \h </w:instrText>
        </w:r>
        <w:r>
          <w:rPr>
            <w:noProof/>
            <w:webHidden/>
          </w:rPr>
        </w:r>
        <w:r>
          <w:rPr>
            <w:noProof/>
            <w:webHidden/>
          </w:rPr>
          <w:fldChar w:fldCharType="separate"/>
        </w:r>
        <w:r>
          <w:rPr>
            <w:noProof/>
            <w:webHidden/>
          </w:rPr>
          <w:t>85</w:t>
        </w:r>
        <w:r>
          <w:rPr>
            <w:noProof/>
            <w:webHidden/>
          </w:rPr>
          <w:fldChar w:fldCharType="end"/>
        </w:r>
      </w:hyperlink>
    </w:p>
    <w:p w14:paraId="097995BF" w14:textId="154CD2B7" w:rsidR="00983EE2" w:rsidRPr="00983EE2" w:rsidRDefault="00983EE2">
      <w:pPr>
        <w:pStyle w:val="TOC2"/>
        <w:rPr>
          <w:rFonts w:ascii="Calibri" w:hAnsi="Calibri"/>
          <w:noProof/>
          <w:kern w:val="2"/>
          <w:sz w:val="22"/>
          <w:szCs w:val="22"/>
        </w:rPr>
      </w:pPr>
      <w:hyperlink w:anchor="_Toc155269665" w:history="1">
        <w:r w:rsidRPr="00035B11">
          <w:rPr>
            <w:rStyle w:val="Hyperlink"/>
            <w:noProof/>
          </w:rPr>
          <w:t>12.17</w:t>
        </w:r>
        <w:r w:rsidRPr="00983EE2">
          <w:rPr>
            <w:rFonts w:ascii="Calibri" w:hAnsi="Calibri"/>
            <w:noProof/>
            <w:kern w:val="2"/>
            <w:sz w:val="22"/>
            <w:szCs w:val="22"/>
          </w:rPr>
          <w:tab/>
        </w:r>
        <w:r w:rsidRPr="00035B11">
          <w:rPr>
            <w:rStyle w:val="Hyperlink"/>
            <w:noProof/>
          </w:rPr>
          <w:t>Class Energy</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_Toc155269665 \h </w:instrText>
        </w:r>
        <w:r>
          <w:rPr>
            <w:noProof/>
            <w:webHidden/>
          </w:rPr>
        </w:r>
        <w:r>
          <w:rPr>
            <w:noProof/>
            <w:webHidden/>
          </w:rPr>
          <w:fldChar w:fldCharType="separate"/>
        </w:r>
        <w:r>
          <w:rPr>
            <w:noProof/>
            <w:webHidden/>
          </w:rPr>
          <w:t>85</w:t>
        </w:r>
        <w:r>
          <w:rPr>
            <w:noProof/>
            <w:webHidden/>
          </w:rPr>
          <w:fldChar w:fldCharType="end"/>
        </w:r>
      </w:hyperlink>
    </w:p>
    <w:p w14:paraId="187280AE" w14:textId="04598A39" w:rsidR="00983EE2" w:rsidRPr="00983EE2" w:rsidRDefault="00983EE2">
      <w:pPr>
        <w:pStyle w:val="TOC2"/>
        <w:rPr>
          <w:rFonts w:ascii="Calibri" w:hAnsi="Calibri"/>
          <w:noProof/>
          <w:kern w:val="2"/>
          <w:sz w:val="22"/>
          <w:szCs w:val="22"/>
        </w:rPr>
      </w:pPr>
      <w:hyperlink w:anchor="_Toc155269666" w:history="1">
        <w:r w:rsidRPr="00035B11">
          <w:rPr>
            <w:rStyle w:val="Hyperlink"/>
            <w:noProof/>
          </w:rPr>
          <w:t>12.18</w:t>
        </w:r>
        <w:r w:rsidRPr="00983EE2">
          <w:rPr>
            <w:rFonts w:ascii="Calibri" w:hAnsi="Calibri"/>
            <w:noProof/>
            <w:kern w:val="2"/>
            <w:sz w:val="22"/>
            <w:szCs w:val="22"/>
          </w:rPr>
          <w:tab/>
        </w:r>
        <w:r w:rsidRPr="00035B11">
          <w:rPr>
            <w:rStyle w:val="Hyperlink"/>
            <w:noProof/>
          </w:rPr>
          <w:t>Class Force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_Toc155269666 \h </w:instrText>
        </w:r>
        <w:r>
          <w:rPr>
            <w:noProof/>
            <w:webHidden/>
          </w:rPr>
        </w:r>
        <w:r>
          <w:rPr>
            <w:noProof/>
            <w:webHidden/>
          </w:rPr>
          <w:fldChar w:fldCharType="separate"/>
        </w:r>
        <w:r>
          <w:rPr>
            <w:noProof/>
            <w:webHidden/>
          </w:rPr>
          <w:t>85</w:t>
        </w:r>
        <w:r>
          <w:rPr>
            <w:noProof/>
            <w:webHidden/>
          </w:rPr>
          <w:fldChar w:fldCharType="end"/>
        </w:r>
      </w:hyperlink>
    </w:p>
    <w:p w14:paraId="7BBF40D7" w14:textId="6842E6A4" w:rsidR="00983EE2" w:rsidRPr="00983EE2" w:rsidRDefault="00983EE2">
      <w:pPr>
        <w:pStyle w:val="TOC2"/>
        <w:rPr>
          <w:rFonts w:ascii="Calibri" w:hAnsi="Calibri"/>
          <w:noProof/>
          <w:kern w:val="2"/>
          <w:sz w:val="22"/>
          <w:szCs w:val="22"/>
        </w:rPr>
      </w:pPr>
      <w:hyperlink w:anchor="_Toc155269667" w:history="1">
        <w:r w:rsidRPr="00035B11">
          <w:rPr>
            <w:rStyle w:val="Hyperlink"/>
            <w:noProof/>
          </w:rPr>
          <w:t>12.19</w:t>
        </w:r>
        <w:r w:rsidRPr="00983EE2">
          <w:rPr>
            <w:rFonts w:ascii="Calibri" w:hAnsi="Calibri"/>
            <w:noProof/>
            <w:kern w:val="2"/>
            <w:sz w:val="22"/>
            <w:szCs w:val="22"/>
          </w:rPr>
          <w:tab/>
        </w:r>
        <w:r w:rsidRPr="00035B11">
          <w:rPr>
            <w:rStyle w:val="Hyperlink"/>
            <w:noProof/>
          </w:rPr>
          <w:t>Class Frequency</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_Toc155269667 \h </w:instrText>
        </w:r>
        <w:r>
          <w:rPr>
            <w:noProof/>
            <w:webHidden/>
          </w:rPr>
        </w:r>
        <w:r>
          <w:rPr>
            <w:noProof/>
            <w:webHidden/>
          </w:rPr>
          <w:fldChar w:fldCharType="separate"/>
        </w:r>
        <w:r>
          <w:rPr>
            <w:noProof/>
            <w:webHidden/>
          </w:rPr>
          <w:t>85</w:t>
        </w:r>
        <w:r>
          <w:rPr>
            <w:noProof/>
            <w:webHidden/>
          </w:rPr>
          <w:fldChar w:fldCharType="end"/>
        </w:r>
      </w:hyperlink>
    </w:p>
    <w:p w14:paraId="732769B2" w14:textId="6E8086A7" w:rsidR="00983EE2" w:rsidRPr="00983EE2" w:rsidRDefault="00983EE2">
      <w:pPr>
        <w:pStyle w:val="TOC2"/>
        <w:rPr>
          <w:rFonts w:ascii="Calibri" w:hAnsi="Calibri"/>
          <w:noProof/>
          <w:kern w:val="2"/>
          <w:sz w:val="22"/>
          <w:szCs w:val="22"/>
        </w:rPr>
      </w:pPr>
      <w:hyperlink w:anchor="_Toc155269668" w:history="1">
        <w:r w:rsidRPr="00035B11">
          <w:rPr>
            <w:rStyle w:val="Hyperlink"/>
            <w:noProof/>
          </w:rPr>
          <w:t>12.20</w:t>
        </w:r>
        <w:r w:rsidRPr="00983EE2">
          <w:rPr>
            <w:rFonts w:ascii="Calibri" w:hAnsi="Calibri"/>
            <w:noProof/>
            <w:kern w:val="2"/>
            <w:sz w:val="22"/>
            <w:szCs w:val="22"/>
          </w:rPr>
          <w:tab/>
        </w:r>
        <w:r w:rsidRPr="00035B11">
          <w:rPr>
            <w:rStyle w:val="Hyperlink"/>
            <w:noProof/>
          </w:rPr>
          <w:t>Class Length</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_Toc155269668 \h </w:instrText>
        </w:r>
        <w:r>
          <w:rPr>
            <w:noProof/>
            <w:webHidden/>
          </w:rPr>
        </w:r>
        <w:r>
          <w:rPr>
            <w:noProof/>
            <w:webHidden/>
          </w:rPr>
          <w:fldChar w:fldCharType="separate"/>
        </w:r>
        <w:r>
          <w:rPr>
            <w:noProof/>
            <w:webHidden/>
          </w:rPr>
          <w:t>86</w:t>
        </w:r>
        <w:r>
          <w:rPr>
            <w:noProof/>
            <w:webHidden/>
          </w:rPr>
          <w:fldChar w:fldCharType="end"/>
        </w:r>
      </w:hyperlink>
    </w:p>
    <w:p w14:paraId="4A0EB997" w14:textId="2B47109A" w:rsidR="00983EE2" w:rsidRPr="00983EE2" w:rsidRDefault="00983EE2">
      <w:pPr>
        <w:pStyle w:val="TOC2"/>
        <w:rPr>
          <w:rFonts w:ascii="Calibri" w:hAnsi="Calibri"/>
          <w:noProof/>
          <w:kern w:val="2"/>
          <w:sz w:val="22"/>
          <w:szCs w:val="22"/>
        </w:rPr>
      </w:pPr>
      <w:hyperlink w:anchor="_Toc155269669" w:history="1">
        <w:r w:rsidRPr="00035B11">
          <w:rPr>
            <w:rStyle w:val="Hyperlink"/>
            <w:noProof/>
          </w:rPr>
          <w:t>12.21</w:t>
        </w:r>
        <w:r w:rsidRPr="00983EE2">
          <w:rPr>
            <w:rFonts w:ascii="Calibri" w:hAnsi="Calibri"/>
            <w:noProof/>
            <w:kern w:val="2"/>
            <w:sz w:val="22"/>
            <w:szCs w:val="22"/>
          </w:rPr>
          <w:tab/>
        </w:r>
        <w:r w:rsidRPr="00035B11">
          <w:rPr>
            <w:rStyle w:val="Hyperlink"/>
            <w:noProof/>
          </w:rPr>
          <w:t>Class Luminosity</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_Toc155269669 \h </w:instrText>
        </w:r>
        <w:r>
          <w:rPr>
            <w:noProof/>
            <w:webHidden/>
          </w:rPr>
        </w:r>
        <w:r>
          <w:rPr>
            <w:noProof/>
            <w:webHidden/>
          </w:rPr>
          <w:fldChar w:fldCharType="separate"/>
        </w:r>
        <w:r>
          <w:rPr>
            <w:noProof/>
            <w:webHidden/>
          </w:rPr>
          <w:t>86</w:t>
        </w:r>
        <w:r>
          <w:rPr>
            <w:noProof/>
            <w:webHidden/>
          </w:rPr>
          <w:fldChar w:fldCharType="end"/>
        </w:r>
      </w:hyperlink>
    </w:p>
    <w:p w14:paraId="31F2AD4C" w14:textId="0AA42C91" w:rsidR="00983EE2" w:rsidRPr="00983EE2" w:rsidRDefault="00983EE2">
      <w:pPr>
        <w:pStyle w:val="TOC2"/>
        <w:rPr>
          <w:rFonts w:ascii="Calibri" w:hAnsi="Calibri"/>
          <w:noProof/>
          <w:kern w:val="2"/>
          <w:sz w:val="22"/>
          <w:szCs w:val="22"/>
        </w:rPr>
      </w:pPr>
      <w:hyperlink w:anchor="_Toc155269670" w:history="1">
        <w:r w:rsidRPr="00035B11">
          <w:rPr>
            <w:rStyle w:val="Hyperlink"/>
            <w:noProof/>
          </w:rPr>
          <w:t>12.22</w:t>
        </w:r>
        <w:r w:rsidRPr="00983EE2">
          <w:rPr>
            <w:rFonts w:ascii="Calibri" w:hAnsi="Calibri"/>
            <w:noProof/>
            <w:kern w:val="2"/>
            <w:sz w:val="22"/>
            <w:szCs w:val="22"/>
          </w:rPr>
          <w:tab/>
        </w:r>
        <w:r w:rsidRPr="00035B11">
          <w:rPr>
            <w:rStyle w:val="Hyperlink"/>
            <w:noProof/>
          </w:rPr>
          <w:t>Class Mass</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_Toc155269670 \h </w:instrText>
        </w:r>
        <w:r>
          <w:rPr>
            <w:noProof/>
            <w:webHidden/>
          </w:rPr>
        </w:r>
        <w:r>
          <w:rPr>
            <w:noProof/>
            <w:webHidden/>
          </w:rPr>
          <w:fldChar w:fldCharType="separate"/>
        </w:r>
        <w:r>
          <w:rPr>
            <w:noProof/>
            <w:webHidden/>
          </w:rPr>
          <w:t>86</w:t>
        </w:r>
        <w:r>
          <w:rPr>
            <w:noProof/>
            <w:webHidden/>
          </w:rPr>
          <w:fldChar w:fldCharType="end"/>
        </w:r>
      </w:hyperlink>
    </w:p>
    <w:p w14:paraId="45EF1579" w14:textId="720A72D2" w:rsidR="00983EE2" w:rsidRPr="00983EE2" w:rsidRDefault="00983EE2">
      <w:pPr>
        <w:pStyle w:val="TOC2"/>
        <w:rPr>
          <w:rFonts w:ascii="Calibri" w:hAnsi="Calibri"/>
          <w:noProof/>
          <w:kern w:val="2"/>
          <w:sz w:val="22"/>
          <w:szCs w:val="22"/>
        </w:rPr>
      </w:pPr>
      <w:hyperlink w:anchor="_Toc155269671" w:history="1">
        <w:r w:rsidRPr="00035B11">
          <w:rPr>
            <w:rStyle w:val="Hyperlink"/>
            <w:noProof/>
          </w:rPr>
          <w:t>12.23</w:t>
        </w:r>
        <w:r w:rsidRPr="00983EE2">
          <w:rPr>
            <w:rFonts w:ascii="Calibri" w:hAnsi="Calibri"/>
            <w:noProof/>
            <w:kern w:val="2"/>
            <w:sz w:val="22"/>
            <w:szCs w:val="22"/>
          </w:rPr>
          <w:tab/>
        </w:r>
        <w:r w:rsidRPr="00035B11">
          <w:rPr>
            <w:rStyle w:val="Hyperlink"/>
            <w:noProof/>
          </w:rPr>
          <w:t>Class Mass Density</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_Toc155269671 \h </w:instrText>
        </w:r>
        <w:r>
          <w:rPr>
            <w:noProof/>
            <w:webHidden/>
          </w:rPr>
        </w:r>
        <w:r>
          <w:rPr>
            <w:noProof/>
            <w:webHidden/>
          </w:rPr>
          <w:fldChar w:fldCharType="separate"/>
        </w:r>
        <w:r>
          <w:rPr>
            <w:noProof/>
            <w:webHidden/>
          </w:rPr>
          <w:t>86</w:t>
        </w:r>
        <w:r>
          <w:rPr>
            <w:noProof/>
            <w:webHidden/>
          </w:rPr>
          <w:fldChar w:fldCharType="end"/>
        </w:r>
      </w:hyperlink>
    </w:p>
    <w:p w14:paraId="0017AD22" w14:textId="57C7CA0B" w:rsidR="00983EE2" w:rsidRPr="00983EE2" w:rsidRDefault="00983EE2">
      <w:pPr>
        <w:pStyle w:val="TOC2"/>
        <w:rPr>
          <w:rFonts w:ascii="Calibri" w:hAnsi="Calibri"/>
          <w:noProof/>
          <w:kern w:val="2"/>
          <w:sz w:val="22"/>
          <w:szCs w:val="22"/>
        </w:rPr>
      </w:pPr>
      <w:hyperlink w:anchor="_Toc155269672" w:history="1">
        <w:r w:rsidRPr="00035B11">
          <w:rPr>
            <w:rStyle w:val="Hyperlink"/>
            <w:noProof/>
          </w:rPr>
          <w:t>12.24</w:t>
        </w:r>
        <w:r w:rsidRPr="00983EE2">
          <w:rPr>
            <w:rFonts w:ascii="Calibri" w:hAnsi="Calibri"/>
            <w:noProof/>
            <w:kern w:val="2"/>
            <w:sz w:val="22"/>
            <w:szCs w:val="22"/>
          </w:rPr>
          <w:tab/>
        </w:r>
        <w:r w:rsidRPr="00035B11">
          <w:rPr>
            <w:rStyle w:val="Hyperlink"/>
            <w:noProof/>
          </w:rPr>
          <w:t>Class Physical Quantity</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_Toc155269672 \h </w:instrText>
        </w:r>
        <w:r>
          <w:rPr>
            <w:noProof/>
            <w:webHidden/>
          </w:rPr>
        </w:r>
        <w:r>
          <w:rPr>
            <w:noProof/>
            <w:webHidden/>
          </w:rPr>
          <w:fldChar w:fldCharType="separate"/>
        </w:r>
        <w:r>
          <w:rPr>
            <w:noProof/>
            <w:webHidden/>
          </w:rPr>
          <w:t>86</w:t>
        </w:r>
        <w:r>
          <w:rPr>
            <w:noProof/>
            <w:webHidden/>
          </w:rPr>
          <w:fldChar w:fldCharType="end"/>
        </w:r>
      </w:hyperlink>
    </w:p>
    <w:p w14:paraId="2759B397" w14:textId="6ED21ABD" w:rsidR="00983EE2" w:rsidRPr="00983EE2" w:rsidRDefault="00983EE2">
      <w:pPr>
        <w:pStyle w:val="TOC2"/>
        <w:rPr>
          <w:rFonts w:ascii="Calibri" w:hAnsi="Calibri"/>
          <w:noProof/>
          <w:kern w:val="2"/>
          <w:sz w:val="22"/>
          <w:szCs w:val="22"/>
        </w:rPr>
      </w:pPr>
      <w:hyperlink w:anchor="_Toc155269673" w:history="1">
        <w:r w:rsidRPr="00035B11">
          <w:rPr>
            <w:rStyle w:val="Hyperlink"/>
            <w:noProof/>
          </w:rPr>
          <w:t>12.25</w:t>
        </w:r>
        <w:r w:rsidRPr="00983EE2">
          <w:rPr>
            <w:rFonts w:ascii="Calibri" w:hAnsi="Calibri"/>
            <w:noProof/>
            <w:kern w:val="2"/>
            <w:sz w:val="22"/>
            <w:szCs w:val="22"/>
          </w:rPr>
          <w:tab/>
        </w:r>
        <w:r w:rsidRPr="00035B11">
          <w:rPr>
            <w:rStyle w:val="Hyperlink"/>
            <w:noProof/>
          </w:rPr>
          <w:t>Class Power</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_Toc155269673 \h </w:instrText>
        </w:r>
        <w:r>
          <w:rPr>
            <w:noProof/>
            <w:webHidden/>
          </w:rPr>
        </w:r>
        <w:r>
          <w:rPr>
            <w:noProof/>
            <w:webHidden/>
          </w:rPr>
          <w:fldChar w:fldCharType="separate"/>
        </w:r>
        <w:r>
          <w:rPr>
            <w:noProof/>
            <w:webHidden/>
          </w:rPr>
          <w:t>87</w:t>
        </w:r>
        <w:r>
          <w:rPr>
            <w:noProof/>
            <w:webHidden/>
          </w:rPr>
          <w:fldChar w:fldCharType="end"/>
        </w:r>
      </w:hyperlink>
    </w:p>
    <w:p w14:paraId="374B7136" w14:textId="4763244C" w:rsidR="00983EE2" w:rsidRPr="00983EE2" w:rsidRDefault="00983EE2">
      <w:pPr>
        <w:pStyle w:val="TOC2"/>
        <w:rPr>
          <w:rFonts w:ascii="Calibri" w:hAnsi="Calibri"/>
          <w:noProof/>
          <w:kern w:val="2"/>
          <w:sz w:val="22"/>
          <w:szCs w:val="22"/>
        </w:rPr>
      </w:pPr>
      <w:hyperlink w:anchor="_Toc155269674" w:history="1">
        <w:r w:rsidRPr="00035B11">
          <w:rPr>
            <w:rStyle w:val="Hyperlink"/>
            <w:noProof/>
          </w:rPr>
          <w:t>12.26</w:t>
        </w:r>
        <w:r w:rsidRPr="00983EE2">
          <w:rPr>
            <w:rFonts w:ascii="Calibri" w:hAnsi="Calibri"/>
            <w:noProof/>
            <w:kern w:val="2"/>
            <w:sz w:val="22"/>
            <w:szCs w:val="22"/>
          </w:rPr>
          <w:tab/>
        </w:r>
        <w:r w:rsidRPr="00035B11">
          <w:rPr>
            <w:rStyle w:val="Hyperlink"/>
            <w:noProof/>
          </w:rPr>
          <w:t>Class Pressure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_Toc155269674 \h </w:instrText>
        </w:r>
        <w:r>
          <w:rPr>
            <w:noProof/>
            <w:webHidden/>
          </w:rPr>
        </w:r>
        <w:r>
          <w:rPr>
            <w:noProof/>
            <w:webHidden/>
          </w:rPr>
          <w:fldChar w:fldCharType="separate"/>
        </w:r>
        <w:r>
          <w:rPr>
            <w:noProof/>
            <w:webHidden/>
          </w:rPr>
          <w:t>87</w:t>
        </w:r>
        <w:r>
          <w:rPr>
            <w:noProof/>
            <w:webHidden/>
          </w:rPr>
          <w:fldChar w:fldCharType="end"/>
        </w:r>
      </w:hyperlink>
    </w:p>
    <w:p w14:paraId="6443056C" w14:textId="47BBB401" w:rsidR="00983EE2" w:rsidRPr="00983EE2" w:rsidRDefault="00983EE2">
      <w:pPr>
        <w:pStyle w:val="TOC2"/>
        <w:rPr>
          <w:rFonts w:ascii="Calibri" w:hAnsi="Calibri"/>
          <w:noProof/>
          <w:kern w:val="2"/>
          <w:sz w:val="22"/>
          <w:szCs w:val="22"/>
        </w:rPr>
      </w:pPr>
      <w:hyperlink w:anchor="_Toc155269675" w:history="1">
        <w:r w:rsidRPr="00035B11">
          <w:rPr>
            <w:rStyle w:val="Hyperlink"/>
            <w:noProof/>
          </w:rPr>
          <w:t>12.27</w:t>
        </w:r>
        <w:r w:rsidRPr="00983EE2">
          <w:rPr>
            <w:rFonts w:ascii="Calibri" w:hAnsi="Calibri"/>
            <w:noProof/>
            <w:kern w:val="2"/>
            <w:sz w:val="22"/>
            <w:szCs w:val="22"/>
          </w:rPr>
          <w:tab/>
        </w:r>
        <w:r w:rsidRPr="00035B11">
          <w:rPr>
            <w:rStyle w:val="Hyperlink"/>
            <w:noProof/>
          </w:rPr>
          <w:t>Class Radiation Exposure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_Toc155269675 \h </w:instrText>
        </w:r>
        <w:r>
          <w:rPr>
            <w:noProof/>
            <w:webHidden/>
          </w:rPr>
        </w:r>
        <w:r>
          <w:rPr>
            <w:noProof/>
            <w:webHidden/>
          </w:rPr>
          <w:fldChar w:fldCharType="separate"/>
        </w:r>
        <w:r>
          <w:rPr>
            <w:noProof/>
            <w:webHidden/>
          </w:rPr>
          <w:t>87</w:t>
        </w:r>
        <w:r>
          <w:rPr>
            <w:noProof/>
            <w:webHidden/>
          </w:rPr>
          <w:fldChar w:fldCharType="end"/>
        </w:r>
      </w:hyperlink>
    </w:p>
    <w:p w14:paraId="7A33F425" w14:textId="638190E0" w:rsidR="00983EE2" w:rsidRPr="00983EE2" w:rsidRDefault="00983EE2">
      <w:pPr>
        <w:pStyle w:val="TOC2"/>
        <w:rPr>
          <w:rFonts w:ascii="Calibri" w:hAnsi="Calibri"/>
          <w:noProof/>
          <w:kern w:val="2"/>
          <w:sz w:val="22"/>
          <w:szCs w:val="22"/>
        </w:rPr>
      </w:pPr>
      <w:hyperlink w:anchor="_Toc155269676" w:history="1">
        <w:r w:rsidRPr="00035B11">
          <w:rPr>
            <w:rStyle w:val="Hyperlink"/>
            <w:noProof/>
          </w:rPr>
          <w:t>12.28</w:t>
        </w:r>
        <w:r w:rsidRPr="00983EE2">
          <w:rPr>
            <w:rFonts w:ascii="Calibri" w:hAnsi="Calibri"/>
            <w:noProof/>
            <w:kern w:val="2"/>
            <w:sz w:val="22"/>
            <w:szCs w:val="22"/>
          </w:rPr>
          <w:tab/>
        </w:r>
        <w:r w:rsidRPr="00035B11">
          <w:rPr>
            <w:rStyle w:val="Hyperlink"/>
            <w:noProof/>
          </w:rPr>
          <w:t>Class Radioactivity</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_Toc155269676 \h </w:instrText>
        </w:r>
        <w:r>
          <w:rPr>
            <w:noProof/>
            <w:webHidden/>
          </w:rPr>
        </w:r>
        <w:r>
          <w:rPr>
            <w:noProof/>
            <w:webHidden/>
          </w:rPr>
          <w:fldChar w:fldCharType="separate"/>
        </w:r>
        <w:r>
          <w:rPr>
            <w:noProof/>
            <w:webHidden/>
          </w:rPr>
          <w:t>87</w:t>
        </w:r>
        <w:r>
          <w:rPr>
            <w:noProof/>
            <w:webHidden/>
          </w:rPr>
          <w:fldChar w:fldCharType="end"/>
        </w:r>
      </w:hyperlink>
    </w:p>
    <w:p w14:paraId="362A2F92" w14:textId="5303C908" w:rsidR="00983EE2" w:rsidRPr="00983EE2" w:rsidRDefault="00983EE2">
      <w:pPr>
        <w:pStyle w:val="TOC2"/>
        <w:rPr>
          <w:rFonts w:ascii="Calibri" w:hAnsi="Calibri"/>
          <w:noProof/>
          <w:kern w:val="2"/>
          <w:sz w:val="22"/>
          <w:szCs w:val="22"/>
        </w:rPr>
      </w:pPr>
      <w:hyperlink w:anchor="_Toc155269677" w:history="1">
        <w:r w:rsidRPr="00035B11">
          <w:rPr>
            <w:rStyle w:val="Hyperlink"/>
            <w:noProof/>
          </w:rPr>
          <w:t>12.29</w:t>
        </w:r>
        <w:r w:rsidRPr="00983EE2">
          <w:rPr>
            <w:rFonts w:ascii="Calibri" w:hAnsi="Calibri"/>
            <w:noProof/>
            <w:kern w:val="2"/>
            <w:sz w:val="22"/>
            <w:szCs w:val="22"/>
          </w:rPr>
          <w:tab/>
        </w:r>
        <w:r w:rsidRPr="00035B11">
          <w:rPr>
            <w:rStyle w:val="Hyperlink"/>
            <w:noProof/>
          </w:rPr>
          <w:t>Class Speed</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_Toc155269677 \h </w:instrText>
        </w:r>
        <w:r>
          <w:rPr>
            <w:noProof/>
            <w:webHidden/>
          </w:rPr>
        </w:r>
        <w:r>
          <w:rPr>
            <w:noProof/>
            <w:webHidden/>
          </w:rPr>
          <w:fldChar w:fldCharType="separate"/>
        </w:r>
        <w:r>
          <w:rPr>
            <w:noProof/>
            <w:webHidden/>
          </w:rPr>
          <w:t>87</w:t>
        </w:r>
        <w:r>
          <w:rPr>
            <w:noProof/>
            <w:webHidden/>
          </w:rPr>
          <w:fldChar w:fldCharType="end"/>
        </w:r>
      </w:hyperlink>
    </w:p>
    <w:p w14:paraId="0B6FBEE5" w14:textId="6F842784" w:rsidR="00983EE2" w:rsidRPr="00983EE2" w:rsidRDefault="00983EE2">
      <w:pPr>
        <w:pStyle w:val="TOC2"/>
        <w:rPr>
          <w:rFonts w:ascii="Calibri" w:hAnsi="Calibri"/>
          <w:noProof/>
          <w:kern w:val="2"/>
          <w:sz w:val="22"/>
          <w:szCs w:val="22"/>
        </w:rPr>
      </w:pPr>
      <w:hyperlink w:anchor="_Toc155269678" w:history="1">
        <w:r w:rsidRPr="00035B11">
          <w:rPr>
            <w:rStyle w:val="Hyperlink"/>
            <w:noProof/>
          </w:rPr>
          <w:t>12.30</w:t>
        </w:r>
        <w:r w:rsidRPr="00983EE2">
          <w:rPr>
            <w:rFonts w:ascii="Calibri" w:hAnsi="Calibri"/>
            <w:noProof/>
            <w:kern w:val="2"/>
            <w:sz w:val="22"/>
            <w:szCs w:val="22"/>
          </w:rPr>
          <w:tab/>
        </w:r>
        <w:r w:rsidRPr="00035B11">
          <w:rPr>
            <w:rStyle w:val="Hyperlink"/>
            <w:noProof/>
          </w:rPr>
          <w:t>Class Temperature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_Toc155269678 \h </w:instrText>
        </w:r>
        <w:r>
          <w:rPr>
            <w:noProof/>
            <w:webHidden/>
          </w:rPr>
        </w:r>
        <w:r>
          <w:rPr>
            <w:noProof/>
            <w:webHidden/>
          </w:rPr>
          <w:fldChar w:fldCharType="separate"/>
        </w:r>
        <w:r>
          <w:rPr>
            <w:noProof/>
            <w:webHidden/>
          </w:rPr>
          <w:t>87</w:t>
        </w:r>
        <w:r>
          <w:rPr>
            <w:noProof/>
            <w:webHidden/>
          </w:rPr>
          <w:fldChar w:fldCharType="end"/>
        </w:r>
      </w:hyperlink>
    </w:p>
    <w:p w14:paraId="58FB1C46" w14:textId="25227D75" w:rsidR="00983EE2" w:rsidRPr="00983EE2" w:rsidRDefault="00983EE2">
      <w:pPr>
        <w:pStyle w:val="TOC2"/>
        <w:rPr>
          <w:rFonts w:ascii="Calibri" w:hAnsi="Calibri"/>
          <w:noProof/>
          <w:kern w:val="2"/>
          <w:sz w:val="22"/>
          <w:szCs w:val="22"/>
        </w:rPr>
      </w:pPr>
      <w:hyperlink w:anchor="_Toc155269679" w:history="1">
        <w:r w:rsidRPr="00035B11">
          <w:rPr>
            <w:rStyle w:val="Hyperlink"/>
            <w:noProof/>
          </w:rPr>
          <w:t>12.31</w:t>
        </w:r>
        <w:r w:rsidRPr="00983EE2">
          <w:rPr>
            <w:rFonts w:ascii="Calibri" w:hAnsi="Calibri"/>
            <w:noProof/>
            <w:kern w:val="2"/>
            <w:sz w:val="22"/>
            <w:szCs w:val="22"/>
          </w:rPr>
          <w:tab/>
        </w:r>
        <w:r w:rsidRPr="00035B11">
          <w:rPr>
            <w:rStyle w:val="Hyperlink"/>
            <w:noProof/>
          </w:rPr>
          <w:t>Class Volume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_Toc155269679 \h </w:instrText>
        </w:r>
        <w:r>
          <w:rPr>
            <w:noProof/>
            <w:webHidden/>
          </w:rPr>
        </w:r>
        <w:r>
          <w:rPr>
            <w:noProof/>
            <w:webHidden/>
          </w:rPr>
          <w:fldChar w:fldCharType="separate"/>
        </w:r>
        <w:r>
          <w:rPr>
            <w:noProof/>
            <w:webHidden/>
          </w:rPr>
          <w:t>88</w:t>
        </w:r>
        <w:r>
          <w:rPr>
            <w:noProof/>
            <w:webHidden/>
          </w:rPr>
          <w:fldChar w:fldCharType="end"/>
        </w:r>
      </w:hyperlink>
    </w:p>
    <w:p w14:paraId="34789567" w14:textId="1C9DF77E" w:rsidR="00983EE2" w:rsidRPr="00983EE2" w:rsidRDefault="00983EE2">
      <w:pPr>
        <w:pStyle w:val="TOC1"/>
        <w:tabs>
          <w:tab w:val="left" w:pos="1512"/>
        </w:tabs>
        <w:rPr>
          <w:rFonts w:ascii="Calibri" w:hAnsi="Calibri"/>
          <w:noProof/>
          <w:kern w:val="2"/>
          <w:sz w:val="22"/>
          <w:szCs w:val="22"/>
        </w:rPr>
      </w:pPr>
      <w:hyperlink w:anchor="_Toc155269680" w:history="1">
        <w:r w:rsidRPr="00035B11">
          <w:rPr>
            <w:rStyle w:val="Hyperlink"/>
            <w:noProof/>
          </w:rPr>
          <w:t>13</w:t>
        </w:r>
        <w:r w:rsidRPr="00983EE2">
          <w:rPr>
            <w:rFonts w:ascii="Calibri" w:hAnsi="Calibri"/>
            <w:noProof/>
            <w:kern w:val="2"/>
            <w:sz w:val="22"/>
            <w:szCs w:val="22"/>
          </w:rPr>
          <w:tab/>
        </w:r>
        <w:r w:rsidRPr="00035B11">
          <w:rPr>
            <w:rStyle w:val="Hyperlink"/>
            <w:noProof/>
          </w:rPr>
          <w:t>OnticHealthGeneric::Resources</w:t>
        </w:r>
        <w:r>
          <w:rPr>
            <w:noProof/>
            <w:webHidden/>
          </w:rPr>
          <w:tab/>
        </w:r>
        <w:r>
          <w:rPr>
            <w:noProof/>
            <w:webHidden/>
          </w:rPr>
          <w:fldChar w:fldCharType="begin"/>
        </w:r>
        <w:r>
          <w:rPr>
            <w:noProof/>
            <w:webHidden/>
          </w:rPr>
          <w:instrText xml:space="preserve"> PAGEREF _Toc155269680 \h </w:instrText>
        </w:r>
        <w:r>
          <w:rPr>
            <w:noProof/>
            <w:webHidden/>
          </w:rPr>
        </w:r>
        <w:r>
          <w:rPr>
            <w:noProof/>
            <w:webHidden/>
          </w:rPr>
          <w:fldChar w:fldCharType="separate"/>
        </w:r>
        <w:r>
          <w:rPr>
            <w:noProof/>
            <w:webHidden/>
          </w:rPr>
          <w:t>89</w:t>
        </w:r>
        <w:r>
          <w:rPr>
            <w:noProof/>
            <w:webHidden/>
          </w:rPr>
          <w:fldChar w:fldCharType="end"/>
        </w:r>
      </w:hyperlink>
    </w:p>
    <w:p w14:paraId="11086072" w14:textId="4D29FED2" w:rsidR="00983EE2" w:rsidRPr="00983EE2" w:rsidRDefault="00983EE2">
      <w:pPr>
        <w:pStyle w:val="TOC2"/>
        <w:rPr>
          <w:rFonts w:ascii="Calibri" w:hAnsi="Calibri"/>
          <w:noProof/>
          <w:kern w:val="2"/>
          <w:sz w:val="22"/>
          <w:szCs w:val="22"/>
        </w:rPr>
      </w:pPr>
      <w:hyperlink w:anchor="_Toc155269681" w:history="1">
        <w:r w:rsidRPr="00035B11">
          <w:rPr>
            <w:rStyle w:val="Hyperlink"/>
            <w:noProof/>
          </w:rPr>
          <w:t>13.1</w:t>
        </w:r>
        <w:r w:rsidRPr="00983EE2">
          <w:rPr>
            <w:rFonts w:ascii="Calibri" w:hAnsi="Calibri"/>
            <w:noProof/>
            <w:kern w:val="2"/>
            <w:sz w:val="22"/>
            <w:szCs w:val="22"/>
          </w:rPr>
          <w:tab/>
        </w:r>
        <w:r w:rsidRPr="00035B11">
          <w:rPr>
            <w:rStyle w:val="Hyperlink"/>
            <w:noProof/>
          </w:rPr>
          <w:t>Diagram: Resource</w:t>
        </w:r>
        <w:r>
          <w:rPr>
            <w:noProof/>
            <w:webHidden/>
          </w:rPr>
          <w:tab/>
        </w:r>
        <w:r>
          <w:rPr>
            <w:noProof/>
            <w:webHidden/>
          </w:rPr>
          <w:fldChar w:fldCharType="begin"/>
        </w:r>
        <w:r>
          <w:rPr>
            <w:noProof/>
            <w:webHidden/>
          </w:rPr>
          <w:instrText xml:space="preserve"> PAGEREF _Toc155269681 \h </w:instrText>
        </w:r>
        <w:r>
          <w:rPr>
            <w:noProof/>
            <w:webHidden/>
          </w:rPr>
        </w:r>
        <w:r>
          <w:rPr>
            <w:noProof/>
            <w:webHidden/>
          </w:rPr>
          <w:fldChar w:fldCharType="separate"/>
        </w:r>
        <w:r>
          <w:rPr>
            <w:noProof/>
            <w:webHidden/>
          </w:rPr>
          <w:t>89</w:t>
        </w:r>
        <w:r>
          <w:rPr>
            <w:noProof/>
            <w:webHidden/>
          </w:rPr>
          <w:fldChar w:fldCharType="end"/>
        </w:r>
      </w:hyperlink>
    </w:p>
    <w:p w14:paraId="0968A898" w14:textId="1B534C9F" w:rsidR="00983EE2" w:rsidRPr="00983EE2" w:rsidRDefault="00983EE2">
      <w:pPr>
        <w:pStyle w:val="TOC2"/>
        <w:rPr>
          <w:rFonts w:ascii="Calibri" w:hAnsi="Calibri"/>
          <w:noProof/>
          <w:kern w:val="2"/>
          <w:sz w:val="22"/>
          <w:szCs w:val="22"/>
        </w:rPr>
      </w:pPr>
      <w:hyperlink w:anchor="_Toc155269682" w:history="1">
        <w:r w:rsidRPr="00035B11">
          <w:rPr>
            <w:rStyle w:val="Hyperlink"/>
            <w:noProof/>
          </w:rPr>
          <w:t>13.2</w:t>
        </w:r>
        <w:r w:rsidRPr="00983EE2">
          <w:rPr>
            <w:rFonts w:ascii="Calibri" w:hAnsi="Calibri"/>
            <w:noProof/>
            <w:kern w:val="2"/>
            <w:sz w:val="22"/>
            <w:szCs w:val="22"/>
          </w:rPr>
          <w:tab/>
        </w:r>
        <w:r w:rsidRPr="00035B11">
          <w:rPr>
            <w:rStyle w:val="Hyperlink"/>
            <w:noProof/>
          </w:rPr>
          <w:t>Diagram: Resource Actions</w:t>
        </w:r>
        <w:r>
          <w:rPr>
            <w:noProof/>
            <w:webHidden/>
          </w:rPr>
          <w:tab/>
        </w:r>
        <w:r>
          <w:rPr>
            <w:noProof/>
            <w:webHidden/>
          </w:rPr>
          <w:fldChar w:fldCharType="begin"/>
        </w:r>
        <w:r>
          <w:rPr>
            <w:noProof/>
            <w:webHidden/>
          </w:rPr>
          <w:instrText xml:space="preserve"> PAGEREF _Toc155269682 \h </w:instrText>
        </w:r>
        <w:r>
          <w:rPr>
            <w:noProof/>
            <w:webHidden/>
          </w:rPr>
        </w:r>
        <w:r>
          <w:rPr>
            <w:noProof/>
            <w:webHidden/>
          </w:rPr>
          <w:fldChar w:fldCharType="separate"/>
        </w:r>
        <w:r>
          <w:rPr>
            <w:noProof/>
            <w:webHidden/>
          </w:rPr>
          <w:t>90</w:t>
        </w:r>
        <w:r>
          <w:rPr>
            <w:noProof/>
            <w:webHidden/>
          </w:rPr>
          <w:fldChar w:fldCharType="end"/>
        </w:r>
      </w:hyperlink>
    </w:p>
    <w:p w14:paraId="0F188505" w14:textId="49530FDE" w:rsidR="00983EE2" w:rsidRPr="00983EE2" w:rsidRDefault="00983EE2">
      <w:pPr>
        <w:pStyle w:val="TOC2"/>
        <w:rPr>
          <w:rFonts w:ascii="Calibri" w:hAnsi="Calibri"/>
          <w:noProof/>
          <w:kern w:val="2"/>
          <w:sz w:val="22"/>
          <w:szCs w:val="22"/>
        </w:rPr>
      </w:pPr>
      <w:hyperlink w:anchor="_Toc155269683" w:history="1">
        <w:r w:rsidRPr="00035B11">
          <w:rPr>
            <w:rStyle w:val="Hyperlink"/>
            <w:noProof/>
          </w:rPr>
          <w:t>13.3</w:t>
        </w:r>
        <w:r w:rsidRPr="00983EE2">
          <w:rPr>
            <w:rFonts w:ascii="Calibri" w:hAnsi="Calibri"/>
            <w:noProof/>
            <w:kern w:val="2"/>
            <w:sz w:val="22"/>
            <w:szCs w:val="22"/>
          </w:rPr>
          <w:tab/>
        </w:r>
        <w:r w:rsidRPr="00035B11">
          <w:rPr>
            <w:rStyle w:val="Hyperlink"/>
            <w:noProof/>
          </w:rPr>
          <w:t>Class Abuse Resource</w:t>
        </w:r>
        <w:r>
          <w:rPr>
            <w:noProof/>
            <w:webHidden/>
          </w:rPr>
          <w:tab/>
        </w:r>
        <w:r>
          <w:rPr>
            <w:noProof/>
            <w:webHidden/>
          </w:rPr>
          <w:fldChar w:fldCharType="begin"/>
        </w:r>
        <w:r>
          <w:rPr>
            <w:noProof/>
            <w:webHidden/>
          </w:rPr>
          <w:instrText xml:space="preserve"> PAGEREF _Toc155269683 \h </w:instrText>
        </w:r>
        <w:r>
          <w:rPr>
            <w:noProof/>
            <w:webHidden/>
          </w:rPr>
        </w:r>
        <w:r>
          <w:rPr>
            <w:noProof/>
            <w:webHidden/>
          </w:rPr>
          <w:fldChar w:fldCharType="separate"/>
        </w:r>
        <w:r>
          <w:rPr>
            <w:noProof/>
            <w:webHidden/>
          </w:rPr>
          <w:t>90</w:t>
        </w:r>
        <w:r>
          <w:rPr>
            <w:noProof/>
            <w:webHidden/>
          </w:rPr>
          <w:fldChar w:fldCharType="end"/>
        </w:r>
      </w:hyperlink>
    </w:p>
    <w:p w14:paraId="3AB3D454" w14:textId="6DF9376F" w:rsidR="00983EE2" w:rsidRPr="00983EE2" w:rsidRDefault="00983EE2">
      <w:pPr>
        <w:pStyle w:val="TOC2"/>
        <w:rPr>
          <w:rFonts w:ascii="Calibri" w:hAnsi="Calibri"/>
          <w:noProof/>
          <w:kern w:val="2"/>
          <w:sz w:val="22"/>
          <w:szCs w:val="22"/>
        </w:rPr>
      </w:pPr>
      <w:hyperlink w:anchor="_Toc155269684" w:history="1">
        <w:r w:rsidRPr="00035B11">
          <w:rPr>
            <w:rStyle w:val="Hyperlink"/>
            <w:noProof/>
          </w:rPr>
          <w:t>13.4</w:t>
        </w:r>
        <w:r w:rsidRPr="00983EE2">
          <w:rPr>
            <w:rFonts w:ascii="Calibri" w:hAnsi="Calibri"/>
            <w:noProof/>
            <w:kern w:val="2"/>
            <w:sz w:val="22"/>
            <w:szCs w:val="22"/>
          </w:rPr>
          <w:tab/>
        </w:r>
        <w:r w:rsidRPr="00035B11">
          <w:rPr>
            <w:rStyle w:val="Hyperlink"/>
            <w:noProof/>
          </w:rPr>
          <w:t>Class Capture Resource</w:t>
        </w:r>
        <w:r>
          <w:rPr>
            <w:noProof/>
            <w:webHidden/>
          </w:rPr>
          <w:tab/>
        </w:r>
        <w:r>
          <w:rPr>
            <w:noProof/>
            <w:webHidden/>
          </w:rPr>
          <w:fldChar w:fldCharType="begin"/>
        </w:r>
        <w:r>
          <w:rPr>
            <w:noProof/>
            <w:webHidden/>
          </w:rPr>
          <w:instrText xml:space="preserve"> PAGEREF _Toc155269684 \h </w:instrText>
        </w:r>
        <w:r>
          <w:rPr>
            <w:noProof/>
            <w:webHidden/>
          </w:rPr>
        </w:r>
        <w:r>
          <w:rPr>
            <w:noProof/>
            <w:webHidden/>
          </w:rPr>
          <w:fldChar w:fldCharType="separate"/>
        </w:r>
        <w:r>
          <w:rPr>
            <w:noProof/>
            <w:webHidden/>
          </w:rPr>
          <w:t>90</w:t>
        </w:r>
        <w:r>
          <w:rPr>
            <w:noProof/>
            <w:webHidden/>
          </w:rPr>
          <w:fldChar w:fldCharType="end"/>
        </w:r>
      </w:hyperlink>
    </w:p>
    <w:p w14:paraId="1FE5673F" w14:textId="04F531CE" w:rsidR="00983EE2" w:rsidRPr="00983EE2" w:rsidRDefault="00983EE2">
      <w:pPr>
        <w:pStyle w:val="TOC2"/>
        <w:rPr>
          <w:rFonts w:ascii="Calibri" w:hAnsi="Calibri"/>
          <w:noProof/>
          <w:kern w:val="2"/>
          <w:sz w:val="22"/>
          <w:szCs w:val="22"/>
        </w:rPr>
      </w:pPr>
      <w:hyperlink w:anchor="_Toc155269685" w:history="1">
        <w:r w:rsidRPr="00035B11">
          <w:rPr>
            <w:rStyle w:val="Hyperlink"/>
            <w:noProof/>
          </w:rPr>
          <w:t>13.5</w:t>
        </w:r>
        <w:r w:rsidRPr="00983EE2">
          <w:rPr>
            <w:rFonts w:ascii="Calibri" w:hAnsi="Calibri"/>
            <w:noProof/>
            <w:kern w:val="2"/>
            <w:sz w:val="22"/>
            <w:szCs w:val="22"/>
          </w:rPr>
          <w:tab/>
        </w:r>
        <w:r w:rsidRPr="00035B11">
          <w:rPr>
            <w:rStyle w:val="Hyperlink"/>
            <w:noProof/>
          </w:rPr>
          <w:t>Class Damage Resource</w:t>
        </w:r>
        <w:r>
          <w:rPr>
            <w:noProof/>
            <w:webHidden/>
          </w:rPr>
          <w:tab/>
        </w:r>
        <w:r>
          <w:rPr>
            <w:noProof/>
            <w:webHidden/>
          </w:rPr>
          <w:fldChar w:fldCharType="begin"/>
        </w:r>
        <w:r>
          <w:rPr>
            <w:noProof/>
            <w:webHidden/>
          </w:rPr>
          <w:instrText xml:space="preserve"> PAGEREF _Toc155269685 \h </w:instrText>
        </w:r>
        <w:r>
          <w:rPr>
            <w:noProof/>
            <w:webHidden/>
          </w:rPr>
        </w:r>
        <w:r>
          <w:rPr>
            <w:noProof/>
            <w:webHidden/>
          </w:rPr>
          <w:fldChar w:fldCharType="separate"/>
        </w:r>
        <w:r>
          <w:rPr>
            <w:noProof/>
            <w:webHidden/>
          </w:rPr>
          <w:t>90</w:t>
        </w:r>
        <w:r>
          <w:rPr>
            <w:noProof/>
            <w:webHidden/>
          </w:rPr>
          <w:fldChar w:fldCharType="end"/>
        </w:r>
      </w:hyperlink>
    </w:p>
    <w:p w14:paraId="3EB68F5D" w14:textId="626074F9" w:rsidR="00983EE2" w:rsidRPr="00983EE2" w:rsidRDefault="00983EE2">
      <w:pPr>
        <w:pStyle w:val="TOC2"/>
        <w:rPr>
          <w:rFonts w:ascii="Calibri" w:hAnsi="Calibri"/>
          <w:noProof/>
          <w:kern w:val="2"/>
          <w:sz w:val="22"/>
          <w:szCs w:val="22"/>
        </w:rPr>
      </w:pPr>
      <w:hyperlink w:anchor="_Toc155269686" w:history="1">
        <w:r w:rsidRPr="00035B11">
          <w:rPr>
            <w:rStyle w:val="Hyperlink"/>
            <w:noProof/>
          </w:rPr>
          <w:t>13.6</w:t>
        </w:r>
        <w:r w:rsidRPr="00983EE2">
          <w:rPr>
            <w:rFonts w:ascii="Calibri" w:hAnsi="Calibri"/>
            <w:noProof/>
            <w:kern w:val="2"/>
            <w:sz w:val="22"/>
            <w:szCs w:val="22"/>
          </w:rPr>
          <w:tab/>
        </w:r>
        <w:r w:rsidRPr="00035B11">
          <w:rPr>
            <w:rStyle w:val="Hyperlink"/>
            <w:noProof/>
          </w:rPr>
          <w:t>Class Exceed Resource Capacity</w:t>
        </w:r>
        <w:r>
          <w:rPr>
            <w:noProof/>
            <w:webHidden/>
          </w:rPr>
          <w:tab/>
        </w:r>
        <w:r>
          <w:rPr>
            <w:noProof/>
            <w:webHidden/>
          </w:rPr>
          <w:fldChar w:fldCharType="begin"/>
        </w:r>
        <w:r>
          <w:rPr>
            <w:noProof/>
            <w:webHidden/>
          </w:rPr>
          <w:instrText xml:space="preserve"> PAGEREF _Toc155269686 \h </w:instrText>
        </w:r>
        <w:r>
          <w:rPr>
            <w:noProof/>
            <w:webHidden/>
          </w:rPr>
        </w:r>
        <w:r>
          <w:rPr>
            <w:noProof/>
            <w:webHidden/>
          </w:rPr>
          <w:fldChar w:fldCharType="separate"/>
        </w:r>
        <w:r>
          <w:rPr>
            <w:noProof/>
            <w:webHidden/>
          </w:rPr>
          <w:t>91</w:t>
        </w:r>
        <w:r>
          <w:rPr>
            <w:noProof/>
            <w:webHidden/>
          </w:rPr>
          <w:fldChar w:fldCharType="end"/>
        </w:r>
      </w:hyperlink>
    </w:p>
    <w:p w14:paraId="7CA6B474" w14:textId="2E43B2CD" w:rsidR="00983EE2" w:rsidRPr="00983EE2" w:rsidRDefault="00983EE2">
      <w:pPr>
        <w:pStyle w:val="TOC2"/>
        <w:rPr>
          <w:rFonts w:ascii="Calibri" w:hAnsi="Calibri"/>
          <w:noProof/>
          <w:kern w:val="2"/>
          <w:sz w:val="22"/>
          <w:szCs w:val="22"/>
        </w:rPr>
      </w:pPr>
      <w:hyperlink w:anchor="_Toc155269687" w:history="1">
        <w:r w:rsidRPr="00035B11">
          <w:rPr>
            <w:rStyle w:val="Hyperlink"/>
            <w:noProof/>
          </w:rPr>
          <w:t>13.7</w:t>
        </w:r>
        <w:r w:rsidRPr="00983EE2">
          <w:rPr>
            <w:rFonts w:ascii="Calibri" w:hAnsi="Calibri"/>
            <w:noProof/>
            <w:kern w:val="2"/>
            <w:sz w:val="22"/>
            <w:szCs w:val="22"/>
          </w:rPr>
          <w:tab/>
        </w:r>
        <w:r w:rsidRPr="00035B11">
          <w:rPr>
            <w:rStyle w:val="Hyperlink"/>
            <w:noProof/>
          </w:rPr>
          <w:t>Class Inventory</w:t>
        </w:r>
        <w:r>
          <w:rPr>
            <w:noProof/>
            <w:webHidden/>
          </w:rPr>
          <w:tab/>
        </w:r>
        <w:r>
          <w:rPr>
            <w:noProof/>
            <w:webHidden/>
          </w:rPr>
          <w:fldChar w:fldCharType="begin"/>
        </w:r>
        <w:r>
          <w:rPr>
            <w:noProof/>
            <w:webHidden/>
          </w:rPr>
          <w:instrText xml:space="preserve"> PAGEREF _Toc155269687 \h </w:instrText>
        </w:r>
        <w:r>
          <w:rPr>
            <w:noProof/>
            <w:webHidden/>
          </w:rPr>
        </w:r>
        <w:r>
          <w:rPr>
            <w:noProof/>
            <w:webHidden/>
          </w:rPr>
          <w:fldChar w:fldCharType="separate"/>
        </w:r>
        <w:r>
          <w:rPr>
            <w:noProof/>
            <w:webHidden/>
          </w:rPr>
          <w:t>91</w:t>
        </w:r>
        <w:r>
          <w:rPr>
            <w:noProof/>
            <w:webHidden/>
          </w:rPr>
          <w:fldChar w:fldCharType="end"/>
        </w:r>
      </w:hyperlink>
    </w:p>
    <w:p w14:paraId="2265C5E5" w14:textId="52FC4DC8" w:rsidR="00983EE2" w:rsidRPr="00983EE2" w:rsidRDefault="00983EE2">
      <w:pPr>
        <w:pStyle w:val="TOC2"/>
        <w:rPr>
          <w:rFonts w:ascii="Calibri" w:hAnsi="Calibri"/>
          <w:noProof/>
          <w:kern w:val="2"/>
          <w:sz w:val="22"/>
          <w:szCs w:val="22"/>
        </w:rPr>
      </w:pPr>
      <w:hyperlink w:anchor="_Toc155269688" w:history="1">
        <w:r w:rsidRPr="00035B11">
          <w:rPr>
            <w:rStyle w:val="Hyperlink"/>
            <w:noProof/>
          </w:rPr>
          <w:t>13.8</w:t>
        </w:r>
        <w:r w:rsidRPr="00983EE2">
          <w:rPr>
            <w:rFonts w:ascii="Calibri" w:hAnsi="Calibri"/>
            <w:noProof/>
            <w:kern w:val="2"/>
            <w:sz w:val="22"/>
            <w:szCs w:val="22"/>
          </w:rPr>
          <w:tab/>
        </w:r>
        <w:r w:rsidRPr="00035B11">
          <w:rPr>
            <w:rStyle w:val="Hyperlink"/>
            <w:noProof/>
          </w:rPr>
          <w:t>Class Modify Resource</w:t>
        </w:r>
        <w:r>
          <w:rPr>
            <w:noProof/>
            <w:webHidden/>
          </w:rPr>
          <w:tab/>
        </w:r>
        <w:r>
          <w:rPr>
            <w:noProof/>
            <w:webHidden/>
          </w:rPr>
          <w:fldChar w:fldCharType="begin"/>
        </w:r>
        <w:r>
          <w:rPr>
            <w:noProof/>
            <w:webHidden/>
          </w:rPr>
          <w:instrText xml:space="preserve"> PAGEREF _Toc155269688 \h </w:instrText>
        </w:r>
        <w:r>
          <w:rPr>
            <w:noProof/>
            <w:webHidden/>
          </w:rPr>
        </w:r>
        <w:r>
          <w:rPr>
            <w:noProof/>
            <w:webHidden/>
          </w:rPr>
          <w:fldChar w:fldCharType="separate"/>
        </w:r>
        <w:r>
          <w:rPr>
            <w:noProof/>
            <w:webHidden/>
          </w:rPr>
          <w:t>91</w:t>
        </w:r>
        <w:r>
          <w:rPr>
            <w:noProof/>
            <w:webHidden/>
          </w:rPr>
          <w:fldChar w:fldCharType="end"/>
        </w:r>
      </w:hyperlink>
    </w:p>
    <w:p w14:paraId="3565B07E" w14:textId="0B53A805" w:rsidR="00983EE2" w:rsidRPr="00983EE2" w:rsidRDefault="00983EE2">
      <w:pPr>
        <w:pStyle w:val="TOC2"/>
        <w:rPr>
          <w:rFonts w:ascii="Calibri" w:hAnsi="Calibri"/>
          <w:noProof/>
          <w:kern w:val="2"/>
          <w:sz w:val="22"/>
          <w:szCs w:val="22"/>
        </w:rPr>
      </w:pPr>
      <w:hyperlink w:anchor="_Toc155269689" w:history="1">
        <w:r w:rsidRPr="00035B11">
          <w:rPr>
            <w:rStyle w:val="Hyperlink"/>
            <w:noProof/>
          </w:rPr>
          <w:t>13.9</w:t>
        </w:r>
        <w:r w:rsidRPr="00983EE2">
          <w:rPr>
            <w:rFonts w:ascii="Calibri" w:hAnsi="Calibri"/>
            <w:noProof/>
            <w:kern w:val="2"/>
            <w:sz w:val="22"/>
            <w:szCs w:val="22"/>
          </w:rPr>
          <w:tab/>
        </w:r>
        <w:r w:rsidRPr="00035B11">
          <w:rPr>
            <w:rStyle w:val="Hyperlink"/>
            <w:noProof/>
          </w:rPr>
          <w:t>Class Resource</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_Toc155269689 \h </w:instrText>
        </w:r>
        <w:r>
          <w:rPr>
            <w:noProof/>
            <w:webHidden/>
          </w:rPr>
        </w:r>
        <w:r>
          <w:rPr>
            <w:noProof/>
            <w:webHidden/>
          </w:rPr>
          <w:fldChar w:fldCharType="separate"/>
        </w:r>
        <w:r>
          <w:rPr>
            <w:noProof/>
            <w:webHidden/>
          </w:rPr>
          <w:t>91</w:t>
        </w:r>
        <w:r>
          <w:rPr>
            <w:noProof/>
            <w:webHidden/>
          </w:rPr>
          <w:fldChar w:fldCharType="end"/>
        </w:r>
      </w:hyperlink>
    </w:p>
    <w:p w14:paraId="1930A47F" w14:textId="680BABD1" w:rsidR="00983EE2" w:rsidRPr="00983EE2" w:rsidRDefault="00983EE2">
      <w:pPr>
        <w:pStyle w:val="TOC2"/>
        <w:rPr>
          <w:rFonts w:ascii="Calibri" w:hAnsi="Calibri"/>
          <w:noProof/>
          <w:kern w:val="2"/>
          <w:sz w:val="22"/>
          <w:szCs w:val="22"/>
        </w:rPr>
      </w:pPr>
      <w:hyperlink w:anchor="_Toc155269690" w:history="1">
        <w:r w:rsidRPr="00035B11">
          <w:rPr>
            <w:rStyle w:val="Hyperlink"/>
            <w:noProof/>
          </w:rPr>
          <w:t>13.10</w:t>
        </w:r>
        <w:r w:rsidRPr="00983EE2">
          <w:rPr>
            <w:rFonts w:ascii="Calibri" w:hAnsi="Calibri"/>
            <w:noProof/>
            <w:kern w:val="2"/>
            <w:sz w:val="22"/>
            <w:szCs w:val="22"/>
          </w:rPr>
          <w:tab/>
        </w:r>
        <w:r w:rsidRPr="00035B11">
          <w:rPr>
            <w:rStyle w:val="Hyperlink"/>
            <w:noProof/>
          </w:rPr>
          <w:t>Class Resource Actions</w:t>
        </w:r>
        <w:r>
          <w:rPr>
            <w:noProof/>
            <w:webHidden/>
          </w:rPr>
          <w:tab/>
        </w:r>
        <w:r>
          <w:rPr>
            <w:noProof/>
            <w:webHidden/>
          </w:rPr>
          <w:fldChar w:fldCharType="begin"/>
        </w:r>
        <w:r>
          <w:rPr>
            <w:noProof/>
            <w:webHidden/>
          </w:rPr>
          <w:instrText xml:space="preserve"> PAGEREF _Toc155269690 \h </w:instrText>
        </w:r>
        <w:r>
          <w:rPr>
            <w:noProof/>
            <w:webHidden/>
          </w:rPr>
        </w:r>
        <w:r>
          <w:rPr>
            <w:noProof/>
            <w:webHidden/>
          </w:rPr>
          <w:fldChar w:fldCharType="separate"/>
        </w:r>
        <w:r>
          <w:rPr>
            <w:noProof/>
            <w:webHidden/>
          </w:rPr>
          <w:t>91</w:t>
        </w:r>
        <w:r>
          <w:rPr>
            <w:noProof/>
            <w:webHidden/>
          </w:rPr>
          <w:fldChar w:fldCharType="end"/>
        </w:r>
      </w:hyperlink>
    </w:p>
    <w:p w14:paraId="7A2363FD" w14:textId="76A68BEF" w:rsidR="00983EE2" w:rsidRPr="00983EE2" w:rsidRDefault="00983EE2">
      <w:pPr>
        <w:pStyle w:val="TOC2"/>
        <w:rPr>
          <w:rFonts w:ascii="Calibri" w:hAnsi="Calibri"/>
          <w:noProof/>
          <w:kern w:val="2"/>
          <w:sz w:val="22"/>
          <w:szCs w:val="22"/>
        </w:rPr>
      </w:pPr>
      <w:hyperlink w:anchor="_Toc155269691" w:history="1">
        <w:r w:rsidRPr="00035B11">
          <w:rPr>
            <w:rStyle w:val="Hyperlink"/>
            <w:noProof/>
          </w:rPr>
          <w:t>13.11</w:t>
        </w:r>
        <w:r w:rsidRPr="00983EE2">
          <w:rPr>
            <w:rFonts w:ascii="Calibri" w:hAnsi="Calibri"/>
            <w:noProof/>
            <w:kern w:val="2"/>
            <w:sz w:val="22"/>
            <w:szCs w:val="22"/>
          </w:rPr>
          <w:tab/>
        </w:r>
        <w:r w:rsidRPr="00035B11">
          <w:rPr>
            <w:rStyle w:val="Hyperlink"/>
            <w:noProof/>
          </w:rPr>
          <w:t>Association Class Resource Dependency</w:t>
        </w:r>
        <w:r>
          <w:rPr>
            <w:noProof/>
            <w:webHidden/>
          </w:rPr>
          <w:tab/>
        </w:r>
        <w:r>
          <w:rPr>
            <w:noProof/>
            <w:webHidden/>
          </w:rPr>
          <w:fldChar w:fldCharType="begin"/>
        </w:r>
        <w:r>
          <w:rPr>
            <w:noProof/>
            <w:webHidden/>
          </w:rPr>
          <w:instrText xml:space="preserve"> PAGEREF _Toc155269691 \h </w:instrText>
        </w:r>
        <w:r>
          <w:rPr>
            <w:noProof/>
            <w:webHidden/>
          </w:rPr>
        </w:r>
        <w:r>
          <w:rPr>
            <w:noProof/>
            <w:webHidden/>
          </w:rPr>
          <w:fldChar w:fldCharType="separate"/>
        </w:r>
        <w:r>
          <w:rPr>
            <w:noProof/>
            <w:webHidden/>
          </w:rPr>
          <w:t>91</w:t>
        </w:r>
        <w:r>
          <w:rPr>
            <w:noProof/>
            <w:webHidden/>
          </w:rPr>
          <w:fldChar w:fldCharType="end"/>
        </w:r>
      </w:hyperlink>
    </w:p>
    <w:p w14:paraId="3ABFE888" w14:textId="55C08DEF" w:rsidR="00983EE2" w:rsidRPr="00983EE2" w:rsidRDefault="00983EE2">
      <w:pPr>
        <w:pStyle w:val="TOC2"/>
        <w:rPr>
          <w:rFonts w:ascii="Calibri" w:hAnsi="Calibri"/>
          <w:noProof/>
          <w:kern w:val="2"/>
          <w:sz w:val="22"/>
          <w:szCs w:val="22"/>
        </w:rPr>
      </w:pPr>
      <w:hyperlink w:anchor="_Toc155269692" w:history="1">
        <w:r w:rsidRPr="00035B11">
          <w:rPr>
            <w:rStyle w:val="Hyperlink"/>
            <w:noProof/>
          </w:rPr>
          <w:t>13.12</w:t>
        </w:r>
        <w:r w:rsidRPr="00983EE2">
          <w:rPr>
            <w:rFonts w:ascii="Calibri" w:hAnsi="Calibri"/>
            <w:noProof/>
            <w:kern w:val="2"/>
            <w:sz w:val="22"/>
            <w:szCs w:val="22"/>
          </w:rPr>
          <w:tab/>
        </w:r>
        <w:r w:rsidRPr="00035B11">
          <w:rPr>
            <w:rStyle w:val="Hyperlink"/>
            <w:noProof/>
          </w:rPr>
          <w:t>Class Supply</w:t>
        </w:r>
        <w:r>
          <w:rPr>
            <w:noProof/>
            <w:webHidden/>
          </w:rPr>
          <w:tab/>
        </w:r>
        <w:r>
          <w:rPr>
            <w:noProof/>
            <w:webHidden/>
          </w:rPr>
          <w:fldChar w:fldCharType="begin"/>
        </w:r>
        <w:r>
          <w:rPr>
            <w:noProof/>
            <w:webHidden/>
          </w:rPr>
          <w:instrText xml:space="preserve"> PAGEREF _Toc155269692 \h </w:instrText>
        </w:r>
        <w:r>
          <w:rPr>
            <w:noProof/>
            <w:webHidden/>
          </w:rPr>
        </w:r>
        <w:r>
          <w:rPr>
            <w:noProof/>
            <w:webHidden/>
          </w:rPr>
          <w:fldChar w:fldCharType="separate"/>
        </w:r>
        <w:r>
          <w:rPr>
            <w:noProof/>
            <w:webHidden/>
          </w:rPr>
          <w:t>92</w:t>
        </w:r>
        <w:r>
          <w:rPr>
            <w:noProof/>
            <w:webHidden/>
          </w:rPr>
          <w:fldChar w:fldCharType="end"/>
        </w:r>
      </w:hyperlink>
    </w:p>
    <w:p w14:paraId="6F487A8D" w14:textId="68399D47" w:rsidR="00983EE2" w:rsidRPr="00983EE2" w:rsidRDefault="00983EE2">
      <w:pPr>
        <w:pStyle w:val="TOC2"/>
        <w:rPr>
          <w:rFonts w:ascii="Calibri" w:hAnsi="Calibri"/>
          <w:noProof/>
          <w:kern w:val="2"/>
          <w:sz w:val="22"/>
          <w:szCs w:val="22"/>
        </w:rPr>
      </w:pPr>
      <w:hyperlink w:anchor="_Toc155269693" w:history="1">
        <w:r w:rsidRPr="00035B11">
          <w:rPr>
            <w:rStyle w:val="Hyperlink"/>
            <w:noProof/>
          </w:rPr>
          <w:t>13.13</w:t>
        </w:r>
        <w:r w:rsidRPr="00983EE2">
          <w:rPr>
            <w:rFonts w:ascii="Calibri" w:hAnsi="Calibri"/>
            <w:noProof/>
            <w:kern w:val="2"/>
            <w:sz w:val="22"/>
            <w:szCs w:val="22"/>
          </w:rPr>
          <w:tab/>
        </w:r>
        <w:r w:rsidRPr="00035B11">
          <w:rPr>
            <w:rStyle w:val="Hyperlink"/>
            <w:noProof/>
          </w:rPr>
          <w:t>Class Tool</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_Toc155269693 \h </w:instrText>
        </w:r>
        <w:r>
          <w:rPr>
            <w:noProof/>
            <w:webHidden/>
          </w:rPr>
        </w:r>
        <w:r>
          <w:rPr>
            <w:noProof/>
            <w:webHidden/>
          </w:rPr>
          <w:fldChar w:fldCharType="separate"/>
        </w:r>
        <w:r>
          <w:rPr>
            <w:noProof/>
            <w:webHidden/>
          </w:rPr>
          <w:t>92</w:t>
        </w:r>
        <w:r>
          <w:rPr>
            <w:noProof/>
            <w:webHidden/>
          </w:rPr>
          <w:fldChar w:fldCharType="end"/>
        </w:r>
      </w:hyperlink>
    </w:p>
    <w:p w14:paraId="4A92688F" w14:textId="1660FCA3" w:rsidR="00983EE2" w:rsidRPr="00983EE2" w:rsidRDefault="00983EE2">
      <w:pPr>
        <w:pStyle w:val="TOC2"/>
        <w:rPr>
          <w:rFonts w:ascii="Calibri" w:hAnsi="Calibri"/>
          <w:noProof/>
          <w:kern w:val="2"/>
          <w:sz w:val="22"/>
          <w:szCs w:val="22"/>
        </w:rPr>
      </w:pPr>
      <w:hyperlink w:anchor="_Toc155269694" w:history="1">
        <w:r w:rsidRPr="00035B11">
          <w:rPr>
            <w:rStyle w:val="Hyperlink"/>
            <w:noProof/>
          </w:rPr>
          <w:t>13.14</w:t>
        </w:r>
        <w:r w:rsidRPr="00983EE2">
          <w:rPr>
            <w:rFonts w:ascii="Calibri" w:hAnsi="Calibri"/>
            <w:noProof/>
            <w:kern w:val="2"/>
            <w:sz w:val="22"/>
            <w:szCs w:val="22"/>
          </w:rPr>
          <w:tab/>
        </w:r>
        <w:r w:rsidRPr="00035B11">
          <w:rPr>
            <w:rStyle w:val="Hyperlink"/>
            <w:noProof/>
          </w:rPr>
          <w:t>Class Transfer Resource</w:t>
        </w:r>
        <w:r>
          <w:rPr>
            <w:noProof/>
            <w:webHidden/>
          </w:rPr>
          <w:tab/>
        </w:r>
        <w:r>
          <w:rPr>
            <w:noProof/>
            <w:webHidden/>
          </w:rPr>
          <w:fldChar w:fldCharType="begin"/>
        </w:r>
        <w:r>
          <w:rPr>
            <w:noProof/>
            <w:webHidden/>
          </w:rPr>
          <w:instrText xml:space="preserve"> PAGEREF _Toc155269694 \h </w:instrText>
        </w:r>
        <w:r>
          <w:rPr>
            <w:noProof/>
            <w:webHidden/>
          </w:rPr>
        </w:r>
        <w:r>
          <w:rPr>
            <w:noProof/>
            <w:webHidden/>
          </w:rPr>
          <w:fldChar w:fldCharType="separate"/>
        </w:r>
        <w:r>
          <w:rPr>
            <w:noProof/>
            <w:webHidden/>
          </w:rPr>
          <w:t>92</w:t>
        </w:r>
        <w:r>
          <w:rPr>
            <w:noProof/>
            <w:webHidden/>
          </w:rPr>
          <w:fldChar w:fldCharType="end"/>
        </w:r>
      </w:hyperlink>
    </w:p>
    <w:p w14:paraId="6DC2212B" w14:textId="701AC082" w:rsidR="00983EE2" w:rsidRPr="00983EE2" w:rsidRDefault="00983EE2">
      <w:pPr>
        <w:pStyle w:val="TOC1"/>
        <w:tabs>
          <w:tab w:val="left" w:pos="1512"/>
        </w:tabs>
        <w:rPr>
          <w:rFonts w:ascii="Calibri" w:hAnsi="Calibri"/>
          <w:noProof/>
          <w:kern w:val="2"/>
          <w:sz w:val="22"/>
          <w:szCs w:val="22"/>
        </w:rPr>
      </w:pPr>
      <w:hyperlink w:anchor="_Toc155269695" w:history="1">
        <w:r w:rsidRPr="00035B11">
          <w:rPr>
            <w:rStyle w:val="Hyperlink"/>
            <w:noProof/>
          </w:rPr>
          <w:t>14</w:t>
        </w:r>
        <w:r w:rsidRPr="00983EE2">
          <w:rPr>
            <w:rFonts w:ascii="Calibri" w:hAnsi="Calibri"/>
            <w:noProof/>
            <w:kern w:val="2"/>
            <w:sz w:val="22"/>
            <w:szCs w:val="22"/>
          </w:rPr>
          <w:tab/>
        </w:r>
        <w:r w:rsidRPr="00035B11">
          <w:rPr>
            <w:rStyle w:val="Hyperlink"/>
            <w:noProof/>
          </w:rPr>
          <w:t>OnticHealthGeneric::Situation Types</w:t>
        </w:r>
        <w:r>
          <w:rPr>
            <w:noProof/>
            <w:webHidden/>
          </w:rPr>
          <w:tab/>
        </w:r>
        <w:r>
          <w:rPr>
            <w:noProof/>
            <w:webHidden/>
          </w:rPr>
          <w:fldChar w:fldCharType="begin"/>
        </w:r>
        <w:r>
          <w:rPr>
            <w:noProof/>
            <w:webHidden/>
          </w:rPr>
          <w:instrText xml:space="preserve"> PAGEREF _Toc155269695 \h </w:instrText>
        </w:r>
        <w:r>
          <w:rPr>
            <w:noProof/>
            <w:webHidden/>
          </w:rPr>
        </w:r>
        <w:r>
          <w:rPr>
            <w:noProof/>
            <w:webHidden/>
          </w:rPr>
          <w:fldChar w:fldCharType="separate"/>
        </w:r>
        <w:r>
          <w:rPr>
            <w:noProof/>
            <w:webHidden/>
          </w:rPr>
          <w:t>93</w:t>
        </w:r>
        <w:r>
          <w:rPr>
            <w:noProof/>
            <w:webHidden/>
          </w:rPr>
          <w:fldChar w:fldCharType="end"/>
        </w:r>
      </w:hyperlink>
    </w:p>
    <w:p w14:paraId="4B7F6C0D" w14:textId="6E962D34" w:rsidR="00983EE2" w:rsidRPr="00983EE2" w:rsidRDefault="00983EE2">
      <w:pPr>
        <w:pStyle w:val="TOC2"/>
        <w:rPr>
          <w:rFonts w:ascii="Calibri" w:hAnsi="Calibri"/>
          <w:noProof/>
          <w:kern w:val="2"/>
          <w:sz w:val="22"/>
          <w:szCs w:val="22"/>
        </w:rPr>
      </w:pPr>
      <w:hyperlink w:anchor="_Toc155269696" w:history="1">
        <w:r w:rsidRPr="00035B11">
          <w:rPr>
            <w:rStyle w:val="Hyperlink"/>
            <w:noProof/>
          </w:rPr>
          <w:t>14.1</w:t>
        </w:r>
        <w:r w:rsidRPr="00983EE2">
          <w:rPr>
            <w:rFonts w:ascii="Calibri" w:hAnsi="Calibri"/>
            <w:noProof/>
            <w:kern w:val="2"/>
            <w:sz w:val="22"/>
            <w:szCs w:val="22"/>
          </w:rPr>
          <w:tab/>
        </w:r>
        <w:r w:rsidRPr="00035B11">
          <w:rPr>
            <w:rStyle w:val="Hyperlink"/>
            <w:noProof/>
          </w:rPr>
          <w:t>Diagram: Situation Types</w:t>
        </w:r>
        <w:r>
          <w:rPr>
            <w:noProof/>
            <w:webHidden/>
          </w:rPr>
          <w:tab/>
        </w:r>
        <w:r>
          <w:rPr>
            <w:noProof/>
            <w:webHidden/>
          </w:rPr>
          <w:fldChar w:fldCharType="begin"/>
        </w:r>
        <w:r>
          <w:rPr>
            <w:noProof/>
            <w:webHidden/>
          </w:rPr>
          <w:instrText xml:space="preserve"> PAGEREF _Toc155269696 \h </w:instrText>
        </w:r>
        <w:r>
          <w:rPr>
            <w:noProof/>
            <w:webHidden/>
          </w:rPr>
        </w:r>
        <w:r>
          <w:rPr>
            <w:noProof/>
            <w:webHidden/>
          </w:rPr>
          <w:fldChar w:fldCharType="separate"/>
        </w:r>
        <w:r>
          <w:rPr>
            <w:noProof/>
            <w:webHidden/>
          </w:rPr>
          <w:t>93</w:t>
        </w:r>
        <w:r>
          <w:rPr>
            <w:noProof/>
            <w:webHidden/>
          </w:rPr>
          <w:fldChar w:fldCharType="end"/>
        </w:r>
      </w:hyperlink>
    </w:p>
    <w:p w14:paraId="72610B42" w14:textId="38413CBF" w:rsidR="00983EE2" w:rsidRPr="00983EE2" w:rsidRDefault="00983EE2">
      <w:pPr>
        <w:pStyle w:val="TOC2"/>
        <w:rPr>
          <w:rFonts w:ascii="Calibri" w:hAnsi="Calibri"/>
          <w:noProof/>
          <w:kern w:val="2"/>
          <w:sz w:val="22"/>
          <w:szCs w:val="22"/>
        </w:rPr>
      </w:pPr>
      <w:hyperlink w:anchor="_Toc155269697" w:history="1">
        <w:r w:rsidRPr="00035B11">
          <w:rPr>
            <w:rStyle w:val="Hyperlink"/>
            <w:noProof/>
          </w:rPr>
          <w:t>14.2</w:t>
        </w:r>
        <w:r w:rsidRPr="00983EE2">
          <w:rPr>
            <w:rFonts w:ascii="Calibri" w:hAnsi="Calibri"/>
            <w:noProof/>
            <w:kern w:val="2"/>
            <w:sz w:val="22"/>
            <w:szCs w:val="22"/>
          </w:rPr>
          <w:tab/>
        </w:r>
        <w:r w:rsidRPr="00035B11">
          <w:rPr>
            <w:rStyle w:val="Hyperlink"/>
            <w:noProof/>
          </w:rPr>
          <w:t>Class Benchmark</w:t>
        </w:r>
        <w:r>
          <w:rPr>
            <w:noProof/>
            <w:webHidden/>
          </w:rPr>
          <w:tab/>
        </w:r>
        <w:r>
          <w:rPr>
            <w:noProof/>
            <w:webHidden/>
          </w:rPr>
          <w:fldChar w:fldCharType="begin"/>
        </w:r>
        <w:r>
          <w:rPr>
            <w:noProof/>
            <w:webHidden/>
          </w:rPr>
          <w:instrText xml:space="preserve"> PAGEREF _Toc155269697 \h </w:instrText>
        </w:r>
        <w:r>
          <w:rPr>
            <w:noProof/>
            <w:webHidden/>
          </w:rPr>
        </w:r>
        <w:r>
          <w:rPr>
            <w:noProof/>
            <w:webHidden/>
          </w:rPr>
          <w:fldChar w:fldCharType="separate"/>
        </w:r>
        <w:r>
          <w:rPr>
            <w:noProof/>
            <w:webHidden/>
          </w:rPr>
          <w:t>93</w:t>
        </w:r>
        <w:r>
          <w:rPr>
            <w:noProof/>
            <w:webHidden/>
          </w:rPr>
          <w:fldChar w:fldCharType="end"/>
        </w:r>
      </w:hyperlink>
    </w:p>
    <w:p w14:paraId="0FF9C955" w14:textId="6A4FA228" w:rsidR="00983EE2" w:rsidRPr="00983EE2" w:rsidRDefault="00983EE2">
      <w:pPr>
        <w:pStyle w:val="TOC2"/>
        <w:rPr>
          <w:rFonts w:ascii="Calibri" w:hAnsi="Calibri"/>
          <w:noProof/>
          <w:kern w:val="2"/>
          <w:sz w:val="22"/>
          <w:szCs w:val="22"/>
        </w:rPr>
      </w:pPr>
      <w:hyperlink w:anchor="_Toc155269698" w:history="1">
        <w:r w:rsidRPr="00035B11">
          <w:rPr>
            <w:rStyle w:val="Hyperlink"/>
            <w:noProof/>
          </w:rPr>
          <w:t>14.3</w:t>
        </w:r>
        <w:r w:rsidRPr="00983EE2">
          <w:rPr>
            <w:rFonts w:ascii="Calibri" w:hAnsi="Calibri"/>
            <w:noProof/>
            <w:kern w:val="2"/>
            <w:sz w:val="22"/>
            <w:szCs w:val="22"/>
          </w:rPr>
          <w:tab/>
        </w:r>
        <w:r w:rsidRPr="00035B11">
          <w:rPr>
            <w:rStyle w:val="Hyperlink"/>
            <w:noProof/>
          </w:rPr>
          <w:t>Class Composite Situation Type</w:t>
        </w:r>
        <w:r>
          <w:rPr>
            <w:noProof/>
            <w:webHidden/>
          </w:rPr>
          <w:tab/>
        </w:r>
        <w:r>
          <w:rPr>
            <w:noProof/>
            <w:webHidden/>
          </w:rPr>
          <w:fldChar w:fldCharType="begin"/>
        </w:r>
        <w:r>
          <w:rPr>
            <w:noProof/>
            <w:webHidden/>
          </w:rPr>
          <w:instrText xml:space="preserve"> PAGEREF _Toc155269698 \h </w:instrText>
        </w:r>
        <w:r>
          <w:rPr>
            <w:noProof/>
            <w:webHidden/>
          </w:rPr>
        </w:r>
        <w:r>
          <w:rPr>
            <w:noProof/>
            <w:webHidden/>
          </w:rPr>
          <w:fldChar w:fldCharType="separate"/>
        </w:r>
        <w:r>
          <w:rPr>
            <w:noProof/>
            <w:webHidden/>
          </w:rPr>
          <w:t>94</w:t>
        </w:r>
        <w:r>
          <w:rPr>
            <w:noProof/>
            <w:webHidden/>
          </w:rPr>
          <w:fldChar w:fldCharType="end"/>
        </w:r>
      </w:hyperlink>
    </w:p>
    <w:p w14:paraId="7CAD7A26" w14:textId="225DBB30" w:rsidR="00983EE2" w:rsidRPr="00983EE2" w:rsidRDefault="00983EE2">
      <w:pPr>
        <w:pStyle w:val="TOC2"/>
        <w:rPr>
          <w:rFonts w:ascii="Calibri" w:hAnsi="Calibri"/>
          <w:noProof/>
          <w:kern w:val="2"/>
          <w:sz w:val="22"/>
          <w:szCs w:val="22"/>
        </w:rPr>
      </w:pPr>
      <w:hyperlink w:anchor="_Toc155269699" w:history="1">
        <w:r w:rsidRPr="00035B11">
          <w:rPr>
            <w:rStyle w:val="Hyperlink"/>
            <w:noProof/>
          </w:rPr>
          <w:t>14.4</w:t>
        </w:r>
        <w:r w:rsidRPr="00983EE2">
          <w:rPr>
            <w:rFonts w:ascii="Calibri" w:hAnsi="Calibri"/>
            <w:noProof/>
            <w:kern w:val="2"/>
            <w:sz w:val="22"/>
            <w:szCs w:val="22"/>
          </w:rPr>
          <w:tab/>
        </w:r>
        <w:r w:rsidRPr="00035B11">
          <w:rPr>
            <w:rStyle w:val="Hyperlink"/>
            <w:noProof/>
          </w:rPr>
          <w:t>Class External Type Reference</w:t>
        </w:r>
        <w:r>
          <w:rPr>
            <w:noProof/>
            <w:webHidden/>
          </w:rPr>
          <w:tab/>
        </w:r>
        <w:r>
          <w:rPr>
            <w:noProof/>
            <w:webHidden/>
          </w:rPr>
          <w:fldChar w:fldCharType="begin"/>
        </w:r>
        <w:r>
          <w:rPr>
            <w:noProof/>
            <w:webHidden/>
          </w:rPr>
          <w:instrText xml:space="preserve"> PAGEREF _Toc155269699 \h </w:instrText>
        </w:r>
        <w:r>
          <w:rPr>
            <w:noProof/>
            <w:webHidden/>
          </w:rPr>
        </w:r>
        <w:r>
          <w:rPr>
            <w:noProof/>
            <w:webHidden/>
          </w:rPr>
          <w:fldChar w:fldCharType="separate"/>
        </w:r>
        <w:r>
          <w:rPr>
            <w:noProof/>
            <w:webHidden/>
          </w:rPr>
          <w:t>94</w:t>
        </w:r>
        <w:r>
          <w:rPr>
            <w:noProof/>
            <w:webHidden/>
          </w:rPr>
          <w:fldChar w:fldCharType="end"/>
        </w:r>
      </w:hyperlink>
    </w:p>
    <w:p w14:paraId="2633ED75" w14:textId="57056E13" w:rsidR="00983EE2" w:rsidRPr="00983EE2" w:rsidRDefault="00983EE2">
      <w:pPr>
        <w:pStyle w:val="TOC2"/>
        <w:rPr>
          <w:rFonts w:ascii="Calibri" w:hAnsi="Calibri"/>
          <w:noProof/>
          <w:kern w:val="2"/>
          <w:sz w:val="22"/>
          <w:szCs w:val="22"/>
        </w:rPr>
      </w:pPr>
      <w:hyperlink w:anchor="_Toc155269700" w:history="1">
        <w:r w:rsidRPr="00035B11">
          <w:rPr>
            <w:rStyle w:val="Hyperlink"/>
            <w:noProof/>
          </w:rPr>
          <w:t>14.5</w:t>
        </w:r>
        <w:r w:rsidRPr="00983EE2">
          <w:rPr>
            <w:rFonts w:ascii="Calibri" w:hAnsi="Calibri"/>
            <w:noProof/>
            <w:kern w:val="2"/>
            <w:sz w:val="22"/>
            <w:szCs w:val="22"/>
          </w:rPr>
          <w:tab/>
        </w:r>
        <w:r w:rsidRPr="00035B11">
          <w:rPr>
            <w:rStyle w:val="Hyperlink"/>
            <w:noProof/>
          </w:rPr>
          <w:t>Class Pattern</w:t>
        </w:r>
        <w:r>
          <w:rPr>
            <w:noProof/>
            <w:webHidden/>
          </w:rPr>
          <w:tab/>
        </w:r>
        <w:r>
          <w:rPr>
            <w:noProof/>
            <w:webHidden/>
          </w:rPr>
          <w:fldChar w:fldCharType="begin"/>
        </w:r>
        <w:r>
          <w:rPr>
            <w:noProof/>
            <w:webHidden/>
          </w:rPr>
          <w:instrText xml:space="preserve"> PAGEREF _Toc155269700 \h </w:instrText>
        </w:r>
        <w:r>
          <w:rPr>
            <w:noProof/>
            <w:webHidden/>
          </w:rPr>
        </w:r>
        <w:r>
          <w:rPr>
            <w:noProof/>
            <w:webHidden/>
          </w:rPr>
          <w:fldChar w:fldCharType="separate"/>
        </w:r>
        <w:r>
          <w:rPr>
            <w:noProof/>
            <w:webHidden/>
          </w:rPr>
          <w:t>94</w:t>
        </w:r>
        <w:r>
          <w:rPr>
            <w:noProof/>
            <w:webHidden/>
          </w:rPr>
          <w:fldChar w:fldCharType="end"/>
        </w:r>
      </w:hyperlink>
    </w:p>
    <w:p w14:paraId="3129597A" w14:textId="7DF627A1" w:rsidR="00983EE2" w:rsidRPr="00983EE2" w:rsidRDefault="00983EE2">
      <w:pPr>
        <w:pStyle w:val="TOC2"/>
        <w:rPr>
          <w:rFonts w:ascii="Calibri" w:hAnsi="Calibri"/>
          <w:noProof/>
          <w:kern w:val="2"/>
          <w:sz w:val="22"/>
          <w:szCs w:val="22"/>
        </w:rPr>
      </w:pPr>
      <w:hyperlink w:anchor="_Toc155269701" w:history="1">
        <w:r w:rsidRPr="00035B11">
          <w:rPr>
            <w:rStyle w:val="Hyperlink"/>
            <w:noProof/>
          </w:rPr>
          <w:t>14.6</w:t>
        </w:r>
        <w:r w:rsidRPr="00983EE2">
          <w:rPr>
            <w:rFonts w:ascii="Calibri" w:hAnsi="Calibri"/>
            <w:noProof/>
            <w:kern w:val="2"/>
            <w:sz w:val="22"/>
            <w:szCs w:val="22"/>
          </w:rPr>
          <w:tab/>
        </w:r>
        <w:r w:rsidRPr="00035B11">
          <w:rPr>
            <w:rStyle w:val="Hyperlink"/>
            <w:noProof/>
          </w:rPr>
          <w:t>Class Repeditive Situation</w:t>
        </w:r>
        <w:r>
          <w:rPr>
            <w:noProof/>
            <w:webHidden/>
          </w:rPr>
          <w:tab/>
        </w:r>
        <w:r>
          <w:rPr>
            <w:noProof/>
            <w:webHidden/>
          </w:rPr>
          <w:fldChar w:fldCharType="begin"/>
        </w:r>
        <w:r>
          <w:rPr>
            <w:noProof/>
            <w:webHidden/>
          </w:rPr>
          <w:instrText xml:space="preserve"> PAGEREF _Toc155269701 \h </w:instrText>
        </w:r>
        <w:r>
          <w:rPr>
            <w:noProof/>
            <w:webHidden/>
          </w:rPr>
        </w:r>
        <w:r>
          <w:rPr>
            <w:noProof/>
            <w:webHidden/>
          </w:rPr>
          <w:fldChar w:fldCharType="separate"/>
        </w:r>
        <w:r>
          <w:rPr>
            <w:noProof/>
            <w:webHidden/>
          </w:rPr>
          <w:t>94</w:t>
        </w:r>
        <w:r>
          <w:rPr>
            <w:noProof/>
            <w:webHidden/>
          </w:rPr>
          <w:fldChar w:fldCharType="end"/>
        </w:r>
      </w:hyperlink>
    </w:p>
    <w:p w14:paraId="1A5A6B19" w14:textId="4B676413" w:rsidR="00983EE2" w:rsidRPr="00983EE2" w:rsidRDefault="00983EE2">
      <w:pPr>
        <w:pStyle w:val="TOC2"/>
        <w:rPr>
          <w:rFonts w:ascii="Calibri" w:hAnsi="Calibri"/>
          <w:noProof/>
          <w:kern w:val="2"/>
          <w:sz w:val="22"/>
          <w:szCs w:val="22"/>
        </w:rPr>
      </w:pPr>
      <w:hyperlink w:anchor="_Toc155269702" w:history="1">
        <w:r w:rsidRPr="00035B11">
          <w:rPr>
            <w:rStyle w:val="Hyperlink"/>
            <w:noProof/>
          </w:rPr>
          <w:t>14.7</w:t>
        </w:r>
        <w:r w:rsidRPr="00983EE2">
          <w:rPr>
            <w:rFonts w:ascii="Calibri" w:hAnsi="Calibri"/>
            <w:noProof/>
            <w:kern w:val="2"/>
            <w:sz w:val="22"/>
            <w:szCs w:val="22"/>
          </w:rPr>
          <w:tab/>
        </w:r>
        <w:r w:rsidRPr="00035B11">
          <w:rPr>
            <w:rStyle w:val="Hyperlink"/>
            <w:noProof/>
          </w:rPr>
          <w:t>Class Situation Type</w:t>
        </w:r>
        <w:r>
          <w:rPr>
            <w:noProof/>
            <w:webHidden/>
          </w:rPr>
          <w:tab/>
        </w:r>
        <w:r>
          <w:rPr>
            <w:noProof/>
            <w:webHidden/>
          </w:rPr>
          <w:fldChar w:fldCharType="begin"/>
        </w:r>
        <w:r>
          <w:rPr>
            <w:noProof/>
            <w:webHidden/>
          </w:rPr>
          <w:instrText xml:space="preserve"> PAGEREF _Toc155269702 \h </w:instrText>
        </w:r>
        <w:r>
          <w:rPr>
            <w:noProof/>
            <w:webHidden/>
          </w:rPr>
        </w:r>
        <w:r>
          <w:rPr>
            <w:noProof/>
            <w:webHidden/>
          </w:rPr>
          <w:fldChar w:fldCharType="separate"/>
        </w:r>
        <w:r>
          <w:rPr>
            <w:noProof/>
            <w:webHidden/>
          </w:rPr>
          <w:t>94</w:t>
        </w:r>
        <w:r>
          <w:rPr>
            <w:noProof/>
            <w:webHidden/>
          </w:rPr>
          <w:fldChar w:fldCharType="end"/>
        </w:r>
      </w:hyperlink>
    </w:p>
    <w:p w14:paraId="19CB6664" w14:textId="23C76F78" w:rsidR="00983EE2" w:rsidRPr="00983EE2" w:rsidRDefault="00983EE2">
      <w:pPr>
        <w:pStyle w:val="TOC2"/>
        <w:rPr>
          <w:rFonts w:ascii="Calibri" w:hAnsi="Calibri"/>
          <w:noProof/>
          <w:kern w:val="2"/>
          <w:sz w:val="22"/>
          <w:szCs w:val="22"/>
        </w:rPr>
      </w:pPr>
      <w:hyperlink w:anchor="_Toc155269703" w:history="1">
        <w:r w:rsidRPr="00035B11">
          <w:rPr>
            <w:rStyle w:val="Hyperlink"/>
            <w:noProof/>
          </w:rPr>
          <w:t>14.8</w:t>
        </w:r>
        <w:r w:rsidRPr="00983EE2">
          <w:rPr>
            <w:rFonts w:ascii="Calibri" w:hAnsi="Calibri"/>
            <w:noProof/>
            <w:kern w:val="2"/>
            <w:sz w:val="22"/>
            <w:szCs w:val="22"/>
          </w:rPr>
          <w:tab/>
        </w:r>
        <w:r w:rsidRPr="00035B11">
          <w:rPr>
            <w:rStyle w:val="Hyperlink"/>
            <w:noProof/>
          </w:rPr>
          <w:t>Class Situation Use</w:t>
        </w:r>
        <w:r>
          <w:rPr>
            <w:noProof/>
            <w:webHidden/>
          </w:rPr>
          <w:tab/>
        </w:r>
        <w:r>
          <w:rPr>
            <w:noProof/>
            <w:webHidden/>
          </w:rPr>
          <w:fldChar w:fldCharType="begin"/>
        </w:r>
        <w:r>
          <w:rPr>
            <w:noProof/>
            <w:webHidden/>
          </w:rPr>
          <w:instrText xml:space="preserve"> PAGEREF _Toc155269703 \h </w:instrText>
        </w:r>
        <w:r>
          <w:rPr>
            <w:noProof/>
            <w:webHidden/>
          </w:rPr>
        </w:r>
        <w:r>
          <w:rPr>
            <w:noProof/>
            <w:webHidden/>
          </w:rPr>
          <w:fldChar w:fldCharType="separate"/>
        </w:r>
        <w:r>
          <w:rPr>
            <w:noProof/>
            <w:webHidden/>
          </w:rPr>
          <w:t>95</w:t>
        </w:r>
        <w:r>
          <w:rPr>
            <w:noProof/>
            <w:webHidden/>
          </w:rPr>
          <w:fldChar w:fldCharType="end"/>
        </w:r>
      </w:hyperlink>
    </w:p>
    <w:p w14:paraId="2B23C8AC" w14:textId="01D392E5" w:rsidR="00983EE2" w:rsidRPr="00983EE2" w:rsidRDefault="00983EE2">
      <w:pPr>
        <w:pStyle w:val="TOC2"/>
        <w:rPr>
          <w:rFonts w:ascii="Calibri" w:hAnsi="Calibri"/>
          <w:noProof/>
          <w:kern w:val="2"/>
          <w:sz w:val="22"/>
          <w:szCs w:val="22"/>
        </w:rPr>
      </w:pPr>
      <w:hyperlink w:anchor="_Toc155269704" w:history="1">
        <w:r w:rsidRPr="00035B11">
          <w:rPr>
            <w:rStyle w:val="Hyperlink"/>
            <w:noProof/>
          </w:rPr>
          <w:t>14.9</w:t>
        </w:r>
        <w:r w:rsidRPr="00983EE2">
          <w:rPr>
            <w:rFonts w:ascii="Calibri" w:hAnsi="Calibri"/>
            <w:noProof/>
            <w:kern w:val="2"/>
            <w:sz w:val="22"/>
            <w:szCs w:val="22"/>
          </w:rPr>
          <w:tab/>
        </w:r>
        <w:r w:rsidRPr="00035B11">
          <w:rPr>
            <w:rStyle w:val="Hyperlink"/>
            <w:noProof/>
          </w:rPr>
          <w:t>Class Template</w:t>
        </w:r>
        <w:r>
          <w:rPr>
            <w:noProof/>
            <w:webHidden/>
          </w:rPr>
          <w:tab/>
        </w:r>
        <w:r>
          <w:rPr>
            <w:noProof/>
            <w:webHidden/>
          </w:rPr>
          <w:fldChar w:fldCharType="begin"/>
        </w:r>
        <w:r>
          <w:rPr>
            <w:noProof/>
            <w:webHidden/>
          </w:rPr>
          <w:instrText xml:space="preserve"> PAGEREF _Toc155269704 \h </w:instrText>
        </w:r>
        <w:r>
          <w:rPr>
            <w:noProof/>
            <w:webHidden/>
          </w:rPr>
        </w:r>
        <w:r>
          <w:rPr>
            <w:noProof/>
            <w:webHidden/>
          </w:rPr>
          <w:fldChar w:fldCharType="separate"/>
        </w:r>
        <w:r>
          <w:rPr>
            <w:noProof/>
            <w:webHidden/>
          </w:rPr>
          <w:t>95</w:t>
        </w:r>
        <w:r>
          <w:rPr>
            <w:noProof/>
            <w:webHidden/>
          </w:rPr>
          <w:fldChar w:fldCharType="end"/>
        </w:r>
      </w:hyperlink>
    </w:p>
    <w:p w14:paraId="16D626C2" w14:textId="4EBB4575" w:rsidR="00983EE2" w:rsidRPr="00983EE2" w:rsidRDefault="00983EE2">
      <w:pPr>
        <w:pStyle w:val="TOC1"/>
        <w:tabs>
          <w:tab w:val="left" w:pos="1512"/>
        </w:tabs>
        <w:rPr>
          <w:rFonts w:ascii="Calibri" w:hAnsi="Calibri"/>
          <w:noProof/>
          <w:kern w:val="2"/>
          <w:sz w:val="22"/>
          <w:szCs w:val="22"/>
        </w:rPr>
      </w:pPr>
      <w:hyperlink w:anchor="_Toc155269705" w:history="1">
        <w:r w:rsidRPr="00035B11">
          <w:rPr>
            <w:rStyle w:val="Hyperlink"/>
            <w:noProof/>
          </w:rPr>
          <w:t>15</w:t>
        </w:r>
        <w:r w:rsidRPr="00983EE2">
          <w:rPr>
            <w:rFonts w:ascii="Calibri" w:hAnsi="Calibri"/>
            <w:noProof/>
            <w:kern w:val="2"/>
            <w:sz w:val="22"/>
            <w:szCs w:val="22"/>
          </w:rPr>
          <w:tab/>
        </w:r>
        <w:r w:rsidRPr="00035B11">
          <w:rPr>
            <w:rStyle w:val="Hyperlink"/>
            <w:noProof/>
          </w:rPr>
          <w:t>OnticHealthGeneric::Situations</w:t>
        </w:r>
        <w:r>
          <w:rPr>
            <w:noProof/>
            <w:webHidden/>
          </w:rPr>
          <w:tab/>
        </w:r>
        <w:r>
          <w:rPr>
            <w:noProof/>
            <w:webHidden/>
          </w:rPr>
          <w:fldChar w:fldCharType="begin"/>
        </w:r>
        <w:r>
          <w:rPr>
            <w:noProof/>
            <w:webHidden/>
          </w:rPr>
          <w:instrText xml:space="preserve"> PAGEREF _Toc155269705 \h </w:instrText>
        </w:r>
        <w:r>
          <w:rPr>
            <w:noProof/>
            <w:webHidden/>
          </w:rPr>
        </w:r>
        <w:r>
          <w:rPr>
            <w:noProof/>
            <w:webHidden/>
          </w:rPr>
          <w:fldChar w:fldCharType="separate"/>
        </w:r>
        <w:r>
          <w:rPr>
            <w:noProof/>
            <w:webHidden/>
          </w:rPr>
          <w:t>96</w:t>
        </w:r>
        <w:r>
          <w:rPr>
            <w:noProof/>
            <w:webHidden/>
          </w:rPr>
          <w:fldChar w:fldCharType="end"/>
        </w:r>
      </w:hyperlink>
    </w:p>
    <w:p w14:paraId="3099A3C3" w14:textId="4D551318" w:rsidR="00983EE2" w:rsidRPr="00983EE2" w:rsidRDefault="00983EE2">
      <w:pPr>
        <w:pStyle w:val="TOC2"/>
        <w:rPr>
          <w:rFonts w:ascii="Calibri" w:hAnsi="Calibri"/>
          <w:noProof/>
          <w:kern w:val="2"/>
          <w:sz w:val="22"/>
          <w:szCs w:val="22"/>
        </w:rPr>
      </w:pPr>
      <w:hyperlink w:anchor="_Toc155269706" w:history="1">
        <w:r w:rsidRPr="00035B11">
          <w:rPr>
            <w:rStyle w:val="Hyperlink"/>
            <w:noProof/>
          </w:rPr>
          <w:t>15.1</w:t>
        </w:r>
        <w:r w:rsidRPr="00983EE2">
          <w:rPr>
            <w:rFonts w:ascii="Calibri" w:hAnsi="Calibri"/>
            <w:noProof/>
            <w:kern w:val="2"/>
            <w:sz w:val="22"/>
            <w:szCs w:val="22"/>
          </w:rPr>
          <w:tab/>
        </w:r>
        <w:r w:rsidRPr="00035B11">
          <w:rPr>
            <w:rStyle w:val="Hyperlink"/>
            <w:noProof/>
          </w:rPr>
          <w:t>Diagram: Qualities</w:t>
        </w:r>
        <w:r>
          <w:rPr>
            <w:noProof/>
            <w:webHidden/>
          </w:rPr>
          <w:tab/>
        </w:r>
        <w:r>
          <w:rPr>
            <w:noProof/>
            <w:webHidden/>
          </w:rPr>
          <w:fldChar w:fldCharType="begin"/>
        </w:r>
        <w:r>
          <w:rPr>
            <w:noProof/>
            <w:webHidden/>
          </w:rPr>
          <w:instrText xml:space="preserve"> PAGEREF _Toc155269706 \h </w:instrText>
        </w:r>
        <w:r>
          <w:rPr>
            <w:noProof/>
            <w:webHidden/>
          </w:rPr>
        </w:r>
        <w:r>
          <w:rPr>
            <w:noProof/>
            <w:webHidden/>
          </w:rPr>
          <w:fldChar w:fldCharType="separate"/>
        </w:r>
        <w:r>
          <w:rPr>
            <w:noProof/>
            <w:webHidden/>
          </w:rPr>
          <w:t>96</w:t>
        </w:r>
        <w:r>
          <w:rPr>
            <w:noProof/>
            <w:webHidden/>
          </w:rPr>
          <w:fldChar w:fldCharType="end"/>
        </w:r>
      </w:hyperlink>
    </w:p>
    <w:p w14:paraId="112C4E07" w14:textId="4F1B7B96" w:rsidR="00983EE2" w:rsidRPr="00983EE2" w:rsidRDefault="00983EE2">
      <w:pPr>
        <w:pStyle w:val="TOC2"/>
        <w:rPr>
          <w:rFonts w:ascii="Calibri" w:hAnsi="Calibri"/>
          <w:noProof/>
          <w:kern w:val="2"/>
          <w:sz w:val="22"/>
          <w:szCs w:val="22"/>
        </w:rPr>
      </w:pPr>
      <w:hyperlink w:anchor="_Toc155269707" w:history="1">
        <w:r w:rsidRPr="00035B11">
          <w:rPr>
            <w:rStyle w:val="Hyperlink"/>
            <w:noProof/>
          </w:rPr>
          <w:t>15.2</w:t>
        </w:r>
        <w:r w:rsidRPr="00983EE2">
          <w:rPr>
            <w:rFonts w:ascii="Calibri" w:hAnsi="Calibri"/>
            <w:noProof/>
            <w:kern w:val="2"/>
            <w:sz w:val="22"/>
            <w:szCs w:val="22"/>
          </w:rPr>
          <w:tab/>
        </w:r>
        <w:r w:rsidRPr="00035B11">
          <w:rPr>
            <w:rStyle w:val="Hyperlink"/>
            <w:noProof/>
          </w:rPr>
          <w:t>Diagram: Relevance</w:t>
        </w:r>
        <w:r>
          <w:rPr>
            <w:noProof/>
            <w:webHidden/>
          </w:rPr>
          <w:tab/>
        </w:r>
        <w:r>
          <w:rPr>
            <w:noProof/>
            <w:webHidden/>
          </w:rPr>
          <w:fldChar w:fldCharType="begin"/>
        </w:r>
        <w:r>
          <w:rPr>
            <w:noProof/>
            <w:webHidden/>
          </w:rPr>
          <w:instrText xml:space="preserve"> PAGEREF _Toc155269707 \h </w:instrText>
        </w:r>
        <w:r>
          <w:rPr>
            <w:noProof/>
            <w:webHidden/>
          </w:rPr>
        </w:r>
        <w:r>
          <w:rPr>
            <w:noProof/>
            <w:webHidden/>
          </w:rPr>
          <w:fldChar w:fldCharType="separate"/>
        </w:r>
        <w:r>
          <w:rPr>
            <w:noProof/>
            <w:webHidden/>
          </w:rPr>
          <w:t>97</w:t>
        </w:r>
        <w:r>
          <w:rPr>
            <w:noProof/>
            <w:webHidden/>
          </w:rPr>
          <w:fldChar w:fldCharType="end"/>
        </w:r>
      </w:hyperlink>
    </w:p>
    <w:p w14:paraId="6BBA2261" w14:textId="071780A6" w:rsidR="00983EE2" w:rsidRPr="00983EE2" w:rsidRDefault="00983EE2">
      <w:pPr>
        <w:pStyle w:val="TOC2"/>
        <w:rPr>
          <w:rFonts w:ascii="Calibri" w:hAnsi="Calibri"/>
          <w:noProof/>
          <w:kern w:val="2"/>
          <w:sz w:val="22"/>
          <w:szCs w:val="22"/>
        </w:rPr>
      </w:pPr>
      <w:hyperlink w:anchor="_Toc155269708" w:history="1">
        <w:r w:rsidRPr="00035B11">
          <w:rPr>
            <w:rStyle w:val="Hyperlink"/>
            <w:noProof/>
          </w:rPr>
          <w:t>15.3</w:t>
        </w:r>
        <w:r w:rsidRPr="00983EE2">
          <w:rPr>
            <w:rFonts w:ascii="Calibri" w:hAnsi="Calibri"/>
            <w:noProof/>
            <w:kern w:val="2"/>
            <w:sz w:val="22"/>
            <w:szCs w:val="22"/>
          </w:rPr>
          <w:tab/>
        </w:r>
        <w:r w:rsidRPr="00035B11">
          <w:rPr>
            <w:rStyle w:val="Hyperlink"/>
            <w:noProof/>
          </w:rPr>
          <w:t>Diagram: Situation Partitions</w:t>
        </w:r>
        <w:r>
          <w:rPr>
            <w:noProof/>
            <w:webHidden/>
          </w:rPr>
          <w:tab/>
        </w:r>
        <w:r>
          <w:rPr>
            <w:noProof/>
            <w:webHidden/>
          </w:rPr>
          <w:fldChar w:fldCharType="begin"/>
        </w:r>
        <w:r>
          <w:rPr>
            <w:noProof/>
            <w:webHidden/>
          </w:rPr>
          <w:instrText xml:space="preserve"> PAGEREF _Toc155269708 \h </w:instrText>
        </w:r>
        <w:r>
          <w:rPr>
            <w:noProof/>
            <w:webHidden/>
          </w:rPr>
        </w:r>
        <w:r>
          <w:rPr>
            <w:noProof/>
            <w:webHidden/>
          </w:rPr>
          <w:fldChar w:fldCharType="separate"/>
        </w:r>
        <w:r>
          <w:rPr>
            <w:noProof/>
            <w:webHidden/>
          </w:rPr>
          <w:t>98</w:t>
        </w:r>
        <w:r>
          <w:rPr>
            <w:noProof/>
            <w:webHidden/>
          </w:rPr>
          <w:fldChar w:fldCharType="end"/>
        </w:r>
      </w:hyperlink>
    </w:p>
    <w:p w14:paraId="5EC5DA26" w14:textId="740DE7E5" w:rsidR="00983EE2" w:rsidRPr="00983EE2" w:rsidRDefault="00983EE2">
      <w:pPr>
        <w:pStyle w:val="TOC2"/>
        <w:rPr>
          <w:rFonts w:ascii="Calibri" w:hAnsi="Calibri"/>
          <w:noProof/>
          <w:kern w:val="2"/>
          <w:sz w:val="22"/>
          <w:szCs w:val="22"/>
        </w:rPr>
      </w:pPr>
      <w:hyperlink w:anchor="_Toc155269709" w:history="1">
        <w:r w:rsidRPr="00035B11">
          <w:rPr>
            <w:rStyle w:val="Hyperlink"/>
            <w:noProof/>
          </w:rPr>
          <w:t>15.4</w:t>
        </w:r>
        <w:r w:rsidRPr="00983EE2">
          <w:rPr>
            <w:rFonts w:ascii="Calibri" w:hAnsi="Calibri"/>
            <w:noProof/>
            <w:kern w:val="2"/>
            <w:sz w:val="22"/>
            <w:szCs w:val="22"/>
          </w:rPr>
          <w:tab/>
        </w:r>
        <w:r w:rsidRPr="00035B11">
          <w:rPr>
            <w:rStyle w:val="Hyperlink"/>
            <w:noProof/>
          </w:rPr>
          <w:t>Diagram: Situation Relationships</w:t>
        </w:r>
        <w:r>
          <w:rPr>
            <w:noProof/>
            <w:webHidden/>
          </w:rPr>
          <w:tab/>
        </w:r>
        <w:r>
          <w:rPr>
            <w:noProof/>
            <w:webHidden/>
          </w:rPr>
          <w:fldChar w:fldCharType="begin"/>
        </w:r>
        <w:r>
          <w:rPr>
            <w:noProof/>
            <w:webHidden/>
          </w:rPr>
          <w:instrText xml:space="preserve"> PAGEREF _Toc155269709 \h </w:instrText>
        </w:r>
        <w:r>
          <w:rPr>
            <w:noProof/>
            <w:webHidden/>
          </w:rPr>
        </w:r>
        <w:r>
          <w:rPr>
            <w:noProof/>
            <w:webHidden/>
          </w:rPr>
          <w:fldChar w:fldCharType="separate"/>
        </w:r>
        <w:r>
          <w:rPr>
            <w:noProof/>
            <w:webHidden/>
          </w:rPr>
          <w:t>99</w:t>
        </w:r>
        <w:r>
          <w:rPr>
            <w:noProof/>
            <w:webHidden/>
          </w:rPr>
          <w:fldChar w:fldCharType="end"/>
        </w:r>
      </w:hyperlink>
    </w:p>
    <w:p w14:paraId="674EC7D5" w14:textId="759592EB" w:rsidR="00983EE2" w:rsidRPr="00983EE2" w:rsidRDefault="00983EE2">
      <w:pPr>
        <w:pStyle w:val="TOC2"/>
        <w:rPr>
          <w:rFonts w:ascii="Calibri" w:hAnsi="Calibri"/>
          <w:noProof/>
          <w:kern w:val="2"/>
          <w:sz w:val="22"/>
          <w:szCs w:val="22"/>
        </w:rPr>
      </w:pPr>
      <w:hyperlink w:anchor="_Toc155269710" w:history="1">
        <w:r w:rsidRPr="00035B11">
          <w:rPr>
            <w:rStyle w:val="Hyperlink"/>
            <w:noProof/>
          </w:rPr>
          <w:t>15.5</w:t>
        </w:r>
        <w:r w:rsidRPr="00983EE2">
          <w:rPr>
            <w:rFonts w:ascii="Calibri" w:hAnsi="Calibri"/>
            <w:noProof/>
            <w:kern w:val="2"/>
            <w:sz w:val="22"/>
            <w:szCs w:val="22"/>
          </w:rPr>
          <w:tab/>
        </w:r>
        <w:r w:rsidRPr="00035B11">
          <w:rPr>
            <w:rStyle w:val="Hyperlink"/>
            <w:noProof/>
          </w:rPr>
          <w:t>Diagram: Situation Temporal</w:t>
        </w:r>
        <w:r>
          <w:rPr>
            <w:noProof/>
            <w:webHidden/>
          </w:rPr>
          <w:tab/>
        </w:r>
        <w:r>
          <w:rPr>
            <w:noProof/>
            <w:webHidden/>
          </w:rPr>
          <w:fldChar w:fldCharType="begin"/>
        </w:r>
        <w:r>
          <w:rPr>
            <w:noProof/>
            <w:webHidden/>
          </w:rPr>
          <w:instrText xml:space="preserve"> PAGEREF _Toc155269710 \h </w:instrText>
        </w:r>
        <w:r>
          <w:rPr>
            <w:noProof/>
            <w:webHidden/>
          </w:rPr>
        </w:r>
        <w:r>
          <w:rPr>
            <w:noProof/>
            <w:webHidden/>
          </w:rPr>
          <w:fldChar w:fldCharType="separate"/>
        </w:r>
        <w:r>
          <w:rPr>
            <w:noProof/>
            <w:webHidden/>
          </w:rPr>
          <w:t>100</w:t>
        </w:r>
        <w:r>
          <w:rPr>
            <w:noProof/>
            <w:webHidden/>
          </w:rPr>
          <w:fldChar w:fldCharType="end"/>
        </w:r>
      </w:hyperlink>
    </w:p>
    <w:p w14:paraId="54552306" w14:textId="40A46482" w:rsidR="00983EE2" w:rsidRPr="00983EE2" w:rsidRDefault="00983EE2">
      <w:pPr>
        <w:pStyle w:val="TOC2"/>
        <w:rPr>
          <w:rFonts w:ascii="Calibri" w:hAnsi="Calibri"/>
          <w:noProof/>
          <w:kern w:val="2"/>
          <w:sz w:val="22"/>
          <w:szCs w:val="22"/>
        </w:rPr>
      </w:pPr>
      <w:hyperlink w:anchor="_Toc155269711" w:history="1">
        <w:r w:rsidRPr="00035B11">
          <w:rPr>
            <w:rStyle w:val="Hyperlink"/>
            <w:noProof/>
          </w:rPr>
          <w:t>15.6</w:t>
        </w:r>
        <w:r w:rsidRPr="00983EE2">
          <w:rPr>
            <w:rFonts w:ascii="Calibri" w:hAnsi="Calibri"/>
            <w:noProof/>
            <w:kern w:val="2"/>
            <w:sz w:val="22"/>
            <w:szCs w:val="22"/>
          </w:rPr>
          <w:tab/>
        </w:r>
        <w:r w:rsidRPr="00035B11">
          <w:rPr>
            <w:rStyle w:val="Hyperlink"/>
            <w:noProof/>
          </w:rPr>
          <w:t>Diagram: Situation Timeframes</w:t>
        </w:r>
        <w:r>
          <w:rPr>
            <w:noProof/>
            <w:webHidden/>
          </w:rPr>
          <w:tab/>
        </w:r>
        <w:r>
          <w:rPr>
            <w:noProof/>
            <w:webHidden/>
          </w:rPr>
          <w:fldChar w:fldCharType="begin"/>
        </w:r>
        <w:r>
          <w:rPr>
            <w:noProof/>
            <w:webHidden/>
          </w:rPr>
          <w:instrText xml:space="preserve"> PAGEREF _Toc155269711 \h </w:instrText>
        </w:r>
        <w:r>
          <w:rPr>
            <w:noProof/>
            <w:webHidden/>
          </w:rPr>
        </w:r>
        <w:r>
          <w:rPr>
            <w:noProof/>
            <w:webHidden/>
          </w:rPr>
          <w:fldChar w:fldCharType="separate"/>
        </w:r>
        <w:r>
          <w:rPr>
            <w:noProof/>
            <w:webHidden/>
          </w:rPr>
          <w:t>101</w:t>
        </w:r>
        <w:r>
          <w:rPr>
            <w:noProof/>
            <w:webHidden/>
          </w:rPr>
          <w:fldChar w:fldCharType="end"/>
        </w:r>
      </w:hyperlink>
    </w:p>
    <w:p w14:paraId="612D858E" w14:textId="398BC111" w:rsidR="00983EE2" w:rsidRPr="00983EE2" w:rsidRDefault="00983EE2">
      <w:pPr>
        <w:pStyle w:val="TOC2"/>
        <w:rPr>
          <w:rFonts w:ascii="Calibri" w:hAnsi="Calibri"/>
          <w:noProof/>
          <w:kern w:val="2"/>
          <w:sz w:val="22"/>
          <w:szCs w:val="22"/>
        </w:rPr>
      </w:pPr>
      <w:hyperlink w:anchor="_Toc155269712" w:history="1">
        <w:r w:rsidRPr="00035B11">
          <w:rPr>
            <w:rStyle w:val="Hyperlink"/>
            <w:noProof/>
          </w:rPr>
          <w:t>15.7</w:t>
        </w:r>
        <w:r w:rsidRPr="00983EE2">
          <w:rPr>
            <w:rFonts w:ascii="Calibri" w:hAnsi="Calibri"/>
            <w:noProof/>
            <w:kern w:val="2"/>
            <w:sz w:val="22"/>
            <w:szCs w:val="22"/>
          </w:rPr>
          <w:tab/>
        </w:r>
        <w:r w:rsidRPr="00035B11">
          <w:rPr>
            <w:rStyle w:val="Hyperlink"/>
            <w:noProof/>
          </w:rPr>
          <w:t>Diagram: Situation Top</w:t>
        </w:r>
        <w:r>
          <w:rPr>
            <w:noProof/>
            <w:webHidden/>
          </w:rPr>
          <w:tab/>
        </w:r>
        <w:r>
          <w:rPr>
            <w:noProof/>
            <w:webHidden/>
          </w:rPr>
          <w:fldChar w:fldCharType="begin"/>
        </w:r>
        <w:r>
          <w:rPr>
            <w:noProof/>
            <w:webHidden/>
          </w:rPr>
          <w:instrText xml:space="preserve"> PAGEREF _Toc155269712 \h </w:instrText>
        </w:r>
        <w:r>
          <w:rPr>
            <w:noProof/>
            <w:webHidden/>
          </w:rPr>
        </w:r>
        <w:r>
          <w:rPr>
            <w:noProof/>
            <w:webHidden/>
          </w:rPr>
          <w:fldChar w:fldCharType="separate"/>
        </w:r>
        <w:r>
          <w:rPr>
            <w:noProof/>
            <w:webHidden/>
          </w:rPr>
          <w:t>102</w:t>
        </w:r>
        <w:r>
          <w:rPr>
            <w:noProof/>
            <w:webHidden/>
          </w:rPr>
          <w:fldChar w:fldCharType="end"/>
        </w:r>
      </w:hyperlink>
    </w:p>
    <w:p w14:paraId="2A697367" w14:textId="3D6A96F1" w:rsidR="00983EE2" w:rsidRPr="00983EE2" w:rsidRDefault="00983EE2">
      <w:pPr>
        <w:pStyle w:val="TOC2"/>
        <w:rPr>
          <w:rFonts w:ascii="Calibri" w:hAnsi="Calibri"/>
          <w:noProof/>
          <w:kern w:val="2"/>
          <w:sz w:val="22"/>
          <w:szCs w:val="22"/>
        </w:rPr>
      </w:pPr>
      <w:hyperlink w:anchor="_Toc155269713" w:history="1">
        <w:r w:rsidRPr="00035B11">
          <w:rPr>
            <w:rStyle w:val="Hyperlink"/>
            <w:noProof/>
          </w:rPr>
          <w:t>15.8</w:t>
        </w:r>
        <w:r w:rsidRPr="00983EE2">
          <w:rPr>
            <w:rFonts w:ascii="Calibri" w:hAnsi="Calibri"/>
            <w:noProof/>
            <w:kern w:val="2"/>
            <w:sz w:val="22"/>
            <w:szCs w:val="22"/>
          </w:rPr>
          <w:tab/>
        </w:r>
        <w:r w:rsidRPr="00035B11">
          <w:rPr>
            <w:rStyle w:val="Hyperlink"/>
            <w:noProof/>
          </w:rPr>
          <w:t>Class Actual Situation</w:t>
        </w:r>
        <w:r>
          <w:rPr>
            <w:noProof/>
            <w:webHidden/>
          </w:rPr>
          <w:tab/>
        </w:r>
        <w:r>
          <w:rPr>
            <w:noProof/>
            <w:webHidden/>
          </w:rPr>
          <w:fldChar w:fldCharType="begin"/>
        </w:r>
        <w:r>
          <w:rPr>
            <w:noProof/>
            <w:webHidden/>
          </w:rPr>
          <w:instrText xml:space="preserve"> PAGEREF _Toc155269713 \h </w:instrText>
        </w:r>
        <w:r>
          <w:rPr>
            <w:noProof/>
            <w:webHidden/>
          </w:rPr>
        </w:r>
        <w:r>
          <w:rPr>
            <w:noProof/>
            <w:webHidden/>
          </w:rPr>
          <w:fldChar w:fldCharType="separate"/>
        </w:r>
        <w:r>
          <w:rPr>
            <w:noProof/>
            <w:webHidden/>
          </w:rPr>
          <w:t>102</w:t>
        </w:r>
        <w:r>
          <w:rPr>
            <w:noProof/>
            <w:webHidden/>
          </w:rPr>
          <w:fldChar w:fldCharType="end"/>
        </w:r>
      </w:hyperlink>
    </w:p>
    <w:p w14:paraId="2A7CEF97" w14:textId="7011DF06" w:rsidR="00983EE2" w:rsidRPr="00983EE2" w:rsidRDefault="00983EE2">
      <w:pPr>
        <w:pStyle w:val="TOC2"/>
        <w:rPr>
          <w:rFonts w:ascii="Calibri" w:hAnsi="Calibri"/>
          <w:noProof/>
          <w:kern w:val="2"/>
          <w:sz w:val="22"/>
          <w:szCs w:val="22"/>
        </w:rPr>
      </w:pPr>
      <w:hyperlink w:anchor="_Toc155269714" w:history="1">
        <w:r w:rsidRPr="00035B11">
          <w:rPr>
            <w:rStyle w:val="Hyperlink"/>
            <w:noProof/>
          </w:rPr>
          <w:t>15.9</w:t>
        </w:r>
        <w:r w:rsidRPr="00983EE2">
          <w:rPr>
            <w:rFonts w:ascii="Calibri" w:hAnsi="Calibri"/>
            <w:noProof/>
            <w:kern w:val="2"/>
            <w:sz w:val="22"/>
            <w:szCs w:val="22"/>
          </w:rPr>
          <w:tab/>
        </w:r>
        <w:r w:rsidRPr="00035B11">
          <w:rPr>
            <w:rStyle w:val="Hyperlink"/>
            <w:noProof/>
          </w:rPr>
          <w:t>Class Actual State</w:t>
        </w:r>
        <w:r>
          <w:rPr>
            <w:noProof/>
            <w:webHidden/>
          </w:rPr>
          <w:tab/>
        </w:r>
        <w:r>
          <w:rPr>
            <w:noProof/>
            <w:webHidden/>
          </w:rPr>
          <w:fldChar w:fldCharType="begin"/>
        </w:r>
        <w:r>
          <w:rPr>
            <w:noProof/>
            <w:webHidden/>
          </w:rPr>
          <w:instrText xml:space="preserve"> PAGEREF _Toc155269714 \h </w:instrText>
        </w:r>
        <w:r>
          <w:rPr>
            <w:noProof/>
            <w:webHidden/>
          </w:rPr>
        </w:r>
        <w:r>
          <w:rPr>
            <w:noProof/>
            <w:webHidden/>
          </w:rPr>
          <w:fldChar w:fldCharType="separate"/>
        </w:r>
        <w:r>
          <w:rPr>
            <w:noProof/>
            <w:webHidden/>
          </w:rPr>
          <w:t>103</w:t>
        </w:r>
        <w:r>
          <w:rPr>
            <w:noProof/>
            <w:webHidden/>
          </w:rPr>
          <w:fldChar w:fldCharType="end"/>
        </w:r>
      </w:hyperlink>
    </w:p>
    <w:p w14:paraId="16003E0A" w14:textId="39134CEC" w:rsidR="00983EE2" w:rsidRPr="00983EE2" w:rsidRDefault="00983EE2">
      <w:pPr>
        <w:pStyle w:val="TOC2"/>
        <w:rPr>
          <w:rFonts w:ascii="Calibri" w:hAnsi="Calibri"/>
          <w:noProof/>
          <w:kern w:val="2"/>
          <w:sz w:val="22"/>
          <w:szCs w:val="22"/>
        </w:rPr>
      </w:pPr>
      <w:hyperlink w:anchor="_Toc155269715" w:history="1">
        <w:r w:rsidRPr="00035B11">
          <w:rPr>
            <w:rStyle w:val="Hyperlink"/>
            <w:noProof/>
          </w:rPr>
          <w:t>15.10</w:t>
        </w:r>
        <w:r w:rsidRPr="00983EE2">
          <w:rPr>
            <w:rFonts w:ascii="Calibri" w:hAnsi="Calibri"/>
            <w:noProof/>
            <w:kern w:val="2"/>
            <w:sz w:val="22"/>
            <w:szCs w:val="22"/>
          </w:rPr>
          <w:tab/>
        </w:r>
        <w:r w:rsidRPr="00035B11">
          <w:rPr>
            <w:rStyle w:val="Hyperlink"/>
            <w:noProof/>
          </w:rPr>
          <w:t>Class Any Role</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_Toc155269715 \h </w:instrText>
        </w:r>
        <w:r>
          <w:rPr>
            <w:noProof/>
            <w:webHidden/>
          </w:rPr>
        </w:r>
        <w:r>
          <w:rPr>
            <w:noProof/>
            <w:webHidden/>
          </w:rPr>
          <w:fldChar w:fldCharType="separate"/>
        </w:r>
        <w:r>
          <w:rPr>
            <w:noProof/>
            <w:webHidden/>
          </w:rPr>
          <w:t>103</w:t>
        </w:r>
        <w:r>
          <w:rPr>
            <w:noProof/>
            <w:webHidden/>
          </w:rPr>
          <w:fldChar w:fldCharType="end"/>
        </w:r>
      </w:hyperlink>
    </w:p>
    <w:p w14:paraId="2258B25E" w14:textId="33B435DC" w:rsidR="00983EE2" w:rsidRPr="00983EE2" w:rsidRDefault="00983EE2">
      <w:pPr>
        <w:pStyle w:val="TOC2"/>
        <w:rPr>
          <w:rFonts w:ascii="Calibri" w:hAnsi="Calibri"/>
          <w:noProof/>
          <w:kern w:val="2"/>
          <w:sz w:val="22"/>
          <w:szCs w:val="22"/>
        </w:rPr>
      </w:pPr>
      <w:hyperlink w:anchor="_Toc155269716" w:history="1">
        <w:r w:rsidRPr="00035B11">
          <w:rPr>
            <w:rStyle w:val="Hyperlink"/>
            <w:noProof/>
          </w:rPr>
          <w:t>15.11</w:t>
        </w:r>
        <w:r w:rsidRPr="00983EE2">
          <w:rPr>
            <w:rFonts w:ascii="Calibri" w:hAnsi="Calibri"/>
            <w:noProof/>
            <w:kern w:val="2"/>
            <w:sz w:val="22"/>
            <w:szCs w:val="22"/>
          </w:rPr>
          <w:tab/>
        </w:r>
        <w:r w:rsidRPr="00035B11">
          <w:rPr>
            <w:rStyle w:val="Hyperlink"/>
            <w:noProof/>
          </w:rPr>
          <w:t>Association Class Causation</w:t>
        </w:r>
        <w:r>
          <w:rPr>
            <w:noProof/>
            <w:webHidden/>
          </w:rPr>
          <w:tab/>
        </w:r>
        <w:r>
          <w:rPr>
            <w:noProof/>
            <w:webHidden/>
          </w:rPr>
          <w:fldChar w:fldCharType="begin"/>
        </w:r>
        <w:r>
          <w:rPr>
            <w:noProof/>
            <w:webHidden/>
          </w:rPr>
          <w:instrText xml:space="preserve"> PAGEREF _Toc155269716 \h </w:instrText>
        </w:r>
        <w:r>
          <w:rPr>
            <w:noProof/>
            <w:webHidden/>
          </w:rPr>
        </w:r>
        <w:r>
          <w:rPr>
            <w:noProof/>
            <w:webHidden/>
          </w:rPr>
          <w:fldChar w:fldCharType="separate"/>
        </w:r>
        <w:r>
          <w:rPr>
            <w:noProof/>
            <w:webHidden/>
          </w:rPr>
          <w:t>103</w:t>
        </w:r>
        <w:r>
          <w:rPr>
            <w:noProof/>
            <w:webHidden/>
          </w:rPr>
          <w:fldChar w:fldCharType="end"/>
        </w:r>
      </w:hyperlink>
    </w:p>
    <w:p w14:paraId="3FBF847C" w14:textId="74B98BD0" w:rsidR="00983EE2" w:rsidRPr="00983EE2" w:rsidRDefault="00983EE2">
      <w:pPr>
        <w:pStyle w:val="TOC2"/>
        <w:rPr>
          <w:rFonts w:ascii="Calibri" w:hAnsi="Calibri"/>
          <w:noProof/>
          <w:kern w:val="2"/>
          <w:sz w:val="22"/>
          <w:szCs w:val="22"/>
        </w:rPr>
      </w:pPr>
      <w:hyperlink w:anchor="_Toc155269717" w:history="1">
        <w:r w:rsidRPr="00035B11">
          <w:rPr>
            <w:rStyle w:val="Hyperlink"/>
            <w:noProof/>
          </w:rPr>
          <w:t>15.12</w:t>
        </w:r>
        <w:r w:rsidRPr="00983EE2">
          <w:rPr>
            <w:rFonts w:ascii="Calibri" w:hAnsi="Calibri"/>
            <w:noProof/>
            <w:kern w:val="2"/>
            <w:sz w:val="22"/>
            <w:szCs w:val="22"/>
          </w:rPr>
          <w:tab/>
        </w:r>
        <w:r w:rsidRPr="00035B11">
          <w:rPr>
            <w:rStyle w:val="Hyperlink"/>
            <w:noProof/>
          </w:rPr>
          <w:t>Class Composite Situation</w:t>
        </w:r>
        <w:r>
          <w:rPr>
            <w:noProof/>
            <w:webHidden/>
          </w:rPr>
          <w:tab/>
        </w:r>
        <w:r>
          <w:rPr>
            <w:noProof/>
            <w:webHidden/>
          </w:rPr>
          <w:fldChar w:fldCharType="begin"/>
        </w:r>
        <w:r>
          <w:rPr>
            <w:noProof/>
            <w:webHidden/>
          </w:rPr>
          <w:instrText xml:space="preserve"> PAGEREF _Toc155269717 \h </w:instrText>
        </w:r>
        <w:r>
          <w:rPr>
            <w:noProof/>
            <w:webHidden/>
          </w:rPr>
        </w:r>
        <w:r>
          <w:rPr>
            <w:noProof/>
            <w:webHidden/>
          </w:rPr>
          <w:fldChar w:fldCharType="separate"/>
        </w:r>
        <w:r>
          <w:rPr>
            <w:noProof/>
            <w:webHidden/>
          </w:rPr>
          <w:t>104</w:t>
        </w:r>
        <w:r>
          <w:rPr>
            <w:noProof/>
            <w:webHidden/>
          </w:rPr>
          <w:fldChar w:fldCharType="end"/>
        </w:r>
      </w:hyperlink>
    </w:p>
    <w:p w14:paraId="314A55B3" w14:textId="23CA91B4" w:rsidR="00983EE2" w:rsidRPr="00983EE2" w:rsidRDefault="00983EE2">
      <w:pPr>
        <w:pStyle w:val="TOC2"/>
        <w:rPr>
          <w:rFonts w:ascii="Calibri" w:hAnsi="Calibri"/>
          <w:noProof/>
          <w:kern w:val="2"/>
          <w:sz w:val="22"/>
          <w:szCs w:val="22"/>
        </w:rPr>
      </w:pPr>
      <w:hyperlink w:anchor="_Toc155269718" w:history="1">
        <w:r w:rsidRPr="00035B11">
          <w:rPr>
            <w:rStyle w:val="Hyperlink"/>
            <w:noProof/>
          </w:rPr>
          <w:t>15.13</w:t>
        </w:r>
        <w:r w:rsidRPr="00983EE2">
          <w:rPr>
            <w:rFonts w:ascii="Calibri" w:hAnsi="Calibri"/>
            <w:noProof/>
            <w:kern w:val="2"/>
            <w:sz w:val="22"/>
            <w:szCs w:val="22"/>
          </w:rPr>
          <w:tab/>
        </w:r>
        <w:r w:rsidRPr="00035B11">
          <w:rPr>
            <w:rStyle w:val="Hyperlink"/>
            <w:noProof/>
          </w:rPr>
          <w:t>Class Current Situation</w:t>
        </w:r>
        <w:r>
          <w:rPr>
            <w:noProof/>
            <w:webHidden/>
          </w:rPr>
          <w:tab/>
        </w:r>
        <w:r>
          <w:rPr>
            <w:noProof/>
            <w:webHidden/>
          </w:rPr>
          <w:fldChar w:fldCharType="begin"/>
        </w:r>
        <w:r>
          <w:rPr>
            <w:noProof/>
            <w:webHidden/>
          </w:rPr>
          <w:instrText xml:space="preserve"> PAGEREF _Toc155269718 \h </w:instrText>
        </w:r>
        <w:r>
          <w:rPr>
            <w:noProof/>
            <w:webHidden/>
          </w:rPr>
        </w:r>
        <w:r>
          <w:rPr>
            <w:noProof/>
            <w:webHidden/>
          </w:rPr>
          <w:fldChar w:fldCharType="separate"/>
        </w:r>
        <w:r>
          <w:rPr>
            <w:noProof/>
            <w:webHidden/>
          </w:rPr>
          <w:t>104</w:t>
        </w:r>
        <w:r>
          <w:rPr>
            <w:noProof/>
            <w:webHidden/>
          </w:rPr>
          <w:fldChar w:fldCharType="end"/>
        </w:r>
      </w:hyperlink>
    </w:p>
    <w:p w14:paraId="0BC686E7" w14:textId="253DF679" w:rsidR="00983EE2" w:rsidRPr="00983EE2" w:rsidRDefault="00983EE2">
      <w:pPr>
        <w:pStyle w:val="TOC2"/>
        <w:rPr>
          <w:rFonts w:ascii="Calibri" w:hAnsi="Calibri"/>
          <w:noProof/>
          <w:kern w:val="2"/>
          <w:sz w:val="22"/>
          <w:szCs w:val="22"/>
        </w:rPr>
      </w:pPr>
      <w:hyperlink w:anchor="_Toc155269719" w:history="1">
        <w:r w:rsidRPr="00035B11">
          <w:rPr>
            <w:rStyle w:val="Hyperlink"/>
            <w:noProof/>
          </w:rPr>
          <w:t>15.14</w:t>
        </w:r>
        <w:r w:rsidRPr="00983EE2">
          <w:rPr>
            <w:rFonts w:ascii="Calibri" w:hAnsi="Calibri"/>
            <w:noProof/>
            <w:kern w:val="2"/>
            <w:sz w:val="22"/>
            <w:szCs w:val="22"/>
          </w:rPr>
          <w:tab/>
        </w:r>
        <w:r w:rsidRPr="00035B11">
          <w:rPr>
            <w:rStyle w:val="Hyperlink"/>
            <w:noProof/>
          </w:rPr>
          <w:t>Association Class Effect</w:t>
        </w:r>
        <w:r>
          <w:rPr>
            <w:noProof/>
            <w:webHidden/>
          </w:rPr>
          <w:tab/>
        </w:r>
        <w:r>
          <w:rPr>
            <w:noProof/>
            <w:webHidden/>
          </w:rPr>
          <w:fldChar w:fldCharType="begin"/>
        </w:r>
        <w:r>
          <w:rPr>
            <w:noProof/>
            <w:webHidden/>
          </w:rPr>
          <w:instrText xml:space="preserve"> PAGEREF _Toc155269719 \h </w:instrText>
        </w:r>
        <w:r>
          <w:rPr>
            <w:noProof/>
            <w:webHidden/>
          </w:rPr>
        </w:r>
        <w:r>
          <w:rPr>
            <w:noProof/>
            <w:webHidden/>
          </w:rPr>
          <w:fldChar w:fldCharType="separate"/>
        </w:r>
        <w:r>
          <w:rPr>
            <w:noProof/>
            <w:webHidden/>
          </w:rPr>
          <w:t>105</w:t>
        </w:r>
        <w:r>
          <w:rPr>
            <w:noProof/>
            <w:webHidden/>
          </w:rPr>
          <w:fldChar w:fldCharType="end"/>
        </w:r>
      </w:hyperlink>
    </w:p>
    <w:p w14:paraId="5A31FB59" w14:textId="6E5DFA65" w:rsidR="00983EE2" w:rsidRPr="00983EE2" w:rsidRDefault="00983EE2">
      <w:pPr>
        <w:pStyle w:val="TOC2"/>
        <w:rPr>
          <w:rFonts w:ascii="Calibri" w:hAnsi="Calibri"/>
          <w:noProof/>
          <w:kern w:val="2"/>
          <w:sz w:val="22"/>
          <w:szCs w:val="22"/>
        </w:rPr>
      </w:pPr>
      <w:hyperlink w:anchor="_Toc155269720" w:history="1">
        <w:r w:rsidRPr="00035B11">
          <w:rPr>
            <w:rStyle w:val="Hyperlink"/>
            <w:noProof/>
          </w:rPr>
          <w:t>15.15</w:t>
        </w:r>
        <w:r w:rsidRPr="00983EE2">
          <w:rPr>
            <w:rFonts w:ascii="Calibri" w:hAnsi="Calibri"/>
            <w:noProof/>
            <w:kern w:val="2"/>
            <w:sz w:val="22"/>
            <w:szCs w:val="22"/>
          </w:rPr>
          <w:tab/>
        </w:r>
        <w:r w:rsidRPr="00035B11">
          <w:rPr>
            <w:rStyle w:val="Hyperlink"/>
            <w:noProof/>
          </w:rPr>
          <w:t>Association Class Enablement</w:t>
        </w:r>
        <w:r>
          <w:rPr>
            <w:noProof/>
            <w:webHidden/>
          </w:rPr>
          <w:tab/>
        </w:r>
        <w:r>
          <w:rPr>
            <w:noProof/>
            <w:webHidden/>
          </w:rPr>
          <w:fldChar w:fldCharType="begin"/>
        </w:r>
        <w:r>
          <w:rPr>
            <w:noProof/>
            <w:webHidden/>
          </w:rPr>
          <w:instrText xml:space="preserve"> PAGEREF _Toc155269720 \h </w:instrText>
        </w:r>
        <w:r>
          <w:rPr>
            <w:noProof/>
            <w:webHidden/>
          </w:rPr>
        </w:r>
        <w:r>
          <w:rPr>
            <w:noProof/>
            <w:webHidden/>
          </w:rPr>
          <w:fldChar w:fldCharType="separate"/>
        </w:r>
        <w:r>
          <w:rPr>
            <w:noProof/>
            <w:webHidden/>
          </w:rPr>
          <w:t>105</w:t>
        </w:r>
        <w:r>
          <w:rPr>
            <w:noProof/>
            <w:webHidden/>
          </w:rPr>
          <w:fldChar w:fldCharType="end"/>
        </w:r>
      </w:hyperlink>
    </w:p>
    <w:p w14:paraId="4A845E59" w14:textId="4B47CA48" w:rsidR="00983EE2" w:rsidRPr="00983EE2" w:rsidRDefault="00983EE2">
      <w:pPr>
        <w:pStyle w:val="TOC2"/>
        <w:rPr>
          <w:rFonts w:ascii="Calibri" w:hAnsi="Calibri"/>
          <w:noProof/>
          <w:kern w:val="2"/>
          <w:sz w:val="22"/>
          <w:szCs w:val="22"/>
        </w:rPr>
      </w:pPr>
      <w:hyperlink w:anchor="_Toc155269721" w:history="1">
        <w:r w:rsidRPr="00035B11">
          <w:rPr>
            <w:rStyle w:val="Hyperlink"/>
            <w:noProof/>
          </w:rPr>
          <w:t>15.16</w:t>
        </w:r>
        <w:r w:rsidRPr="00983EE2">
          <w:rPr>
            <w:rFonts w:ascii="Calibri" w:hAnsi="Calibri"/>
            <w:noProof/>
            <w:kern w:val="2"/>
            <w:sz w:val="22"/>
            <w:szCs w:val="22"/>
          </w:rPr>
          <w:tab/>
        </w:r>
        <w:r w:rsidRPr="00035B11">
          <w:rPr>
            <w:rStyle w:val="Hyperlink"/>
            <w:noProof/>
          </w:rPr>
          <w:t>Class Epistemic Situation</w:t>
        </w:r>
        <w:r>
          <w:rPr>
            <w:noProof/>
            <w:webHidden/>
          </w:rPr>
          <w:tab/>
        </w:r>
        <w:r>
          <w:rPr>
            <w:noProof/>
            <w:webHidden/>
          </w:rPr>
          <w:fldChar w:fldCharType="begin"/>
        </w:r>
        <w:r>
          <w:rPr>
            <w:noProof/>
            <w:webHidden/>
          </w:rPr>
          <w:instrText xml:space="preserve"> PAGEREF _Toc155269721 \h </w:instrText>
        </w:r>
        <w:r>
          <w:rPr>
            <w:noProof/>
            <w:webHidden/>
          </w:rPr>
        </w:r>
        <w:r>
          <w:rPr>
            <w:noProof/>
            <w:webHidden/>
          </w:rPr>
          <w:fldChar w:fldCharType="separate"/>
        </w:r>
        <w:r>
          <w:rPr>
            <w:noProof/>
            <w:webHidden/>
          </w:rPr>
          <w:t>106</w:t>
        </w:r>
        <w:r>
          <w:rPr>
            <w:noProof/>
            <w:webHidden/>
          </w:rPr>
          <w:fldChar w:fldCharType="end"/>
        </w:r>
      </w:hyperlink>
    </w:p>
    <w:p w14:paraId="53244E14" w14:textId="0164DFD1" w:rsidR="00983EE2" w:rsidRPr="00983EE2" w:rsidRDefault="00983EE2">
      <w:pPr>
        <w:pStyle w:val="TOC2"/>
        <w:rPr>
          <w:rFonts w:ascii="Calibri" w:hAnsi="Calibri"/>
          <w:noProof/>
          <w:kern w:val="2"/>
          <w:sz w:val="22"/>
          <w:szCs w:val="22"/>
        </w:rPr>
      </w:pPr>
      <w:hyperlink w:anchor="_Toc155269722" w:history="1">
        <w:r w:rsidRPr="00035B11">
          <w:rPr>
            <w:rStyle w:val="Hyperlink"/>
            <w:noProof/>
          </w:rPr>
          <w:t>15.17</w:t>
        </w:r>
        <w:r w:rsidRPr="00983EE2">
          <w:rPr>
            <w:rFonts w:ascii="Calibri" w:hAnsi="Calibri"/>
            <w:noProof/>
            <w:kern w:val="2"/>
            <w:sz w:val="22"/>
            <w:szCs w:val="22"/>
          </w:rPr>
          <w:tab/>
        </w:r>
        <w:r w:rsidRPr="00035B11">
          <w:rPr>
            <w:rStyle w:val="Hyperlink"/>
            <w:noProof/>
          </w:rPr>
          <w:t>Association Class Indication</w:t>
        </w:r>
        <w:r>
          <w:rPr>
            <w:noProof/>
            <w:webHidden/>
          </w:rPr>
          <w:tab/>
        </w:r>
        <w:r>
          <w:rPr>
            <w:noProof/>
            <w:webHidden/>
          </w:rPr>
          <w:fldChar w:fldCharType="begin"/>
        </w:r>
        <w:r>
          <w:rPr>
            <w:noProof/>
            <w:webHidden/>
          </w:rPr>
          <w:instrText xml:space="preserve"> PAGEREF _Toc155269722 \h </w:instrText>
        </w:r>
        <w:r>
          <w:rPr>
            <w:noProof/>
            <w:webHidden/>
          </w:rPr>
        </w:r>
        <w:r>
          <w:rPr>
            <w:noProof/>
            <w:webHidden/>
          </w:rPr>
          <w:fldChar w:fldCharType="separate"/>
        </w:r>
        <w:r>
          <w:rPr>
            <w:noProof/>
            <w:webHidden/>
          </w:rPr>
          <w:t>106</w:t>
        </w:r>
        <w:r>
          <w:rPr>
            <w:noProof/>
            <w:webHidden/>
          </w:rPr>
          <w:fldChar w:fldCharType="end"/>
        </w:r>
      </w:hyperlink>
    </w:p>
    <w:p w14:paraId="32D435A0" w14:textId="54401CCC" w:rsidR="00983EE2" w:rsidRPr="00983EE2" w:rsidRDefault="00983EE2">
      <w:pPr>
        <w:pStyle w:val="TOC2"/>
        <w:rPr>
          <w:rFonts w:ascii="Calibri" w:hAnsi="Calibri"/>
          <w:noProof/>
          <w:kern w:val="2"/>
          <w:sz w:val="22"/>
          <w:szCs w:val="22"/>
        </w:rPr>
      </w:pPr>
      <w:hyperlink w:anchor="_Toc155269723" w:history="1">
        <w:r w:rsidRPr="00035B11">
          <w:rPr>
            <w:rStyle w:val="Hyperlink"/>
            <w:noProof/>
          </w:rPr>
          <w:t>15.18</w:t>
        </w:r>
        <w:r w:rsidRPr="00983EE2">
          <w:rPr>
            <w:rFonts w:ascii="Calibri" w:hAnsi="Calibri"/>
            <w:noProof/>
            <w:kern w:val="2"/>
            <w:sz w:val="22"/>
            <w:szCs w:val="22"/>
          </w:rPr>
          <w:tab/>
        </w:r>
        <w:r w:rsidRPr="00035B11">
          <w:rPr>
            <w:rStyle w:val="Hyperlink"/>
            <w:noProof/>
          </w:rPr>
          <w:t>Association Class Involvement</w:t>
        </w:r>
        <w:r>
          <w:rPr>
            <w:noProof/>
            <w:webHidden/>
          </w:rPr>
          <w:tab/>
        </w:r>
        <w:r>
          <w:rPr>
            <w:noProof/>
            <w:webHidden/>
          </w:rPr>
          <w:fldChar w:fldCharType="begin"/>
        </w:r>
        <w:r>
          <w:rPr>
            <w:noProof/>
            <w:webHidden/>
          </w:rPr>
          <w:instrText xml:space="preserve"> PAGEREF _Toc155269723 \h </w:instrText>
        </w:r>
        <w:r>
          <w:rPr>
            <w:noProof/>
            <w:webHidden/>
          </w:rPr>
        </w:r>
        <w:r>
          <w:rPr>
            <w:noProof/>
            <w:webHidden/>
          </w:rPr>
          <w:fldChar w:fldCharType="separate"/>
        </w:r>
        <w:r>
          <w:rPr>
            <w:noProof/>
            <w:webHidden/>
          </w:rPr>
          <w:t>107</w:t>
        </w:r>
        <w:r>
          <w:rPr>
            <w:noProof/>
            <w:webHidden/>
          </w:rPr>
          <w:fldChar w:fldCharType="end"/>
        </w:r>
      </w:hyperlink>
    </w:p>
    <w:p w14:paraId="121A053B" w14:textId="59A7D1EC" w:rsidR="00983EE2" w:rsidRPr="00983EE2" w:rsidRDefault="00983EE2">
      <w:pPr>
        <w:pStyle w:val="TOC2"/>
        <w:rPr>
          <w:rFonts w:ascii="Calibri" w:hAnsi="Calibri"/>
          <w:noProof/>
          <w:kern w:val="2"/>
          <w:sz w:val="22"/>
          <w:szCs w:val="22"/>
        </w:rPr>
      </w:pPr>
      <w:hyperlink w:anchor="_Toc155269724" w:history="1">
        <w:r w:rsidRPr="00035B11">
          <w:rPr>
            <w:rStyle w:val="Hyperlink"/>
            <w:noProof/>
          </w:rPr>
          <w:t>15.19</w:t>
        </w:r>
        <w:r w:rsidRPr="00983EE2">
          <w:rPr>
            <w:rFonts w:ascii="Calibri" w:hAnsi="Calibri"/>
            <w:noProof/>
            <w:kern w:val="2"/>
            <w:sz w:val="22"/>
            <w:szCs w:val="22"/>
          </w:rPr>
          <w:tab/>
        </w:r>
        <w:r w:rsidRPr="00035B11">
          <w:rPr>
            <w:rStyle w:val="Hyperlink"/>
            <w:noProof/>
          </w:rPr>
          <w:t>Association Class Negation Effect</w:t>
        </w:r>
        <w:r>
          <w:rPr>
            <w:noProof/>
            <w:webHidden/>
          </w:rPr>
          <w:tab/>
        </w:r>
        <w:r>
          <w:rPr>
            <w:noProof/>
            <w:webHidden/>
          </w:rPr>
          <w:fldChar w:fldCharType="begin"/>
        </w:r>
        <w:r>
          <w:rPr>
            <w:noProof/>
            <w:webHidden/>
          </w:rPr>
          <w:instrText xml:space="preserve"> PAGEREF _Toc155269724 \h </w:instrText>
        </w:r>
        <w:r>
          <w:rPr>
            <w:noProof/>
            <w:webHidden/>
          </w:rPr>
        </w:r>
        <w:r>
          <w:rPr>
            <w:noProof/>
            <w:webHidden/>
          </w:rPr>
          <w:fldChar w:fldCharType="separate"/>
        </w:r>
        <w:r>
          <w:rPr>
            <w:noProof/>
            <w:webHidden/>
          </w:rPr>
          <w:t>107</w:t>
        </w:r>
        <w:r>
          <w:rPr>
            <w:noProof/>
            <w:webHidden/>
          </w:rPr>
          <w:fldChar w:fldCharType="end"/>
        </w:r>
      </w:hyperlink>
    </w:p>
    <w:p w14:paraId="0B477490" w14:textId="1087B780" w:rsidR="00983EE2" w:rsidRPr="00983EE2" w:rsidRDefault="00983EE2">
      <w:pPr>
        <w:pStyle w:val="TOC2"/>
        <w:rPr>
          <w:rFonts w:ascii="Calibri" w:hAnsi="Calibri"/>
          <w:noProof/>
          <w:kern w:val="2"/>
          <w:sz w:val="22"/>
          <w:szCs w:val="22"/>
        </w:rPr>
      </w:pPr>
      <w:hyperlink w:anchor="_Toc155269725" w:history="1">
        <w:r w:rsidRPr="00035B11">
          <w:rPr>
            <w:rStyle w:val="Hyperlink"/>
            <w:noProof/>
          </w:rPr>
          <w:t>15.20</w:t>
        </w:r>
        <w:r w:rsidRPr="00983EE2">
          <w:rPr>
            <w:rFonts w:ascii="Calibri" w:hAnsi="Calibri"/>
            <w:noProof/>
            <w:kern w:val="2"/>
            <w:sz w:val="22"/>
            <w:szCs w:val="22"/>
          </w:rPr>
          <w:tab/>
        </w:r>
        <w:r w:rsidRPr="00035B11">
          <w:rPr>
            <w:rStyle w:val="Hyperlink"/>
            <w:noProof/>
          </w:rPr>
          <w:t>Class Ontic Situation</w:t>
        </w:r>
        <w:r>
          <w:rPr>
            <w:noProof/>
            <w:webHidden/>
          </w:rPr>
          <w:tab/>
        </w:r>
        <w:r>
          <w:rPr>
            <w:noProof/>
            <w:webHidden/>
          </w:rPr>
          <w:fldChar w:fldCharType="begin"/>
        </w:r>
        <w:r>
          <w:rPr>
            <w:noProof/>
            <w:webHidden/>
          </w:rPr>
          <w:instrText xml:space="preserve"> PAGEREF _Toc155269725 \h </w:instrText>
        </w:r>
        <w:r>
          <w:rPr>
            <w:noProof/>
            <w:webHidden/>
          </w:rPr>
        </w:r>
        <w:r>
          <w:rPr>
            <w:noProof/>
            <w:webHidden/>
          </w:rPr>
          <w:fldChar w:fldCharType="separate"/>
        </w:r>
        <w:r>
          <w:rPr>
            <w:noProof/>
            <w:webHidden/>
          </w:rPr>
          <w:t>108</w:t>
        </w:r>
        <w:r>
          <w:rPr>
            <w:noProof/>
            <w:webHidden/>
          </w:rPr>
          <w:fldChar w:fldCharType="end"/>
        </w:r>
      </w:hyperlink>
    </w:p>
    <w:p w14:paraId="4F4F80C4" w14:textId="38189F23" w:rsidR="00983EE2" w:rsidRPr="00983EE2" w:rsidRDefault="00983EE2">
      <w:pPr>
        <w:pStyle w:val="TOC2"/>
        <w:rPr>
          <w:rFonts w:ascii="Calibri" w:hAnsi="Calibri"/>
          <w:noProof/>
          <w:kern w:val="2"/>
          <w:sz w:val="22"/>
          <w:szCs w:val="22"/>
        </w:rPr>
      </w:pPr>
      <w:hyperlink w:anchor="_Toc155269726" w:history="1">
        <w:r w:rsidRPr="00035B11">
          <w:rPr>
            <w:rStyle w:val="Hyperlink"/>
            <w:noProof/>
          </w:rPr>
          <w:t>15.21</w:t>
        </w:r>
        <w:r w:rsidRPr="00983EE2">
          <w:rPr>
            <w:rFonts w:ascii="Calibri" w:hAnsi="Calibri"/>
            <w:noProof/>
            <w:kern w:val="2"/>
            <w:sz w:val="22"/>
            <w:szCs w:val="22"/>
          </w:rPr>
          <w:tab/>
        </w:r>
        <w:r w:rsidRPr="00035B11">
          <w:rPr>
            <w:rStyle w:val="Hyperlink"/>
            <w:noProof/>
          </w:rPr>
          <w:t>Class Participant</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_Toc155269726 \h </w:instrText>
        </w:r>
        <w:r>
          <w:rPr>
            <w:noProof/>
            <w:webHidden/>
          </w:rPr>
        </w:r>
        <w:r>
          <w:rPr>
            <w:noProof/>
            <w:webHidden/>
          </w:rPr>
          <w:fldChar w:fldCharType="separate"/>
        </w:r>
        <w:r>
          <w:rPr>
            <w:noProof/>
            <w:webHidden/>
          </w:rPr>
          <w:t>108</w:t>
        </w:r>
        <w:r>
          <w:rPr>
            <w:noProof/>
            <w:webHidden/>
          </w:rPr>
          <w:fldChar w:fldCharType="end"/>
        </w:r>
      </w:hyperlink>
    </w:p>
    <w:p w14:paraId="380BD1D8" w14:textId="06A1602A" w:rsidR="00983EE2" w:rsidRPr="00983EE2" w:rsidRDefault="00983EE2">
      <w:pPr>
        <w:pStyle w:val="TOC2"/>
        <w:rPr>
          <w:rFonts w:ascii="Calibri" w:hAnsi="Calibri"/>
          <w:noProof/>
          <w:kern w:val="2"/>
          <w:sz w:val="22"/>
          <w:szCs w:val="22"/>
        </w:rPr>
      </w:pPr>
      <w:hyperlink w:anchor="_Toc155269727" w:history="1">
        <w:r w:rsidRPr="00035B11">
          <w:rPr>
            <w:rStyle w:val="Hyperlink"/>
            <w:noProof/>
          </w:rPr>
          <w:t>15.22</w:t>
        </w:r>
        <w:r w:rsidRPr="00983EE2">
          <w:rPr>
            <w:rFonts w:ascii="Calibri" w:hAnsi="Calibri"/>
            <w:noProof/>
            <w:kern w:val="2"/>
            <w:sz w:val="22"/>
            <w:szCs w:val="22"/>
          </w:rPr>
          <w:tab/>
        </w:r>
        <w:r w:rsidRPr="00035B11">
          <w:rPr>
            <w:rStyle w:val="Hyperlink"/>
            <w:noProof/>
          </w:rPr>
          <w:t>Class Past Situation</w:t>
        </w:r>
        <w:r>
          <w:rPr>
            <w:noProof/>
            <w:webHidden/>
          </w:rPr>
          <w:tab/>
        </w:r>
        <w:r>
          <w:rPr>
            <w:noProof/>
            <w:webHidden/>
          </w:rPr>
          <w:fldChar w:fldCharType="begin"/>
        </w:r>
        <w:r>
          <w:rPr>
            <w:noProof/>
            <w:webHidden/>
          </w:rPr>
          <w:instrText xml:space="preserve"> PAGEREF _Toc155269727 \h </w:instrText>
        </w:r>
        <w:r>
          <w:rPr>
            <w:noProof/>
            <w:webHidden/>
          </w:rPr>
        </w:r>
        <w:r>
          <w:rPr>
            <w:noProof/>
            <w:webHidden/>
          </w:rPr>
          <w:fldChar w:fldCharType="separate"/>
        </w:r>
        <w:r>
          <w:rPr>
            <w:noProof/>
            <w:webHidden/>
          </w:rPr>
          <w:t>109</w:t>
        </w:r>
        <w:r>
          <w:rPr>
            <w:noProof/>
            <w:webHidden/>
          </w:rPr>
          <w:fldChar w:fldCharType="end"/>
        </w:r>
      </w:hyperlink>
    </w:p>
    <w:p w14:paraId="387E21DD" w14:textId="7583EB8F" w:rsidR="00983EE2" w:rsidRPr="00983EE2" w:rsidRDefault="00983EE2">
      <w:pPr>
        <w:pStyle w:val="TOC2"/>
        <w:rPr>
          <w:rFonts w:ascii="Calibri" w:hAnsi="Calibri"/>
          <w:noProof/>
          <w:kern w:val="2"/>
          <w:sz w:val="22"/>
          <w:szCs w:val="22"/>
        </w:rPr>
      </w:pPr>
      <w:hyperlink w:anchor="_Toc155269728" w:history="1">
        <w:r w:rsidRPr="00035B11">
          <w:rPr>
            <w:rStyle w:val="Hyperlink"/>
            <w:noProof/>
          </w:rPr>
          <w:t>15.23</w:t>
        </w:r>
        <w:r w:rsidRPr="00983EE2">
          <w:rPr>
            <w:rFonts w:ascii="Calibri" w:hAnsi="Calibri"/>
            <w:noProof/>
            <w:kern w:val="2"/>
            <w:sz w:val="22"/>
            <w:szCs w:val="22"/>
          </w:rPr>
          <w:tab/>
        </w:r>
        <w:r w:rsidRPr="00035B11">
          <w:rPr>
            <w:rStyle w:val="Hyperlink"/>
            <w:noProof/>
          </w:rPr>
          <w:t>Class Potential Situation</w:t>
        </w:r>
        <w:r w:rsidRPr="00035B11">
          <w:rPr>
            <w:rStyle w:val="Hyperlink"/>
            <w:rFonts w:cs="Arial"/>
            <w:noProof/>
          </w:rPr>
          <w:t xml:space="preserve">  &lt;&lt;Phase&gt;&gt;</w:t>
        </w:r>
        <w:r>
          <w:rPr>
            <w:noProof/>
            <w:webHidden/>
          </w:rPr>
          <w:tab/>
        </w:r>
        <w:r>
          <w:rPr>
            <w:noProof/>
            <w:webHidden/>
          </w:rPr>
          <w:fldChar w:fldCharType="begin"/>
        </w:r>
        <w:r>
          <w:rPr>
            <w:noProof/>
            <w:webHidden/>
          </w:rPr>
          <w:instrText xml:space="preserve"> PAGEREF _Toc155269728 \h </w:instrText>
        </w:r>
        <w:r>
          <w:rPr>
            <w:noProof/>
            <w:webHidden/>
          </w:rPr>
        </w:r>
        <w:r>
          <w:rPr>
            <w:noProof/>
            <w:webHidden/>
          </w:rPr>
          <w:fldChar w:fldCharType="separate"/>
        </w:r>
        <w:r>
          <w:rPr>
            <w:noProof/>
            <w:webHidden/>
          </w:rPr>
          <w:t>109</w:t>
        </w:r>
        <w:r>
          <w:rPr>
            <w:noProof/>
            <w:webHidden/>
          </w:rPr>
          <w:fldChar w:fldCharType="end"/>
        </w:r>
      </w:hyperlink>
    </w:p>
    <w:p w14:paraId="59E5DF52" w14:textId="70190287" w:rsidR="00983EE2" w:rsidRPr="00983EE2" w:rsidRDefault="00983EE2">
      <w:pPr>
        <w:pStyle w:val="TOC2"/>
        <w:rPr>
          <w:rFonts w:ascii="Calibri" w:hAnsi="Calibri"/>
          <w:noProof/>
          <w:kern w:val="2"/>
          <w:sz w:val="22"/>
          <w:szCs w:val="22"/>
        </w:rPr>
      </w:pPr>
      <w:hyperlink w:anchor="_Toc155269729" w:history="1">
        <w:r w:rsidRPr="00035B11">
          <w:rPr>
            <w:rStyle w:val="Hyperlink"/>
            <w:noProof/>
          </w:rPr>
          <w:t>15.24</w:t>
        </w:r>
        <w:r w:rsidRPr="00983EE2">
          <w:rPr>
            <w:rFonts w:ascii="Calibri" w:hAnsi="Calibri"/>
            <w:noProof/>
            <w:kern w:val="2"/>
            <w:sz w:val="22"/>
            <w:szCs w:val="22"/>
          </w:rPr>
          <w:tab/>
        </w:r>
        <w:r w:rsidRPr="00035B11">
          <w:rPr>
            <w:rStyle w:val="Hyperlink"/>
            <w:noProof/>
          </w:rPr>
          <w:t>Class Quality State</w:t>
        </w:r>
        <w:r>
          <w:rPr>
            <w:noProof/>
            <w:webHidden/>
          </w:rPr>
          <w:tab/>
        </w:r>
        <w:r>
          <w:rPr>
            <w:noProof/>
            <w:webHidden/>
          </w:rPr>
          <w:fldChar w:fldCharType="begin"/>
        </w:r>
        <w:r>
          <w:rPr>
            <w:noProof/>
            <w:webHidden/>
          </w:rPr>
          <w:instrText xml:space="preserve"> PAGEREF _Toc155269729 \h </w:instrText>
        </w:r>
        <w:r>
          <w:rPr>
            <w:noProof/>
            <w:webHidden/>
          </w:rPr>
        </w:r>
        <w:r>
          <w:rPr>
            <w:noProof/>
            <w:webHidden/>
          </w:rPr>
          <w:fldChar w:fldCharType="separate"/>
        </w:r>
        <w:r>
          <w:rPr>
            <w:noProof/>
            <w:webHidden/>
          </w:rPr>
          <w:t>109</w:t>
        </w:r>
        <w:r>
          <w:rPr>
            <w:noProof/>
            <w:webHidden/>
          </w:rPr>
          <w:fldChar w:fldCharType="end"/>
        </w:r>
      </w:hyperlink>
    </w:p>
    <w:p w14:paraId="62B523EE" w14:textId="4DC4DDAC" w:rsidR="00983EE2" w:rsidRPr="00983EE2" w:rsidRDefault="00983EE2">
      <w:pPr>
        <w:pStyle w:val="TOC2"/>
        <w:rPr>
          <w:rFonts w:ascii="Calibri" w:hAnsi="Calibri"/>
          <w:noProof/>
          <w:kern w:val="2"/>
          <w:sz w:val="22"/>
          <w:szCs w:val="22"/>
        </w:rPr>
      </w:pPr>
      <w:hyperlink w:anchor="_Toc155269730" w:history="1">
        <w:r w:rsidRPr="00035B11">
          <w:rPr>
            <w:rStyle w:val="Hyperlink"/>
            <w:noProof/>
          </w:rPr>
          <w:t>15.25</w:t>
        </w:r>
        <w:r w:rsidRPr="00983EE2">
          <w:rPr>
            <w:rFonts w:ascii="Calibri" w:hAnsi="Calibri"/>
            <w:noProof/>
            <w:kern w:val="2"/>
            <w:sz w:val="22"/>
            <w:szCs w:val="22"/>
          </w:rPr>
          <w:tab/>
        </w:r>
        <w:r w:rsidRPr="00035B11">
          <w:rPr>
            <w:rStyle w:val="Hyperlink"/>
            <w:noProof/>
          </w:rPr>
          <w:t>Class Relationship</w:t>
        </w:r>
        <w:r>
          <w:rPr>
            <w:noProof/>
            <w:webHidden/>
          </w:rPr>
          <w:tab/>
        </w:r>
        <w:r>
          <w:rPr>
            <w:noProof/>
            <w:webHidden/>
          </w:rPr>
          <w:fldChar w:fldCharType="begin"/>
        </w:r>
        <w:r>
          <w:rPr>
            <w:noProof/>
            <w:webHidden/>
          </w:rPr>
          <w:instrText xml:space="preserve"> PAGEREF _Toc155269730 \h </w:instrText>
        </w:r>
        <w:r>
          <w:rPr>
            <w:noProof/>
            <w:webHidden/>
          </w:rPr>
        </w:r>
        <w:r>
          <w:rPr>
            <w:noProof/>
            <w:webHidden/>
          </w:rPr>
          <w:fldChar w:fldCharType="separate"/>
        </w:r>
        <w:r>
          <w:rPr>
            <w:noProof/>
            <w:webHidden/>
          </w:rPr>
          <w:t>109</w:t>
        </w:r>
        <w:r>
          <w:rPr>
            <w:noProof/>
            <w:webHidden/>
          </w:rPr>
          <w:fldChar w:fldCharType="end"/>
        </w:r>
      </w:hyperlink>
    </w:p>
    <w:p w14:paraId="5A3044D1" w14:textId="240B965A" w:rsidR="00983EE2" w:rsidRPr="00983EE2" w:rsidRDefault="00983EE2">
      <w:pPr>
        <w:pStyle w:val="TOC2"/>
        <w:rPr>
          <w:rFonts w:ascii="Calibri" w:hAnsi="Calibri"/>
          <w:noProof/>
          <w:kern w:val="2"/>
          <w:sz w:val="22"/>
          <w:szCs w:val="22"/>
        </w:rPr>
      </w:pPr>
      <w:hyperlink w:anchor="_Toc155269731" w:history="1">
        <w:r w:rsidRPr="00035B11">
          <w:rPr>
            <w:rStyle w:val="Hyperlink"/>
            <w:noProof/>
          </w:rPr>
          <w:t>15.26</w:t>
        </w:r>
        <w:r w:rsidRPr="00983EE2">
          <w:rPr>
            <w:rFonts w:ascii="Calibri" w:hAnsi="Calibri"/>
            <w:noProof/>
            <w:kern w:val="2"/>
            <w:sz w:val="22"/>
            <w:szCs w:val="22"/>
          </w:rPr>
          <w:tab/>
        </w:r>
        <w:r w:rsidRPr="00035B11">
          <w:rPr>
            <w:rStyle w:val="Hyperlink"/>
            <w:noProof/>
          </w:rPr>
          <w:t>Class Situation</w:t>
        </w:r>
        <w:r>
          <w:rPr>
            <w:noProof/>
            <w:webHidden/>
          </w:rPr>
          <w:tab/>
        </w:r>
        <w:r>
          <w:rPr>
            <w:noProof/>
            <w:webHidden/>
          </w:rPr>
          <w:fldChar w:fldCharType="begin"/>
        </w:r>
        <w:r>
          <w:rPr>
            <w:noProof/>
            <w:webHidden/>
          </w:rPr>
          <w:instrText xml:space="preserve"> PAGEREF _Toc155269731 \h </w:instrText>
        </w:r>
        <w:r>
          <w:rPr>
            <w:noProof/>
            <w:webHidden/>
          </w:rPr>
        </w:r>
        <w:r>
          <w:rPr>
            <w:noProof/>
            <w:webHidden/>
          </w:rPr>
          <w:fldChar w:fldCharType="separate"/>
        </w:r>
        <w:r>
          <w:rPr>
            <w:noProof/>
            <w:webHidden/>
          </w:rPr>
          <w:t>110</w:t>
        </w:r>
        <w:r>
          <w:rPr>
            <w:noProof/>
            <w:webHidden/>
          </w:rPr>
          <w:fldChar w:fldCharType="end"/>
        </w:r>
      </w:hyperlink>
    </w:p>
    <w:p w14:paraId="08CCDA39" w14:textId="35F977D9" w:rsidR="00983EE2" w:rsidRPr="00983EE2" w:rsidRDefault="00983EE2">
      <w:pPr>
        <w:pStyle w:val="TOC2"/>
        <w:rPr>
          <w:rFonts w:ascii="Calibri" w:hAnsi="Calibri"/>
          <w:noProof/>
          <w:kern w:val="2"/>
          <w:sz w:val="22"/>
          <w:szCs w:val="22"/>
        </w:rPr>
      </w:pPr>
      <w:hyperlink w:anchor="_Toc155269732" w:history="1">
        <w:r w:rsidRPr="00035B11">
          <w:rPr>
            <w:rStyle w:val="Hyperlink"/>
            <w:noProof/>
          </w:rPr>
          <w:t>15.27</w:t>
        </w:r>
        <w:r w:rsidRPr="00983EE2">
          <w:rPr>
            <w:rFonts w:ascii="Calibri" w:hAnsi="Calibri"/>
            <w:noProof/>
            <w:kern w:val="2"/>
            <w:sz w:val="22"/>
            <w:szCs w:val="22"/>
          </w:rPr>
          <w:tab/>
        </w:r>
        <w:r w:rsidRPr="00035B11">
          <w:rPr>
            <w:rStyle w:val="Hyperlink"/>
            <w:noProof/>
          </w:rPr>
          <w:t>Class State</w:t>
        </w:r>
        <w:r>
          <w:rPr>
            <w:noProof/>
            <w:webHidden/>
          </w:rPr>
          <w:tab/>
        </w:r>
        <w:r>
          <w:rPr>
            <w:noProof/>
            <w:webHidden/>
          </w:rPr>
          <w:fldChar w:fldCharType="begin"/>
        </w:r>
        <w:r>
          <w:rPr>
            <w:noProof/>
            <w:webHidden/>
          </w:rPr>
          <w:instrText xml:space="preserve"> PAGEREF _Toc155269732 \h </w:instrText>
        </w:r>
        <w:r>
          <w:rPr>
            <w:noProof/>
            <w:webHidden/>
          </w:rPr>
        </w:r>
        <w:r>
          <w:rPr>
            <w:noProof/>
            <w:webHidden/>
          </w:rPr>
          <w:fldChar w:fldCharType="separate"/>
        </w:r>
        <w:r>
          <w:rPr>
            <w:noProof/>
            <w:webHidden/>
          </w:rPr>
          <w:t>110</w:t>
        </w:r>
        <w:r>
          <w:rPr>
            <w:noProof/>
            <w:webHidden/>
          </w:rPr>
          <w:fldChar w:fldCharType="end"/>
        </w:r>
      </w:hyperlink>
    </w:p>
    <w:p w14:paraId="35DC7D72" w14:textId="0AA093E6" w:rsidR="00983EE2" w:rsidRPr="00983EE2" w:rsidRDefault="00983EE2">
      <w:pPr>
        <w:pStyle w:val="TOC2"/>
        <w:rPr>
          <w:rFonts w:ascii="Calibri" w:hAnsi="Calibri"/>
          <w:noProof/>
          <w:kern w:val="2"/>
          <w:sz w:val="22"/>
          <w:szCs w:val="22"/>
        </w:rPr>
      </w:pPr>
      <w:hyperlink w:anchor="_Toc155269733" w:history="1">
        <w:r w:rsidRPr="00035B11">
          <w:rPr>
            <w:rStyle w:val="Hyperlink"/>
            <w:noProof/>
          </w:rPr>
          <w:t>15.28</w:t>
        </w:r>
        <w:r w:rsidRPr="00983EE2">
          <w:rPr>
            <w:rFonts w:ascii="Calibri" w:hAnsi="Calibri"/>
            <w:noProof/>
            <w:kern w:val="2"/>
            <w:sz w:val="22"/>
            <w:szCs w:val="22"/>
          </w:rPr>
          <w:tab/>
        </w:r>
        <w:r w:rsidRPr="00035B11">
          <w:rPr>
            <w:rStyle w:val="Hyperlink"/>
            <w:noProof/>
          </w:rPr>
          <w:t>Association State of Entity</w:t>
        </w:r>
        <w:r>
          <w:rPr>
            <w:noProof/>
            <w:webHidden/>
          </w:rPr>
          <w:tab/>
        </w:r>
        <w:r>
          <w:rPr>
            <w:noProof/>
            <w:webHidden/>
          </w:rPr>
          <w:fldChar w:fldCharType="begin"/>
        </w:r>
        <w:r>
          <w:rPr>
            <w:noProof/>
            <w:webHidden/>
          </w:rPr>
          <w:instrText xml:space="preserve"> PAGEREF _Toc155269733 \h </w:instrText>
        </w:r>
        <w:r>
          <w:rPr>
            <w:noProof/>
            <w:webHidden/>
          </w:rPr>
        </w:r>
        <w:r>
          <w:rPr>
            <w:noProof/>
            <w:webHidden/>
          </w:rPr>
          <w:fldChar w:fldCharType="separate"/>
        </w:r>
        <w:r>
          <w:rPr>
            <w:noProof/>
            <w:webHidden/>
          </w:rPr>
          <w:t>110</w:t>
        </w:r>
        <w:r>
          <w:rPr>
            <w:noProof/>
            <w:webHidden/>
          </w:rPr>
          <w:fldChar w:fldCharType="end"/>
        </w:r>
      </w:hyperlink>
    </w:p>
    <w:p w14:paraId="66C555DA" w14:textId="33FC4709" w:rsidR="00983EE2" w:rsidRPr="00983EE2" w:rsidRDefault="00983EE2">
      <w:pPr>
        <w:pStyle w:val="TOC1"/>
        <w:tabs>
          <w:tab w:val="left" w:pos="1512"/>
        </w:tabs>
        <w:rPr>
          <w:rFonts w:ascii="Calibri" w:hAnsi="Calibri"/>
          <w:noProof/>
          <w:kern w:val="2"/>
          <w:sz w:val="22"/>
          <w:szCs w:val="22"/>
        </w:rPr>
      </w:pPr>
      <w:hyperlink w:anchor="_Toc155269734" w:history="1">
        <w:r w:rsidRPr="00035B11">
          <w:rPr>
            <w:rStyle w:val="Hyperlink"/>
            <w:noProof/>
          </w:rPr>
          <w:t>16</w:t>
        </w:r>
        <w:r w:rsidRPr="00983EE2">
          <w:rPr>
            <w:rFonts w:ascii="Calibri" w:hAnsi="Calibri"/>
            <w:noProof/>
            <w:kern w:val="2"/>
            <w:sz w:val="22"/>
            <w:szCs w:val="22"/>
          </w:rPr>
          <w:tab/>
        </w:r>
        <w:r w:rsidRPr="00035B11">
          <w:rPr>
            <w:rStyle w:val="Hyperlink"/>
            <w:noProof/>
          </w:rPr>
          <w:t>OnticHealthGeneric::Statements</w:t>
        </w:r>
        <w:r>
          <w:rPr>
            <w:noProof/>
            <w:webHidden/>
          </w:rPr>
          <w:tab/>
        </w:r>
        <w:r>
          <w:rPr>
            <w:noProof/>
            <w:webHidden/>
          </w:rPr>
          <w:fldChar w:fldCharType="begin"/>
        </w:r>
        <w:r>
          <w:rPr>
            <w:noProof/>
            <w:webHidden/>
          </w:rPr>
          <w:instrText xml:space="preserve"> PAGEREF _Toc155269734 \h </w:instrText>
        </w:r>
        <w:r>
          <w:rPr>
            <w:noProof/>
            <w:webHidden/>
          </w:rPr>
        </w:r>
        <w:r>
          <w:rPr>
            <w:noProof/>
            <w:webHidden/>
          </w:rPr>
          <w:fldChar w:fldCharType="separate"/>
        </w:r>
        <w:r>
          <w:rPr>
            <w:noProof/>
            <w:webHidden/>
          </w:rPr>
          <w:t>111</w:t>
        </w:r>
        <w:r>
          <w:rPr>
            <w:noProof/>
            <w:webHidden/>
          </w:rPr>
          <w:fldChar w:fldCharType="end"/>
        </w:r>
      </w:hyperlink>
    </w:p>
    <w:p w14:paraId="3B7B8B6D" w14:textId="298DA940" w:rsidR="00983EE2" w:rsidRPr="00983EE2" w:rsidRDefault="00983EE2">
      <w:pPr>
        <w:pStyle w:val="TOC2"/>
        <w:rPr>
          <w:rFonts w:ascii="Calibri" w:hAnsi="Calibri"/>
          <w:noProof/>
          <w:kern w:val="2"/>
          <w:sz w:val="22"/>
          <w:szCs w:val="22"/>
        </w:rPr>
      </w:pPr>
      <w:hyperlink w:anchor="_Toc155269735" w:history="1">
        <w:r w:rsidRPr="00035B11">
          <w:rPr>
            <w:rStyle w:val="Hyperlink"/>
            <w:noProof/>
          </w:rPr>
          <w:t>16.1</w:t>
        </w:r>
        <w:r w:rsidRPr="00983EE2">
          <w:rPr>
            <w:rFonts w:ascii="Calibri" w:hAnsi="Calibri"/>
            <w:noProof/>
            <w:kern w:val="2"/>
            <w:sz w:val="22"/>
            <w:szCs w:val="22"/>
          </w:rPr>
          <w:tab/>
        </w:r>
        <w:r w:rsidRPr="00035B11">
          <w:rPr>
            <w:rStyle w:val="Hyperlink"/>
            <w:noProof/>
          </w:rPr>
          <w:t>Diagram: Approval</w:t>
        </w:r>
        <w:r>
          <w:rPr>
            <w:noProof/>
            <w:webHidden/>
          </w:rPr>
          <w:tab/>
        </w:r>
        <w:r>
          <w:rPr>
            <w:noProof/>
            <w:webHidden/>
          </w:rPr>
          <w:fldChar w:fldCharType="begin"/>
        </w:r>
        <w:r>
          <w:rPr>
            <w:noProof/>
            <w:webHidden/>
          </w:rPr>
          <w:instrText xml:space="preserve"> PAGEREF _Toc155269735 \h </w:instrText>
        </w:r>
        <w:r>
          <w:rPr>
            <w:noProof/>
            <w:webHidden/>
          </w:rPr>
        </w:r>
        <w:r>
          <w:rPr>
            <w:noProof/>
            <w:webHidden/>
          </w:rPr>
          <w:fldChar w:fldCharType="separate"/>
        </w:r>
        <w:r>
          <w:rPr>
            <w:noProof/>
            <w:webHidden/>
          </w:rPr>
          <w:t>111</w:t>
        </w:r>
        <w:r>
          <w:rPr>
            <w:noProof/>
            <w:webHidden/>
          </w:rPr>
          <w:fldChar w:fldCharType="end"/>
        </w:r>
      </w:hyperlink>
    </w:p>
    <w:p w14:paraId="0DA09869" w14:textId="3119F057" w:rsidR="00983EE2" w:rsidRPr="00983EE2" w:rsidRDefault="00983EE2">
      <w:pPr>
        <w:pStyle w:val="TOC2"/>
        <w:rPr>
          <w:rFonts w:ascii="Calibri" w:hAnsi="Calibri"/>
          <w:noProof/>
          <w:kern w:val="2"/>
          <w:sz w:val="22"/>
          <w:szCs w:val="22"/>
        </w:rPr>
      </w:pPr>
      <w:hyperlink w:anchor="_Toc155269736" w:history="1">
        <w:r w:rsidRPr="00035B11">
          <w:rPr>
            <w:rStyle w:val="Hyperlink"/>
            <w:noProof/>
          </w:rPr>
          <w:t>16.2</w:t>
        </w:r>
        <w:r w:rsidRPr="00983EE2">
          <w:rPr>
            <w:rFonts w:ascii="Calibri" w:hAnsi="Calibri"/>
            <w:noProof/>
            <w:kern w:val="2"/>
            <w:sz w:val="22"/>
            <w:szCs w:val="22"/>
          </w:rPr>
          <w:tab/>
        </w:r>
        <w:r w:rsidRPr="00035B11">
          <w:rPr>
            <w:rStyle w:val="Hyperlink"/>
            <w:noProof/>
          </w:rPr>
          <w:t>Diagram: Statement Classification</w:t>
        </w:r>
        <w:r>
          <w:rPr>
            <w:noProof/>
            <w:webHidden/>
          </w:rPr>
          <w:tab/>
        </w:r>
        <w:r>
          <w:rPr>
            <w:noProof/>
            <w:webHidden/>
          </w:rPr>
          <w:fldChar w:fldCharType="begin"/>
        </w:r>
        <w:r>
          <w:rPr>
            <w:noProof/>
            <w:webHidden/>
          </w:rPr>
          <w:instrText xml:space="preserve"> PAGEREF _Toc155269736 \h </w:instrText>
        </w:r>
        <w:r>
          <w:rPr>
            <w:noProof/>
            <w:webHidden/>
          </w:rPr>
        </w:r>
        <w:r>
          <w:rPr>
            <w:noProof/>
            <w:webHidden/>
          </w:rPr>
          <w:fldChar w:fldCharType="separate"/>
        </w:r>
        <w:r>
          <w:rPr>
            <w:noProof/>
            <w:webHidden/>
          </w:rPr>
          <w:t>112</w:t>
        </w:r>
        <w:r>
          <w:rPr>
            <w:noProof/>
            <w:webHidden/>
          </w:rPr>
          <w:fldChar w:fldCharType="end"/>
        </w:r>
      </w:hyperlink>
    </w:p>
    <w:p w14:paraId="6503B661" w14:textId="35D0906E" w:rsidR="00983EE2" w:rsidRPr="00983EE2" w:rsidRDefault="00983EE2">
      <w:pPr>
        <w:pStyle w:val="TOC2"/>
        <w:rPr>
          <w:rFonts w:ascii="Calibri" w:hAnsi="Calibri"/>
          <w:noProof/>
          <w:kern w:val="2"/>
          <w:sz w:val="22"/>
          <w:szCs w:val="22"/>
        </w:rPr>
      </w:pPr>
      <w:hyperlink w:anchor="_Toc155269737" w:history="1">
        <w:r w:rsidRPr="00035B11">
          <w:rPr>
            <w:rStyle w:val="Hyperlink"/>
            <w:noProof/>
          </w:rPr>
          <w:t>16.3</w:t>
        </w:r>
        <w:r w:rsidRPr="00983EE2">
          <w:rPr>
            <w:rFonts w:ascii="Calibri" w:hAnsi="Calibri"/>
            <w:noProof/>
            <w:kern w:val="2"/>
            <w:sz w:val="22"/>
            <w:szCs w:val="22"/>
          </w:rPr>
          <w:tab/>
        </w:r>
        <w:r w:rsidRPr="00035B11">
          <w:rPr>
            <w:rStyle w:val="Hyperlink"/>
            <w:noProof/>
          </w:rPr>
          <w:t>Diagram: Statements</w:t>
        </w:r>
        <w:r>
          <w:rPr>
            <w:noProof/>
            <w:webHidden/>
          </w:rPr>
          <w:tab/>
        </w:r>
        <w:r>
          <w:rPr>
            <w:noProof/>
            <w:webHidden/>
          </w:rPr>
          <w:fldChar w:fldCharType="begin"/>
        </w:r>
        <w:r>
          <w:rPr>
            <w:noProof/>
            <w:webHidden/>
          </w:rPr>
          <w:instrText xml:space="preserve"> PAGEREF _Toc155269737 \h </w:instrText>
        </w:r>
        <w:r>
          <w:rPr>
            <w:noProof/>
            <w:webHidden/>
          </w:rPr>
        </w:r>
        <w:r>
          <w:rPr>
            <w:noProof/>
            <w:webHidden/>
          </w:rPr>
          <w:fldChar w:fldCharType="separate"/>
        </w:r>
        <w:r>
          <w:rPr>
            <w:noProof/>
            <w:webHidden/>
          </w:rPr>
          <w:t>113</w:t>
        </w:r>
        <w:r>
          <w:rPr>
            <w:noProof/>
            <w:webHidden/>
          </w:rPr>
          <w:fldChar w:fldCharType="end"/>
        </w:r>
      </w:hyperlink>
    </w:p>
    <w:p w14:paraId="5A7896F4" w14:textId="0ACC0018" w:rsidR="00983EE2" w:rsidRPr="00983EE2" w:rsidRDefault="00983EE2">
      <w:pPr>
        <w:pStyle w:val="TOC2"/>
        <w:rPr>
          <w:rFonts w:ascii="Calibri" w:hAnsi="Calibri"/>
          <w:noProof/>
          <w:kern w:val="2"/>
          <w:sz w:val="22"/>
          <w:szCs w:val="22"/>
        </w:rPr>
      </w:pPr>
      <w:hyperlink w:anchor="_Toc155269738" w:history="1">
        <w:r w:rsidRPr="00035B11">
          <w:rPr>
            <w:rStyle w:val="Hyperlink"/>
            <w:noProof/>
          </w:rPr>
          <w:t>16.4</w:t>
        </w:r>
        <w:r w:rsidRPr="00983EE2">
          <w:rPr>
            <w:rFonts w:ascii="Calibri" w:hAnsi="Calibri"/>
            <w:noProof/>
            <w:kern w:val="2"/>
            <w:sz w:val="22"/>
            <w:szCs w:val="22"/>
          </w:rPr>
          <w:tab/>
        </w:r>
        <w:r w:rsidRPr="00035B11">
          <w:rPr>
            <w:rStyle w:val="Hyperlink"/>
            <w:noProof/>
          </w:rPr>
          <w:t>Class Approval</w:t>
        </w:r>
        <w:r>
          <w:rPr>
            <w:noProof/>
            <w:webHidden/>
          </w:rPr>
          <w:tab/>
        </w:r>
        <w:r>
          <w:rPr>
            <w:noProof/>
            <w:webHidden/>
          </w:rPr>
          <w:fldChar w:fldCharType="begin"/>
        </w:r>
        <w:r>
          <w:rPr>
            <w:noProof/>
            <w:webHidden/>
          </w:rPr>
          <w:instrText xml:space="preserve"> PAGEREF _Toc155269738 \h </w:instrText>
        </w:r>
        <w:r>
          <w:rPr>
            <w:noProof/>
            <w:webHidden/>
          </w:rPr>
        </w:r>
        <w:r>
          <w:rPr>
            <w:noProof/>
            <w:webHidden/>
          </w:rPr>
          <w:fldChar w:fldCharType="separate"/>
        </w:r>
        <w:r>
          <w:rPr>
            <w:noProof/>
            <w:webHidden/>
          </w:rPr>
          <w:t>113</w:t>
        </w:r>
        <w:r>
          <w:rPr>
            <w:noProof/>
            <w:webHidden/>
          </w:rPr>
          <w:fldChar w:fldCharType="end"/>
        </w:r>
      </w:hyperlink>
    </w:p>
    <w:p w14:paraId="5F44082C" w14:textId="09122E33" w:rsidR="00983EE2" w:rsidRPr="00983EE2" w:rsidRDefault="00983EE2">
      <w:pPr>
        <w:pStyle w:val="TOC2"/>
        <w:rPr>
          <w:rFonts w:ascii="Calibri" w:hAnsi="Calibri"/>
          <w:noProof/>
          <w:kern w:val="2"/>
          <w:sz w:val="22"/>
          <w:szCs w:val="22"/>
        </w:rPr>
      </w:pPr>
      <w:hyperlink w:anchor="_Toc155269739" w:history="1">
        <w:r w:rsidRPr="00035B11">
          <w:rPr>
            <w:rStyle w:val="Hyperlink"/>
            <w:noProof/>
          </w:rPr>
          <w:t>16.5</w:t>
        </w:r>
        <w:r w:rsidRPr="00983EE2">
          <w:rPr>
            <w:rFonts w:ascii="Calibri" w:hAnsi="Calibri"/>
            <w:noProof/>
            <w:kern w:val="2"/>
            <w:sz w:val="22"/>
            <w:szCs w:val="22"/>
          </w:rPr>
          <w:tab/>
        </w:r>
        <w:r w:rsidRPr="00035B11">
          <w:rPr>
            <w:rStyle w:val="Hyperlink"/>
            <w:noProof/>
          </w:rPr>
          <w:t>Class Assertive Statement</w:t>
        </w:r>
        <w:r>
          <w:rPr>
            <w:noProof/>
            <w:webHidden/>
          </w:rPr>
          <w:tab/>
        </w:r>
        <w:r>
          <w:rPr>
            <w:noProof/>
            <w:webHidden/>
          </w:rPr>
          <w:fldChar w:fldCharType="begin"/>
        </w:r>
        <w:r>
          <w:rPr>
            <w:noProof/>
            <w:webHidden/>
          </w:rPr>
          <w:instrText xml:space="preserve"> PAGEREF _Toc155269739 \h </w:instrText>
        </w:r>
        <w:r>
          <w:rPr>
            <w:noProof/>
            <w:webHidden/>
          </w:rPr>
        </w:r>
        <w:r>
          <w:rPr>
            <w:noProof/>
            <w:webHidden/>
          </w:rPr>
          <w:fldChar w:fldCharType="separate"/>
        </w:r>
        <w:r>
          <w:rPr>
            <w:noProof/>
            <w:webHidden/>
          </w:rPr>
          <w:t>113</w:t>
        </w:r>
        <w:r>
          <w:rPr>
            <w:noProof/>
            <w:webHidden/>
          </w:rPr>
          <w:fldChar w:fldCharType="end"/>
        </w:r>
      </w:hyperlink>
    </w:p>
    <w:p w14:paraId="4FFA71A6" w14:textId="49F709D1" w:rsidR="00983EE2" w:rsidRPr="00983EE2" w:rsidRDefault="00983EE2">
      <w:pPr>
        <w:pStyle w:val="TOC2"/>
        <w:rPr>
          <w:rFonts w:ascii="Calibri" w:hAnsi="Calibri"/>
          <w:noProof/>
          <w:kern w:val="2"/>
          <w:sz w:val="22"/>
          <w:szCs w:val="22"/>
        </w:rPr>
      </w:pPr>
      <w:hyperlink w:anchor="_Toc155269740" w:history="1">
        <w:r w:rsidRPr="00035B11">
          <w:rPr>
            <w:rStyle w:val="Hyperlink"/>
            <w:noProof/>
          </w:rPr>
          <w:t>16.6</w:t>
        </w:r>
        <w:r w:rsidRPr="00983EE2">
          <w:rPr>
            <w:rFonts w:ascii="Calibri" w:hAnsi="Calibri"/>
            <w:noProof/>
            <w:kern w:val="2"/>
            <w:sz w:val="22"/>
            <w:szCs w:val="22"/>
          </w:rPr>
          <w:tab/>
        </w:r>
        <w:r w:rsidRPr="00035B11">
          <w:rPr>
            <w:rStyle w:val="Hyperlink"/>
            <w:noProof/>
          </w:rPr>
          <w:t>Class Author</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_Toc155269740 \h </w:instrText>
        </w:r>
        <w:r>
          <w:rPr>
            <w:noProof/>
            <w:webHidden/>
          </w:rPr>
        </w:r>
        <w:r>
          <w:rPr>
            <w:noProof/>
            <w:webHidden/>
          </w:rPr>
          <w:fldChar w:fldCharType="separate"/>
        </w:r>
        <w:r>
          <w:rPr>
            <w:noProof/>
            <w:webHidden/>
          </w:rPr>
          <w:t>114</w:t>
        </w:r>
        <w:r>
          <w:rPr>
            <w:noProof/>
            <w:webHidden/>
          </w:rPr>
          <w:fldChar w:fldCharType="end"/>
        </w:r>
      </w:hyperlink>
    </w:p>
    <w:p w14:paraId="55E6DC33" w14:textId="5A09737F" w:rsidR="00983EE2" w:rsidRPr="00983EE2" w:rsidRDefault="00983EE2">
      <w:pPr>
        <w:pStyle w:val="TOC2"/>
        <w:rPr>
          <w:rFonts w:ascii="Calibri" w:hAnsi="Calibri"/>
          <w:noProof/>
          <w:kern w:val="2"/>
          <w:sz w:val="22"/>
          <w:szCs w:val="22"/>
        </w:rPr>
      </w:pPr>
      <w:hyperlink w:anchor="_Toc155269741" w:history="1">
        <w:r w:rsidRPr="00035B11">
          <w:rPr>
            <w:rStyle w:val="Hyperlink"/>
            <w:noProof/>
          </w:rPr>
          <w:t>16.7</w:t>
        </w:r>
        <w:r w:rsidRPr="00983EE2">
          <w:rPr>
            <w:rFonts w:ascii="Calibri" w:hAnsi="Calibri"/>
            <w:noProof/>
            <w:kern w:val="2"/>
            <w:sz w:val="22"/>
            <w:szCs w:val="22"/>
          </w:rPr>
          <w:tab/>
        </w:r>
        <w:r w:rsidRPr="00035B11">
          <w:rPr>
            <w:rStyle w:val="Hyperlink"/>
            <w:noProof/>
          </w:rPr>
          <w:t>Class Commissive Statement</w:t>
        </w:r>
        <w:r>
          <w:rPr>
            <w:noProof/>
            <w:webHidden/>
          </w:rPr>
          <w:tab/>
        </w:r>
        <w:r>
          <w:rPr>
            <w:noProof/>
            <w:webHidden/>
          </w:rPr>
          <w:fldChar w:fldCharType="begin"/>
        </w:r>
        <w:r>
          <w:rPr>
            <w:noProof/>
            <w:webHidden/>
          </w:rPr>
          <w:instrText xml:space="preserve"> PAGEREF _Toc155269741 \h </w:instrText>
        </w:r>
        <w:r>
          <w:rPr>
            <w:noProof/>
            <w:webHidden/>
          </w:rPr>
        </w:r>
        <w:r>
          <w:rPr>
            <w:noProof/>
            <w:webHidden/>
          </w:rPr>
          <w:fldChar w:fldCharType="separate"/>
        </w:r>
        <w:r>
          <w:rPr>
            <w:noProof/>
            <w:webHidden/>
          </w:rPr>
          <w:t>114</w:t>
        </w:r>
        <w:r>
          <w:rPr>
            <w:noProof/>
            <w:webHidden/>
          </w:rPr>
          <w:fldChar w:fldCharType="end"/>
        </w:r>
      </w:hyperlink>
    </w:p>
    <w:p w14:paraId="149A63C7" w14:textId="040FC1CD" w:rsidR="00983EE2" w:rsidRPr="00983EE2" w:rsidRDefault="00983EE2">
      <w:pPr>
        <w:pStyle w:val="TOC2"/>
        <w:rPr>
          <w:rFonts w:ascii="Calibri" w:hAnsi="Calibri"/>
          <w:noProof/>
          <w:kern w:val="2"/>
          <w:sz w:val="22"/>
          <w:szCs w:val="22"/>
        </w:rPr>
      </w:pPr>
      <w:hyperlink w:anchor="_Toc155269742" w:history="1">
        <w:r w:rsidRPr="00035B11">
          <w:rPr>
            <w:rStyle w:val="Hyperlink"/>
            <w:noProof/>
          </w:rPr>
          <w:t>16.8</w:t>
        </w:r>
        <w:r w:rsidRPr="00983EE2">
          <w:rPr>
            <w:rFonts w:ascii="Calibri" w:hAnsi="Calibri"/>
            <w:noProof/>
            <w:kern w:val="2"/>
            <w:sz w:val="22"/>
            <w:szCs w:val="22"/>
          </w:rPr>
          <w:tab/>
        </w:r>
        <w:r w:rsidRPr="00035B11">
          <w:rPr>
            <w:rStyle w:val="Hyperlink"/>
            <w:noProof/>
          </w:rPr>
          <w:t>Class Declaritive Statement</w:t>
        </w:r>
        <w:r>
          <w:rPr>
            <w:noProof/>
            <w:webHidden/>
          </w:rPr>
          <w:tab/>
        </w:r>
        <w:r>
          <w:rPr>
            <w:noProof/>
            <w:webHidden/>
          </w:rPr>
          <w:fldChar w:fldCharType="begin"/>
        </w:r>
        <w:r>
          <w:rPr>
            <w:noProof/>
            <w:webHidden/>
          </w:rPr>
          <w:instrText xml:space="preserve"> PAGEREF _Toc155269742 \h </w:instrText>
        </w:r>
        <w:r>
          <w:rPr>
            <w:noProof/>
            <w:webHidden/>
          </w:rPr>
        </w:r>
        <w:r>
          <w:rPr>
            <w:noProof/>
            <w:webHidden/>
          </w:rPr>
          <w:fldChar w:fldCharType="separate"/>
        </w:r>
        <w:r>
          <w:rPr>
            <w:noProof/>
            <w:webHidden/>
          </w:rPr>
          <w:t>114</w:t>
        </w:r>
        <w:r>
          <w:rPr>
            <w:noProof/>
            <w:webHidden/>
          </w:rPr>
          <w:fldChar w:fldCharType="end"/>
        </w:r>
      </w:hyperlink>
    </w:p>
    <w:p w14:paraId="01F27534" w14:textId="49C89ED2" w:rsidR="00983EE2" w:rsidRPr="00983EE2" w:rsidRDefault="00983EE2">
      <w:pPr>
        <w:pStyle w:val="TOC2"/>
        <w:rPr>
          <w:rFonts w:ascii="Calibri" w:hAnsi="Calibri"/>
          <w:noProof/>
          <w:kern w:val="2"/>
          <w:sz w:val="22"/>
          <w:szCs w:val="22"/>
        </w:rPr>
      </w:pPr>
      <w:hyperlink w:anchor="_Toc155269743" w:history="1">
        <w:r w:rsidRPr="00035B11">
          <w:rPr>
            <w:rStyle w:val="Hyperlink"/>
            <w:noProof/>
          </w:rPr>
          <w:t>16.9</w:t>
        </w:r>
        <w:r w:rsidRPr="00983EE2">
          <w:rPr>
            <w:rFonts w:ascii="Calibri" w:hAnsi="Calibri"/>
            <w:noProof/>
            <w:kern w:val="2"/>
            <w:sz w:val="22"/>
            <w:szCs w:val="22"/>
          </w:rPr>
          <w:tab/>
        </w:r>
        <w:r w:rsidRPr="00035B11">
          <w:rPr>
            <w:rStyle w:val="Hyperlink"/>
            <w:noProof/>
          </w:rPr>
          <w:t>Class Directive Statement</w:t>
        </w:r>
        <w:r>
          <w:rPr>
            <w:noProof/>
            <w:webHidden/>
          </w:rPr>
          <w:tab/>
        </w:r>
        <w:r>
          <w:rPr>
            <w:noProof/>
            <w:webHidden/>
          </w:rPr>
          <w:fldChar w:fldCharType="begin"/>
        </w:r>
        <w:r>
          <w:rPr>
            <w:noProof/>
            <w:webHidden/>
          </w:rPr>
          <w:instrText xml:space="preserve"> PAGEREF _Toc155269743 \h </w:instrText>
        </w:r>
        <w:r>
          <w:rPr>
            <w:noProof/>
            <w:webHidden/>
          </w:rPr>
        </w:r>
        <w:r>
          <w:rPr>
            <w:noProof/>
            <w:webHidden/>
          </w:rPr>
          <w:fldChar w:fldCharType="separate"/>
        </w:r>
        <w:r>
          <w:rPr>
            <w:noProof/>
            <w:webHidden/>
          </w:rPr>
          <w:t>114</w:t>
        </w:r>
        <w:r>
          <w:rPr>
            <w:noProof/>
            <w:webHidden/>
          </w:rPr>
          <w:fldChar w:fldCharType="end"/>
        </w:r>
      </w:hyperlink>
    </w:p>
    <w:p w14:paraId="4D87104D" w14:textId="150E8AF4" w:rsidR="00983EE2" w:rsidRPr="00983EE2" w:rsidRDefault="00983EE2">
      <w:pPr>
        <w:pStyle w:val="TOC2"/>
        <w:rPr>
          <w:rFonts w:ascii="Calibri" w:hAnsi="Calibri"/>
          <w:noProof/>
          <w:kern w:val="2"/>
          <w:sz w:val="22"/>
          <w:szCs w:val="22"/>
        </w:rPr>
      </w:pPr>
      <w:hyperlink w:anchor="_Toc155269744" w:history="1">
        <w:r w:rsidRPr="00035B11">
          <w:rPr>
            <w:rStyle w:val="Hyperlink"/>
            <w:noProof/>
          </w:rPr>
          <w:t>16.10</w:t>
        </w:r>
        <w:r w:rsidRPr="00983EE2">
          <w:rPr>
            <w:rFonts w:ascii="Calibri" w:hAnsi="Calibri"/>
            <w:noProof/>
            <w:kern w:val="2"/>
            <w:sz w:val="22"/>
            <w:szCs w:val="22"/>
          </w:rPr>
          <w:tab/>
        </w:r>
        <w:r w:rsidRPr="00035B11">
          <w:rPr>
            <w:rStyle w:val="Hyperlink"/>
            <w:noProof/>
          </w:rPr>
          <w:t>Class Expressive Statement</w:t>
        </w:r>
        <w:r>
          <w:rPr>
            <w:noProof/>
            <w:webHidden/>
          </w:rPr>
          <w:tab/>
        </w:r>
        <w:r>
          <w:rPr>
            <w:noProof/>
            <w:webHidden/>
          </w:rPr>
          <w:fldChar w:fldCharType="begin"/>
        </w:r>
        <w:r>
          <w:rPr>
            <w:noProof/>
            <w:webHidden/>
          </w:rPr>
          <w:instrText xml:space="preserve"> PAGEREF _Toc155269744 \h </w:instrText>
        </w:r>
        <w:r>
          <w:rPr>
            <w:noProof/>
            <w:webHidden/>
          </w:rPr>
        </w:r>
        <w:r>
          <w:rPr>
            <w:noProof/>
            <w:webHidden/>
          </w:rPr>
          <w:fldChar w:fldCharType="separate"/>
        </w:r>
        <w:r>
          <w:rPr>
            <w:noProof/>
            <w:webHidden/>
          </w:rPr>
          <w:t>114</w:t>
        </w:r>
        <w:r>
          <w:rPr>
            <w:noProof/>
            <w:webHidden/>
          </w:rPr>
          <w:fldChar w:fldCharType="end"/>
        </w:r>
      </w:hyperlink>
    </w:p>
    <w:p w14:paraId="51892D98" w14:textId="29629F3F" w:rsidR="00983EE2" w:rsidRPr="00983EE2" w:rsidRDefault="00983EE2">
      <w:pPr>
        <w:pStyle w:val="TOC2"/>
        <w:rPr>
          <w:rFonts w:ascii="Calibri" w:hAnsi="Calibri"/>
          <w:noProof/>
          <w:kern w:val="2"/>
          <w:sz w:val="22"/>
          <w:szCs w:val="22"/>
        </w:rPr>
      </w:pPr>
      <w:hyperlink w:anchor="_Toc155269745" w:history="1">
        <w:r w:rsidRPr="00035B11">
          <w:rPr>
            <w:rStyle w:val="Hyperlink"/>
            <w:noProof/>
          </w:rPr>
          <w:t>16.11</w:t>
        </w:r>
        <w:r w:rsidRPr="00983EE2">
          <w:rPr>
            <w:rFonts w:ascii="Calibri" w:hAnsi="Calibri"/>
            <w:noProof/>
            <w:kern w:val="2"/>
            <w:sz w:val="22"/>
            <w:szCs w:val="22"/>
          </w:rPr>
          <w:tab/>
        </w:r>
        <w:r w:rsidRPr="00035B11">
          <w:rPr>
            <w:rStyle w:val="Hyperlink"/>
            <w:noProof/>
          </w:rPr>
          <w:t>Class Interrogative Statement</w:t>
        </w:r>
        <w:r>
          <w:rPr>
            <w:noProof/>
            <w:webHidden/>
          </w:rPr>
          <w:tab/>
        </w:r>
        <w:r>
          <w:rPr>
            <w:noProof/>
            <w:webHidden/>
          </w:rPr>
          <w:fldChar w:fldCharType="begin"/>
        </w:r>
        <w:r>
          <w:rPr>
            <w:noProof/>
            <w:webHidden/>
          </w:rPr>
          <w:instrText xml:space="preserve"> PAGEREF _Toc155269745 \h </w:instrText>
        </w:r>
        <w:r>
          <w:rPr>
            <w:noProof/>
            <w:webHidden/>
          </w:rPr>
        </w:r>
        <w:r>
          <w:rPr>
            <w:noProof/>
            <w:webHidden/>
          </w:rPr>
          <w:fldChar w:fldCharType="separate"/>
        </w:r>
        <w:r>
          <w:rPr>
            <w:noProof/>
            <w:webHidden/>
          </w:rPr>
          <w:t>114</w:t>
        </w:r>
        <w:r>
          <w:rPr>
            <w:noProof/>
            <w:webHidden/>
          </w:rPr>
          <w:fldChar w:fldCharType="end"/>
        </w:r>
      </w:hyperlink>
    </w:p>
    <w:p w14:paraId="16A705F9" w14:textId="747B7AEB" w:rsidR="00983EE2" w:rsidRPr="00983EE2" w:rsidRDefault="00983EE2">
      <w:pPr>
        <w:pStyle w:val="TOC2"/>
        <w:rPr>
          <w:rFonts w:ascii="Calibri" w:hAnsi="Calibri"/>
          <w:noProof/>
          <w:kern w:val="2"/>
          <w:sz w:val="22"/>
          <w:szCs w:val="22"/>
        </w:rPr>
      </w:pPr>
      <w:hyperlink w:anchor="_Toc155269746" w:history="1">
        <w:r w:rsidRPr="00035B11">
          <w:rPr>
            <w:rStyle w:val="Hyperlink"/>
            <w:noProof/>
          </w:rPr>
          <w:t>16.12</w:t>
        </w:r>
        <w:r w:rsidRPr="00983EE2">
          <w:rPr>
            <w:rFonts w:ascii="Calibri" w:hAnsi="Calibri"/>
            <w:noProof/>
            <w:kern w:val="2"/>
            <w:sz w:val="22"/>
            <w:szCs w:val="22"/>
          </w:rPr>
          <w:tab/>
        </w:r>
        <w:r w:rsidRPr="00035B11">
          <w:rPr>
            <w:rStyle w:val="Hyperlink"/>
            <w:noProof/>
          </w:rPr>
          <w:t>Class Listener</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_Toc155269746 \h </w:instrText>
        </w:r>
        <w:r>
          <w:rPr>
            <w:noProof/>
            <w:webHidden/>
          </w:rPr>
        </w:r>
        <w:r>
          <w:rPr>
            <w:noProof/>
            <w:webHidden/>
          </w:rPr>
          <w:fldChar w:fldCharType="separate"/>
        </w:r>
        <w:r>
          <w:rPr>
            <w:noProof/>
            <w:webHidden/>
          </w:rPr>
          <w:t>114</w:t>
        </w:r>
        <w:r>
          <w:rPr>
            <w:noProof/>
            <w:webHidden/>
          </w:rPr>
          <w:fldChar w:fldCharType="end"/>
        </w:r>
      </w:hyperlink>
    </w:p>
    <w:p w14:paraId="209CEE8F" w14:textId="4075942E" w:rsidR="00983EE2" w:rsidRPr="00983EE2" w:rsidRDefault="00983EE2">
      <w:pPr>
        <w:pStyle w:val="TOC2"/>
        <w:rPr>
          <w:rFonts w:ascii="Calibri" w:hAnsi="Calibri"/>
          <w:noProof/>
          <w:kern w:val="2"/>
          <w:sz w:val="22"/>
          <w:szCs w:val="22"/>
        </w:rPr>
      </w:pPr>
      <w:hyperlink w:anchor="_Toc155269747" w:history="1">
        <w:r w:rsidRPr="00035B11">
          <w:rPr>
            <w:rStyle w:val="Hyperlink"/>
            <w:noProof/>
          </w:rPr>
          <w:t>16.13</w:t>
        </w:r>
        <w:r w:rsidRPr="00983EE2">
          <w:rPr>
            <w:rFonts w:ascii="Calibri" w:hAnsi="Calibri"/>
            <w:noProof/>
            <w:kern w:val="2"/>
            <w:sz w:val="22"/>
            <w:szCs w:val="22"/>
          </w:rPr>
          <w:tab/>
        </w:r>
        <w:r w:rsidRPr="00035B11">
          <w:rPr>
            <w:rStyle w:val="Hyperlink"/>
            <w:noProof/>
          </w:rPr>
          <w:t>Class Record</w:t>
        </w:r>
        <w:r>
          <w:rPr>
            <w:noProof/>
            <w:webHidden/>
          </w:rPr>
          <w:tab/>
        </w:r>
        <w:r>
          <w:rPr>
            <w:noProof/>
            <w:webHidden/>
          </w:rPr>
          <w:fldChar w:fldCharType="begin"/>
        </w:r>
        <w:r>
          <w:rPr>
            <w:noProof/>
            <w:webHidden/>
          </w:rPr>
          <w:instrText xml:space="preserve"> PAGEREF _Toc155269747 \h </w:instrText>
        </w:r>
        <w:r>
          <w:rPr>
            <w:noProof/>
            <w:webHidden/>
          </w:rPr>
        </w:r>
        <w:r>
          <w:rPr>
            <w:noProof/>
            <w:webHidden/>
          </w:rPr>
          <w:fldChar w:fldCharType="separate"/>
        </w:r>
        <w:r>
          <w:rPr>
            <w:noProof/>
            <w:webHidden/>
          </w:rPr>
          <w:t>115</w:t>
        </w:r>
        <w:r>
          <w:rPr>
            <w:noProof/>
            <w:webHidden/>
          </w:rPr>
          <w:fldChar w:fldCharType="end"/>
        </w:r>
      </w:hyperlink>
    </w:p>
    <w:p w14:paraId="3F78BA44" w14:textId="245575DC" w:rsidR="00983EE2" w:rsidRPr="00983EE2" w:rsidRDefault="00983EE2">
      <w:pPr>
        <w:pStyle w:val="TOC2"/>
        <w:rPr>
          <w:rFonts w:ascii="Calibri" w:hAnsi="Calibri"/>
          <w:noProof/>
          <w:kern w:val="2"/>
          <w:sz w:val="22"/>
          <w:szCs w:val="22"/>
        </w:rPr>
      </w:pPr>
      <w:hyperlink w:anchor="_Toc155269748" w:history="1">
        <w:r w:rsidRPr="00035B11">
          <w:rPr>
            <w:rStyle w:val="Hyperlink"/>
            <w:noProof/>
          </w:rPr>
          <w:t>16.14</w:t>
        </w:r>
        <w:r w:rsidRPr="00983EE2">
          <w:rPr>
            <w:rFonts w:ascii="Calibri" w:hAnsi="Calibri"/>
            <w:noProof/>
            <w:kern w:val="2"/>
            <w:sz w:val="22"/>
            <w:szCs w:val="22"/>
          </w:rPr>
          <w:tab/>
        </w:r>
        <w:r w:rsidRPr="00035B11">
          <w:rPr>
            <w:rStyle w:val="Hyperlink"/>
            <w:noProof/>
          </w:rPr>
          <w:t>Class Statement</w:t>
        </w:r>
        <w:r>
          <w:rPr>
            <w:noProof/>
            <w:webHidden/>
          </w:rPr>
          <w:tab/>
        </w:r>
        <w:r>
          <w:rPr>
            <w:noProof/>
            <w:webHidden/>
          </w:rPr>
          <w:fldChar w:fldCharType="begin"/>
        </w:r>
        <w:r>
          <w:rPr>
            <w:noProof/>
            <w:webHidden/>
          </w:rPr>
          <w:instrText xml:space="preserve"> PAGEREF _Toc155269748 \h </w:instrText>
        </w:r>
        <w:r>
          <w:rPr>
            <w:noProof/>
            <w:webHidden/>
          </w:rPr>
        </w:r>
        <w:r>
          <w:rPr>
            <w:noProof/>
            <w:webHidden/>
          </w:rPr>
          <w:fldChar w:fldCharType="separate"/>
        </w:r>
        <w:r>
          <w:rPr>
            <w:noProof/>
            <w:webHidden/>
          </w:rPr>
          <w:t>115</w:t>
        </w:r>
        <w:r>
          <w:rPr>
            <w:noProof/>
            <w:webHidden/>
          </w:rPr>
          <w:fldChar w:fldCharType="end"/>
        </w:r>
      </w:hyperlink>
    </w:p>
    <w:p w14:paraId="158EA623" w14:textId="40EF1546" w:rsidR="00983EE2" w:rsidRPr="00983EE2" w:rsidRDefault="00983EE2">
      <w:pPr>
        <w:pStyle w:val="TOC2"/>
        <w:rPr>
          <w:rFonts w:ascii="Calibri" w:hAnsi="Calibri"/>
          <w:noProof/>
          <w:kern w:val="2"/>
          <w:sz w:val="22"/>
          <w:szCs w:val="22"/>
        </w:rPr>
      </w:pPr>
      <w:hyperlink w:anchor="_Toc155269749" w:history="1">
        <w:r w:rsidRPr="00035B11">
          <w:rPr>
            <w:rStyle w:val="Hyperlink"/>
            <w:noProof/>
          </w:rPr>
          <w:t>16.15</w:t>
        </w:r>
        <w:r w:rsidRPr="00983EE2">
          <w:rPr>
            <w:rFonts w:ascii="Calibri" w:hAnsi="Calibri"/>
            <w:noProof/>
            <w:kern w:val="2"/>
            <w:sz w:val="22"/>
            <w:szCs w:val="22"/>
          </w:rPr>
          <w:tab/>
        </w:r>
        <w:r w:rsidRPr="00035B11">
          <w:rPr>
            <w:rStyle w:val="Hyperlink"/>
            <w:noProof/>
          </w:rPr>
          <w:t>Class Utterance</w:t>
        </w:r>
        <w:r>
          <w:rPr>
            <w:noProof/>
            <w:webHidden/>
          </w:rPr>
          <w:tab/>
        </w:r>
        <w:r>
          <w:rPr>
            <w:noProof/>
            <w:webHidden/>
          </w:rPr>
          <w:fldChar w:fldCharType="begin"/>
        </w:r>
        <w:r>
          <w:rPr>
            <w:noProof/>
            <w:webHidden/>
          </w:rPr>
          <w:instrText xml:space="preserve"> PAGEREF _Toc155269749 \h </w:instrText>
        </w:r>
        <w:r>
          <w:rPr>
            <w:noProof/>
            <w:webHidden/>
          </w:rPr>
        </w:r>
        <w:r>
          <w:rPr>
            <w:noProof/>
            <w:webHidden/>
          </w:rPr>
          <w:fldChar w:fldCharType="separate"/>
        </w:r>
        <w:r>
          <w:rPr>
            <w:noProof/>
            <w:webHidden/>
          </w:rPr>
          <w:t>115</w:t>
        </w:r>
        <w:r>
          <w:rPr>
            <w:noProof/>
            <w:webHidden/>
          </w:rPr>
          <w:fldChar w:fldCharType="end"/>
        </w:r>
      </w:hyperlink>
    </w:p>
    <w:p w14:paraId="1C88419E" w14:textId="51E7D5FE" w:rsidR="00983EE2" w:rsidRPr="00983EE2" w:rsidRDefault="00983EE2">
      <w:pPr>
        <w:pStyle w:val="TOC1"/>
        <w:tabs>
          <w:tab w:val="left" w:pos="1512"/>
        </w:tabs>
        <w:rPr>
          <w:rFonts w:ascii="Calibri" w:hAnsi="Calibri"/>
          <w:noProof/>
          <w:kern w:val="2"/>
          <w:sz w:val="22"/>
          <w:szCs w:val="22"/>
        </w:rPr>
      </w:pPr>
      <w:hyperlink w:anchor="_Toc155269750" w:history="1">
        <w:r w:rsidRPr="00035B11">
          <w:rPr>
            <w:rStyle w:val="Hyperlink"/>
            <w:noProof/>
          </w:rPr>
          <w:t>17</w:t>
        </w:r>
        <w:r w:rsidRPr="00983EE2">
          <w:rPr>
            <w:rFonts w:ascii="Calibri" w:hAnsi="Calibri"/>
            <w:noProof/>
            <w:kern w:val="2"/>
            <w:sz w:val="22"/>
            <w:szCs w:val="22"/>
          </w:rPr>
          <w:tab/>
        </w:r>
        <w:r w:rsidRPr="00035B11">
          <w:rPr>
            <w:rStyle w:val="Hyperlink"/>
            <w:noProof/>
          </w:rPr>
          <w:t>OnticHealthGeneric::Time &amp; Temporal Entities</w:t>
        </w:r>
        <w:r>
          <w:rPr>
            <w:noProof/>
            <w:webHidden/>
          </w:rPr>
          <w:tab/>
        </w:r>
        <w:r>
          <w:rPr>
            <w:noProof/>
            <w:webHidden/>
          </w:rPr>
          <w:fldChar w:fldCharType="begin"/>
        </w:r>
        <w:r>
          <w:rPr>
            <w:noProof/>
            <w:webHidden/>
          </w:rPr>
          <w:instrText xml:space="preserve"> PAGEREF _Toc155269750 \h </w:instrText>
        </w:r>
        <w:r>
          <w:rPr>
            <w:noProof/>
            <w:webHidden/>
          </w:rPr>
        </w:r>
        <w:r>
          <w:rPr>
            <w:noProof/>
            <w:webHidden/>
          </w:rPr>
          <w:fldChar w:fldCharType="separate"/>
        </w:r>
        <w:r>
          <w:rPr>
            <w:noProof/>
            <w:webHidden/>
          </w:rPr>
          <w:t>116</w:t>
        </w:r>
        <w:r>
          <w:rPr>
            <w:noProof/>
            <w:webHidden/>
          </w:rPr>
          <w:fldChar w:fldCharType="end"/>
        </w:r>
      </w:hyperlink>
    </w:p>
    <w:p w14:paraId="324A0704" w14:textId="7DE23C5F" w:rsidR="00983EE2" w:rsidRPr="00983EE2" w:rsidRDefault="00983EE2">
      <w:pPr>
        <w:pStyle w:val="TOC2"/>
        <w:rPr>
          <w:rFonts w:ascii="Calibri" w:hAnsi="Calibri"/>
          <w:noProof/>
          <w:kern w:val="2"/>
          <w:sz w:val="22"/>
          <w:szCs w:val="22"/>
        </w:rPr>
      </w:pPr>
      <w:hyperlink w:anchor="_Toc155269751" w:history="1">
        <w:r w:rsidRPr="00035B11">
          <w:rPr>
            <w:rStyle w:val="Hyperlink"/>
            <w:noProof/>
          </w:rPr>
          <w:t>17.1</w:t>
        </w:r>
        <w:r w:rsidRPr="00983EE2">
          <w:rPr>
            <w:rFonts w:ascii="Calibri" w:hAnsi="Calibri"/>
            <w:noProof/>
            <w:kern w:val="2"/>
            <w:sz w:val="22"/>
            <w:szCs w:val="22"/>
          </w:rPr>
          <w:tab/>
        </w:r>
        <w:r w:rsidRPr="00035B11">
          <w:rPr>
            <w:rStyle w:val="Hyperlink"/>
            <w:noProof/>
          </w:rPr>
          <w:t>Diagram: Time</w:t>
        </w:r>
        <w:r>
          <w:rPr>
            <w:noProof/>
            <w:webHidden/>
          </w:rPr>
          <w:tab/>
        </w:r>
        <w:r>
          <w:rPr>
            <w:noProof/>
            <w:webHidden/>
          </w:rPr>
          <w:fldChar w:fldCharType="begin"/>
        </w:r>
        <w:r>
          <w:rPr>
            <w:noProof/>
            <w:webHidden/>
          </w:rPr>
          <w:instrText xml:space="preserve"> PAGEREF _Toc155269751 \h </w:instrText>
        </w:r>
        <w:r>
          <w:rPr>
            <w:noProof/>
            <w:webHidden/>
          </w:rPr>
        </w:r>
        <w:r>
          <w:rPr>
            <w:noProof/>
            <w:webHidden/>
          </w:rPr>
          <w:fldChar w:fldCharType="separate"/>
        </w:r>
        <w:r>
          <w:rPr>
            <w:noProof/>
            <w:webHidden/>
          </w:rPr>
          <w:t>117</w:t>
        </w:r>
        <w:r>
          <w:rPr>
            <w:noProof/>
            <w:webHidden/>
          </w:rPr>
          <w:fldChar w:fldCharType="end"/>
        </w:r>
      </w:hyperlink>
    </w:p>
    <w:p w14:paraId="5CFBFC45" w14:textId="425DD3EE" w:rsidR="00983EE2" w:rsidRPr="00983EE2" w:rsidRDefault="00983EE2">
      <w:pPr>
        <w:pStyle w:val="TOC2"/>
        <w:rPr>
          <w:rFonts w:ascii="Calibri" w:hAnsi="Calibri"/>
          <w:noProof/>
          <w:kern w:val="2"/>
          <w:sz w:val="22"/>
          <w:szCs w:val="22"/>
        </w:rPr>
      </w:pPr>
      <w:hyperlink w:anchor="_Toc155269752" w:history="1">
        <w:r w:rsidRPr="00035B11">
          <w:rPr>
            <w:rStyle w:val="Hyperlink"/>
            <w:noProof/>
          </w:rPr>
          <w:t>17.2</w:t>
        </w:r>
        <w:r w:rsidRPr="00983EE2">
          <w:rPr>
            <w:rFonts w:ascii="Calibri" w:hAnsi="Calibri"/>
            <w:noProof/>
            <w:kern w:val="2"/>
            <w:sz w:val="22"/>
            <w:szCs w:val="22"/>
          </w:rPr>
          <w:tab/>
        </w:r>
        <w:r w:rsidRPr="00035B11">
          <w:rPr>
            <w:rStyle w:val="Hyperlink"/>
            <w:noProof/>
          </w:rPr>
          <w:t>Class Date and Time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_Toc155269752 \h </w:instrText>
        </w:r>
        <w:r>
          <w:rPr>
            <w:noProof/>
            <w:webHidden/>
          </w:rPr>
        </w:r>
        <w:r>
          <w:rPr>
            <w:noProof/>
            <w:webHidden/>
          </w:rPr>
          <w:fldChar w:fldCharType="separate"/>
        </w:r>
        <w:r>
          <w:rPr>
            <w:noProof/>
            <w:webHidden/>
          </w:rPr>
          <w:t>117</w:t>
        </w:r>
        <w:r>
          <w:rPr>
            <w:noProof/>
            <w:webHidden/>
          </w:rPr>
          <w:fldChar w:fldCharType="end"/>
        </w:r>
      </w:hyperlink>
    </w:p>
    <w:p w14:paraId="4A09B869" w14:textId="7B749E51" w:rsidR="00983EE2" w:rsidRPr="00983EE2" w:rsidRDefault="00983EE2">
      <w:pPr>
        <w:pStyle w:val="TOC2"/>
        <w:rPr>
          <w:rFonts w:ascii="Calibri" w:hAnsi="Calibri"/>
          <w:noProof/>
          <w:kern w:val="2"/>
          <w:sz w:val="22"/>
          <w:szCs w:val="22"/>
        </w:rPr>
      </w:pPr>
      <w:hyperlink w:anchor="_Toc155269753" w:history="1">
        <w:r w:rsidRPr="00035B11">
          <w:rPr>
            <w:rStyle w:val="Hyperlink"/>
            <w:noProof/>
          </w:rPr>
          <w:t>17.3</w:t>
        </w:r>
        <w:r w:rsidRPr="00983EE2">
          <w:rPr>
            <w:rFonts w:ascii="Calibri" w:hAnsi="Calibri"/>
            <w:noProof/>
            <w:kern w:val="2"/>
            <w:sz w:val="22"/>
            <w:szCs w:val="22"/>
          </w:rPr>
          <w:tab/>
        </w:r>
        <w:r w:rsidRPr="00035B11">
          <w:rPr>
            <w:rStyle w:val="Hyperlink"/>
            <w:noProof/>
          </w:rPr>
          <w:t>Class Date Coordinate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_Toc155269753 \h </w:instrText>
        </w:r>
        <w:r>
          <w:rPr>
            <w:noProof/>
            <w:webHidden/>
          </w:rPr>
        </w:r>
        <w:r>
          <w:rPr>
            <w:noProof/>
            <w:webHidden/>
          </w:rPr>
          <w:fldChar w:fldCharType="separate"/>
        </w:r>
        <w:r>
          <w:rPr>
            <w:noProof/>
            <w:webHidden/>
          </w:rPr>
          <w:t>118</w:t>
        </w:r>
        <w:r>
          <w:rPr>
            <w:noProof/>
            <w:webHidden/>
          </w:rPr>
          <w:fldChar w:fldCharType="end"/>
        </w:r>
      </w:hyperlink>
    </w:p>
    <w:p w14:paraId="71F469B6" w14:textId="20EA9107" w:rsidR="00983EE2" w:rsidRPr="00983EE2" w:rsidRDefault="00983EE2">
      <w:pPr>
        <w:pStyle w:val="TOC2"/>
        <w:rPr>
          <w:rFonts w:ascii="Calibri" w:hAnsi="Calibri"/>
          <w:noProof/>
          <w:kern w:val="2"/>
          <w:sz w:val="22"/>
          <w:szCs w:val="22"/>
        </w:rPr>
      </w:pPr>
      <w:hyperlink w:anchor="_Toc155269754" w:history="1">
        <w:r w:rsidRPr="00035B11">
          <w:rPr>
            <w:rStyle w:val="Hyperlink"/>
            <w:noProof/>
          </w:rPr>
          <w:t>17.4</w:t>
        </w:r>
        <w:r w:rsidRPr="00983EE2">
          <w:rPr>
            <w:rFonts w:ascii="Calibri" w:hAnsi="Calibri"/>
            <w:noProof/>
            <w:kern w:val="2"/>
            <w:sz w:val="22"/>
            <w:szCs w:val="22"/>
          </w:rPr>
          <w:tab/>
        </w:r>
        <w:r w:rsidRPr="00035B11">
          <w:rPr>
            <w:rStyle w:val="Hyperlink"/>
            <w:noProof/>
          </w:rPr>
          <w:t>Association Duration of Region</w:t>
        </w:r>
        <w:r>
          <w:rPr>
            <w:noProof/>
            <w:webHidden/>
          </w:rPr>
          <w:tab/>
        </w:r>
        <w:r>
          <w:rPr>
            <w:noProof/>
            <w:webHidden/>
          </w:rPr>
          <w:fldChar w:fldCharType="begin"/>
        </w:r>
        <w:r>
          <w:rPr>
            <w:noProof/>
            <w:webHidden/>
          </w:rPr>
          <w:instrText xml:space="preserve"> PAGEREF _Toc155269754 \h </w:instrText>
        </w:r>
        <w:r>
          <w:rPr>
            <w:noProof/>
            <w:webHidden/>
          </w:rPr>
        </w:r>
        <w:r>
          <w:rPr>
            <w:noProof/>
            <w:webHidden/>
          </w:rPr>
          <w:fldChar w:fldCharType="separate"/>
        </w:r>
        <w:r>
          <w:rPr>
            <w:noProof/>
            <w:webHidden/>
          </w:rPr>
          <w:t>118</w:t>
        </w:r>
        <w:r>
          <w:rPr>
            <w:noProof/>
            <w:webHidden/>
          </w:rPr>
          <w:fldChar w:fldCharType="end"/>
        </w:r>
      </w:hyperlink>
    </w:p>
    <w:p w14:paraId="48885597" w14:textId="10DBA12A" w:rsidR="00983EE2" w:rsidRPr="00983EE2" w:rsidRDefault="00983EE2">
      <w:pPr>
        <w:pStyle w:val="TOC2"/>
        <w:rPr>
          <w:rFonts w:ascii="Calibri" w:hAnsi="Calibri"/>
          <w:noProof/>
          <w:kern w:val="2"/>
          <w:sz w:val="22"/>
          <w:szCs w:val="22"/>
        </w:rPr>
      </w:pPr>
      <w:hyperlink w:anchor="_Toc155269755" w:history="1">
        <w:r w:rsidRPr="00035B11">
          <w:rPr>
            <w:rStyle w:val="Hyperlink"/>
            <w:noProof/>
          </w:rPr>
          <w:t>17.5</w:t>
        </w:r>
        <w:r w:rsidRPr="00983EE2">
          <w:rPr>
            <w:rFonts w:ascii="Calibri" w:hAnsi="Calibri"/>
            <w:noProof/>
            <w:kern w:val="2"/>
            <w:sz w:val="22"/>
            <w:szCs w:val="22"/>
          </w:rPr>
          <w:tab/>
        </w:r>
        <w:r w:rsidRPr="00035B11">
          <w:rPr>
            <w:rStyle w:val="Hyperlink"/>
            <w:noProof/>
          </w:rPr>
          <w:t>Association Entity Exists for Interval</w:t>
        </w:r>
        <w:r>
          <w:rPr>
            <w:noProof/>
            <w:webHidden/>
          </w:rPr>
          <w:tab/>
        </w:r>
        <w:r>
          <w:rPr>
            <w:noProof/>
            <w:webHidden/>
          </w:rPr>
          <w:fldChar w:fldCharType="begin"/>
        </w:r>
        <w:r>
          <w:rPr>
            <w:noProof/>
            <w:webHidden/>
          </w:rPr>
          <w:instrText xml:space="preserve"> PAGEREF _Toc155269755 \h </w:instrText>
        </w:r>
        <w:r>
          <w:rPr>
            <w:noProof/>
            <w:webHidden/>
          </w:rPr>
        </w:r>
        <w:r>
          <w:rPr>
            <w:noProof/>
            <w:webHidden/>
          </w:rPr>
          <w:fldChar w:fldCharType="separate"/>
        </w:r>
        <w:r>
          <w:rPr>
            <w:noProof/>
            <w:webHidden/>
          </w:rPr>
          <w:t>118</w:t>
        </w:r>
        <w:r>
          <w:rPr>
            <w:noProof/>
            <w:webHidden/>
          </w:rPr>
          <w:fldChar w:fldCharType="end"/>
        </w:r>
      </w:hyperlink>
    </w:p>
    <w:p w14:paraId="3148600B" w14:textId="51933628" w:rsidR="00983EE2" w:rsidRPr="00983EE2" w:rsidRDefault="00983EE2">
      <w:pPr>
        <w:pStyle w:val="TOC2"/>
        <w:rPr>
          <w:rFonts w:ascii="Calibri" w:hAnsi="Calibri"/>
          <w:noProof/>
          <w:kern w:val="2"/>
          <w:sz w:val="22"/>
          <w:szCs w:val="22"/>
        </w:rPr>
      </w:pPr>
      <w:hyperlink w:anchor="_Toc155269756" w:history="1">
        <w:r w:rsidRPr="00035B11">
          <w:rPr>
            <w:rStyle w:val="Hyperlink"/>
            <w:noProof/>
          </w:rPr>
          <w:t>17.6</w:t>
        </w:r>
        <w:r w:rsidRPr="00983EE2">
          <w:rPr>
            <w:rFonts w:ascii="Calibri" w:hAnsi="Calibri"/>
            <w:noProof/>
            <w:kern w:val="2"/>
            <w:sz w:val="22"/>
            <w:szCs w:val="22"/>
          </w:rPr>
          <w:tab/>
        </w:r>
        <w:r w:rsidRPr="00035B11">
          <w:rPr>
            <w:rStyle w:val="Hyperlink"/>
            <w:noProof/>
          </w:rPr>
          <w:t>Association Finish</w:t>
        </w:r>
        <w:r>
          <w:rPr>
            <w:noProof/>
            <w:webHidden/>
          </w:rPr>
          <w:tab/>
        </w:r>
        <w:r>
          <w:rPr>
            <w:noProof/>
            <w:webHidden/>
          </w:rPr>
          <w:fldChar w:fldCharType="begin"/>
        </w:r>
        <w:r>
          <w:rPr>
            <w:noProof/>
            <w:webHidden/>
          </w:rPr>
          <w:instrText xml:space="preserve"> PAGEREF _Toc155269756 \h </w:instrText>
        </w:r>
        <w:r>
          <w:rPr>
            <w:noProof/>
            <w:webHidden/>
          </w:rPr>
        </w:r>
        <w:r>
          <w:rPr>
            <w:noProof/>
            <w:webHidden/>
          </w:rPr>
          <w:fldChar w:fldCharType="separate"/>
        </w:r>
        <w:r>
          <w:rPr>
            <w:noProof/>
            <w:webHidden/>
          </w:rPr>
          <w:t>119</w:t>
        </w:r>
        <w:r>
          <w:rPr>
            <w:noProof/>
            <w:webHidden/>
          </w:rPr>
          <w:fldChar w:fldCharType="end"/>
        </w:r>
      </w:hyperlink>
    </w:p>
    <w:p w14:paraId="409945D6" w14:textId="70D214C8" w:rsidR="00983EE2" w:rsidRPr="00983EE2" w:rsidRDefault="00983EE2">
      <w:pPr>
        <w:pStyle w:val="TOC2"/>
        <w:rPr>
          <w:rFonts w:ascii="Calibri" w:hAnsi="Calibri"/>
          <w:noProof/>
          <w:kern w:val="2"/>
          <w:sz w:val="22"/>
          <w:szCs w:val="22"/>
        </w:rPr>
      </w:pPr>
      <w:hyperlink w:anchor="_Toc155269757" w:history="1">
        <w:r w:rsidRPr="00035B11">
          <w:rPr>
            <w:rStyle w:val="Hyperlink"/>
            <w:noProof/>
          </w:rPr>
          <w:t>17.7</w:t>
        </w:r>
        <w:r w:rsidRPr="00983EE2">
          <w:rPr>
            <w:rFonts w:ascii="Calibri" w:hAnsi="Calibri"/>
            <w:noProof/>
            <w:kern w:val="2"/>
            <w:sz w:val="22"/>
            <w:szCs w:val="22"/>
          </w:rPr>
          <w:tab/>
        </w:r>
        <w:r w:rsidRPr="00035B11">
          <w:rPr>
            <w:rStyle w:val="Hyperlink"/>
            <w:noProof/>
          </w:rPr>
          <w:t>Association Overlaps in Time</w:t>
        </w:r>
        <w:r>
          <w:rPr>
            <w:noProof/>
            <w:webHidden/>
          </w:rPr>
          <w:tab/>
        </w:r>
        <w:r>
          <w:rPr>
            <w:noProof/>
            <w:webHidden/>
          </w:rPr>
          <w:fldChar w:fldCharType="begin"/>
        </w:r>
        <w:r>
          <w:rPr>
            <w:noProof/>
            <w:webHidden/>
          </w:rPr>
          <w:instrText xml:space="preserve"> PAGEREF _Toc155269757 \h </w:instrText>
        </w:r>
        <w:r>
          <w:rPr>
            <w:noProof/>
            <w:webHidden/>
          </w:rPr>
        </w:r>
        <w:r>
          <w:rPr>
            <w:noProof/>
            <w:webHidden/>
          </w:rPr>
          <w:fldChar w:fldCharType="separate"/>
        </w:r>
        <w:r>
          <w:rPr>
            <w:noProof/>
            <w:webHidden/>
          </w:rPr>
          <w:t>120</w:t>
        </w:r>
        <w:r>
          <w:rPr>
            <w:noProof/>
            <w:webHidden/>
          </w:rPr>
          <w:fldChar w:fldCharType="end"/>
        </w:r>
      </w:hyperlink>
    </w:p>
    <w:p w14:paraId="5318F34A" w14:textId="7D6D5A1C" w:rsidR="00983EE2" w:rsidRPr="00983EE2" w:rsidRDefault="00983EE2">
      <w:pPr>
        <w:pStyle w:val="TOC2"/>
        <w:rPr>
          <w:rFonts w:ascii="Calibri" w:hAnsi="Calibri"/>
          <w:noProof/>
          <w:kern w:val="2"/>
          <w:sz w:val="22"/>
          <w:szCs w:val="22"/>
        </w:rPr>
      </w:pPr>
      <w:hyperlink w:anchor="_Toc155269758" w:history="1">
        <w:r w:rsidRPr="00035B11">
          <w:rPr>
            <w:rStyle w:val="Hyperlink"/>
            <w:noProof/>
          </w:rPr>
          <w:t>17.8</w:t>
        </w:r>
        <w:r w:rsidRPr="00983EE2">
          <w:rPr>
            <w:rFonts w:ascii="Calibri" w:hAnsi="Calibri"/>
            <w:noProof/>
            <w:kern w:val="2"/>
            <w:sz w:val="22"/>
            <w:szCs w:val="22"/>
          </w:rPr>
          <w:tab/>
        </w:r>
        <w:r w:rsidRPr="00035B11">
          <w:rPr>
            <w:rStyle w:val="Hyperlink"/>
            <w:noProof/>
          </w:rPr>
          <w:t>Association Start</w:t>
        </w:r>
        <w:r>
          <w:rPr>
            <w:noProof/>
            <w:webHidden/>
          </w:rPr>
          <w:tab/>
        </w:r>
        <w:r>
          <w:rPr>
            <w:noProof/>
            <w:webHidden/>
          </w:rPr>
          <w:fldChar w:fldCharType="begin"/>
        </w:r>
        <w:r>
          <w:rPr>
            <w:noProof/>
            <w:webHidden/>
          </w:rPr>
          <w:instrText xml:space="preserve"> PAGEREF _Toc155269758 \h </w:instrText>
        </w:r>
        <w:r>
          <w:rPr>
            <w:noProof/>
            <w:webHidden/>
          </w:rPr>
        </w:r>
        <w:r>
          <w:rPr>
            <w:noProof/>
            <w:webHidden/>
          </w:rPr>
          <w:fldChar w:fldCharType="separate"/>
        </w:r>
        <w:r>
          <w:rPr>
            <w:noProof/>
            <w:webHidden/>
          </w:rPr>
          <w:t>121</w:t>
        </w:r>
        <w:r>
          <w:rPr>
            <w:noProof/>
            <w:webHidden/>
          </w:rPr>
          <w:fldChar w:fldCharType="end"/>
        </w:r>
      </w:hyperlink>
    </w:p>
    <w:p w14:paraId="7F3A41D5" w14:textId="224EA56F" w:rsidR="00983EE2" w:rsidRPr="00983EE2" w:rsidRDefault="00983EE2">
      <w:pPr>
        <w:pStyle w:val="TOC2"/>
        <w:rPr>
          <w:rFonts w:ascii="Calibri" w:hAnsi="Calibri"/>
          <w:noProof/>
          <w:kern w:val="2"/>
          <w:sz w:val="22"/>
          <w:szCs w:val="22"/>
        </w:rPr>
      </w:pPr>
      <w:hyperlink w:anchor="_Toc155269759" w:history="1">
        <w:r w:rsidRPr="00035B11">
          <w:rPr>
            <w:rStyle w:val="Hyperlink"/>
            <w:noProof/>
          </w:rPr>
          <w:t>17.9</w:t>
        </w:r>
        <w:r w:rsidRPr="00983EE2">
          <w:rPr>
            <w:rFonts w:ascii="Calibri" w:hAnsi="Calibri"/>
            <w:noProof/>
            <w:kern w:val="2"/>
            <w:sz w:val="22"/>
            <w:szCs w:val="22"/>
          </w:rPr>
          <w:tab/>
        </w:r>
        <w:r w:rsidRPr="00035B11">
          <w:rPr>
            <w:rStyle w:val="Hyperlink"/>
            <w:noProof/>
          </w:rPr>
          <w:t>Class Temporal Entity</w:t>
        </w:r>
        <w:r>
          <w:rPr>
            <w:noProof/>
            <w:webHidden/>
          </w:rPr>
          <w:tab/>
        </w:r>
        <w:r>
          <w:rPr>
            <w:noProof/>
            <w:webHidden/>
          </w:rPr>
          <w:fldChar w:fldCharType="begin"/>
        </w:r>
        <w:r>
          <w:rPr>
            <w:noProof/>
            <w:webHidden/>
          </w:rPr>
          <w:instrText xml:space="preserve"> PAGEREF _Toc155269759 \h </w:instrText>
        </w:r>
        <w:r>
          <w:rPr>
            <w:noProof/>
            <w:webHidden/>
          </w:rPr>
        </w:r>
        <w:r>
          <w:rPr>
            <w:noProof/>
            <w:webHidden/>
          </w:rPr>
          <w:fldChar w:fldCharType="separate"/>
        </w:r>
        <w:r>
          <w:rPr>
            <w:noProof/>
            <w:webHidden/>
          </w:rPr>
          <w:t>121</w:t>
        </w:r>
        <w:r>
          <w:rPr>
            <w:noProof/>
            <w:webHidden/>
          </w:rPr>
          <w:fldChar w:fldCharType="end"/>
        </w:r>
      </w:hyperlink>
    </w:p>
    <w:p w14:paraId="78FC946B" w14:textId="27299660" w:rsidR="00983EE2" w:rsidRPr="00983EE2" w:rsidRDefault="00983EE2">
      <w:pPr>
        <w:pStyle w:val="TOC2"/>
        <w:rPr>
          <w:rFonts w:ascii="Calibri" w:hAnsi="Calibri"/>
          <w:noProof/>
          <w:kern w:val="2"/>
          <w:sz w:val="22"/>
          <w:szCs w:val="22"/>
        </w:rPr>
      </w:pPr>
      <w:hyperlink w:anchor="_Toc155269760" w:history="1">
        <w:r w:rsidRPr="00035B11">
          <w:rPr>
            <w:rStyle w:val="Hyperlink"/>
            <w:noProof/>
          </w:rPr>
          <w:t>17.10</w:t>
        </w:r>
        <w:r w:rsidRPr="00983EE2">
          <w:rPr>
            <w:rFonts w:ascii="Calibri" w:hAnsi="Calibri"/>
            <w:noProof/>
            <w:kern w:val="2"/>
            <w:sz w:val="22"/>
            <w:szCs w:val="22"/>
          </w:rPr>
          <w:tab/>
        </w:r>
        <w:r w:rsidRPr="00035B11">
          <w:rPr>
            <w:rStyle w:val="Hyperlink"/>
            <w:noProof/>
          </w:rPr>
          <w:t>Association Temporal Order</w:t>
        </w:r>
        <w:r>
          <w:rPr>
            <w:noProof/>
            <w:webHidden/>
          </w:rPr>
          <w:tab/>
        </w:r>
        <w:r>
          <w:rPr>
            <w:noProof/>
            <w:webHidden/>
          </w:rPr>
          <w:fldChar w:fldCharType="begin"/>
        </w:r>
        <w:r>
          <w:rPr>
            <w:noProof/>
            <w:webHidden/>
          </w:rPr>
          <w:instrText xml:space="preserve"> PAGEREF _Toc155269760 \h </w:instrText>
        </w:r>
        <w:r>
          <w:rPr>
            <w:noProof/>
            <w:webHidden/>
          </w:rPr>
        </w:r>
        <w:r>
          <w:rPr>
            <w:noProof/>
            <w:webHidden/>
          </w:rPr>
          <w:fldChar w:fldCharType="separate"/>
        </w:r>
        <w:r>
          <w:rPr>
            <w:noProof/>
            <w:webHidden/>
          </w:rPr>
          <w:t>122</w:t>
        </w:r>
        <w:r>
          <w:rPr>
            <w:noProof/>
            <w:webHidden/>
          </w:rPr>
          <w:fldChar w:fldCharType="end"/>
        </w:r>
      </w:hyperlink>
    </w:p>
    <w:p w14:paraId="0CD6B972" w14:textId="388CB60B" w:rsidR="00983EE2" w:rsidRPr="00983EE2" w:rsidRDefault="00983EE2">
      <w:pPr>
        <w:pStyle w:val="TOC2"/>
        <w:rPr>
          <w:rFonts w:ascii="Calibri" w:hAnsi="Calibri"/>
          <w:noProof/>
          <w:kern w:val="2"/>
          <w:sz w:val="22"/>
          <w:szCs w:val="22"/>
        </w:rPr>
      </w:pPr>
      <w:hyperlink w:anchor="_Toc155269761" w:history="1">
        <w:r w:rsidRPr="00035B11">
          <w:rPr>
            <w:rStyle w:val="Hyperlink"/>
            <w:noProof/>
          </w:rPr>
          <w:t>17.11</w:t>
        </w:r>
        <w:r w:rsidRPr="00983EE2">
          <w:rPr>
            <w:rFonts w:ascii="Calibri" w:hAnsi="Calibri"/>
            <w:noProof/>
            <w:kern w:val="2"/>
            <w:sz w:val="22"/>
            <w:szCs w:val="22"/>
          </w:rPr>
          <w:tab/>
        </w:r>
        <w:r w:rsidRPr="00035B11">
          <w:rPr>
            <w:rStyle w:val="Hyperlink"/>
            <w:noProof/>
          </w:rPr>
          <w:t>Association Temporal Part</w:t>
        </w:r>
        <w:r>
          <w:rPr>
            <w:noProof/>
            <w:webHidden/>
          </w:rPr>
          <w:tab/>
        </w:r>
        <w:r>
          <w:rPr>
            <w:noProof/>
            <w:webHidden/>
          </w:rPr>
          <w:fldChar w:fldCharType="begin"/>
        </w:r>
        <w:r>
          <w:rPr>
            <w:noProof/>
            <w:webHidden/>
          </w:rPr>
          <w:instrText xml:space="preserve"> PAGEREF _Toc155269761 \h </w:instrText>
        </w:r>
        <w:r>
          <w:rPr>
            <w:noProof/>
            <w:webHidden/>
          </w:rPr>
        </w:r>
        <w:r>
          <w:rPr>
            <w:noProof/>
            <w:webHidden/>
          </w:rPr>
          <w:fldChar w:fldCharType="separate"/>
        </w:r>
        <w:r>
          <w:rPr>
            <w:noProof/>
            <w:webHidden/>
          </w:rPr>
          <w:t>122</w:t>
        </w:r>
        <w:r>
          <w:rPr>
            <w:noProof/>
            <w:webHidden/>
          </w:rPr>
          <w:fldChar w:fldCharType="end"/>
        </w:r>
      </w:hyperlink>
    </w:p>
    <w:p w14:paraId="24950589" w14:textId="64D30A9A" w:rsidR="00983EE2" w:rsidRPr="00983EE2" w:rsidRDefault="00983EE2">
      <w:pPr>
        <w:pStyle w:val="TOC2"/>
        <w:rPr>
          <w:rFonts w:ascii="Calibri" w:hAnsi="Calibri"/>
          <w:noProof/>
          <w:kern w:val="2"/>
          <w:sz w:val="22"/>
          <w:szCs w:val="22"/>
        </w:rPr>
      </w:pPr>
      <w:hyperlink w:anchor="_Toc155269762" w:history="1">
        <w:r w:rsidRPr="00035B11">
          <w:rPr>
            <w:rStyle w:val="Hyperlink"/>
            <w:noProof/>
          </w:rPr>
          <w:t>17.12</w:t>
        </w:r>
        <w:r w:rsidRPr="00983EE2">
          <w:rPr>
            <w:rFonts w:ascii="Calibri" w:hAnsi="Calibri"/>
            <w:noProof/>
            <w:kern w:val="2"/>
            <w:sz w:val="22"/>
            <w:szCs w:val="22"/>
          </w:rPr>
          <w:tab/>
        </w:r>
        <w:r w:rsidRPr="00035B11">
          <w:rPr>
            <w:rStyle w:val="Hyperlink"/>
            <w:noProof/>
          </w:rPr>
          <w:t>Class Temporal Region</w:t>
        </w:r>
        <w:r>
          <w:rPr>
            <w:noProof/>
            <w:webHidden/>
          </w:rPr>
          <w:tab/>
        </w:r>
        <w:r>
          <w:rPr>
            <w:noProof/>
            <w:webHidden/>
          </w:rPr>
          <w:fldChar w:fldCharType="begin"/>
        </w:r>
        <w:r>
          <w:rPr>
            <w:noProof/>
            <w:webHidden/>
          </w:rPr>
          <w:instrText xml:space="preserve"> PAGEREF _Toc155269762 \h </w:instrText>
        </w:r>
        <w:r>
          <w:rPr>
            <w:noProof/>
            <w:webHidden/>
          </w:rPr>
        </w:r>
        <w:r>
          <w:rPr>
            <w:noProof/>
            <w:webHidden/>
          </w:rPr>
          <w:fldChar w:fldCharType="separate"/>
        </w:r>
        <w:r>
          <w:rPr>
            <w:noProof/>
            <w:webHidden/>
          </w:rPr>
          <w:t>123</w:t>
        </w:r>
        <w:r>
          <w:rPr>
            <w:noProof/>
            <w:webHidden/>
          </w:rPr>
          <w:fldChar w:fldCharType="end"/>
        </w:r>
      </w:hyperlink>
    </w:p>
    <w:p w14:paraId="04021850" w14:textId="1352B73F" w:rsidR="00983EE2" w:rsidRPr="00983EE2" w:rsidRDefault="00983EE2">
      <w:pPr>
        <w:pStyle w:val="TOC2"/>
        <w:rPr>
          <w:rFonts w:ascii="Calibri" w:hAnsi="Calibri"/>
          <w:noProof/>
          <w:kern w:val="2"/>
          <w:sz w:val="22"/>
          <w:szCs w:val="22"/>
        </w:rPr>
      </w:pPr>
      <w:hyperlink w:anchor="_Toc155269763" w:history="1">
        <w:r w:rsidRPr="00035B11">
          <w:rPr>
            <w:rStyle w:val="Hyperlink"/>
            <w:noProof/>
          </w:rPr>
          <w:t>17.13</w:t>
        </w:r>
        <w:r w:rsidRPr="00983EE2">
          <w:rPr>
            <w:rFonts w:ascii="Calibri" w:hAnsi="Calibri"/>
            <w:noProof/>
            <w:kern w:val="2"/>
            <w:sz w:val="22"/>
            <w:szCs w:val="22"/>
          </w:rPr>
          <w:tab/>
        </w:r>
        <w:r w:rsidRPr="00035B11">
          <w:rPr>
            <w:rStyle w:val="Hyperlink"/>
            <w:noProof/>
          </w:rPr>
          <w:t>Association Class Temporally Related</w:t>
        </w:r>
        <w:r>
          <w:rPr>
            <w:noProof/>
            <w:webHidden/>
          </w:rPr>
          <w:tab/>
        </w:r>
        <w:r>
          <w:rPr>
            <w:noProof/>
            <w:webHidden/>
          </w:rPr>
          <w:fldChar w:fldCharType="begin"/>
        </w:r>
        <w:r>
          <w:rPr>
            <w:noProof/>
            <w:webHidden/>
          </w:rPr>
          <w:instrText xml:space="preserve"> PAGEREF _Toc155269763 \h </w:instrText>
        </w:r>
        <w:r>
          <w:rPr>
            <w:noProof/>
            <w:webHidden/>
          </w:rPr>
        </w:r>
        <w:r>
          <w:rPr>
            <w:noProof/>
            <w:webHidden/>
          </w:rPr>
          <w:fldChar w:fldCharType="separate"/>
        </w:r>
        <w:r>
          <w:rPr>
            <w:noProof/>
            <w:webHidden/>
          </w:rPr>
          <w:t>124</w:t>
        </w:r>
        <w:r>
          <w:rPr>
            <w:noProof/>
            <w:webHidden/>
          </w:rPr>
          <w:fldChar w:fldCharType="end"/>
        </w:r>
      </w:hyperlink>
    </w:p>
    <w:p w14:paraId="5F6B69BC" w14:textId="53BAD394" w:rsidR="00983EE2" w:rsidRPr="00983EE2" w:rsidRDefault="00983EE2">
      <w:pPr>
        <w:pStyle w:val="TOC2"/>
        <w:rPr>
          <w:rFonts w:ascii="Calibri" w:hAnsi="Calibri"/>
          <w:noProof/>
          <w:kern w:val="2"/>
          <w:sz w:val="22"/>
          <w:szCs w:val="22"/>
        </w:rPr>
      </w:pPr>
      <w:hyperlink w:anchor="_Toc155269764" w:history="1">
        <w:r w:rsidRPr="00035B11">
          <w:rPr>
            <w:rStyle w:val="Hyperlink"/>
            <w:noProof/>
          </w:rPr>
          <w:t>17.14</w:t>
        </w:r>
        <w:r w:rsidRPr="00983EE2">
          <w:rPr>
            <w:rFonts w:ascii="Calibri" w:hAnsi="Calibri"/>
            <w:noProof/>
            <w:kern w:val="2"/>
            <w:sz w:val="22"/>
            <w:szCs w:val="22"/>
          </w:rPr>
          <w:tab/>
        </w:r>
        <w:r w:rsidRPr="00035B11">
          <w:rPr>
            <w:rStyle w:val="Hyperlink"/>
            <w:noProof/>
          </w:rPr>
          <w:t>Class Time Coordinate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_Toc155269764 \h </w:instrText>
        </w:r>
        <w:r>
          <w:rPr>
            <w:noProof/>
            <w:webHidden/>
          </w:rPr>
        </w:r>
        <w:r>
          <w:rPr>
            <w:noProof/>
            <w:webHidden/>
          </w:rPr>
          <w:fldChar w:fldCharType="separate"/>
        </w:r>
        <w:r>
          <w:rPr>
            <w:noProof/>
            <w:webHidden/>
          </w:rPr>
          <w:t>125</w:t>
        </w:r>
        <w:r>
          <w:rPr>
            <w:noProof/>
            <w:webHidden/>
          </w:rPr>
          <w:fldChar w:fldCharType="end"/>
        </w:r>
      </w:hyperlink>
    </w:p>
    <w:p w14:paraId="36C445BC" w14:textId="7F7BFF2D" w:rsidR="00983EE2" w:rsidRPr="00983EE2" w:rsidRDefault="00983EE2">
      <w:pPr>
        <w:pStyle w:val="TOC2"/>
        <w:rPr>
          <w:rFonts w:ascii="Calibri" w:hAnsi="Calibri"/>
          <w:noProof/>
          <w:kern w:val="2"/>
          <w:sz w:val="22"/>
          <w:szCs w:val="22"/>
        </w:rPr>
      </w:pPr>
      <w:hyperlink w:anchor="_Toc155269765" w:history="1">
        <w:r w:rsidRPr="00035B11">
          <w:rPr>
            <w:rStyle w:val="Hyperlink"/>
            <w:noProof/>
          </w:rPr>
          <w:t>17.15</w:t>
        </w:r>
        <w:r w:rsidRPr="00983EE2">
          <w:rPr>
            <w:rFonts w:ascii="Calibri" w:hAnsi="Calibri"/>
            <w:noProof/>
            <w:kern w:val="2"/>
            <w:sz w:val="22"/>
            <w:szCs w:val="22"/>
          </w:rPr>
          <w:tab/>
        </w:r>
        <w:r w:rsidRPr="00035B11">
          <w:rPr>
            <w:rStyle w:val="Hyperlink"/>
            <w:noProof/>
          </w:rPr>
          <w:t>Class Time Interval</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_Toc155269765 \h </w:instrText>
        </w:r>
        <w:r>
          <w:rPr>
            <w:noProof/>
            <w:webHidden/>
          </w:rPr>
        </w:r>
        <w:r>
          <w:rPr>
            <w:noProof/>
            <w:webHidden/>
          </w:rPr>
          <w:fldChar w:fldCharType="separate"/>
        </w:r>
        <w:r>
          <w:rPr>
            <w:noProof/>
            <w:webHidden/>
          </w:rPr>
          <w:t>125</w:t>
        </w:r>
        <w:r>
          <w:rPr>
            <w:noProof/>
            <w:webHidden/>
          </w:rPr>
          <w:fldChar w:fldCharType="end"/>
        </w:r>
      </w:hyperlink>
    </w:p>
    <w:p w14:paraId="22B4217A" w14:textId="394E3FA0" w:rsidR="00983EE2" w:rsidRPr="00983EE2" w:rsidRDefault="00983EE2">
      <w:pPr>
        <w:pStyle w:val="TOC2"/>
        <w:rPr>
          <w:rFonts w:ascii="Calibri" w:hAnsi="Calibri"/>
          <w:noProof/>
          <w:kern w:val="2"/>
          <w:sz w:val="22"/>
          <w:szCs w:val="22"/>
        </w:rPr>
      </w:pPr>
      <w:hyperlink w:anchor="_Toc155269766" w:history="1">
        <w:r w:rsidRPr="00035B11">
          <w:rPr>
            <w:rStyle w:val="Hyperlink"/>
            <w:noProof/>
          </w:rPr>
          <w:t>17.16</w:t>
        </w:r>
        <w:r w:rsidRPr="00983EE2">
          <w:rPr>
            <w:rFonts w:ascii="Calibri" w:hAnsi="Calibri"/>
            <w:noProof/>
            <w:kern w:val="2"/>
            <w:sz w:val="22"/>
            <w:szCs w:val="22"/>
          </w:rPr>
          <w:tab/>
        </w:r>
        <w:r w:rsidRPr="00035B11">
          <w:rPr>
            <w:rStyle w:val="Hyperlink"/>
            <w:noProof/>
          </w:rPr>
          <w:t>Class Time Point</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_Toc155269766 \h </w:instrText>
        </w:r>
        <w:r>
          <w:rPr>
            <w:noProof/>
            <w:webHidden/>
          </w:rPr>
        </w:r>
        <w:r>
          <w:rPr>
            <w:noProof/>
            <w:webHidden/>
          </w:rPr>
          <w:fldChar w:fldCharType="separate"/>
        </w:r>
        <w:r>
          <w:rPr>
            <w:noProof/>
            <w:webHidden/>
          </w:rPr>
          <w:t>125</w:t>
        </w:r>
        <w:r>
          <w:rPr>
            <w:noProof/>
            <w:webHidden/>
          </w:rPr>
          <w:fldChar w:fldCharType="end"/>
        </w:r>
      </w:hyperlink>
    </w:p>
    <w:p w14:paraId="73751989" w14:textId="3CB47644" w:rsidR="00983EE2" w:rsidRPr="00983EE2" w:rsidRDefault="00983EE2">
      <w:pPr>
        <w:pStyle w:val="TOC2"/>
        <w:rPr>
          <w:rFonts w:ascii="Calibri" w:hAnsi="Calibri"/>
          <w:noProof/>
          <w:kern w:val="2"/>
          <w:sz w:val="22"/>
          <w:szCs w:val="22"/>
        </w:rPr>
      </w:pPr>
      <w:hyperlink w:anchor="_Toc155269767" w:history="1">
        <w:r w:rsidRPr="00035B11">
          <w:rPr>
            <w:rStyle w:val="Hyperlink"/>
            <w:noProof/>
          </w:rPr>
          <w:t>17.17</w:t>
        </w:r>
        <w:r w:rsidRPr="00983EE2">
          <w:rPr>
            <w:rFonts w:ascii="Calibri" w:hAnsi="Calibri"/>
            <w:noProof/>
            <w:kern w:val="2"/>
            <w:sz w:val="22"/>
            <w:szCs w:val="22"/>
          </w:rPr>
          <w:tab/>
        </w:r>
        <w:r w:rsidRPr="00035B11">
          <w:rPr>
            <w:rStyle w:val="Hyperlink"/>
            <w:noProof/>
          </w:rPr>
          <w:t>Class Time Scale</w:t>
        </w:r>
        <w:r>
          <w:rPr>
            <w:noProof/>
            <w:webHidden/>
          </w:rPr>
          <w:tab/>
        </w:r>
        <w:r>
          <w:rPr>
            <w:noProof/>
            <w:webHidden/>
          </w:rPr>
          <w:fldChar w:fldCharType="begin"/>
        </w:r>
        <w:r>
          <w:rPr>
            <w:noProof/>
            <w:webHidden/>
          </w:rPr>
          <w:instrText xml:space="preserve"> PAGEREF _Toc155269767 \h </w:instrText>
        </w:r>
        <w:r>
          <w:rPr>
            <w:noProof/>
            <w:webHidden/>
          </w:rPr>
        </w:r>
        <w:r>
          <w:rPr>
            <w:noProof/>
            <w:webHidden/>
          </w:rPr>
          <w:fldChar w:fldCharType="separate"/>
        </w:r>
        <w:r>
          <w:rPr>
            <w:noProof/>
            <w:webHidden/>
          </w:rPr>
          <w:t>125</w:t>
        </w:r>
        <w:r>
          <w:rPr>
            <w:noProof/>
            <w:webHidden/>
          </w:rPr>
          <w:fldChar w:fldCharType="end"/>
        </w:r>
      </w:hyperlink>
    </w:p>
    <w:p w14:paraId="6E61A343" w14:textId="49287C63" w:rsidR="00983EE2" w:rsidRPr="00983EE2" w:rsidRDefault="00983EE2">
      <w:pPr>
        <w:pStyle w:val="TOC2"/>
        <w:rPr>
          <w:rFonts w:ascii="Calibri" w:hAnsi="Calibri"/>
          <w:noProof/>
          <w:kern w:val="2"/>
          <w:sz w:val="22"/>
          <w:szCs w:val="22"/>
        </w:rPr>
      </w:pPr>
      <w:hyperlink w:anchor="_Toc155269768" w:history="1">
        <w:r w:rsidRPr="00035B11">
          <w:rPr>
            <w:rStyle w:val="Hyperlink"/>
            <w:noProof/>
          </w:rPr>
          <w:t>17.18</w:t>
        </w:r>
        <w:r w:rsidRPr="00983EE2">
          <w:rPr>
            <w:rFonts w:ascii="Calibri" w:hAnsi="Calibri"/>
            <w:noProof/>
            <w:kern w:val="2"/>
            <w:sz w:val="22"/>
            <w:szCs w:val="22"/>
          </w:rPr>
          <w:tab/>
        </w:r>
        <w:r w:rsidRPr="00035B11">
          <w:rPr>
            <w:rStyle w:val="Hyperlink"/>
            <w:noProof/>
          </w:rPr>
          <w:t>Association Time Scale Granularity</w:t>
        </w:r>
        <w:r>
          <w:rPr>
            <w:noProof/>
            <w:webHidden/>
          </w:rPr>
          <w:tab/>
        </w:r>
        <w:r>
          <w:rPr>
            <w:noProof/>
            <w:webHidden/>
          </w:rPr>
          <w:fldChar w:fldCharType="begin"/>
        </w:r>
        <w:r>
          <w:rPr>
            <w:noProof/>
            <w:webHidden/>
          </w:rPr>
          <w:instrText xml:space="preserve"> PAGEREF _Toc155269768 \h </w:instrText>
        </w:r>
        <w:r>
          <w:rPr>
            <w:noProof/>
            <w:webHidden/>
          </w:rPr>
        </w:r>
        <w:r>
          <w:rPr>
            <w:noProof/>
            <w:webHidden/>
          </w:rPr>
          <w:fldChar w:fldCharType="separate"/>
        </w:r>
        <w:r>
          <w:rPr>
            <w:noProof/>
            <w:webHidden/>
          </w:rPr>
          <w:t>126</w:t>
        </w:r>
        <w:r>
          <w:rPr>
            <w:noProof/>
            <w:webHidden/>
          </w:rPr>
          <w:fldChar w:fldCharType="end"/>
        </w:r>
      </w:hyperlink>
    </w:p>
    <w:p w14:paraId="32C14357" w14:textId="0E0352E5" w:rsidR="00983EE2" w:rsidRPr="00983EE2" w:rsidRDefault="00983EE2">
      <w:pPr>
        <w:pStyle w:val="TOC2"/>
        <w:rPr>
          <w:rFonts w:ascii="Calibri" w:hAnsi="Calibri"/>
          <w:noProof/>
          <w:kern w:val="2"/>
          <w:sz w:val="22"/>
          <w:szCs w:val="22"/>
        </w:rPr>
      </w:pPr>
      <w:hyperlink w:anchor="_Toc155269769" w:history="1">
        <w:r w:rsidRPr="00035B11">
          <w:rPr>
            <w:rStyle w:val="Hyperlink"/>
            <w:noProof/>
          </w:rPr>
          <w:t>17.19</w:t>
        </w:r>
        <w:r w:rsidRPr="00983EE2">
          <w:rPr>
            <w:rFonts w:ascii="Calibri" w:hAnsi="Calibri"/>
            <w:noProof/>
            <w:kern w:val="2"/>
            <w:sz w:val="22"/>
            <w:szCs w:val="22"/>
          </w:rPr>
          <w:tab/>
        </w:r>
        <w:r w:rsidRPr="00035B11">
          <w:rPr>
            <w:rStyle w:val="Hyperlink"/>
            <w:noProof/>
          </w:rPr>
          <w:t>Association Time Scale of Time Point</w:t>
        </w:r>
        <w:r>
          <w:rPr>
            <w:noProof/>
            <w:webHidden/>
          </w:rPr>
          <w:tab/>
        </w:r>
        <w:r>
          <w:rPr>
            <w:noProof/>
            <w:webHidden/>
          </w:rPr>
          <w:fldChar w:fldCharType="begin"/>
        </w:r>
        <w:r>
          <w:rPr>
            <w:noProof/>
            <w:webHidden/>
          </w:rPr>
          <w:instrText xml:space="preserve"> PAGEREF _Toc155269769 \h </w:instrText>
        </w:r>
        <w:r>
          <w:rPr>
            <w:noProof/>
            <w:webHidden/>
          </w:rPr>
        </w:r>
        <w:r>
          <w:rPr>
            <w:noProof/>
            <w:webHidden/>
          </w:rPr>
          <w:fldChar w:fldCharType="separate"/>
        </w:r>
        <w:r>
          <w:rPr>
            <w:noProof/>
            <w:webHidden/>
          </w:rPr>
          <w:t>126</w:t>
        </w:r>
        <w:r>
          <w:rPr>
            <w:noProof/>
            <w:webHidden/>
          </w:rPr>
          <w:fldChar w:fldCharType="end"/>
        </w:r>
      </w:hyperlink>
    </w:p>
    <w:p w14:paraId="3B414024" w14:textId="619D5F34" w:rsidR="00983EE2" w:rsidRPr="00983EE2" w:rsidRDefault="00983EE2">
      <w:pPr>
        <w:pStyle w:val="TOC1"/>
        <w:tabs>
          <w:tab w:val="left" w:pos="1512"/>
        </w:tabs>
        <w:rPr>
          <w:rFonts w:ascii="Calibri" w:hAnsi="Calibri"/>
          <w:noProof/>
          <w:kern w:val="2"/>
          <w:sz w:val="22"/>
          <w:szCs w:val="22"/>
        </w:rPr>
      </w:pPr>
      <w:hyperlink w:anchor="_Toc155269770" w:history="1">
        <w:r w:rsidRPr="00035B11">
          <w:rPr>
            <w:rStyle w:val="Hyperlink"/>
            <w:noProof/>
          </w:rPr>
          <w:t>18</w:t>
        </w:r>
        <w:r w:rsidRPr="00983EE2">
          <w:rPr>
            <w:rFonts w:ascii="Calibri" w:hAnsi="Calibri"/>
            <w:noProof/>
            <w:kern w:val="2"/>
            <w:sz w:val="22"/>
            <w:szCs w:val="22"/>
          </w:rPr>
          <w:tab/>
        </w:r>
        <w:r w:rsidRPr="00035B11">
          <w:rPr>
            <w:rStyle w:val="Hyperlink"/>
            <w:noProof/>
          </w:rPr>
          <w:t>OnticHealthGeneric::Time &amp; Temporal Entities::ISO Time Scale</w:t>
        </w:r>
        <w:r>
          <w:rPr>
            <w:noProof/>
            <w:webHidden/>
          </w:rPr>
          <w:tab/>
        </w:r>
        <w:r>
          <w:rPr>
            <w:noProof/>
            <w:webHidden/>
          </w:rPr>
          <w:fldChar w:fldCharType="begin"/>
        </w:r>
        <w:r>
          <w:rPr>
            <w:noProof/>
            <w:webHidden/>
          </w:rPr>
          <w:instrText xml:space="preserve"> PAGEREF _Toc155269770 \h </w:instrText>
        </w:r>
        <w:r>
          <w:rPr>
            <w:noProof/>
            <w:webHidden/>
          </w:rPr>
        </w:r>
        <w:r>
          <w:rPr>
            <w:noProof/>
            <w:webHidden/>
          </w:rPr>
          <w:fldChar w:fldCharType="separate"/>
        </w:r>
        <w:r>
          <w:rPr>
            <w:noProof/>
            <w:webHidden/>
          </w:rPr>
          <w:t>127</w:t>
        </w:r>
        <w:r>
          <w:rPr>
            <w:noProof/>
            <w:webHidden/>
          </w:rPr>
          <w:fldChar w:fldCharType="end"/>
        </w:r>
      </w:hyperlink>
    </w:p>
    <w:p w14:paraId="51466F42" w14:textId="4C91740E" w:rsidR="00983EE2" w:rsidRPr="00983EE2" w:rsidRDefault="00983EE2">
      <w:pPr>
        <w:pStyle w:val="TOC2"/>
        <w:rPr>
          <w:rFonts w:ascii="Calibri" w:hAnsi="Calibri"/>
          <w:noProof/>
          <w:kern w:val="2"/>
          <w:sz w:val="22"/>
          <w:szCs w:val="22"/>
        </w:rPr>
      </w:pPr>
      <w:hyperlink w:anchor="_Toc155269771" w:history="1">
        <w:r w:rsidRPr="00035B11">
          <w:rPr>
            <w:rStyle w:val="Hyperlink"/>
            <w:noProof/>
          </w:rPr>
          <w:t>18.1</w:t>
        </w:r>
        <w:r w:rsidRPr="00983EE2">
          <w:rPr>
            <w:rFonts w:ascii="Calibri" w:hAnsi="Calibri"/>
            <w:noProof/>
            <w:kern w:val="2"/>
            <w:sz w:val="22"/>
            <w:szCs w:val="22"/>
          </w:rPr>
          <w:tab/>
        </w:r>
        <w:r w:rsidRPr="00035B11">
          <w:rPr>
            <w:rStyle w:val="Hyperlink"/>
            <w:noProof/>
          </w:rPr>
          <w:t>Diagram: ISO Time</w:t>
        </w:r>
        <w:r>
          <w:rPr>
            <w:noProof/>
            <w:webHidden/>
          </w:rPr>
          <w:tab/>
        </w:r>
        <w:r>
          <w:rPr>
            <w:noProof/>
            <w:webHidden/>
          </w:rPr>
          <w:fldChar w:fldCharType="begin"/>
        </w:r>
        <w:r>
          <w:rPr>
            <w:noProof/>
            <w:webHidden/>
          </w:rPr>
          <w:instrText xml:space="preserve"> PAGEREF _Toc155269771 \h </w:instrText>
        </w:r>
        <w:r>
          <w:rPr>
            <w:noProof/>
            <w:webHidden/>
          </w:rPr>
        </w:r>
        <w:r>
          <w:rPr>
            <w:noProof/>
            <w:webHidden/>
          </w:rPr>
          <w:fldChar w:fldCharType="separate"/>
        </w:r>
        <w:r>
          <w:rPr>
            <w:noProof/>
            <w:webHidden/>
          </w:rPr>
          <w:t>127</w:t>
        </w:r>
        <w:r>
          <w:rPr>
            <w:noProof/>
            <w:webHidden/>
          </w:rPr>
          <w:fldChar w:fldCharType="end"/>
        </w:r>
      </w:hyperlink>
    </w:p>
    <w:p w14:paraId="16270A13" w14:textId="13580015" w:rsidR="00983EE2" w:rsidRPr="00983EE2" w:rsidRDefault="00983EE2">
      <w:pPr>
        <w:pStyle w:val="TOC1"/>
        <w:tabs>
          <w:tab w:val="left" w:pos="1512"/>
        </w:tabs>
        <w:rPr>
          <w:rFonts w:ascii="Calibri" w:hAnsi="Calibri"/>
          <w:noProof/>
          <w:kern w:val="2"/>
          <w:sz w:val="22"/>
          <w:szCs w:val="22"/>
        </w:rPr>
      </w:pPr>
      <w:hyperlink w:anchor="_Toc155269772" w:history="1">
        <w:r w:rsidRPr="00035B11">
          <w:rPr>
            <w:rStyle w:val="Hyperlink"/>
            <w:noProof/>
          </w:rPr>
          <w:t>19</w:t>
        </w:r>
        <w:r w:rsidRPr="00983EE2">
          <w:rPr>
            <w:rFonts w:ascii="Calibri" w:hAnsi="Calibri"/>
            <w:noProof/>
            <w:kern w:val="2"/>
            <w:sz w:val="22"/>
            <w:szCs w:val="22"/>
          </w:rPr>
          <w:tab/>
        </w:r>
        <w:r w:rsidRPr="00035B11">
          <w:rPr>
            <w:rStyle w:val="Hyperlink"/>
            <w:noProof/>
          </w:rPr>
          <w:t>OnticHealthGeneric::Time &amp; Temporal Entities::XSD Time Scale</w:t>
        </w:r>
        <w:r>
          <w:rPr>
            <w:noProof/>
            <w:webHidden/>
          </w:rPr>
          <w:tab/>
        </w:r>
        <w:r>
          <w:rPr>
            <w:noProof/>
            <w:webHidden/>
          </w:rPr>
          <w:fldChar w:fldCharType="begin"/>
        </w:r>
        <w:r>
          <w:rPr>
            <w:noProof/>
            <w:webHidden/>
          </w:rPr>
          <w:instrText xml:space="preserve"> PAGEREF _Toc155269772 \h </w:instrText>
        </w:r>
        <w:r>
          <w:rPr>
            <w:noProof/>
            <w:webHidden/>
          </w:rPr>
        </w:r>
        <w:r>
          <w:rPr>
            <w:noProof/>
            <w:webHidden/>
          </w:rPr>
          <w:fldChar w:fldCharType="separate"/>
        </w:r>
        <w:r>
          <w:rPr>
            <w:noProof/>
            <w:webHidden/>
          </w:rPr>
          <w:t>128</w:t>
        </w:r>
        <w:r>
          <w:rPr>
            <w:noProof/>
            <w:webHidden/>
          </w:rPr>
          <w:fldChar w:fldCharType="end"/>
        </w:r>
      </w:hyperlink>
    </w:p>
    <w:p w14:paraId="72BA3F3C" w14:textId="7770DBFD" w:rsidR="00983EE2" w:rsidRPr="00983EE2" w:rsidRDefault="00983EE2">
      <w:pPr>
        <w:pStyle w:val="TOC2"/>
        <w:rPr>
          <w:rFonts w:ascii="Calibri" w:hAnsi="Calibri"/>
          <w:noProof/>
          <w:kern w:val="2"/>
          <w:sz w:val="22"/>
          <w:szCs w:val="22"/>
        </w:rPr>
      </w:pPr>
      <w:hyperlink w:anchor="_Toc155269773" w:history="1">
        <w:r w:rsidRPr="00035B11">
          <w:rPr>
            <w:rStyle w:val="Hyperlink"/>
            <w:noProof/>
          </w:rPr>
          <w:t>19.1</w:t>
        </w:r>
        <w:r w:rsidRPr="00983EE2">
          <w:rPr>
            <w:rFonts w:ascii="Calibri" w:hAnsi="Calibri"/>
            <w:noProof/>
            <w:kern w:val="2"/>
            <w:sz w:val="22"/>
            <w:szCs w:val="22"/>
          </w:rPr>
          <w:tab/>
        </w:r>
        <w:r w:rsidRPr="00035B11">
          <w:rPr>
            <w:rStyle w:val="Hyperlink"/>
            <w:noProof/>
          </w:rPr>
          <w:t>Diagram: XSD Time Scale</w:t>
        </w:r>
        <w:r>
          <w:rPr>
            <w:noProof/>
            <w:webHidden/>
          </w:rPr>
          <w:tab/>
        </w:r>
        <w:r>
          <w:rPr>
            <w:noProof/>
            <w:webHidden/>
          </w:rPr>
          <w:fldChar w:fldCharType="begin"/>
        </w:r>
        <w:r>
          <w:rPr>
            <w:noProof/>
            <w:webHidden/>
          </w:rPr>
          <w:instrText xml:space="preserve"> PAGEREF _Toc155269773 \h </w:instrText>
        </w:r>
        <w:r>
          <w:rPr>
            <w:noProof/>
            <w:webHidden/>
          </w:rPr>
        </w:r>
        <w:r>
          <w:rPr>
            <w:noProof/>
            <w:webHidden/>
          </w:rPr>
          <w:fldChar w:fldCharType="separate"/>
        </w:r>
        <w:r>
          <w:rPr>
            <w:noProof/>
            <w:webHidden/>
          </w:rPr>
          <w:t>128</w:t>
        </w:r>
        <w:r>
          <w:rPr>
            <w:noProof/>
            <w:webHidden/>
          </w:rPr>
          <w:fldChar w:fldCharType="end"/>
        </w:r>
      </w:hyperlink>
    </w:p>
    <w:p w14:paraId="6E18D3CF" w14:textId="09E22A13" w:rsidR="00983EE2" w:rsidRPr="00983EE2" w:rsidRDefault="00983EE2">
      <w:pPr>
        <w:pStyle w:val="TOC2"/>
        <w:rPr>
          <w:rFonts w:ascii="Calibri" w:hAnsi="Calibri"/>
          <w:noProof/>
          <w:kern w:val="2"/>
          <w:sz w:val="22"/>
          <w:szCs w:val="22"/>
        </w:rPr>
      </w:pPr>
      <w:hyperlink w:anchor="_Toc155269774" w:history="1">
        <w:r w:rsidRPr="00035B11">
          <w:rPr>
            <w:rStyle w:val="Hyperlink"/>
            <w:noProof/>
          </w:rPr>
          <w:t>19.2</w:t>
        </w:r>
        <w:r w:rsidRPr="00983EE2">
          <w:rPr>
            <w:rFonts w:ascii="Calibri" w:hAnsi="Calibri"/>
            <w:noProof/>
            <w:kern w:val="2"/>
            <w:sz w:val="22"/>
            <w:szCs w:val="22"/>
          </w:rPr>
          <w:tab/>
        </w:r>
        <w:r w:rsidRPr="00035B11">
          <w:rPr>
            <w:rStyle w:val="Hyperlink"/>
            <w:noProof/>
          </w:rPr>
          <w:t>Class XSD Date</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_Toc155269774 \h </w:instrText>
        </w:r>
        <w:r>
          <w:rPr>
            <w:noProof/>
            <w:webHidden/>
          </w:rPr>
        </w:r>
        <w:r>
          <w:rPr>
            <w:noProof/>
            <w:webHidden/>
          </w:rPr>
          <w:fldChar w:fldCharType="separate"/>
        </w:r>
        <w:r>
          <w:rPr>
            <w:noProof/>
            <w:webHidden/>
          </w:rPr>
          <w:t>128</w:t>
        </w:r>
        <w:r>
          <w:rPr>
            <w:noProof/>
            <w:webHidden/>
          </w:rPr>
          <w:fldChar w:fldCharType="end"/>
        </w:r>
      </w:hyperlink>
    </w:p>
    <w:p w14:paraId="4982A582" w14:textId="6A9F15CF" w:rsidR="00983EE2" w:rsidRPr="00983EE2" w:rsidRDefault="00983EE2">
      <w:pPr>
        <w:pStyle w:val="TOC2"/>
        <w:rPr>
          <w:rFonts w:ascii="Calibri" w:hAnsi="Calibri"/>
          <w:noProof/>
          <w:kern w:val="2"/>
          <w:sz w:val="22"/>
          <w:szCs w:val="22"/>
        </w:rPr>
      </w:pPr>
      <w:hyperlink w:anchor="_Toc155269775" w:history="1">
        <w:r w:rsidRPr="00035B11">
          <w:rPr>
            <w:rStyle w:val="Hyperlink"/>
            <w:noProof/>
          </w:rPr>
          <w:t>19.3</w:t>
        </w:r>
        <w:r w:rsidRPr="00983EE2">
          <w:rPr>
            <w:rFonts w:ascii="Calibri" w:hAnsi="Calibri"/>
            <w:noProof/>
            <w:kern w:val="2"/>
            <w:sz w:val="22"/>
            <w:szCs w:val="22"/>
          </w:rPr>
          <w:tab/>
        </w:r>
        <w:r w:rsidRPr="00035B11">
          <w:rPr>
            <w:rStyle w:val="Hyperlink"/>
            <w:noProof/>
          </w:rPr>
          <w:t>Class XSD Date Time</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_Toc155269775 \h </w:instrText>
        </w:r>
        <w:r>
          <w:rPr>
            <w:noProof/>
            <w:webHidden/>
          </w:rPr>
        </w:r>
        <w:r>
          <w:rPr>
            <w:noProof/>
            <w:webHidden/>
          </w:rPr>
          <w:fldChar w:fldCharType="separate"/>
        </w:r>
        <w:r>
          <w:rPr>
            <w:noProof/>
            <w:webHidden/>
          </w:rPr>
          <w:t>129</w:t>
        </w:r>
        <w:r>
          <w:rPr>
            <w:noProof/>
            <w:webHidden/>
          </w:rPr>
          <w:fldChar w:fldCharType="end"/>
        </w:r>
      </w:hyperlink>
    </w:p>
    <w:p w14:paraId="34144910" w14:textId="49A752AB" w:rsidR="00983EE2" w:rsidRPr="00983EE2" w:rsidRDefault="00983EE2">
      <w:pPr>
        <w:pStyle w:val="TOC2"/>
        <w:rPr>
          <w:rFonts w:ascii="Calibri" w:hAnsi="Calibri"/>
          <w:noProof/>
          <w:kern w:val="2"/>
          <w:sz w:val="22"/>
          <w:szCs w:val="22"/>
        </w:rPr>
      </w:pPr>
      <w:hyperlink w:anchor="_Toc155269776" w:history="1">
        <w:r w:rsidRPr="00035B11">
          <w:rPr>
            <w:rStyle w:val="Hyperlink"/>
            <w:noProof/>
          </w:rPr>
          <w:t>19.4</w:t>
        </w:r>
        <w:r w:rsidRPr="00983EE2">
          <w:rPr>
            <w:rFonts w:ascii="Calibri" w:hAnsi="Calibri"/>
            <w:noProof/>
            <w:kern w:val="2"/>
            <w:sz w:val="22"/>
            <w:szCs w:val="22"/>
          </w:rPr>
          <w:tab/>
        </w:r>
        <w:r w:rsidRPr="00035B11">
          <w:rPr>
            <w:rStyle w:val="Hyperlink"/>
            <w:noProof/>
          </w:rPr>
          <w:t>Class XSD Time</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_Toc155269776 \h </w:instrText>
        </w:r>
        <w:r>
          <w:rPr>
            <w:noProof/>
            <w:webHidden/>
          </w:rPr>
        </w:r>
        <w:r>
          <w:rPr>
            <w:noProof/>
            <w:webHidden/>
          </w:rPr>
          <w:fldChar w:fldCharType="separate"/>
        </w:r>
        <w:r>
          <w:rPr>
            <w:noProof/>
            <w:webHidden/>
          </w:rPr>
          <w:t>129</w:t>
        </w:r>
        <w:r>
          <w:rPr>
            <w:noProof/>
            <w:webHidden/>
          </w:rPr>
          <w:fldChar w:fldCharType="end"/>
        </w:r>
      </w:hyperlink>
    </w:p>
    <w:p w14:paraId="0943C6AE" w14:textId="0DEE9D1C" w:rsidR="00983EE2" w:rsidRPr="00983EE2" w:rsidRDefault="00983EE2">
      <w:pPr>
        <w:pStyle w:val="TOC1"/>
        <w:tabs>
          <w:tab w:val="left" w:pos="1512"/>
        </w:tabs>
        <w:rPr>
          <w:rFonts w:ascii="Calibri" w:hAnsi="Calibri"/>
          <w:noProof/>
          <w:kern w:val="2"/>
          <w:sz w:val="22"/>
          <w:szCs w:val="22"/>
        </w:rPr>
      </w:pPr>
      <w:hyperlink w:anchor="_Toc155269777" w:history="1">
        <w:r w:rsidRPr="00035B11">
          <w:rPr>
            <w:rStyle w:val="Hyperlink"/>
            <w:noProof/>
          </w:rPr>
          <w:t>20</w:t>
        </w:r>
        <w:r w:rsidRPr="00983EE2">
          <w:rPr>
            <w:rFonts w:ascii="Calibri" w:hAnsi="Calibri"/>
            <w:noProof/>
            <w:kern w:val="2"/>
            <w:sz w:val="22"/>
            <w:szCs w:val="22"/>
          </w:rPr>
          <w:tab/>
        </w:r>
        <w:r w:rsidRPr="00035B11">
          <w:rPr>
            <w:rStyle w:val="Hyperlink"/>
            <w:noProof/>
          </w:rPr>
          <w:t>OnticHealthGeneric::Units</w:t>
        </w:r>
        <w:r>
          <w:rPr>
            <w:noProof/>
            <w:webHidden/>
          </w:rPr>
          <w:tab/>
        </w:r>
        <w:r>
          <w:rPr>
            <w:noProof/>
            <w:webHidden/>
          </w:rPr>
          <w:fldChar w:fldCharType="begin"/>
        </w:r>
        <w:r>
          <w:rPr>
            <w:noProof/>
            <w:webHidden/>
          </w:rPr>
          <w:instrText xml:space="preserve"> PAGEREF _Toc155269777 \h </w:instrText>
        </w:r>
        <w:r>
          <w:rPr>
            <w:noProof/>
            <w:webHidden/>
          </w:rPr>
        </w:r>
        <w:r>
          <w:rPr>
            <w:noProof/>
            <w:webHidden/>
          </w:rPr>
          <w:fldChar w:fldCharType="separate"/>
        </w:r>
        <w:r>
          <w:rPr>
            <w:noProof/>
            <w:webHidden/>
          </w:rPr>
          <w:t>130</w:t>
        </w:r>
        <w:r>
          <w:rPr>
            <w:noProof/>
            <w:webHidden/>
          </w:rPr>
          <w:fldChar w:fldCharType="end"/>
        </w:r>
      </w:hyperlink>
    </w:p>
    <w:p w14:paraId="0829A8DA" w14:textId="2E41048D" w:rsidR="00983EE2" w:rsidRPr="00983EE2" w:rsidRDefault="00983EE2">
      <w:pPr>
        <w:pStyle w:val="TOC2"/>
        <w:rPr>
          <w:rFonts w:ascii="Calibri" w:hAnsi="Calibri"/>
          <w:noProof/>
          <w:kern w:val="2"/>
          <w:sz w:val="22"/>
          <w:szCs w:val="22"/>
        </w:rPr>
      </w:pPr>
      <w:hyperlink w:anchor="_Toc155269778" w:history="1">
        <w:r w:rsidRPr="00035B11">
          <w:rPr>
            <w:rStyle w:val="Hyperlink"/>
            <w:noProof/>
          </w:rPr>
          <w:t>20.1</w:t>
        </w:r>
        <w:r w:rsidRPr="00983EE2">
          <w:rPr>
            <w:rFonts w:ascii="Calibri" w:hAnsi="Calibri"/>
            <w:noProof/>
            <w:kern w:val="2"/>
            <w:sz w:val="22"/>
            <w:szCs w:val="22"/>
          </w:rPr>
          <w:tab/>
        </w:r>
        <w:r w:rsidRPr="00035B11">
          <w:rPr>
            <w:rStyle w:val="Hyperlink"/>
            <w:noProof/>
          </w:rPr>
          <w:t>Diagram: Common Units 1</w:t>
        </w:r>
        <w:r>
          <w:rPr>
            <w:noProof/>
            <w:webHidden/>
          </w:rPr>
          <w:tab/>
        </w:r>
        <w:r>
          <w:rPr>
            <w:noProof/>
            <w:webHidden/>
          </w:rPr>
          <w:fldChar w:fldCharType="begin"/>
        </w:r>
        <w:r>
          <w:rPr>
            <w:noProof/>
            <w:webHidden/>
          </w:rPr>
          <w:instrText xml:space="preserve"> PAGEREF _Toc155269778 \h </w:instrText>
        </w:r>
        <w:r>
          <w:rPr>
            <w:noProof/>
            <w:webHidden/>
          </w:rPr>
        </w:r>
        <w:r>
          <w:rPr>
            <w:noProof/>
            <w:webHidden/>
          </w:rPr>
          <w:fldChar w:fldCharType="separate"/>
        </w:r>
        <w:r>
          <w:rPr>
            <w:noProof/>
            <w:webHidden/>
          </w:rPr>
          <w:t>130</w:t>
        </w:r>
        <w:r>
          <w:rPr>
            <w:noProof/>
            <w:webHidden/>
          </w:rPr>
          <w:fldChar w:fldCharType="end"/>
        </w:r>
      </w:hyperlink>
    </w:p>
    <w:p w14:paraId="413F6A0B" w14:textId="5D9BEA19" w:rsidR="00983EE2" w:rsidRPr="00983EE2" w:rsidRDefault="00983EE2">
      <w:pPr>
        <w:pStyle w:val="TOC2"/>
        <w:rPr>
          <w:rFonts w:ascii="Calibri" w:hAnsi="Calibri"/>
          <w:noProof/>
          <w:kern w:val="2"/>
          <w:sz w:val="22"/>
          <w:szCs w:val="22"/>
        </w:rPr>
      </w:pPr>
      <w:hyperlink w:anchor="_Toc155269779" w:history="1">
        <w:r w:rsidRPr="00035B11">
          <w:rPr>
            <w:rStyle w:val="Hyperlink"/>
            <w:noProof/>
          </w:rPr>
          <w:t>20.2</w:t>
        </w:r>
        <w:r w:rsidRPr="00983EE2">
          <w:rPr>
            <w:rFonts w:ascii="Calibri" w:hAnsi="Calibri"/>
            <w:noProof/>
            <w:kern w:val="2"/>
            <w:sz w:val="22"/>
            <w:szCs w:val="22"/>
          </w:rPr>
          <w:tab/>
        </w:r>
        <w:r w:rsidRPr="00035B11">
          <w:rPr>
            <w:rStyle w:val="Hyperlink"/>
            <w:noProof/>
          </w:rPr>
          <w:t>Diagram: Common Units 2</w:t>
        </w:r>
        <w:r>
          <w:rPr>
            <w:noProof/>
            <w:webHidden/>
          </w:rPr>
          <w:tab/>
        </w:r>
        <w:r>
          <w:rPr>
            <w:noProof/>
            <w:webHidden/>
          </w:rPr>
          <w:fldChar w:fldCharType="begin"/>
        </w:r>
        <w:r>
          <w:rPr>
            <w:noProof/>
            <w:webHidden/>
          </w:rPr>
          <w:instrText xml:space="preserve"> PAGEREF _Toc155269779 \h </w:instrText>
        </w:r>
        <w:r>
          <w:rPr>
            <w:noProof/>
            <w:webHidden/>
          </w:rPr>
        </w:r>
        <w:r>
          <w:rPr>
            <w:noProof/>
            <w:webHidden/>
          </w:rPr>
          <w:fldChar w:fldCharType="separate"/>
        </w:r>
        <w:r>
          <w:rPr>
            <w:noProof/>
            <w:webHidden/>
          </w:rPr>
          <w:t>131</w:t>
        </w:r>
        <w:r>
          <w:rPr>
            <w:noProof/>
            <w:webHidden/>
          </w:rPr>
          <w:fldChar w:fldCharType="end"/>
        </w:r>
      </w:hyperlink>
    </w:p>
    <w:p w14:paraId="38D40056" w14:textId="039A677E" w:rsidR="00983EE2" w:rsidRPr="00983EE2" w:rsidRDefault="00983EE2">
      <w:pPr>
        <w:pStyle w:val="TOC2"/>
        <w:rPr>
          <w:rFonts w:ascii="Calibri" w:hAnsi="Calibri"/>
          <w:noProof/>
          <w:kern w:val="2"/>
          <w:sz w:val="22"/>
          <w:szCs w:val="22"/>
        </w:rPr>
      </w:pPr>
      <w:hyperlink w:anchor="_Toc155269780" w:history="1">
        <w:r w:rsidRPr="00035B11">
          <w:rPr>
            <w:rStyle w:val="Hyperlink"/>
            <w:noProof/>
          </w:rPr>
          <w:t>20.3</w:t>
        </w:r>
        <w:r w:rsidRPr="00983EE2">
          <w:rPr>
            <w:rFonts w:ascii="Calibri" w:hAnsi="Calibri"/>
            <w:noProof/>
            <w:kern w:val="2"/>
            <w:sz w:val="22"/>
            <w:szCs w:val="22"/>
          </w:rPr>
          <w:tab/>
        </w:r>
        <w:r w:rsidRPr="00035B11">
          <w:rPr>
            <w:rStyle w:val="Hyperlink"/>
            <w:noProof/>
          </w:rPr>
          <w:t>Class Acre</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_Toc155269780 \h </w:instrText>
        </w:r>
        <w:r>
          <w:rPr>
            <w:noProof/>
            <w:webHidden/>
          </w:rPr>
        </w:r>
        <w:r>
          <w:rPr>
            <w:noProof/>
            <w:webHidden/>
          </w:rPr>
          <w:fldChar w:fldCharType="separate"/>
        </w:r>
        <w:r>
          <w:rPr>
            <w:noProof/>
            <w:webHidden/>
          </w:rPr>
          <w:t>131</w:t>
        </w:r>
        <w:r>
          <w:rPr>
            <w:noProof/>
            <w:webHidden/>
          </w:rPr>
          <w:fldChar w:fldCharType="end"/>
        </w:r>
      </w:hyperlink>
    </w:p>
    <w:p w14:paraId="381DC300" w14:textId="2B1F02A3" w:rsidR="00983EE2" w:rsidRPr="00983EE2" w:rsidRDefault="00983EE2">
      <w:pPr>
        <w:pStyle w:val="TOC2"/>
        <w:rPr>
          <w:rFonts w:ascii="Calibri" w:hAnsi="Calibri"/>
          <w:noProof/>
          <w:kern w:val="2"/>
          <w:sz w:val="22"/>
          <w:szCs w:val="22"/>
        </w:rPr>
      </w:pPr>
      <w:hyperlink w:anchor="_Toc155269781" w:history="1">
        <w:r w:rsidRPr="00035B11">
          <w:rPr>
            <w:rStyle w:val="Hyperlink"/>
            <w:noProof/>
          </w:rPr>
          <w:t>20.4</w:t>
        </w:r>
        <w:r w:rsidRPr="00983EE2">
          <w:rPr>
            <w:rFonts w:ascii="Calibri" w:hAnsi="Calibri"/>
            <w:noProof/>
            <w:kern w:val="2"/>
            <w:sz w:val="22"/>
            <w:szCs w:val="22"/>
          </w:rPr>
          <w:tab/>
        </w:r>
        <w:r w:rsidRPr="00035B11">
          <w:rPr>
            <w:rStyle w:val="Hyperlink"/>
            <w:noProof/>
          </w:rPr>
          <w:t>Class Ampere</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_Toc155269781 \h </w:instrText>
        </w:r>
        <w:r>
          <w:rPr>
            <w:noProof/>
            <w:webHidden/>
          </w:rPr>
        </w:r>
        <w:r>
          <w:rPr>
            <w:noProof/>
            <w:webHidden/>
          </w:rPr>
          <w:fldChar w:fldCharType="separate"/>
        </w:r>
        <w:r>
          <w:rPr>
            <w:noProof/>
            <w:webHidden/>
          </w:rPr>
          <w:t>131</w:t>
        </w:r>
        <w:r>
          <w:rPr>
            <w:noProof/>
            <w:webHidden/>
          </w:rPr>
          <w:fldChar w:fldCharType="end"/>
        </w:r>
      </w:hyperlink>
    </w:p>
    <w:p w14:paraId="68CEB615" w14:textId="12B77366" w:rsidR="00983EE2" w:rsidRPr="00983EE2" w:rsidRDefault="00983EE2">
      <w:pPr>
        <w:pStyle w:val="TOC2"/>
        <w:rPr>
          <w:rFonts w:ascii="Calibri" w:hAnsi="Calibri"/>
          <w:noProof/>
          <w:kern w:val="2"/>
          <w:sz w:val="22"/>
          <w:szCs w:val="22"/>
        </w:rPr>
      </w:pPr>
      <w:hyperlink w:anchor="_Toc155269782" w:history="1">
        <w:r w:rsidRPr="00035B11">
          <w:rPr>
            <w:rStyle w:val="Hyperlink"/>
            <w:noProof/>
          </w:rPr>
          <w:t>20.5</w:t>
        </w:r>
        <w:r w:rsidRPr="00983EE2">
          <w:rPr>
            <w:rFonts w:ascii="Calibri" w:hAnsi="Calibri"/>
            <w:noProof/>
            <w:kern w:val="2"/>
            <w:sz w:val="22"/>
            <w:szCs w:val="22"/>
          </w:rPr>
          <w:tab/>
        </w:r>
        <w:r w:rsidRPr="00035B11">
          <w:rPr>
            <w:rStyle w:val="Hyperlink"/>
            <w:noProof/>
          </w:rPr>
          <w:t>Class Becquerel (Bq)</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_Toc155269782 \h </w:instrText>
        </w:r>
        <w:r>
          <w:rPr>
            <w:noProof/>
            <w:webHidden/>
          </w:rPr>
        </w:r>
        <w:r>
          <w:rPr>
            <w:noProof/>
            <w:webHidden/>
          </w:rPr>
          <w:fldChar w:fldCharType="separate"/>
        </w:r>
        <w:r>
          <w:rPr>
            <w:noProof/>
            <w:webHidden/>
          </w:rPr>
          <w:t>131</w:t>
        </w:r>
        <w:r>
          <w:rPr>
            <w:noProof/>
            <w:webHidden/>
          </w:rPr>
          <w:fldChar w:fldCharType="end"/>
        </w:r>
      </w:hyperlink>
    </w:p>
    <w:p w14:paraId="5D2C30B9" w14:textId="1B0FD444" w:rsidR="00983EE2" w:rsidRPr="00983EE2" w:rsidRDefault="00983EE2">
      <w:pPr>
        <w:pStyle w:val="TOC2"/>
        <w:rPr>
          <w:rFonts w:ascii="Calibri" w:hAnsi="Calibri"/>
          <w:noProof/>
          <w:kern w:val="2"/>
          <w:sz w:val="22"/>
          <w:szCs w:val="22"/>
        </w:rPr>
      </w:pPr>
      <w:hyperlink w:anchor="_Toc155269783" w:history="1">
        <w:r w:rsidRPr="00035B11">
          <w:rPr>
            <w:rStyle w:val="Hyperlink"/>
            <w:noProof/>
          </w:rPr>
          <w:t>20.6</w:t>
        </w:r>
        <w:r w:rsidRPr="00983EE2">
          <w:rPr>
            <w:rFonts w:ascii="Calibri" w:hAnsi="Calibri"/>
            <w:noProof/>
            <w:kern w:val="2"/>
            <w:sz w:val="22"/>
            <w:szCs w:val="22"/>
          </w:rPr>
          <w:tab/>
        </w:r>
        <w:r w:rsidRPr="00035B11">
          <w:rPr>
            <w:rStyle w:val="Hyperlink"/>
            <w:noProof/>
          </w:rPr>
          <w:t>Class Candela</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_Toc155269783 \h </w:instrText>
        </w:r>
        <w:r>
          <w:rPr>
            <w:noProof/>
            <w:webHidden/>
          </w:rPr>
        </w:r>
        <w:r>
          <w:rPr>
            <w:noProof/>
            <w:webHidden/>
          </w:rPr>
          <w:fldChar w:fldCharType="separate"/>
        </w:r>
        <w:r>
          <w:rPr>
            <w:noProof/>
            <w:webHidden/>
          </w:rPr>
          <w:t>132</w:t>
        </w:r>
        <w:r>
          <w:rPr>
            <w:noProof/>
            <w:webHidden/>
          </w:rPr>
          <w:fldChar w:fldCharType="end"/>
        </w:r>
      </w:hyperlink>
    </w:p>
    <w:p w14:paraId="03561508" w14:textId="7B5439FF" w:rsidR="00983EE2" w:rsidRPr="00983EE2" w:rsidRDefault="00983EE2">
      <w:pPr>
        <w:pStyle w:val="TOC2"/>
        <w:rPr>
          <w:rFonts w:ascii="Calibri" w:hAnsi="Calibri"/>
          <w:noProof/>
          <w:kern w:val="2"/>
          <w:sz w:val="22"/>
          <w:szCs w:val="22"/>
        </w:rPr>
      </w:pPr>
      <w:hyperlink w:anchor="_Toc155269784" w:history="1">
        <w:r w:rsidRPr="00035B11">
          <w:rPr>
            <w:rStyle w:val="Hyperlink"/>
            <w:noProof/>
          </w:rPr>
          <w:t>20.7</w:t>
        </w:r>
        <w:r w:rsidRPr="00983EE2">
          <w:rPr>
            <w:rFonts w:ascii="Calibri" w:hAnsi="Calibri"/>
            <w:noProof/>
            <w:kern w:val="2"/>
            <w:sz w:val="22"/>
            <w:szCs w:val="22"/>
          </w:rPr>
          <w:tab/>
        </w:r>
        <w:r w:rsidRPr="00035B11">
          <w:rPr>
            <w:rStyle w:val="Hyperlink"/>
            <w:noProof/>
          </w:rPr>
          <w:t>Class Celsius</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_Toc155269784 \h </w:instrText>
        </w:r>
        <w:r>
          <w:rPr>
            <w:noProof/>
            <w:webHidden/>
          </w:rPr>
        </w:r>
        <w:r>
          <w:rPr>
            <w:noProof/>
            <w:webHidden/>
          </w:rPr>
          <w:fldChar w:fldCharType="separate"/>
        </w:r>
        <w:r>
          <w:rPr>
            <w:noProof/>
            <w:webHidden/>
          </w:rPr>
          <w:t>132</w:t>
        </w:r>
        <w:r>
          <w:rPr>
            <w:noProof/>
            <w:webHidden/>
          </w:rPr>
          <w:fldChar w:fldCharType="end"/>
        </w:r>
      </w:hyperlink>
    </w:p>
    <w:p w14:paraId="187195FF" w14:textId="662A2763" w:rsidR="00983EE2" w:rsidRPr="00983EE2" w:rsidRDefault="00983EE2">
      <w:pPr>
        <w:pStyle w:val="TOC2"/>
        <w:rPr>
          <w:rFonts w:ascii="Calibri" w:hAnsi="Calibri"/>
          <w:noProof/>
          <w:kern w:val="2"/>
          <w:sz w:val="22"/>
          <w:szCs w:val="22"/>
        </w:rPr>
      </w:pPr>
      <w:hyperlink w:anchor="_Toc155269785" w:history="1">
        <w:r w:rsidRPr="00035B11">
          <w:rPr>
            <w:rStyle w:val="Hyperlink"/>
            <w:noProof/>
          </w:rPr>
          <w:t>20.8</w:t>
        </w:r>
        <w:r w:rsidRPr="00983EE2">
          <w:rPr>
            <w:rFonts w:ascii="Calibri" w:hAnsi="Calibri"/>
            <w:noProof/>
            <w:kern w:val="2"/>
            <w:sz w:val="22"/>
            <w:szCs w:val="22"/>
          </w:rPr>
          <w:tab/>
        </w:r>
        <w:r w:rsidRPr="00035B11">
          <w:rPr>
            <w:rStyle w:val="Hyperlink"/>
            <w:noProof/>
          </w:rPr>
          <w:t>Class Compound Duration Value</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_Toc155269785 \h </w:instrText>
        </w:r>
        <w:r>
          <w:rPr>
            <w:noProof/>
            <w:webHidden/>
          </w:rPr>
        </w:r>
        <w:r>
          <w:rPr>
            <w:noProof/>
            <w:webHidden/>
          </w:rPr>
          <w:fldChar w:fldCharType="separate"/>
        </w:r>
        <w:r>
          <w:rPr>
            <w:noProof/>
            <w:webHidden/>
          </w:rPr>
          <w:t>132</w:t>
        </w:r>
        <w:r>
          <w:rPr>
            <w:noProof/>
            <w:webHidden/>
          </w:rPr>
          <w:fldChar w:fldCharType="end"/>
        </w:r>
      </w:hyperlink>
    </w:p>
    <w:p w14:paraId="5894130E" w14:textId="7B430CF6" w:rsidR="00983EE2" w:rsidRPr="00983EE2" w:rsidRDefault="00983EE2">
      <w:pPr>
        <w:pStyle w:val="TOC2"/>
        <w:rPr>
          <w:rFonts w:ascii="Calibri" w:hAnsi="Calibri"/>
          <w:noProof/>
          <w:kern w:val="2"/>
          <w:sz w:val="22"/>
          <w:szCs w:val="22"/>
        </w:rPr>
      </w:pPr>
      <w:hyperlink w:anchor="_Toc155269786" w:history="1">
        <w:r w:rsidRPr="00035B11">
          <w:rPr>
            <w:rStyle w:val="Hyperlink"/>
            <w:noProof/>
          </w:rPr>
          <w:t>20.9</w:t>
        </w:r>
        <w:r w:rsidRPr="00983EE2">
          <w:rPr>
            <w:rFonts w:ascii="Calibri" w:hAnsi="Calibri"/>
            <w:noProof/>
            <w:kern w:val="2"/>
            <w:sz w:val="22"/>
            <w:szCs w:val="22"/>
          </w:rPr>
          <w:tab/>
        </w:r>
        <w:r w:rsidRPr="00035B11">
          <w:rPr>
            <w:rStyle w:val="Hyperlink"/>
            <w:noProof/>
          </w:rPr>
          <w:t>Class Concentration Percent</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_Toc155269786 \h </w:instrText>
        </w:r>
        <w:r>
          <w:rPr>
            <w:noProof/>
            <w:webHidden/>
          </w:rPr>
        </w:r>
        <w:r>
          <w:rPr>
            <w:noProof/>
            <w:webHidden/>
          </w:rPr>
          <w:fldChar w:fldCharType="separate"/>
        </w:r>
        <w:r>
          <w:rPr>
            <w:noProof/>
            <w:webHidden/>
          </w:rPr>
          <w:t>132</w:t>
        </w:r>
        <w:r>
          <w:rPr>
            <w:noProof/>
            <w:webHidden/>
          </w:rPr>
          <w:fldChar w:fldCharType="end"/>
        </w:r>
      </w:hyperlink>
    </w:p>
    <w:p w14:paraId="43ABDB80" w14:textId="5C3E7435" w:rsidR="00983EE2" w:rsidRPr="00983EE2" w:rsidRDefault="00983EE2">
      <w:pPr>
        <w:pStyle w:val="TOC2"/>
        <w:rPr>
          <w:rFonts w:ascii="Calibri" w:hAnsi="Calibri"/>
          <w:noProof/>
          <w:kern w:val="2"/>
          <w:sz w:val="22"/>
          <w:szCs w:val="22"/>
        </w:rPr>
      </w:pPr>
      <w:hyperlink w:anchor="_Toc155269787" w:history="1">
        <w:r w:rsidRPr="00035B11">
          <w:rPr>
            <w:rStyle w:val="Hyperlink"/>
            <w:noProof/>
          </w:rPr>
          <w:t>20.10</w:t>
        </w:r>
        <w:r w:rsidRPr="00983EE2">
          <w:rPr>
            <w:rFonts w:ascii="Calibri" w:hAnsi="Calibri"/>
            <w:noProof/>
            <w:kern w:val="2"/>
            <w:sz w:val="22"/>
            <w:szCs w:val="22"/>
          </w:rPr>
          <w:tab/>
        </w:r>
        <w:r w:rsidRPr="00035B11">
          <w:rPr>
            <w:rStyle w:val="Hyperlink"/>
            <w:noProof/>
          </w:rPr>
          <w:t>Class Coulomb per kilogram</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_Toc155269787 \h </w:instrText>
        </w:r>
        <w:r>
          <w:rPr>
            <w:noProof/>
            <w:webHidden/>
          </w:rPr>
        </w:r>
        <w:r>
          <w:rPr>
            <w:noProof/>
            <w:webHidden/>
          </w:rPr>
          <w:fldChar w:fldCharType="separate"/>
        </w:r>
        <w:r>
          <w:rPr>
            <w:noProof/>
            <w:webHidden/>
          </w:rPr>
          <w:t>132</w:t>
        </w:r>
        <w:r>
          <w:rPr>
            <w:noProof/>
            <w:webHidden/>
          </w:rPr>
          <w:fldChar w:fldCharType="end"/>
        </w:r>
      </w:hyperlink>
    </w:p>
    <w:p w14:paraId="3310880E" w14:textId="2375A63A" w:rsidR="00983EE2" w:rsidRPr="00983EE2" w:rsidRDefault="00983EE2">
      <w:pPr>
        <w:pStyle w:val="TOC2"/>
        <w:rPr>
          <w:rFonts w:ascii="Calibri" w:hAnsi="Calibri"/>
          <w:noProof/>
          <w:kern w:val="2"/>
          <w:sz w:val="22"/>
          <w:szCs w:val="22"/>
        </w:rPr>
      </w:pPr>
      <w:hyperlink w:anchor="_Toc155269788" w:history="1">
        <w:r w:rsidRPr="00035B11">
          <w:rPr>
            <w:rStyle w:val="Hyperlink"/>
            <w:noProof/>
          </w:rPr>
          <w:t>20.11</w:t>
        </w:r>
        <w:r w:rsidRPr="00983EE2">
          <w:rPr>
            <w:rFonts w:ascii="Calibri" w:hAnsi="Calibri"/>
            <w:noProof/>
            <w:kern w:val="2"/>
            <w:sz w:val="22"/>
            <w:szCs w:val="22"/>
          </w:rPr>
          <w:tab/>
        </w:r>
        <w:r w:rsidRPr="00035B11">
          <w:rPr>
            <w:rStyle w:val="Hyperlink"/>
            <w:noProof/>
          </w:rPr>
          <w:t>Class Cubic Feet</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_Toc155269788 \h </w:instrText>
        </w:r>
        <w:r>
          <w:rPr>
            <w:noProof/>
            <w:webHidden/>
          </w:rPr>
        </w:r>
        <w:r>
          <w:rPr>
            <w:noProof/>
            <w:webHidden/>
          </w:rPr>
          <w:fldChar w:fldCharType="separate"/>
        </w:r>
        <w:r>
          <w:rPr>
            <w:noProof/>
            <w:webHidden/>
          </w:rPr>
          <w:t>132</w:t>
        </w:r>
        <w:r>
          <w:rPr>
            <w:noProof/>
            <w:webHidden/>
          </w:rPr>
          <w:fldChar w:fldCharType="end"/>
        </w:r>
      </w:hyperlink>
    </w:p>
    <w:p w14:paraId="1C4050AA" w14:textId="34E57958" w:rsidR="00983EE2" w:rsidRPr="00983EE2" w:rsidRDefault="00983EE2">
      <w:pPr>
        <w:pStyle w:val="TOC2"/>
        <w:rPr>
          <w:rFonts w:ascii="Calibri" w:hAnsi="Calibri"/>
          <w:noProof/>
          <w:kern w:val="2"/>
          <w:sz w:val="22"/>
          <w:szCs w:val="22"/>
        </w:rPr>
      </w:pPr>
      <w:hyperlink w:anchor="_Toc155269789" w:history="1">
        <w:r w:rsidRPr="00035B11">
          <w:rPr>
            <w:rStyle w:val="Hyperlink"/>
            <w:noProof/>
          </w:rPr>
          <w:t>20.12</w:t>
        </w:r>
        <w:r w:rsidRPr="00983EE2">
          <w:rPr>
            <w:rFonts w:ascii="Calibri" w:hAnsi="Calibri"/>
            <w:noProof/>
            <w:kern w:val="2"/>
            <w:sz w:val="22"/>
            <w:szCs w:val="22"/>
          </w:rPr>
          <w:tab/>
        </w:r>
        <w:r w:rsidRPr="00035B11">
          <w:rPr>
            <w:rStyle w:val="Hyperlink"/>
            <w:noProof/>
          </w:rPr>
          <w:t>Class Cubic Inch</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_Toc155269789 \h </w:instrText>
        </w:r>
        <w:r>
          <w:rPr>
            <w:noProof/>
            <w:webHidden/>
          </w:rPr>
        </w:r>
        <w:r>
          <w:rPr>
            <w:noProof/>
            <w:webHidden/>
          </w:rPr>
          <w:fldChar w:fldCharType="separate"/>
        </w:r>
        <w:r>
          <w:rPr>
            <w:noProof/>
            <w:webHidden/>
          </w:rPr>
          <w:t>133</w:t>
        </w:r>
        <w:r>
          <w:rPr>
            <w:noProof/>
            <w:webHidden/>
          </w:rPr>
          <w:fldChar w:fldCharType="end"/>
        </w:r>
      </w:hyperlink>
    </w:p>
    <w:p w14:paraId="6A63397C" w14:textId="74C6C56E" w:rsidR="00983EE2" w:rsidRPr="00983EE2" w:rsidRDefault="00983EE2">
      <w:pPr>
        <w:pStyle w:val="TOC2"/>
        <w:rPr>
          <w:rFonts w:ascii="Calibri" w:hAnsi="Calibri"/>
          <w:noProof/>
          <w:kern w:val="2"/>
          <w:sz w:val="22"/>
          <w:szCs w:val="22"/>
        </w:rPr>
      </w:pPr>
      <w:hyperlink w:anchor="_Toc155269790" w:history="1">
        <w:r w:rsidRPr="00035B11">
          <w:rPr>
            <w:rStyle w:val="Hyperlink"/>
            <w:noProof/>
          </w:rPr>
          <w:t>20.13</w:t>
        </w:r>
        <w:r w:rsidRPr="00983EE2">
          <w:rPr>
            <w:rFonts w:ascii="Calibri" w:hAnsi="Calibri"/>
            <w:noProof/>
            <w:kern w:val="2"/>
            <w:sz w:val="22"/>
            <w:szCs w:val="22"/>
          </w:rPr>
          <w:tab/>
        </w:r>
        <w:r w:rsidRPr="00035B11">
          <w:rPr>
            <w:rStyle w:val="Hyperlink"/>
            <w:noProof/>
          </w:rPr>
          <w:t>Class Cubic Meter</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_Toc155269790 \h </w:instrText>
        </w:r>
        <w:r>
          <w:rPr>
            <w:noProof/>
            <w:webHidden/>
          </w:rPr>
        </w:r>
        <w:r>
          <w:rPr>
            <w:noProof/>
            <w:webHidden/>
          </w:rPr>
          <w:fldChar w:fldCharType="separate"/>
        </w:r>
        <w:r>
          <w:rPr>
            <w:noProof/>
            <w:webHidden/>
          </w:rPr>
          <w:t>133</w:t>
        </w:r>
        <w:r>
          <w:rPr>
            <w:noProof/>
            <w:webHidden/>
          </w:rPr>
          <w:fldChar w:fldCharType="end"/>
        </w:r>
      </w:hyperlink>
    </w:p>
    <w:p w14:paraId="7BA13EEF" w14:textId="507D70E9" w:rsidR="00983EE2" w:rsidRPr="00983EE2" w:rsidRDefault="00983EE2">
      <w:pPr>
        <w:pStyle w:val="TOC2"/>
        <w:rPr>
          <w:rFonts w:ascii="Calibri" w:hAnsi="Calibri"/>
          <w:noProof/>
          <w:kern w:val="2"/>
          <w:sz w:val="22"/>
          <w:szCs w:val="22"/>
        </w:rPr>
      </w:pPr>
      <w:hyperlink w:anchor="_Toc155269791" w:history="1">
        <w:r w:rsidRPr="00035B11">
          <w:rPr>
            <w:rStyle w:val="Hyperlink"/>
            <w:noProof/>
          </w:rPr>
          <w:t>20.14</w:t>
        </w:r>
        <w:r w:rsidRPr="00983EE2">
          <w:rPr>
            <w:rFonts w:ascii="Calibri" w:hAnsi="Calibri"/>
            <w:noProof/>
            <w:kern w:val="2"/>
            <w:sz w:val="22"/>
            <w:szCs w:val="22"/>
          </w:rPr>
          <w:tab/>
        </w:r>
        <w:r w:rsidRPr="00035B11">
          <w:rPr>
            <w:rStyle w:val="Hyperlink"/>
            <w:noProof/>
          </w:rPr>
          <w:t>Class Cup (US)</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_Toc155269791 \h </w:instrText>
        </w:r>
        <w:r>
          <w:rPr>
            <w:noProof/>
            <w:webHidden/>
          </w:rPr>
        </w:r>
        <w:r>
          <w:rPr>
            <w:noProof/>
            <w:webHidden/>
          </w:rPr>
          <w:fldChar w:fldCharType="separate"/>
        </w:r>
        <w:r>
          <w:rPr>
            <w:noProof/>
            <w:webHidden/>
          </w:rPr>
          <w:t>133</w:t>
        </w:r>
        <w:r>
          <w:rPr>
            <w:noProof/>
            <w:webHidden/>
          </w:rPr>
          <w:fldChar w:fldCharType="end"/>
        </w:r>
      </w:hyperlink>
    </w:p>
    <w:p w14:paraId="73F83E72" w14:textId="7FA10E26" w:rsidR="00983EE2" w:rsidRPr="00983EE2" w:rsidRDefault="00983EE2">
      <w:pPr>
        <w:pStyle w:val="TOC2"/>
        <w:rPr>
          <w:rFonts w:ascii="Calibri" w:hAnsi="Calibri"/>
          <w:noProof/>
          <w:kern w:val="2"/>
          <w:sz w:val="22"/>
          <w:szCs w:val="22"/>
        </w:rPr>
      </w:pPr>
      <w:hyperlink w:anchor="_Toc155269792" w:history="1">
        <w:r w:rsidRPr="00035B11">
          <w:rPr>
            <w:rStyle w:val="Hyperlink"/>
            <w:noProof/>
          </w:rPr>
          <w:t>20.15</w:t>
        </w:r>
        <w:r w:rsidRPr="00983EE2">
          <w:rPr>
            <w:rFonts w:ascii="Calibri" w:hAnsi="Calibri"/>
            <w:noProof/>
            <w:kern w:val="2"/>
            <w:sz w:val="22"/>
            <w:szCs w:val="22"/>
          </w:rPr>
          <w:tab/>
        </w:r>
        <w:r w:rsidRPr="00035B11">
          <w:rPr>
            <w:rStyle w:val="Hyperlink"/>
            <w:noProof/>
          </w:rPr>
          <w:t>Class Curie (Ci)</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_Toc155269792 \h </w:instrText>
        </w:r>
        <w:r>
          <w:rPr>
            <w:noProof/>
            <w:webHidden/>
          </w:rPr>
        </w:r>
        <w:r>
          <w:rPr>
            <w:noProof/>
            <w:webHidden/>
          </w:rPr>
          <w:fldChar w:fldCharType="separate"/>
        </w:r>
        <w:r>
          <w:rPr>
            <w:noProof/>
            <w:webHidden/>
          </w:rPr>
          <w:t>133</w:t>
        </w:r>
        <w:r>
          <w:rPr>
            <w:noProof/>
            <w:webHidden/>
          </w:rPr>
          <w:fldChar w:fldCharType="end"/>
        </w:r>
      </w:hyperlink>
    </w:p>
    <w:p w14:paraId="1580A3B6" w14:textId="5E8364B0" w:rsidR="00983EE2" w:rsidRPr="00983EE2" w:rsidRDefault="00983EE2">
      <w:pPr>
        <w:pStyle w:val="TOC2"/>
        <w:rPr>
          <w:rFonts w:ascii="Calibri" w:hAnsi="Calibri"/>
          <w:noProof/>
          <w:kern w:val="2"/>
          <w:sz w:val="22"/>
          <w:szCs w:val="22"/>
        </w:rPr>
      </w:pPr>
      <w:hyperlink w:anchor="_Toc155269793" w:history="1">
        <w:r w:rsidRPr="00035B11">
          <w:rPr>
            <w:rStyle w:val="Hyperlink"/>
            <w:noProof/>
          </w:rPr>
          <w:t>20.16</w:t>
        </w:r>
        <w:r w:rsidRPr="00983EE2">
          <w:rPr>
            <w:rFonts w:ascii="Calibri" w:hAnsi="Calibri"/>
            <w:noProof/>
            <w:kern w:val="2"/>
            <w:sz w:val="22"/>
            <w:szCs w:val="22"/>
          </w:rPr>
          <w:tab/>
        </w:r>
        <w:r w:rsidRPr="00035B11">
          <w:rPr>
            <w:rStyle w:val="Hyperlink"/>
            <w:noProof/>
          </w:rPr>
          <w:t>Class Day</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_Toc155269793 \h </w:instrText>
        </w:r>
        <w:r>
          <w:rPr>
            <w:noProof/>
            <w:webHidden/>
          </w:rPr>
        </w:r>
        <w:r>
          <w:rPr>
            <w:noProof/>
            <w:webHidden/>
          </w:rPr>
          <w:fldChar w:fldCharType="separate"/>
        </w:r>
        <w:r>
          <w:rPr>
            <w:noProof/>
            <w:webHidden/>
          </w:rPr>
          <w:t>133</w:t>
        </w:r>
        <w:r>
          <w:rPr>
            <w:noProof/>
            <w:webHidden/>
          </w:rPr>
          <w:fldChar w:fldCharType="end"/>
        </w:r>
      </w:hyperlink>
    </w:p>
    <w:p w14:paraId="0315402F" w14:textId="7680F9F7" w:rsidR="00983EE2" w:rsidRPr="00983EE2" w:rsidRDefault="00983EE2">
      <w:pPr>
        <w:pStyle w:val="TOC2"/>
        <w:rPr>
          <w:rFonts w:ascii="Calibri" w:hAnsi="Calibri"/>
          <w:noProof/>
          <w:kern w:val="2"/>
          <w:sz w:val="22"/>
          <w:szCs w:val="22"/>
        </w:rPr>
      </w:pPr>
      <w:hyperlink w:anchor="_Toc155269794" w:history="1">
        <w:r w:rsidRPr="00035B11">
          <w:rPr>
            <w:rStyle w:val="Hyperlink"/>
            <w:noProof/>
          </w:rPr>
          <w:t>20.17</w:t>
        </w:r>
        <w:r w:rsidRPr="00983EE2">
          <w:rPr>
            <w:rFonts w:ascii="Calibri" w:hAnsi="Calibri"/>
            <w:noProof/>
            <w:kern w:val="2"/>
            <w:sz w:val="22"/>
            <w:szCs w:val="22"/>
          </w:rPr>
          <w:tab/>
        </w:r>
        <w:r w:rsidRPr="00035B11">
          <w:rPr>
            <w:rStyle w:val="Hyperlink"/>
            <w:noProof/>
          </w:rPr>
          <w:t>Class Degrees</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_Toc155269794 \h </w:instrText>
        </w:r>
        <w:r>
          <w:rPr>
            <w:noProof/>
            <w:webHidden/>
          </w:rPr>
        </w:r>
        <w:r>
          <w:rPr>
            <w:noProof/>
            <w:webHidden/>
          </w:rPr>
          <w:fldChar w:fldCharType="separate"/>
        </w:r>
        <w:r>
          <w:rPr>
            <w:noProof/>
            <w:webHidden/>
          </w:rPr>
          <w:t>133</w:t>
        </w:r>
        <w:r>
          <w:rPr>
            <w:noProof/>
            <w:webHidden/>
          </w:rPr>
          <w:fldChar w:fldCharType="end"/>
        </w:r>
      </w:hyperlink>
    </w:p>
    <w:p w14:paraId="614BEDFD" w14:textId="6435C26E" w:rsidR="00983EE2" w:rsidRPr="00983EE2" w:rsidRDefault="00983EE2">
      <w:pPr>
        <w:pStyle w:val="TOC2"/>
        <w:rPr>
          <w:rFonts w:ascii="Calibri" w:hAnsi="Calibri"/>
          <w:noProof/>
          <w:kern w:val="2"/>
          <w:sz w:val="22"/>
          <w:szCs w:val="22"/>
        </w:rPr>
      </w:pPr>
      <w:hyperlink w:anchor="_Toc155269795" w:history="1">
        <w:r w:rsidRPr="00035B11">
          <w:rPr>
            <w:rStyle w:val="Hyperlink"/>
            <w:noProof/>
          </w:rPr>
          <w:t>20.18</w:t>
        </w:r>
        <w:r w:rsidRPr="00983EE2">
          <w:rPr>
            <w:rFonts w:ascii="Calibri" w:hAnsi="Calibri"/>
            <w:noProof/>
            <w:kern w:val="2"/>
            <w:sz w:val="22"/>
            <w:szCs w:val="22"/>
          </w:rPr>
          <w:tab/>
        </w:r>
        <w:r w:rsidRPr="00035B11">
          <w:rPr>
            <w:rStyle w:val="Hyperlink"/>
            <w:noProof/>
          </w:rPr>
          <w:t>Class Fahrenheit</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_Toc155269795 \h </w:instrText>
        </w:r>
        <w:r>
          <w:rPr>
            <w:noProof/>
            <w:webHidden/>
          </w:rPr>
        </w:r>
        <w:r>
          <w:rPr>
            <w:noProof/>
            <w:webHidden/>
          </w:rPr>
          <w:fldChar w:fldCharType="separate"/>
        </w:r>
        <w:r>
          <w:rPr>
            <w:noProof/>
            <w:webHidden/>
          </w:rPr>
          <w:t>133</w:t>
        </w:r>
        <w:r>
          <w:rPr>
            <w:noProof/>
            <w:webHidden/>
          </w:rPr>
          <w:fldChar w:fldCharType="end"/>
        </w:r>
      </w:hyperlink>
    </w:p>
    <w:p w14:paraId="38F5F57B" w14:textId="5DFEE89F" w:rsidR="00983EE2" w:rsidRPr="00983EE2" w:rsidRDefault="00983EE2">
      <w:pPr>
        <w:pStyle w:val="TOC2"/>
        <w:rPr>
          <w:rFonts w:ascii="Calibri" w:hAnsi="Calibri"/>
          <w:noProof/>
          <w:kern w:val="2"/>
          <w:sz w:val="22"/>
          <w:szCs w:val="22"/>
        </w:rPr>
      </w:pPr>
      <w:hyperlink w:anchor="_Toc155269796" w:history="1">
        <w:r w:rsidRPr="00035B11">
          <w:rPr>
            <w:rStyle w:val="Hyperlink"/>
            <w:noProof/>
          </w:rPr>
          <w:t>20.19</w:t>
        </w:r>
        <w:r w:rsidRPr="00983EE2">
          <w:rPr>
            <w:rFonts w:ascii="Calibri" w:hAnsi="Calibri"/>
            <w:noProof/>
            <w:kern w:val="2"/>
            <w:sz w:val="22"/>
            <w:szCs w:val="22"/>
          </w:rPr>
          <w:tab/>
        </w:r>
        <w:r w:rsidRPr="00035B11">
          <w:rPr>
            <w:rStyle w:val="Hyperlink"/>
            <w:noProof/>
          </w:rPr>
          <w:t>Class Fluid Ounce (US)</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_Toc155269796 \h </w:instrText>
        </w:r>
        <w:r>
          <w:rPr>
            <w:noProof/>
            <w:webHidden/>
          </w:rPr>
        </w:r>
        <w:r>
          <w:rPr>
            <w:noProof/>
            <w:webHidden/>
          </w:rPr>
          <w:fldChar w:fldCharType="separate"/>
        </w:r>
        <w:r>
          <w:rPr>
            <w:noProof/>
            <w:webHidden/>
          </w:rPr>
          <w:t>134</w:t>
        </w:r>
        <w:r>
          <w:rPr>
            <w:noProof/>
            <w:webHidden/>
          </w:rPr>
          <w:fldChar w:fldCharType="end"/>
        </w:r>
      </w:hyperlink>
    </w:p>
    <w:p w14:paraId="4ED72FBF" w14:textId="198B766F" w:rsidR="00983EE2" w:rsidRPr="00983EE2" w:rsidRDefault="00983EE2">
      <w:pPr>
        <w:pStyle w:val="TOC2"/>
        <w:rPr>
          <w:rFonts w:ascii="Calibri" w:hAnsi="Calibri"/>
          <w:noProof/>
          <w:kern w:val="2"/>
          <w:sz w:val="22"/>
          <w:szCs w:val="22"/>
        </w:rPr>
      </w:pPr>
      <w:hyperlink w:anchor="_Toc155269797" w:history="1">
        <w:r w:rsidRPr="00035B11">
          <w:rPr>
            <w:rStyle w:val="Hyperlink"/>
            <w:noProof/>
          </w:rPr>
          <w:t>20.20</w:t>
        </w:r>
        <w:r w:rsidRPr="00983EE2">
          <w:rPr>
            <w:rFonts w:ascii="Calibri" w:hAnsi="Calibri"/>
            <w:noProof/>
            <w:kern w:val="2"/>
            <w:sz w:val="22"/>
            <w:szCs w:val="22"/>
          </w:rPr>
          <w:tab/>
        </w:r>
        <w:r w:rsidRPr="00035B11">
          <w:rPr>
            <w:rStyle w:val="Hyperlink"/>
            <w:noProof/>
          </w:rPr>
          <w:t>Class Foot</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_Toc155269797 \h </w:instrText>
        </w:r>
        <w:r>
          <w:rPr>
            <w:noProof/>
            <w:webHidden/>
          </w:rPr>
        </w:r>
        <w:r>
          <w:rPr>
            <w:noProof/>
            <w:webHidden/>
          </w:rPr>
          <w:fldChar w:fldCharType="separate"/>
        </w:r>
        <w:r>
          <w:rPr>
            <w:noProof/>
            <w:webHidden/>
          </w:rPr>
          <w:t>134</w:t>
        </w:r>
        <w:r>
          <w:rPr>
            <w:noProof/>
            <w:webHidden/>
          </w:rPr>
          <w:fldChar w:fldCharType="end"/>
        </w:r>
      </w:hyperlink>
    </w:p>
    <w:p w14:paraId="304F97D7" w14:textId="423D3CE8" w:rsidR="00983EE2" w:rsidRPr="00983EE2" w:rsidRDefault="00983EE2">
      <w:pPr>
        <w:pStyle w:val="TOC2"/>
        <w:rPr>
          <w:rFonts w:ascii="Calibri" w:hAnsi="Calibri"/>
          <w:noProof/>
          <w:kern w:val="2"/>
          <w:sz w:val="22"/>
          <w:szCs w:val="22"/>
        </w:rPr>
      </w:pPr>
      <w:hyperlink w:anchor="_Toc155269798" w:history="1">
        <w:r w:rsidRPr="00035B11">
          <w:rPr>
            <w:rStyle w:val="Hyperlink"/>
            <w:noProof/>
          </w:rPr>
          <w:t>20.21</w:t>
        </w:r>
        <w:r w:rsidRPr="00983EE2">
          <w:rPr>
            <w:rFonts w:ascii="Calibri" w:hAnsi="Calibri"/>
            <w:noProof/>
            <w:kern w:val="2"/>
            <w:sz w:val="22"/>
            <w:szCs w:val="22"/>
          </w:rPr>
          <w:tab/>
        </w:r>
        <w:r w:rsidRPr="00035B11">
          <w:rPr>
            <w:rStyle w:val="Hyperlink"/>
            <w:noProof/>
          </w:rPr>
          <w:t>Class Gallon (Imperial)</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_Toc155269798 \h </w:instrText>
        </w:r>
        <w:r>
          <w:rPr>
            <w:noProof/>
            <w:webHidden/>
          </w:rPr>
        </w:r>
        <w:r>
          <w:rPr>
            <w:noProof/>
            <w:webHidden/>
          </w:rPr>
          <w:fldChar w:fldCharType="separate"/>
        </w:r>
        <w:r>
          <w:rPr>
            <w:noProof/>
            <w:webHidden/>
          </w:rPr>
          <w:t>134</w:t>
        </w:r>
        <w:r>
          <w:rPr>
            <w:noProof/>
            <w:webHidden/>
          </w:rPr>
          <w:fldChar w:fldCharType="end"/>
        </w:r>
      </w:hyperlink>
    </w:p>
    <w:p w14:paraId="7880EAB2" w14:textId="0433C48F" w:rsidR="00983EE2" w:rsidRPr="00983EE2" w:rsidRDefault="00983EE2">
      <w:pPr>
        <w:pStyle w:val="TOC2"/>
        <w:rPr>
          <w:rFonts w:ascii="Calibri" w:hAnsi="Calibri"/>
          <w:noProof/>
          <w:kern w:val="2"/>
          <w:sz w:val="22"/>
          <w:szCs w:val="22"/>
        </w:rPr>
      </w:pPr>
      <w:hyperlink w:anchor="_Toc155269799" w:history="1">
        <w:r w:rsidRPr="00035B11">
          <w:rPr>
            <w:rStyle w:val="Hyperlink"/>
            <w:noProof/>
          </w:rPr>
          <w:t>20.22</w:t>
        </w:r>
        <w:r w:rsidRPr="00983EE2">
          <w:rPr>
            <w:rFonts w:ascii="Calibri" w:hAnsi="Calibri"/>
            <w:noProof/>
            <w:kern w:val="2"/>
            <w:sz w:val="22"/>
            <w:szCs w:val="22"/>
          </w:rPr>
          <w:tab/>
        </w:r>
        <w:r w:rsidRPr="00035B11">
          <w:rPr>
            <w:rStyle w:val="Hyperlink"/>
            <w:noProof/>
          </w:rPr>
          <w:t>Class Gallon (US)</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_Toc155269799 \h </w:instrText>
        </w:r>
        <w:r>
          <w:rPr>
            <w:noProof/>
            <w:webHidden/>
          </w:rPr>
        </w:r>
        <w:r>
          <w:rPr>
            <w:noProof/>
            <w:webHidden/>
          </w:rPr>
          <w:fldChar w:fldCharType="separate"/>
        </w:r>
        <w:r>
          <w:rPr>
            <w:noProof/>
            <w:webHidden/>
          </w:rPr>
          <w:t>134</w:t>
        </w:r>
        <w:r>
          <w:rPr>
            <w:noProof/>
            <w:webHidden/>
          </w:rPr>
          <w:fldChar w:fldCharType="end"/>
        </w:r>
      </w:hyperlink>
    </w:p>
    <w:p w14:paraId="04B89578" w14:textId="5631CF21" w:rsidR="00983EE2" w:rsidRPr="00983EE2" w:rsidRDefault="00983EE2">
      <w:pPr>
        <w:pStyle w:val="TOC2"/>
        <w:rPr>
          <w:rFonts w:ascii="Calibri" w:hAnsi="Calibri"/>
          <w:noProof/>
          <w:kern w:val="2"/>
          <w:sz w:val="22"/>
          <w:szCs w:val="22"/>
        </w:rPr>
      </w:pPr>
      <w:hyperlink w:anchor="_Toc155269800" w:history="1">
        <w:r w:rsidRPr="00035B11">
          <w:rPr>
            <w:rStyle w:val="Hyperlink"/>
            <w:noProof/>
          </w:rPr>
          <w:t>20.23</w:t>
        </w:r>
        <w:r w:rsidRPr="00983EE2">
          <w:rPr>
            <w:rFonts w:ascii="Calibri" w:hAnsi="Calibri"/>
            <w:noProof/>
            <w:kern w:val="2"/>
            <w:sz w:val="22"/>
            <w:szCs w:val="22"/>
          </w:rPr>
          <w:tab/>
        </w:r>
        <w:r w:rsidRPr="00035B11">
          <w:rPr>
            <w:rStyle w:val="Hyperlink"/>
            <w:noProof/>
          </w:rPr>
          <w:t>Class Gram</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_Toc155269800 \h </w:instrText>
        </w:r>
        <w:r>
          <w:rPr>
            <w:noProof/>
            <w:webHidden/>
          </w:rPr>
        </w:r>
        <w:r>
          <w:rPr>
            <w:noProof/>
            <w:webHidden/>
          </w:rPr>
          <w:fldChar w:fldCharType="separate"/>
        </w:r>
        <w:r>
          <w:rPr>
            <w:noProof/>
            <w:webHidden/>
          </w:rPr>
          <w:t>134</w:t>
        </w:r>
        <w:r>
          <w:rPr>
            <w:noProof/>
            <w:webHidden/>
          </w:rPr>
          <w:fldChar w:fldCharType="end"/>
        </w:r>
      </w:hyperlink>
    </w:p>
    <w:p w14:paraId="384AD82A" w14:textId="30A899A6" w:rsidR="00983EE2" w:rsidRPr="00983EE2" w:rsidRDefault="00983EE2">
      <w:pPr>
        <w:pStyle w:val="TOC2"/>
        <w:rPr>
          <w:rFonts w:ascii="Calibri" w:hAnsi="Calibri"/>
          <w:noProof/>
          <w:kern w:val="2"/>
          <w:sz w:val="22"/>
          <w:szCs w:val="22"/>
        </w:rPr>
      </w:pPr>
      <w:hyperlink w:anchor="_Toc155269801" w:history="1">
        <w:r w:rsidRPr="00035B11">
          <w:rPr>
            <w:rStyle w:val="Hyperlink"/>
            <w:noProof/>
          </w:rPr>
          <w:t>20.24</w:t>
        </w:r>
        <w:r w:rsidRPr="00983EE2">
          <w:rPr>
            <w:rFonts w:ascii="Calibri" w:hAnsi="Calibri"/>
            <w:noProof/>
            <w:kern w:val="2"/>
            <w:sz w:val="22"/>
            <w:szCs w:val="22"/>
          </w:rPr>
          <w:tab/>
        </w:r>
        <w:r w:rsidRPr="00035B11">
          <w:rPr>
            <w:rStyle w:val="Hyperlink"/>
            <w:noProof/>
          </w:rPr>
          <w:t>Class Gray (Gy)</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_Toc155269801 \h </w:instrText>
        </w:r>
        <w:r>
          <w:rPr>
            <w:noProof/>
            <w:webHidden/>
          </w:rPr>
        </w:r>
        <w:r>
          <w:rPr>
            <w:noProof/>
            <w:webHidden/>
          </w:rPr>
          <w:fldChar w:fldCharType="separate"/>
        </w:r>
        <w:r>
          <w:rPr>
            <w:noProof/>
            <w:webHidden/>
          </w:rPr>
          <w:t>134</w:t>
        </w:r>
        <w:r>
          <w:rPr>
            <w:noProof/>
            <w:webHidden/>
          </w:rPr>
          <w:fldChar w:fldCharType="end"/>
        </w:r>
      </w:hyperlink>
    </w:p>
    <w:p w14:paraId="2A53863F" w14:textId="20D80453" w:rsidR="00983EE2" w:rsidRPr="00983EE2" w:rsidRDefault="00983EE2">
      <w:pPr>
        <w:pStyle w:val="TOC2"/>
        <w:rPr>
          <w:rFonts w:ascii="Calibri" w:hAnsi="Calibri"/>
          <w:noProof/>
          <w:kern w:val="2"/>
          <w:sz w:val="22"/>
          <w:szCs w:val="22"/>
        </w:rPr>
      </w:pPr>
      <w:hyperlink w:anchor="_Toc155269802" w:history="1">
        <w:r w:rsidRPr="00035B11">
          <w:rPr>
            <w:rStyle w:val="Hyperlink"/>
            <w:noProof/>
          </w:rPr>
          <w:t>20.25</w:t>
        </w:r>
        <w:r w:rsidRPr="00983EE2">
          <w:rPr>
            <w:rFonts w:ascii="Calibri" w:hAnsi="Calibri"/>
            <w:noProof/>
            <w:kern w:val="2"/>
            <w:sz w:val="22"/>
            <w:szCs w:val="22"/>
          </w:rPr>
          <w:tab/>
        </w:r>
        <w:r w:rsidRPr="00035B11">
          <w:rPr>
            <w:rStyle w:val="Hyperlink"/>
            <w:noProof/>
          </w:rPr>
          <w:t>Class Hertz</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_Toc155269802 \h </w:instrText>
        </w:r>
        <w:r>
          <w:rPr>
            <w:noProof/>
            <w:webHidden/>
          </w:rPr>
        </w:r>
        <w:r>
          <w:rPr>
            <w:noProof/>
            <w:webHidden/>
          </w:rPr>
          <w:fldChar w:fldCharType="separate"/>
        </w:r>
        <w:r>
          <w:rPr>
            <w:noProof/>
            <w:webHidden/>
          </w:rPr>
          <w:t>134</w:t>
        </w:r>
        <w:r>
          <w:rPr>
            <w:noProof/>
            <w:webHidden/>
          </w:rPr>
          <w:fldChar w:fldCharType="end"/>
        </w:r>
      </w:hyperlink>
    </w:p>
    <w:p w14:paraId="6151E132" w14:textId="38DCBE45" w:rsidR="00983EE2" w:rsidRPr="00983EE2" w:rsidRDefault="00983EE2">
      <w:pPr>
        <w:pStyle w:val="TOC2"/>
        <w:rPr>
          <w:rFonts w:ascii="Calibri" w:hAnsi="Calibri"/>
          <w:noProof/>
          <w:kern w:val="2"/>
          <w:sz w:val="22"/>
          <w:szCs w:val="22"/>
        </w:rPr>
      </w:pPr>
      <w:hyperlink w:anchor="_Toc155269803" w:history="1">
        <w:r w:rsidRPr="00035B11">
          <w:rPr>
            <w:rStyle w:val="Hyperlink"/>
            <w:noProof/>
          </w:rPr>
          <w:t>20.26</w:t>
        </w:r>
        <w:r w:rsidRPr="00983EE2">
          <w:rPr>
            <w:rFonts w:ascii="Calibri" w:hAnsi="Calibri"/>
            <w:noProof/>
            <w:kern w:val="2"/>
            <w:sz w:val="22"/>
            <w:szCs w:val="22"/>
          </w:rPr>
          <w:tab/>
        </w:r>
        <w:r w:rsidRPr="00035B11">
          <w:rPr>
            <w:rStyle w:val="Hyperlink"/>
            <w:noProof/>
          </w:rPr>
          <w:t>Class Horsepower</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_Toc155269803 \h </w:instrText>
        </w:r>
        <w:r>
          <w:rPr>
            <w:noProof/>
            <w:webHidden/>
          </w:rPr>
        </w:r>
        <w:r>
          <w:rPr>
            <w:noProof/>
            <w:webHidden/>
          </w:rPr>
          <w:fldChar w:fldCharType="separate"/>
        </w:r>
        <w:r>
          <w:rPr>
            <w:noProof/>
            <w:webHidden/>
          </w:rPr>
          <w:t>135</w:t>
        </w:r>
        <w:r>
          <w:rPr>
            <w:noProof/>
            <w:webHidden/>
          </w:rPr>
          <w:fldChar w:fldCharType="end"/>
        </w:r>
      </w:hyperlink>
    </w:p>
    <w:p w14:paraId="1D3931DA" w14:textId="42FA36E6" w:rsidR="00983EE2" w:rsidRPr="00983EE2" w:rsidRDefault="00983EE2">
      <w:pPr>
        <w:pStyle w:val="TOC2"/>
        <w:rPr>
          <w:rFonts w:ascii="Calibri" w:hAnsi="Calibri"/>
          <w:noProof/>
          <w:kern w:val="2"/>
          <w:sz w:val="22"/>
          <w:szCs w:val="22"/>
        </w:rPr>
      </w:pPr>
      <w:hyperlink w:anchor="_Toc155269804" w:history="1">
        <w:r w:rsidRPr="00035B11">
          <w:rPr>
            <w:rStyle w:val="Hyperlink"/>
            <w:noProof/>
          </w:rPr>
          <w:t>20.27</w:t>
        </w:r>
        <w:r w:rsidRPr="00983EE2">
          <w:rPr>
            <w:rFonts w:ascii="Calibri" w:hAnsi="Calibri"/>
            <w:noProof/>
            <w:kern w:val="2"/>
            <w:sz w:val="22"/>
            <w:szCs w:val="22"/>
          </w:rPr>
          <w:tab/>
        </w:r>
        <w:r w:rsidRPr="00035B11">
          <w:rPr>
            <w:rStyle w:val="Hyperlink"/>
            <w:noProof/>
          </w:rPr>
          <w:t>Class Hour</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_Toc155269804 \h </w:instrText>
        </w:r>
        <w:r>
          <w:rPr>
            <w:noProof/>
            <w:webHidden/>
          </w:rPr>
        </w:r>
        <w:r>
          <w:rPr>
            <w:noProof/>
            <w:webHidden/>
          </w:rPr>
          <w:fldChar w:fldCharType="separate"/>
        </w:r>
        <w:r>
          <w:rPr>
            <w:noProof/>
            <w:webHidden/>
          </w:rPr>
          <w:t>135</w:t>
        </w:r>
        <w:r>
          <w:rPr>
            <w:noProof/>
            <w:webHidden/>
          </w:rPr>
          <w:fldChar w:fldCharType="end"/>
        </w:r>
      </w:hyperlink>
    </w:p>
    <w:p w14:paraId="363A473F" w14:textId="2D78E480" w:rsidR="00983EE2" w:rsidRPr="00983EE2" w:rsidRDefault="00983EE2">
      <w:pPr>
        <w:pStyle w:val="TOC2"/>
        <w:rPr>
          <w:rFonts w:ascii="Calibri" w:hAnsi="Calibri"/>
          <w:noProof/>
          <w:kern w:val="2"/>
          <w:sz w:val="22"/>
          <w:szCs w:val="22"/>
        </w:rPr>
      </w:pPr>
      <w:hyperlink w:anchor="_Toc155269805" w:history="1">
        <w:r w:rsidRPr="00035B11">
          <w:rPr>
            <w:rStyle w:val="Hyperlink"/>
            <w:noProof/>
          </w:rPr>
          <w:t>20.28</w:t>
        </w:r>
        <w:r w:rsidRPr="00983EE2">
          <w:rPr>
            <w:rFonts w:ascii="Calibri" w:hAnsi="Calibri"/>
            <w:noProof/>
            <w:kern w:val="2"/>
            <w:sz w:val="22"/>
            <w:szCs w:val="22"/>
          </w:rPr>
          <w:tab/>
        </w:r>
        <w:r w:rsidRPr="00035B11">
          <w:rPr>
            <w:rStyle w:val="Hyperlink"/>
            <w:noProof/>
          </w:rPr>
          <w:t>Class Inch</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_Toc155269805 \h </w:instrText>
        </w:r>
        <w:r>
          <w:rPr>
            <w:noProof/>
            <w:webHidden/>
          </w:rPr>
        </w:r>
        <w:r>
          <w:rPr>
            <w:noProof/>
            <w:webHidden/>
          </w:rPr>
          <w:fldChar w:fldCharType="separate"/>
        </w:r>
        <w:r>
          <w:rPr>
            <w:noProof/>
            <w:webHidden/>
          </w:rPr>
          <w:t>135</w:t>
        </w:r>
        <w:r>
          <w:rPr>
            <w:noProof/>
            <w:webHidden/>
          </w:rPr>
          <w:fldChar w:fldCharType="end"/>
        </w:r>
      </w:hyperlink>
    </w:p>
    <w:p w14:paraId="74CC0790" w14:textId="179184C5" w:rsidR="00983EE2" w:rsidRPr="00983EE2" w:rsidRDefault="00983EE2">
      <w:pPr>
        <w:pStyle w:val="TOC2"/>
        <w:rPr>
          <w:rFonts w:ascii="Calibri" w:hAnsi="Calibri"/>
          <w:noProof/>
          <w:kern w:val="2"/>
          <w:sz w:val="22"/>
          <w:szCs w:val="22"/>
        </w:rPr>
      </w:pPr>
      <w:hyperlink w:anchor="_Toc155269806" w:history="1">
        <w:r w:rsidRPr="00035B11">
          <w:rPr>
            <w:rStyle w:val="Hyperlink"/>
            <w:noProof/>
          </w:rPr>
          <w:t>20.29</w:t>
        </w:r>
        <w:r w:rsidRPr="00983EE2">
          <w:rPr>
            <w:rFonts w:ascii="Calibri" w:hAnsi="Calibri"/>
            <w:noProof/>
            <w:kern w:val="2"/>
            <w:sz w:val="22"/>
            <w:szCs w:val="22"/>
          </w:rPr>
          <w:tab/>
        </w:r>
        <w:r w:rsidRPr="00035B11">
          <w:rPr>
            <w:rStyle w:val="Hyperlink"/>
            <w:noProof/>
          </w:rPr>
          <w:t>Class Joule</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_Toc155269806 \h </w:instrText>
        </w:r>
        <w:r>
          <w:rPr>
            <w:noProof/>
            <w:webHidden/>
          </w:rPr>
        </w:r>
        <w:r>
          <w:rPr>
            <w:noProof/>
            <w:webHidden/>
          </w:rPr>
          <w:fldChar w:fldCharType="separate"/>
        </w:r>
        <w:r>
          <w:rPr>
            <w:noProof/>
            <w:webHidden/>
          </w:rPr>
          <w:t>135</w:t>
        </w:r>
        <w:r>
          <w:rPr>
            <w:noProof/>
            <w:webHidden/>
          </w:rPr>
          <w:fldChar w:fldCharType="end"/>
        </w:r>
      </w:hyperlink>
    </w:p>
    <w:p w14:paraId="524B0AAF" w14:textId="1949F36E" w:rsidR="00983EE2" w:rsidRPr="00983EE2" w:rsidRDefault="00983EE2">
      <w:pPr>
        <w:pStyle w:val="TOC2"/>
        <w:rPr>
          <w:rFonts w:ascii="Calibri" w:hAnsi="Calibri"/>
          <w:noProof/>
          <w:kern w:val="2"/>
          <w:sz w:val="22"/>
          <w:szCs w:val="22"/>
        </w:rPr>
      </w:pPr>
      <w:hyperlink w:anchor="_Toc155269807" w:history="1">
        <w:r w:rsidRPr="00035B11">
          <w:rPr>
            <w:rStyle w:val="Hyperlink"/>
            <w:noProof/>
          </w:rPr>
          <w:t>20.30</w:t>
        </w:r>
        <w:r w:rsidRPr="00983EE2">
          <w:rPr>
            <w:rFonts w:ascii="Calibri" w:hAnsi="Calibri"/>
            <w:noProof/>
            <w:kern w:val="2"/>
            <w:sz w:val="22"/>
            <w:szCs w:val="22"/>
          </w:rPr>
          <w:tab/>
        </w:r>
        <w:r w:rsidRPr="00035B11">
          <w:rPr>
            <w:rStyle w:val="Hyperlink"/>
            <w:noProof/>
          </w:rPr>
          <w:t>Class Kelvin</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_Toc155269807 \h </w:instrText>
        </w:r>
        <w:r>
          <w:rPr>
            <w:noProof/>
            <w:webHidden/>
          </w:rPr>
        </w:r>
        <w:r>
          <w:rPr>
            <w:noProof/>
            <w:webHidden/>
          </w:rPr>
          <w:fldChar w:fldCharType="separate"/>
        </w:r>
        <w:r>
          <w:rPr>
            <w:noProof/>
            <w:webHidden/>
          </w:rPr>
          <w:t>135</w:t>
        </w:r>
        <w:r>
          <w:rPr>
            <w:noProof/>
            <w:webHidden/>
          </w:rPr>
          <w:fldChar w:fldCharType="end"/>
        </w:r>
      </w:hyperlink>
    </w:p>
    <w:p w14:paraId="23E5C0A8" w14:textId="5EBC3F62" w:rsidR="00983EE2" w:rsidRPr="00983EE2" w:rsidRDefault="00983EE2">
      <w:pPr>
        <w:pStyle w:val="TOC2"/>
        <w:rPr>
          <w:rFonts w:ascii="Calibri" w:hAnsi="Calibri"/>
          <w:noProof/>
          <w:kern w:val="2"/>
          <w:sz w:val="22"/>
          <w:szCs w:val="22"/>
        </w:rPr>
      </w:pPr>
      <w:hyperlink w:anchor="_Toc155269808" w:history="1">
        <w:r w:rsidRPr="00035B11">
          <w:rPr>
            <w:rStyle w:val="Hyperlink"/>
            <w:noProof/>
          </w:rPr>
          <w:t>20.31</w:t>
        </w:r>
        <w:r w:rsidRPr="00983EE2">
          <w:rPr>
            <w:rFonts w:ascii="Calibri" w:hAnsi="Calibri"/>
            <w:noProof/>
            <w:kern w:val="2"/>
            <w:sz w:val="22"/>
            <w:szCs w:val="22"/>
          </w:rPr>
          <w:tab/>
        </w:r>
        <w:r w:rsidRPr="00035B11">
          <w:rPr>
            <w:rStyle w:val="Hyperlink"/>
            <w:noProof/>
          </w:rPr>
          <w:t>Class Kg per cubic meter</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_Toc155269808 \h </w:instrText>
        </w:r>
        <w:r>
          <w:rPr>
            <w:noProof/>
            <w:webHidden/>
          </w:rPr>
        </w:r>
        <w:r>
          <w:rPr>
            <w:noProof/>
            <w:webHidden/>
          </w:rPr>
          <w:fldChar w:fldCharType="separate"/>
        </w:r>
        <w:r>
          <w:rPr>
            <w:noProof/>
            <w:webHidden/>
          </w:rPr>
          <w:t>135</w:t>
        </w:r>
        <w:r>
          <w:rPr>
            <w:noProof/>
            <w:webHidden/>
          </w:rPr>
          <w:fldChar w:fldCharType="end"/>
        </w:r>
      </w:hyperlink>
    </w:p>
    <w:p w14:paraId="401CA1C8" w14:textId="026C8875" w:rsidR="00983EE2" w:rsidRPr="00983EE2" w:rsidRDefault="00983EE2">
      <w:pPr>
        <w:pStyle w:val="TOC2"/>
        <w:rPr>
          <w:rFonts w:ascii="Calibri" w:hAnsi="Calibri"/>
          <w:noProof/>
          <w:kern w:val="2"/>
          <w:sz w:val="22"/>
          <w:szCs w:val="22"/>
        </w:rPr>
      </w:pPr>
      <w:hyperlink w:anchor="_Toc155269809" w:history="1">
        <w:r w:rsidRPr="00035B11">
          <w:rPr>
            <w:rStyle w:val="Hyperlink"/>
            <w:noProof/>
          </w:rPr>
          <w:t>20.32</w:t>
        </w:r>
        <w:r w:rsidRPr="00983EE2">
          <w:rPr>
            <w:rFonts w:ascii="Calibri" w:hAnsi="Calibri"/>
            <w:noProof/>
            <w:kern w:val="2"/>
            <w:sz w:val="22"/>
            <w:szCs w:val="22"/>
          </w:rPr>
          <w:tab/>
        </w:r>
        <w:r w:rsidRPr="00035B11">
          <w:rPr>
            <w:rStyle w:val="Hyperlink"/>
            <w:noProof/>
          </w:rPr>
          <w:t>Class Kilogram</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_Toc155269809 \h </w:instrText>
        </w:r>
        <w:r>
          <w:rPr>
            <w:noProof/>
            <w:webHidden/>
          </w:rPr>
        </w:r>
        <w:r>
          <w:rPr>
            <w:noProof/>
            <w:webHidden/>
          </w:rPr>
          <w:fldChar w:fldCharType="separate"/>
        </w:r>
        <w:r>
          <w:rPr>
            <w:noProof/>
            <w:webHidden/>
          </w:rPr>
          <w:t>136</w:t>
        </w:r>
        <w:r>
          <w:rPr>
            <w:noProof/>
            <w:webHidden/>
          </w:rPr>
          <w:fldChar w:fldCharType="end"/>
        </w:r>
      </w:hyperlink>
    </w:p>
    <w:p w14:paraId="25774AB4" w14:textId="62E56874" w:rsidR="00983EE2" w:rsidRPr="00983EE2" w:rsidRDefault="00983EE2">
      <w:pPr>
        <w:pStyle w:val="TOC2"/>
        <w:rPr>
          <w:rFonts w:ascii="Calibri" w:hAnsi="Calibri"/>
          <w:noProof/>
          <w:kern w:val="2"/>
          <w:sz w:val="22"/>
          <w:szCs w:val="22"/>
        </w:rPr>
      </w:pPr>
      <w:hyperlink w:anchor="_Toc155269810" w:history="1">
        <w:r w:rsidRPr="00035B11">
          <w:rPr>
            <w:rStyle w:val="Hyperlink"/>
            <w:noProof/>
          </w:rPr>
          <w:t>20.33</w:t>
        </w:r>
        <w:r w:rsidRPr="00983EE2">
          <w:rPr>
            <w:rFonts w:ascii="Calibri" w:hAnsi="Calibri"/>
            <w:noProof/>
            <w:kern w:val="2"/>
            <w:sz w:val="22"/>
            <w:szCs w:val="22"/>
          </w:rPr>
          <w:tab/>
        </w:r>
        <w:r w:rsidRPr="00035B11">
          <w:rPr>
            <w:rStyle w:val="Hyperlink"/>
            <w:noProof/>
          </w:rPr>
          <w:t>Class Kilogram per cubic meter</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_Toc155269810 \h </w:instrText>
        </w:r>
        <w:r>
          <w:rPr>
            <w:noProof/>
            <w:webHidden/>
          </w:rPr>
        </w:r>
        <w:r>
          <w:rPr>
            <w:noProof/>
            <w:webHidden/>
          </w:rPr>
          <w:fldChar w:fldCharType="separate"/>
        </w:r>
        <w:r>
          <w:rPr>
            <w:noProof/>
            <w:webHidden/>
          </w:rPr>
          <w:t>136</w:t>
        </w:r>
        <w:r>
          <w:rPr>
            <w:noProof/>
            <w:webHidden/>
          </w:rPr>
          <w:fldChar w:fldCharType="end"/>
        </w:r>
      </w:hyperlink>
    </w:p>
    <w:p w14:paraId="6C799515" w14:textId="59F65DA4" w:rsidR="00983EE2" w:rsidRPr="00983EE2" w:rsidRDefault="00983EE2">
      <w:pPr>
        <w:pStyle w:val="TOC2"/>
        <w:rPr>
          <w:rFonts w:ascii="Calibri" w:hAnsi="Calibri"/>
          <w:noProof/>
          <w:kern w:val="2"/>
          <w:sz w:val="22"/>
          <w:szCs w:val="22"/>
        </w:rPr>
      </w:pPr>
      <w:hyperlink w:anchor="_Toc155269811" w:history="1">
        <w:r w:rsidRPr="00035B11">
          <w:rPr>
            <w:rStyle w:val="Hyperlink"/>
            <w:noProof/>
          </w:rPr>
          <w:t>20.34</w:t>
        </w:r>
        <w:r w:rsidRPr="00983EE2">
          <w:rPr>
            <w:rFonts w:ascii="Calibri" w:hAnsi="Calibri"/>
            <w:noProof/>
            <w:kern w:val="2"/>
            <w:sz w:val="22"/>
            <w:szCs w:val="22"/>
          </w:rPr>
          <w:tab/>
        </w:r>
        <w:r w:rsidRPr="00035B11">
          <w:rPr>
            <w:rStyle w:val="Hyperlink"/>
            <w:noProof/>
          </w:rPr>
          <w:t>Class Kilometer</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_Toc155269811 \h </w:instrText>
        </w:r>
        <w:r>
          <w:rPr>
            <w:noProof/>
            <w:webHidden/>
          </w:rPr>
        </w:r>
        <w:r>
          <w:rPr>
            <w:noProof/>
            <w:webHidden/>
          </w:rPr>
          <w:fldChar w:fldCharType="separate"/>
        </w:r>
        <w:r>
          <w:rPr>
            <w:noProof/>
            <w:webHidden/>
          </w:rPr>
          <w:t>136</w:t>
        </w:r>
        <w:r>
          <w:rPr>
            <w:noProof/>
            <w:webHidden/>
          </w:rPr>
          <w:fldChar w:fldCharType="end"/>
        </w:r>
      </w:hyperlink>
    </w:p>
    <w:p w14:paraId="0F594197" w14:textId="72644949" w:rsidR="00983EE2" w:rsidRPr="00983EE2" w:rsidRDefault="00983EE2">
      <w:pPr>
        <w:pStyle w:val="TOC2"/>
        <w:rPr>
          <w:rFonts w:ascii="Calibri" w:hAnsi="Calibri"/>
          <w:noProof/>
          <w:kern w:val="2"/>
          <w:sz w:val="22"/>
          <w:szCs w:val="22"/>
        </w:rPr>
      </w:pPr>
      <w:hyperlink w:anchor="_Toc155269812" w:history="1">
        <w:r w:rsidRPr="00035B11">
          <w:rPr>
            <w:rStyle w:val="Hyperlink"/>
            <w:noProof/>
          </w:rPr>
          <w:t>20.35</w:t>
        </w:r>
        <w:r w:rsidRPr="00983EE2">
          <w:rPr>
            <w:rFonts w:ascii="Calibri" w:hAnsi="Calibri"/>
            <w:noProof/>
            <w:kern w:val="2"/>
            <w:sz w:val="22"/>
            <w:szCs w:val="22"/>
          </w:rPr>
          <w:tab/>
        </w:r>
        <w:r w:rsidRPr="00035B11">
          <w:rPr>
            <w:rStyle w:val="Hyperlink"/>
            <w:noProof/>
          </w:rPr>
          <w:t>Class Kilometer per Hour</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_Toc155269812 \h </w:instrText>
        </w:r>
        <w:r>
          <w:rPr>
            <w:noProof/>
            <w:webHidden/>
          </w:rPr>
        </w:r>
        <w:r>
          <w:rPr>
            <w:noProof/>
            <w:webHidden/>
          </w:rPr>
          <w:fldChar w:fldCharType="separate"/>
        </w:r>
        <w:r>
          <w:rPr>
            <w:noProof/>
            <w:webHidden/>
          </w:rPr>
          <w:t>136</w:t>
        </w:r>
        <w:r>
          <w:rPr>
            <w:noProof/>
            <w:webHidden/>
          </w:rPr>
          <w:fldChar w:fldCharType="end"/>
        </w:r>
      </w:hyperlink>
    </w:p>
    <w:p w14:paraId="6E35F42D" w14:textId="7C47DFAF" w:rsidR="00983EE2" w:rsidRPr="00983EE2" w:rsidRDefault="00983EE2">
      <w:pPr>
        <w:pStyle w:val="TOC2"/>
        <w:rPr>
          <w:rFonts w:ascii="Calibri" w:hAnsi="Calibri"/>
          <w:noProof/>
          <w:kern w:val="2"/>
          <w:sz w:val="22"/>
          <w:szCs w:val="22"/>
        </w:rPr>
      </w:pPr>
      <w:hyperlink w:anchor="_Toc155269813" w:history="1">
        <w:r w:rsidRPr="00035B11">
          <w:rPr>
            <w:rStyle w:val="Hyperlink"/>
            <w:noProof/>
          </w:rPr>
          <w:t>20.36</w:t>
        </w:r>
        <w:r w:rsidRPr="00983EE2">
          <w:rPr>
            <w:rFonts w:ascii="Calibri" w:hAnsi="Calibri"/>
            <w:noProof/>
            <w:kern w:val="2"/>
            <w:sz w:val="22"/>
            <w:szCs w:val="22"/>
          </w:rPr>
          <w:tab/>
        </w:r>
        <w:r w:rsidRPr="00035B11">
          <w:rPr>
            <w:rStyle w:val="Hyperlink"/>
            <w:noProof/>
          </w:rPr>
          <w:t>Class Kilowatt hour</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_Toc155269813 \h </w:instrText>
        </w:r>
        <w:r>
          <w:rPr>
            <w:noProof/>
            <w:webHidden/>
          </w:rPr>
        </w:r>
        <w:r>
          <w:rPr>
            <w:noProof/>
            <w:webHidden/>
          </w:rPr>
          <w:fldChar w:fldCharType="separate"/>
        </w:r>
        <w:r>
          <w:rPr>
            <w:noProof/>
            <w:webHidden/>
          </w:rPr>
          <w:t>136</w:t>
        </w:r>
        <w:r>
          <w:rPr>
            <w:noProof/>
            <w:webHidden/>
          </w:rPr>
          <w:fldChar w:fldCharType="end"/>
        </w:r>
      </w:hyperlink>
    </w:p>
    <w:p w14:paraId="26E556A3" w14:textId="3726617B" w:rsidR="00983EE2" w:rsidRPr="00983EE2" w:rsidRDefault="00983EE2">
      <w:pPr>
        <w:pStyle w:val="TOC2"/>
        <w:rPr>
          <w:rFonts w:ascii="Calibri" w:hAnsi="Calibri"/>
          <w:noProof/>
          <w:kern w:val="2"/>
          <w:sz w:val="22"/>
          <w:szCs w:val="22"/>
        </w:rPr>
      </w:pPr>
      <w:hyperlink w:anchor="_Toc155269814" w:history="1">
        <w:r w:rsidRPr="00035B11">
          <w:rPr>
            <w:rStyle w:val="Hyperlink"/>
            <w:noProof/>
          </w:rPr>
          <w:t>20.37</w:t>
        </w:r>
        <w:r w:rsidRPr="00983EE2">
          <w:rPr>
            <w:rFonts w:ascii="Calibri" w:hAnsi="Calibri"/>
            <w:noProof/>
            <w:kern w:val="2"/>
            <w:sz w:val="22"/>
            <w:szCs w:val="22"/>
          </w:rPr>
          <w:tab/>
        </w:r>
        <w:r w:rsidRPr="00035B11">
          <w:rPr>
            <w:rStyle w:val="Hyperlink"/>
            <w:noProof/>
          </w:rPr>
          <w:t>Class Liquid Volume</w:t>
        </w:r>
        <w:r w:rsidRPr="00035B1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_Toc155269814 \h </w:instrText>
        </w:r>
        <w:r>
          <w:rPr>
            <w:noProof/>
            <w:webHidden/>
          </w:rPr>
        </w:r>
        <w:r>
          <w:rPr>
            <w:noProof/>
            <w:webHidden/>
          </w:rPr>
          <w:fldChar w:fldCharType="separate"/>
        </w:r>
        <w:r>
          <w:rPr>
            <w:noProof/>
            <w:webHidden/>
          </w:rPr>
          <w:t>136</w:t>
        </w:r>
        <w:r>
          <w:rPr>
            <w:noProof/>
            <w:webHidden/>
          </w:rPr>
          <w:fldChar w:fldCharType="end"/>
        </w:r>
      </w:hyperlink>
    </w:p>
    <w:p w14:paraId="47398175" w14:textId="1C66F2E7" w:rsidR="00983EE2" w:rsidRPr="00983EE2" w:rsidRDefault="00983EE2">
      <w:pPr>
        <w:pStyle w:val="TOC2"/>
        <w:rPr>
          <w:rFonts w:ascii="Calibri" w:hAnsi="Calibri"/>
          <w:noProof/>
          <w:kern w:val="2"/>
          <w:sz w:val="22"/>
          <w:szCs w:val="22"/>
        </w:rPr>
      </w:pPr>
      <w:hyperlink w:anchor="_Toc155269815" w:history="1">
        <w:r w:rsidRPr="00035B11">
          <w:rPr>
            <w:rStyle w:val="Hyperlink"/>
            <w:noProof/>
          </w:rPr>
          <w:t>20.38</w:t>
        </w:r>
        <w:r w:rsidRPr="00983EE2">
          <w:rPr>
            <w:rFonts w:ascii="Calibri" w:hAnsi="Calibri"/>
            <w:noProof/>
            <w:kern w:val="2"/>
            <w:sz w:val="22"/>
            <w:szCs w:val="22"/>
          </w:rPr>
          <w:tab/>
        </w:r>
        <w:r w:rsidRPr="00035B11">
          <w:rPr>
            <w:rStyle w:val="Hyperlink"/>
            <w:noProof/>
          </w:rPr>
          <w:t>Class Meter</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_Toc155269815 \h </w:instrText>
        </w:r>
        <w:r>
          <w:rPr>
            <w:noProof/>
            <w:webHidden/>
          </w:rPr>
        </w:r>
        <w:r>
          <w:rPr>
            <w:noProof/>
            <w:webHidden/>
          </w:rPr>
          <w:fldChar w:fldCharType="separate"/>
        </w:r>
        <w:r>
          <w:rPr>
            <w:noProof/>
            <w:webHidden/>
          </w:rPr>
          <w:t>136</w:t>
        </w:r>
        <w:r>
          <w:rPr>
            <w:noProof/>
            <w:webHidden/>
          </w:rPr>
          <w:fldChar w:fldCharType="end"/>
        </w:r>
      </w:hyperlink>
    </w:p>
    <w:p w14:paraId="042841F8" w14:textId="6DF9EC48" w:rsidR="00983EE2" w:rsidRPr="00983EE2" w:rsidRDefault="00983EE2">
      <w:pPr>
        <w:pStyle w:val="TOC2"/>
        <w:rPr>
          <w:rFonts w:ascii="Calibri" w:hAnsi="Calibri"/>
          <w:noProof/>
          <w:kern w:val="2"/>
          <w:sz w:val="22"/>
          <w:szCs w:val="22"/>
        </w:rPr>
      </w:pPr>
      <w:hyperlink w:anchor="_Toc155269816" w:history="1">
        <w:r w:rsidRPr="00035B11">
          <w:rPr>
            <w:rStyle w:val="Hyperlink"/>
            <w:noProof/>
          </w:rPr>
          <w:t>20.39</w:t>
        </w:r>
        <w:r w:rsidRPr="00983EE2">
          <w:rPr>
            <w:rFonts w:ascii="Calibri" w:hAnsi="Calibri"/>
            <w:noProof/>
            <w:kern w:val="2"/>
            <w:sz w:val="22"/>
            <w:szCs w:val="22"/>
          </w:rPr>
          <w:tab/>
        </w:r>
        <w:r w:rsidRPr="00035B11">
          <w:rPr>
            <w:rStyle w:val="Hyperlink"/>
            <w:noProof/>
          </w:rPr>
          <w:t>Class Meter per second squared</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_Toc155269816 \h </w:instrText>
        </w:r>
        <w:r>
          <w:rPr>
            <w:noProof/>
            <w:webHidden/>
          </w:rPr>
        </w:r>
        <w:r>
          <w:rPr>
            <w:noProof/>
            <w:webHidden/>
          </w:rPr>
          <w:fldChar w:fldCharType="separate"/>
        </w:r>
        <w:r>
          <w:rPr>
            <w:noProof/>
            <w:webHidden/>
          </w:rPr>
          <w:t>137</w:t>
        </w:r>
        <w:r>
          <w:rPr>
            <w:noProof/>
            <w:webHidden/>
          </w:rPr>
          <w:fldChar w:fldCharType="end"/>
        </w:r>
      </w:hyperlink>
    </w:p>
    <w:p w14:paraId="1777801E" w14:textId="43405645" w:rsidR="00983EE2" w:rsidRPr="00983EE2" w:rsidRDefault="00983EE2">
      <w:pPr>
        <w:pStyle w:val="TOC2"/>
        <w:rPr>
          <w:rFonts w:ascii="Calibri" w:hAnsi="Calibri"/>
          <w:noProof/>
          <w:kern w:val="2"/>
          <w:sz w:val="22"/>
          <w:szCs w:val="22"/>
        </w:rPr>
      </w:pPr>
      <w:hyperlink w:anchor="_Toc155269817" w:history="1">
        <w:r w:rsidRPr="00035B11">
          <w:rPr>
            <w:rStyle w:val="Hyperlink"/>
            <w:noProof/>
          </w:rPr>
          <w:t>20.40</w:t>
        </w:r>
        <w:r w:rsidRPr="00983EE2">
          <w:rPr>
            <w:rFonts w:ascii="Calibri" w:hAnsi="Calibri"/>
            <w:noProof/>
            <w:kern w:val="2"/>
            <w:sz w:val="22"/>
            <w:szCs w:val="22"/>
          </w:rPr>
          <w:tab/>
        </w:r>
        <w:r w:rsidRPr="00035B11">
          <w:rPr>
            <w:rStyle w:val="Hyperlink"/>
            <w:noProof/>
          </w:rPr>
          <w:t>Class Mile</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_Toc155269817 \h </w:instrText>
        </w:r>
        <w:r>
          <w:rPr>
            <w:noProof/>
            <w:webHidden/>
          </w:rPr>
        </w:r>
        <w:r>
          <w:rPr>
            <w:noProof/>
            <w:webHidden/>
          </w:rPr>
          <w:fldChar w:fldCharType="separate"/>
        </w:r>
        <w:r>
          <w:rPr>
            <w:noProof/>
            <w:webHidden/>
          </w:rPr>
          <w:t>137</w:t>
        </w:r>
        <w:r>
          <w:rPr>
            <w:noProof/>
            <w:webHidden/>
          </w:rPr>
          <w:fldChar w:fldCharType="end"/>
        </w:r>
      </w:hyperlink>
    </w:p>
    <w:p w14:paraId="5E7ABB24" w14:textId="774B04E9" w:rsidR="00983EE2" w:rsidRPr="00983EE2" w:rsidRDefault="00983EE2">
      <w:pPr>
        <w:pStyle w:val="TOC2"/>
        <w:rPr>
          <w:rFonts w:ascii="Calibri" w:hAnsi="Calibri"/>
          <w:noProof/>
          <w:kern w:val="2"/>
          <w:sz w:val="22"/>
          <w:szCs w:val="22"/>
        </w:rPr>
      </w:pPr>
      <w:hyperlink w:anchor="_Toc155269818" w:history="1">
        <w:r w:rsidRPr="00035B11">
          <w:rPr>
            <w:rStyle w:val="Hyperlink"/>
            <w:noProof/>
          </w:rPr>
          <w:t>20.41</w:t>
        </w:r>
        <w:r w:rsidRPr="00983EE2">
          <w:rPr>
            <w:rFonts w:ascii="Calibri" w:hAnsi="Calibri"/>
            <w:noProof/>
            <w:kern w:val="2"/>
            <w:sz w:val="22"/>
            <w:szCs w:val="22"/>
          </w:rPr>
          <w:tab/>
        </w:r>
        <w:r w:rsidRPr="00035B11">
          <w:rPr>
            <w:rStyle w:val="Hyperlink"/>
            <w:noProof/>
          </w:rPr>
          <w:t>Class Miles per Hour</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_Toc155269818 \h </w:instrText>
        </w:r>
        <w:r>
          <w:rPr>
            <w:noProof/>
            <w:webHidden/>
          </w:rPr>
        </w:r>
        <w:r>
          <w:rPr>
            <w:noProof/>
            <w:webHidden/>
          </w:rPr>
          <w:fldChar w:fldCharType="separate"/>
        </w:r>
        <w:r>
          <w:rPr>
            <w:noProof/>
            <w:webHidden/>
          </w:rPr>
          <w:t>137</w:t>
        </w:r>
        <w:r>
          <w:rPr>
            <w:noProof/>
            <w:webHidden/>
          </w:rPr>
          <w:fldChar w:fldCharType="end"/>
        </w:r>
      </w:hyperlink>
    </w:p>
    <w:p w14:paraId="256A2F6B" w14:textId="2E171893" w:rsidR="00983EE2" w:rsidRPr="00983EE2" w:rsidRDefault="00983EE2">
      <w:pPr>
        <w:pStyle w:val="TOC2"/>
        <w:rPr>
          <w:rFonts w:ascii="Calibri" w:hAnsi="Calibri"/>
          <w:noProof/>
          <w:kern w:val="2"/>
          <w:sz w:val="22"/>
          <w:szCs w:val="22"/>
        </w:rPr>
      </w:pPr>
      <w:hyperlink w:anchor="_Toc155269819" w:history="1">
        <w:r w:rsidRPr="00035B11">
          <w:rPr>
            <w:rStyle w:val="Hyperlink"/>
            <w:noProof/>
          </w:rPr>
          <w:t>20.42</w:t>
        </w:r>
        <w:r w:rsidRPr="00983EE2">
          <w:rPr>
            <w:rFonts w:ascii="Calibri" w:hAnsi="Calibri"/>
            <w:noProof/>
            <w:kern w:val="2"/>
            <w:sz w:val="22"/>
            <w:szCs w:val="22"/>
          </w:rPr>
          <w:tab/>
        </w:r>
        <w:r w:rsidRPr="00035B11">
          <w:rPr>
            <w:rStyle w:val="Hyperlink"/>
            <w:noProof/>
          </w:rPr>
          <w:t>Class Millimeter</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_Toc155269819 \h </w:instrText>
        </w:r>
        <w:r>
          <w:rPr>
            <w:noProof/>
            <w:webHidden/>
          </w:rPr>
        </w:r>
        <w:r>
          <w:rPr>
            <w:noProof/>
            <w:webHidden/>
          </w:rPr>
          <w:fldChar w:fldCharType="separate"/>
        </w:r>
        <w:r>
          <w:rPr>
            <w:noProof/>
            <w:webHidden/>
          </w:rPr>
          <w:t>137</w:t>
        </w:r>
        <w:r>
          <w:rPr>
            <w:noProof/>
            <w:webHidden/>
          </w:rPr>
          <w:fldChar w:fldCharType="end"/>
        </w:r>
      </w:hyperlink>
    </w:p>
    <w:p w14:paraId="75A9DF74" w14:textId="5FCB6F21" w:rsidR="00983EE2" w:rsidRPr="00983EE2" w:rsidRDefault="00983EE2">
      <w:pPr>
        <w:pStyle w:val="TOC2"/>
        <w:rPr>
          <w:rFonts w:ascii="Calibri" w:hAnsi="Calibri"/>
          <w:noProof/>
          <w:kern w:val="2"/>
          <w:sz w:val="22"/>
          <w:szCs w:val="22"/>
        </w:rPr>
      </w:pPr>
      <w:hyperlink w:anchor="_Toc155269820" w:history="1">
        <w:r w:rsidRPr="00035B11">
          <w:rPr>
            <w:rStyle w:val="Hyperlink"/>
            <w:noProof/>
          </w:rPr>
          <w:t>20.43</w:t>
        </w:r>
        <w:r w:rsidRPr="00983EE2">
          <w:rPr>
            <w:rFonts w:ascii="Calibri" w:hAnsi="Calibri"/>
            <w:noProof/>
            <w:kern w:val="2"/>
            <w:sz w:val="22"/>
            <w:szCs w:val="22"/>
          </w:rPr>
          <w:tab/>
        </w:r>
        <w:r w:rsidRPr="00035B11">
          <w:rPr>
            <w:rStyle w:val="Hyperlink"/>
            <w:noProof/>
          </w:rPr>
          <w:t>Class Millisecond</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_Toc155269820 \h </w:instrText>
        </w:r>
        <w:r>
          <w:rPr>
            <w:noProof/>
            <w:webHidden/>
          </w:rPr>
        </w:r>
        <w:r>
          <w:rPr>
            <w:noProof/>
            <w:webHidden/>
          </w:rPr>
          <w:fldChar w:fldCharType="separate"/>
        </w:r>
        <w:r>
          <w:rPr>
            <w:noProof/>
            <w:webHidden/>
          </w:rPr>
          <w:t>137</w:t>
        </w:r>
        <w:r>
          <w:rPr>
            <w:noProof/>
            <w:webHidden/>
          </w:rPr>
          <w:fldChar w:fldCharType="end"/>
        </w:r>
      </w:hyperlink>
    </w:p>
    <w:p w14:paraId="10EE5F34" w14:textId="31CA0543" w:rsidR="00983EE2" w:rsidRPr="00983EE2" w:rsidRDefault="00983EE2">
      <w:pPr>
        <w:pStyle w:val="TOC2"/>
        <w:rPr>
          <w:rFonts w:ascii="Calibri" w:hAnsi="Calibri"/>
          <w:noProof/>
          <w:kern w:val="2"/>
          <w:sz w:val="22"/>
          <w:szCs w:val="22"/>
        </w:rPr>
      </w:pPr>
      <w:hyperlink w:anchor="_Toc155269821" w:history="1">
        <w:r w:rsidRPr="00035B11">
          <w:rPr>
            <w:rStyle w:val="Hyperlink"/>
            <w:noProof/>
          </w:rPr>
          <w:t>20.44</w:t>
        </w:r>
        <w:r w:rsidRPr="00983EE2">
          <w:rPr>
            <w:rFonts w:ascii="Calibri" w:hAnsi="Calibri"/>
            <w:noProof/>
            <w:kern w:val="2"/>
            <w:sz w:val="22"/>
            <w:szCs w:val="22"/>
          </w:rPr>
          <w:tab/>
        </w:r>
        <w:r w:rsidRPr="00035B11">
          <w:rPr>
            <w:rStyle w:val="Hyperlink"/>
            <w:noProof/>
          </w:rPr>
          <w:t>Class Minute</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_Toc155269821 \h </w:instrText>
        </w:r>
        <w:r>
          <w:rPr>
            <w:noProof/>
            <w:webHidden/>
          </w:rPr>
        </w:r>
        <w:r>
          <w:rPr>
            <w:noProof/>
            <w:webHidden/>
          </w:rPr>
          <w:fldChar w:fldCharType="separate"/>
        </w:r>
        <w:r>
          <w:rPr>
            <w:noProof/>
            <w:webHidden/>
          </w:rPr>
          <w:t>137</w:t>
        </w:r>
        <w:r>
          <w:rPr>
            <w:noProof/>
            <w:webHidden/>
          </w:rPr>
          <w:fldChar w:fldCharType="end"/>
        </w:r>
      </w:hyperlink>
    </w:p>
    <w:p w14:paraId="23C6FD53" w14:textId="72850E8A" w:rsidR="00983EE2" w:rsidRPr="00983EE2" w:rsidRDefault="00983EE2">
      <w:pPr>
        <w:pStyle w:val="TOC2"/>
        <w:rPr>
          <w:rFonts w:ascii="Calibri" w:hAnsi="Calibri"/>
          <w:noProof/>
          <w:kern w:val="2"/>
          <w:sz w:val="22"/>
          <w:szCs w:val="22"/>
        </w:rPr>
      </w:pPr>
      <w:hyperlink w:anchor="_Toc155269822" w:history="1">
        <w:r w:rsidRPr="00035B11">
          <w:rPr>
            <w:rStyle w:val="Hyperlink"/>
            <w:noProof/>
          </w:rPr>
          <w:t>20.45</w:t>
        </w:r>
        <w:r w:rsidRPr="00983EE2">
          <w:rPr>
            <w:rFonts w:ascii="Calibri" w:hAnsi="Calibri"/>
            <w:noProof/>
            <w:kern w:val="2"/>
            <w:sz w:val="22"/>
            <w:szCs w:val="22"/>
          </w:rPr>
          <w:tab/>
        </w:r>
        <w:r w:rsidRPr="00035B11">
          <w:rPr>
            <w:rStyle w:val="Hyperlink"/>
            <w:noProof/>
          </w:rPr>
          <w:t>Class Mole</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_Toc155269822 \h </w:instrText>
        </w:r>
        <w:r>
          <w:rPr>
            <w:noProof/>
            <w:webHidden/>
          </w:rPr>
        </w:r>
        <w:r>
          <w:rPr>
            <w:noProof/>
            <w:webHidden/>
          </w:rPr>
          <w:fldChar w:fldCharType="separate"/>
        </w:r>
        <w:r>
          <w:rPr>
            <w:noProof/>
            <w:webHidden/>
          </w:rPr>
          <w:t>138</w:t>
        </w:r>
        <w:r>
          <w:rPr>
            <w:noProof/>
            <w:webHidden/>
          </w:rPr>
          <w:fldChar w:fldCharType="end"/>
        </w:r>
      </w:hyperlink>
    </w:p>
    <w:p w14:paraId="23F10BCE" w14:textId="41F2E23B" w:rsidR="00983EE2" w:rsidRPr="00983EE2" w:rsidRDefault="00983EE2">
      <w:pPr>
        <w:pStyle w:val="TOC2"/>
        <w:rPr>
          <w:rFonts w:ascii="Calibri" w:hAnsi="Calibri"/>
          <w:noProof/>
          <w:kern w:val="2"/>
          <w:sz w:val="22"/>
          <w:szCs w:val="22"/>
        </w:rPr>
      </w:pPr>
      <w:hyperlink w:anchor="_Toc155269823" w:history="1">
        <w:r w:rsidRPr="00035B11">
          <w:rPr>
            <w:rStyle w:val="Hyperlink"/>
            <w:noProof/>
          </w:rPr>
          <w:t>20.46</w:t>
        </w:r>
        <w:r w:rsidRPr="00983EE2">
          <w:rPr>
            <w:rFonts w:ascii="Calibri" w:hAnsi="Calibri"/>
            <w:noProof/>
            <w:kern w:val="2"/>
            <w:sz w:val="22"/>
            <w:szCs w:val="22"/>
          </w:rPr>
          <w:tab/>
        </w:r>
        <w:r w:rsidRPr="00035B11">
          <w:rPr>
            <w:rStyle w:val="Hyperlink"/>
            <w:noProof/>
          </w:rPr>
          <w:t>Class Mole Per Cubic Meter</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_Toc155269823 \h </w:instrText>
        </w:r>
        <w:r>
          <w:rPr>
            <w:noProof/>
            <w:webHidden/>
          </w:rPr>
        </w:r>
        <w:r>
          <w:rPr>
            <w:noProof/>
            <w:webHidden/>
          </w:rPr>
          <w:fldChar w:fldCharType="separate"/>
        </w:r>
        <w:r>
          <w:rPr>
            <w:noProof/>
            <w:webHidden/>
          </w:rPr>
          <w:t>138</w:t>
        </w:r>
        <w:r>
          <w:rPr>
            <w:noProof/>
            <w:webHidden/>
          </w:rPr>
          <w:fldChar w:fldCharType="end"/>
        </w:r>
      </w:hyperlink>
    </w:p>
    <w:p w14:paraId="715EAF94" w14:textId="58322E71" w:rsidR="00983EE2" w:rsidRPr="00983EE2" w:rsidRDefault="00983EE2">
      <w:pPr>
        <w:pStyle w:val="TOC2"/>
        <w:rPr>
          <w:rFonts w:ascii="Calibri" w:hAnsi="Calibri"/>
          <w:noProof/>
          <w:kern w:val="2"/>
          <w:sz w:val="22"/>
          <w:szCs w:val="22"/>
        </w:rPr>
      </w:pPr>
      <w:hyperlink w:anchor="_Toc155269824" w:history="1">
        <w:r w:rsidRPr="00035B11">
          <w:rPr>
            <w:rStyle w:val="Hyperlink"/>
            <w:noProof/>
          </w:rPr>
          <w:t>20.47</w:t>
        </w:r>
        <w:r w:rsidRPr="00983EE2">
          <w:rPr>
            <w:rFonts w:ascii="Calibri" w:hAnsi="Calibri"/>
            <w:noProof/>
            <w:kern w:val="2"/>
            <w:sz w:val="22"/>
            <w:szCs w:val="22"/>
          </w:rPr>
          <w:tab/>
        </w:r>
        <w:r w:rsidRPr="00035B11">
          <w:rPr>
            <w:rStyle w:val="Hyperlink"/>
            <w:noProof/>
          </w:rPr>
          <w:t>Class Month</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_Toc155269824 \h </w:instrText>
        </w:r>
        <w:r>
          <w:rPr>
            <w:noProof/>
            <w:webHidden/>
          </w:rPr>
        </w:r>
        <w:r>
          <w:rPr>
            <w:noProof/>
            <w:webHidden/>
          </w:rPr>
          <w:fldChar w:fldCharType="separate"/>
        </w:r>
        <w:r>
          <w:rPr>
            <w:noProof/>
            <w:webHidden/>
          </w:rPr>
          <w:t>138</w:t>
        </w:r>
        <w:r>
          <w:rPr>
            <w:noProof/>
            <w:webHidden/>
          </w:rPr>
          <w:fldChar w:fldCharType="end"/>
        </w:r>
      </w:hyperlink>
    </w:p>
    <w:p w14:paraId="5882C77C" w14:textId="7F5DECE5" w:rsidR="00983EE2" w:rsidRPr="00983EE2" w:rsidRDefault="00983EE2">
      <w:pPr>
        <w:pStyle w:val="TOC2"/>
        <w:rPr>
          <w:rFonts w:ascii="Calibri" w:hAnsi="Calibri"/>
          <w:noProof/>
          <w:kern w:val="2"/>
          <w:sz w:val="22"/>
          <w:szCs w:val="22"/>
        </w:rPr>
      </w:pPr>
      <w:hyperlink w:anchor="_Toc155269825" w:history="1">
        <w:r w:rsidRPr="00035B11">
          <w:rPr>
            <w:rStyle w:val="Hyperlink"/>
            <w:noProof/>
          </w:rPr>
          <w:t>20.48</w:t>
        </w:r>
        <w:r w:rsidRPr="00983EE2">
          <w:rPr>
            <w:rFonts w:ascii="Calibri" w:hAnsi="Calibri"/>
            <w:noProof/>
            <w:kern w:val="2"/>
            <w:sz w:val="22"/>
            <w:szCs w:val="22"/>
          </w:rPr>
          <w:tab/>
        </w:r>
        <w:r w:rsidRPr="00035B11">
          <w:rPr>
            <w:rStyle w:val="Hyperlink"/>
            <w:noProof/>
          </w:rPr>
          <w:t>Class Newton</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_Toc155269825 \h </w:instrText>
        </w:r>
        <w:r>
          <w:rPr>
            <w:noProof/>
            <w:webHidden/>
          </w:rPr>
        </w:r>
        <w:r>
          <w:rPr>
            <w:noProof/>
            <w:webHidden/>
          </w:rPr>
          <w:fldChar w:fldCharType="separate"/>
        </w:r>
        <w:r>
          <w:rPr>
            <w:noProof/>
            <w:webHidden/>
          </w:rPr>
          <w:t>138</w:t>
        </w:r>
        <w:r>
          <w:rPr>
            <w:noProof/>
            <w:webHidden/>
          </w:rPr>
          <w:fldChar w:fldCharType="end"/>
        </w:r>
      </w:hyperlink>
    </w:p>
    <w:p w14:paraId="2C2BD0AA" w14:textId="5D8EF34A" w:rsidR="00983EE2" w:rsidRPr="00983EE2" w:rsidRDefault="00983EE2">
      <w:pPr>
        <w:pStyle w:val="TOC2"/>
        <w:rPr>
          <w:rFonts w:ascii="Calibri" w:hAnsi="Calibri"/>
          <w:noProof/>
          <w:kern w:val="2"/>
          <w:sz w:val="22"/>
          <w:szCs w:val="22"/>
        </w:rPr>
      </w:pPr>
      <w:hyperlink w:anchor="_Toc155269826" w:history="1">
        <w:r w:rsidRPr="00035B11">
          <w:rPr>
            <w:rStyle w:val="Hyperlink"/>
            <w:noProof/>
          </w:rPr>
          <w:t>20.49</w:t>
        </w:r>
        <w:r w:rsidRPr="00983EE2">
          <w:rPr>
            <w:rFonts w:ascii="Calibri" w:hAnsi="Calibri"/>
            <w:noProof/>
            <w:kern w:val="2"/>
            <w:sz w:val="22"/>
            <w:szCs w:val="22"/>
          </w:rPr>
          <w:tab/>
        </w:r>
        <w:r w:rsidRPr="00035B11">
          <w:rPr>
            <w:rStyle w:val="Hyperlink"/>
            <w:noProof/>
          </w:rPr>
          <w:t>Class Ounce-Mass  (US)</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_Toc155269826 \h </w:instrText>
        </w:r>
        <w:r>
          <w:rPr>
            <w:noProof/>
            <w:webHidden/>
          </w:rPr>
        </w:r>
        <w:r>
          <w:rPr>
            <w:noProof/>
            <w:webHidden/>
          </w:rPr>
          <w:fldChar w:fldCharType="separate"/>
        </w:r>
        <w:r>
          <w:rPr>
            <w:noProof/>
            <w:webHidden/>
          </w:rPr>
          <w:t>138</w:t>
        </w:r>
        <w:r>
          <w:rPr>
            <w:noProof/>
            <w:webHidden/>
          </w:rPr>
          <w:fldChar w:fldCharType="end"/>
        </w:r>
      </w:hyperlink>
    </w:p>
    <w:p w14:paraId="27F0E3D3" w14:textId="0135A5A1" w:rsidR="00983EE2" w:rsidRPr="00983EE2" w:rsidRDefault="00983EE2">
      <w:pPr>
        <w:pStyle w:val="TOC2"/>
        <w:rPr>
          <w:rFonts w:ascii="Calibri" w:hAnsi="Calibri"/>
          <w:noProof/>
          <w:kern w:val="2"/>
          <w:sz w:val="22"/>
          <w:szCs w:val="22"/>
        </w:rPr>
      </w:pPr>
      <w:hyperlink w:anchor="_Toc155269827" w:history="1">
        <w:r w:rsidRPr="00035B11">
          <w:rPr>
            <w:rStyle w:val="Hyperlink"/>
            <w:noProof/>
          </w:rPr>
          <w:t>20.50</w:t>
        </w:r>
        <w:r w:rsidRPr="00983EE2">
          <w:rPr>
            <w:rFonts w:ascii="Calibri" w:hAnsi="Calibri"/>
            <w:noProof/>
            <w:kern w:val="2"/>
            <w:sz w:val="22"/>
            <w:szCs w:val="22"/>
          </w:rPr>
          <w:tab/>
        </w:r>
        <w:r w:rsidRPr="00035B11">
          <w:rPr>
            <w:rStyle w:val="Hyperlink"/>
            <w:noProof/>
          </w:rPr>
          <w:t>Class Pascal</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_Toc155269827 \h </w:instrText>
        </w:r>
        <w:r>
          <w:rPr>
            <w:noProof/>
            <w:webHidden/>
          </w:rPr>
        </w:r>
        <w:r>
          <w:rPr>
            <w:noProof/>
            <w:webHidden/>
          </w:rPr>
          <w:fldChar w:fldCharType="separate"/>
        </w:r>
        <w:r>
          <w:rPr>
            <w:noProof/>
            <w:webHidden/>
          </w:rPr>
          <w:t>138</w:t>
        </w:r>
        <w:r>
          <w:rPr>
            <w:noProof/>
            <w:webHidden/>
          </w:rPr>
          <w:fldChar w:fldCharType="end"/>
        </w:r>
      </w:hyperlink>
    </w:p>
    <w:p w14:paraId="5F60D5DD" w14:textId="18A915C5" w:rsidR="00983EE2" w:rsidRPr="00983EE2" w:rsidRDefault="00983EE2">
      <w:pPr>
        <w:pStyle w:val="TOC2"/>
        <w:rPr>
          <w:rFonts w:ascii="Calibri" w:hAnsi="Calibri"/>
          <w:noProof/>
          <w:kern w:val="2"/>
          <w:sz w:val="22"/>
          <w:szCs w:val="22"/>
        </w:rPr>
      </w:pPr>
      <w:hyperlink w:anchor="_Toc155269828" w:history="1">
        <w:r w:rsidRPr="00035B11">
          <w:rPr>
            <w:rStyle w:val="Hyperlink"/>
            <w:noProof/>
          </w:rPr>
          <w:t>20.51</w:t>
        </w:r>
        <w:r w:rsidRPr="00983EE2">
          <w:rPr>
            <w:rFonts w:ascii="Calibri" w:hAnsi="Calibri"/>
            <w:noProof/>
            <w:kern w:val="2"/>
            <w:sz w:val="22"/>
            <w:szCs w:val="22"/>
          </w:rPr>
          <w:tab/>
        </w:r>
        <w:r w:rsidRPr="00035B11">
          <w:rPr>
            <w:rStyle w:val="Hyperlink"/>
            <w:noProof/>
          </w:rPr>
          <w:t>Class Pint (US)</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_Toc155269828 \h </w:instrText>
        </w:r>
        <w:r>
          <w:rPr>
            <w:noProof/>
            <w:webHidden/>
          </w:rPr>
        </w:r>
        <w:r>
          <w:rPr>
            <w:noProof/>
            <w:webHidden/>
          </w:rPr>
          <w:fldChar w:fldCharType="separate"/>
        </w:r>
        <w:r>
          <w:rPr>
            <w:noProof/>
            <w:webHidden/>
          </w:rPr>
          <w:t>138</w:t>
        </w:r>
        <w:r>
          <w:rPr>
            <w:noProof/>
            <w:webHidden/>
          </w:rPr>
          <w:fldChar w:fldCharType="end"/>
        </w:r>
      </w:hyperlink>
    </w:p>
    <w:p w14:paraId="20F972AD" w14:textId="72CF48EE" w:rsidR="00983EE2" w:rsidRPr="00983EE2" w:rsidRDefault="00983EE2">
      <w:pPr>
        <w:pStyle w:val="TOC2"/>
        <w:rPr>
          <w:rFonts w:ascii="Calibri" w:hAnsi="Calibri"/>
          <w:noProof/>
          <w:kern w:val="2"/>
          <w:sz w:val="22"/>
          <w:szCs w:val="22"/>
        </w:rPr>
      </w:pPr>
      <w:hyperlink w:anchor="_Toc155269829" w:history="1">
        <w:r w:rsidRPr="00035B11">
          <w:rPr>
            <w:rStyle w:val="Hyperlink"/>
            <w:noProof/>
          </w:rPr>
          <w:t>20.52</w:t>
        </w:r>
        <w:r w:rsidRPr="00983EE2">
          <w:rPr>
            <w:rFonts w:ascii="Calibri" w:hAnsi="Calibri"/>
            <w:noProof/>
            <w:kern w:val="2"/>
            <w:sz w:val="22"/>
            <w:szCs w:val="22"/>
          </w:rPr>
          <w:tab/>
        </w:r>
        <w:r w:rsidRPr="00035B11">
          <w:rPr>
            <w:rStyle w:val="Hyperlink"/>
            <w:noProof/>
          </w:rPr>
          <w:t>Class Pound-Force</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_Toc155269829 \h </w:instrText>
        </w:r>
        <w:r>
          <w:rPr>
            <w:noProof/>
            <w:webHidden/>
          </w:rPr>
        </w:r>
        <w:r>
          <w:rPr>
            <w:noProof/>
            <w:webHidden/>
          </w:rPr>
          <w:fldChar w:fldCharType="separate"/>
        </w:r>
        <w:r>
          <w:rPr>
            <w:noProof/>
            <w:webHidden/>
          </w:rPr>
          <w:t>139</w:t>
        </w:r>
        <w:r>
          <w:rPr>
            <w:noProof/>
            <w:webHidden/>
          </w:rPr>
          <w:fldChar w:fldCharType="end"/>
        </w:r>
      </w:hyperlink>
    </w:p>
    <w:p w14:paraId="1CB12633" w14:textId="2EE52D2D" w:rsidR="00983EE2" w:rsidRPr="00983EE2" w:rsidRDefault="00983EE2">
      <w:pPr>
        <w:pStyle w:val="TOC2"/>
        <w:rPr>
          <w:rFonts w:ascii="Calibri" w:hAnsi="Calibri"/>
          <w:noProof/>
          <w:kern w:val="2"/>
          <w:sz w:val="22"/>
          <w:szCs w:val="22"/>
        </w:rPr>
      </w:pPr>
      <w:hyperlink w:anchor="_Toc155269830" w:history="1">
        <w:r w:rsidRPr="00035B11">
          <w:rPr>
            <w:rStyle w:val="Hyperlink"/>
            <w:noProof/>
          </w:rPr>
          <w:t>20.53</w:t>
        </w:r>
        <w:r w:rsidRPr="00983EE2">
          <w:rPr>
            <w:rFonts w:ascii="Calibri" w:hAnsi="Calibri"/>
            <w:noProof/>
            <w:kern w:val="2"/>
            <w:sz w:val="22"/>
            <w:szCs w:val="22"/>
          </w:rPr>
          <w:tab/>
        </w:r>
        <w:r w:rsidRPr="00035B11">
          <w:rPr>
            <w:rStyle w:val="Hyperlink"/>
            <w:noProof/>
          </w:rPr>
          <w:t>Class Pound-Mass (Imperial)</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_Toc155269830 \h </w:instrText>
        </w:r>
        <w:r>
          <w:rPr>
            <w:noProof/>
            <w:webHidden/>
          </w:rPr>
        </w:r>
        <w:r>
          <w:rPr>
            <w:noProof/>
            <w:webHidden/>
          </w:rPr>
          <w:fldChar w:fldCharType="separate"/>
        </w:r>
        <w:r>
          <w:rPr>
            <w:noProof/>
            <w:webHidden/>
          </w:rPr>
          <w:t>139</w:t>
        </w:r>
        <w:r>
          <w:rPr>
            <w:noProof/>
            <w:webHidden/>
          </w:rPr>
          <w:fldChar w:fldCharType="end"/>
        </w:r>
      </w:hyperlink>
    </w:p>
    <w:p w14:paraId="531333B7" w14:textId="1474CDA6" w:rsidR="00983EE2" w:rsidRPr="00983EE2" w:rsidRDefault="00983EE2">
      <w:pPr>
        <w:pStyle w:val="TOC2"/>
        <w:rPr>
          <w:rFonts w:ascii="Calibri" w:hAnsi="Calibri"/>
          <w:noProof/>
          <w:kern w:val="2"/>
          <w:sz w:val="22"/>
          <w:szCs w:val="22"/>
        </w:rPr>
      </w:pPr>
      <w:hyperlink w:anchor="_Toc155269831" w:history="1">
        <w:r w:rsidRPr="00035B11">
          <w:rPr>
            <w:rStyle w:val="Hyperlink"/>
            <w:noProof/>
          </w:rPr>
          <w:t>20.54</w:t>
        </w:r>
        <w:r w:rsidRPr="00983EE2">
          <w:rPr>
            <w:rFonts w:ascii="Calibri" w:hAnsi="Calibri"/>
            <w:noProof/>
            <w:kern w:val="2"/>
            <w:sz w:val="22"/>
            <w:szCs w:val="22"/>
          </w:rPr>
          <w:tab/>
        </w:r>
        <w:r w:rsidRPr="00035B11">
          <w:rPr>
            <w:rStyle w:val="Hyperlink"/>
            <w:noProof/>
          </w:rPr>
          <w:t>Class Pound-Mass (US lb)</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_Toc155269831 \h </w:instrText>
        </w:r>
        <w:r>
          <w:rPr>
            <w:noProof/>
            <w:webHidden/>
          </w:rPr>
        </w:r>
        <w:r>
          <w:rPr>
            <w:noProof/>
            <w:webHidden/>
          </w:rPr>
          <w:fldChar w:fldCharType="separate"/>
        </w:r>
        <w:r>
          <w:rPr>
            <w:noProof/>
            <w:webHidden/>
          </w:rPr>
          <w:t>139</w:t>
        </w:r>
        <w:r>
          <w:rPr>
            <w:noProof/>
            <w:webHidden/>
          </w:rPr>
          <w:fldChar w:fldCharType="end"/>
        </w:r>
      </w:hyperlink>
    </w:p>
    <w:p w14:paraId="22B3CE5F" w14:textId="6A6A1D3B" w:rsidR="00983EE2" w:rsidRPr="00983EE2" w:rsidRDefault="00983EE2">
      <w:pPr>
        <w:pStyle w:val="TOC2"/>
        <w:rPr>
          <w:rFonts w:ascii="Calibri" w:hAnsi="Calibri"/>
          <w:noProof/>
          <w:kern w:val="2"/>
          <w:sz w:val="22"/>
          <w:szCs w:val="22"/>
        </w:rPr>
      </w:pPr>
      <w:hyperlink w:anchor="_Toc155269832" w:history="1">
        <w:r w:rsidRPr="00035B11">
          <w:rPr>
            <w:rStyle w:val="Hyperlink"/>
            <w:noProof/>
          </w:rPr>
          <w:t>20.55</w:t>
        </w:r>
        <w:r w:rsidRPr="00983EE2">
          <w:rPr>
            <w:rFonts w:ascii="Calibri" w:hAnsi="Calibri"/>
            <w:noProof/>
            <w:kern w:val="2"/>
            <w:sz w:val="22"/>
            <w:szCs w:val="22"/>
          </w:rPr>
          <w:tab/>
        </w:r>
        <w:r w:rsidRPr="00035B11">
          <w:rPr>
            <w:rStyle w:val="Hyperlink"/>
            <w:noProof/>
          </w:rPr>
          <w:t>Class PSI</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_Toc155269832 \h </w:instrText>
        </w:r>
        <w:r>
          <w:rPr>
            <w:noProof/>
            <w:webHidden/>
          </w:rPr>
        </w:r>
        <w:r>
          <w:rPr>
            <w:noProof/>
            <w:webHidden/>
          </w:rPr>
          <w:fldChar w:fldCharType="separate"/>
        </w:r>
        <w:r>
          <w:rPr>
            <w:noProof/>
            <w:webHidden/>
          </w:rPr>
          <w:t>139</w:t>
        </w:r>
        <w:r>
          <w:rPr>
            <w:noProof/>
            <w:webHidden/>
          </w:rPr>
          <w:fldChar w:fldCharType="end"/>
        </w:r>
      </w:hyperlink>
    </w:p>
    <w:p w14:paraId="6700D2A6" w14:textId="6D2DE35B" w:rsidR="00983EE2" w:rsidRPr="00983EE2" w:rsidRDefault="00983EE2">
      <w:pPr>
        <w:pStyle w:val="TOC2"/>
        <w:rPr>
          <w:rFonts w:ascii="Calibri" w:hAnsi="Calibri"/>
          <w:noProof/>
          <w:kern w:val="2"/>
          <w:sz w:val="22"/>
          <w:szCs w:val="22"/>
        </w:rPr>
      </w:pPr>
      <w:hyperlink w:anchor="_Toc155269833" w:history="1">
        <w:r w:rsidRPr="00035B11">
          <w:rPr>
            <w:rStyle w:val="Hyperlink"/>
            <w:noProof/>
          </w:rPr>
          <w:t>20.56</w:t>
        </w:r>
        <w:r w:rsidRPr="00983EE2">
          <w:rPr>
            <w:rFonts w:ascii="Calibri" w:hAnsi="Calibri"/>
            <w:noProof/>
            <w:kern w:val="2"/>
            <w:sz w:val="22"/>
            <w:szCs w:val="22"/>
          </w:rPr>
          <w:tab/>
        </w:r>
        <w:r w:rsidRPr="00035B11">
          <w:rPr>
            <w:rStyle w:val="Hyperlink"/>
            <w:noProof/>
          </w:rPr>
          <w:t>Class Quart (US)</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_Toc155269833 \h </w:instrText>
        </w:r>
        <w:r>
          <w:rPr>
            <w:noProof/>
            <w:webHidden/>
          </w:rPr>
        </w:r>
        <w:r>
          <w:rPr>
            <w:noProof/>
            <w:webHidden/>
          </w:rPr>
          <w:fldChar w:fldCharType="separate"/>
        </w:r>
        <w:r>
          <w:rPr>
            <w:noProof/>
            <w:webHidden/>
          </w:rPr>
          <w:t>139</w:t>
        </w:r>
        <w:r>
          <w:rPr>
            <w:noProof/>
            <w:webHidden/>
          </w:rPr>
          <w:fldChar w:fldCharType="end"/>
        </w:r>
      </w:hyperlink>
    </w:p>
    <w:p w14:paraId="259E16BA" w14:textId="1AA65ADF" w:rsidR="00983EE2" w:rsidRPr="00983EE2" w:rsidRDefault="00983EE2">
      <w:pPr>
        <w:pStyle w:val="TOC2"/>
        <w:rPr>
          <w:rFonts w:ascii="Calibri" w:hAnsi="Calibri"/>
          <w:noProof/>
          <w:kern w:val="2"/>
          <w:sz w:val="22"/>
          <w:szCs w:val="22"/>
        </w:rPr>
      </w:pPr>
      <w:hyperlink w:anchor="_Toc155269834" w:history="1">
        <w:r w:rsidRPr="00035B11">
          <w:rPr>
            <w:rStyle w:val="Hyperlink"/>
            <w:noProof/>
          </w:rPr>
          <w:t>20.57</w:t>
        </w:r>
        <w:r w:rsidRPr="00983EE2">
          <w:rPr>
            <w:rFonts w:ascii="Calibri" w:hAnsi="Calibri"/>
            <w:noProof/>
            <w:kern w:val="2"/>
            <w:sz w:val="22"/>
            <w:szCs w:val="22"/>
          </w:rPr>
          <w:tab/>
        </w:r>
        <w:r w:rsidRPr="00035B11">
          <w:rPr>
            <w:rStyle w:val="Hyperlink"/>
            <w:noProof/>
          </w:rPr>
          <w:t>Class Radians</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_Toc155269834 \h </w:instrText>
        </w:r>
        <w:r>
          <w:rPr>
            <w:noProof/>
            <w:webHidden/>
          </w:rPr>
        </w:r>
        <w:r>
          <w:rPr>
            <w:noProof/>
            <w:webHidden/>
          </w:rPr>
          <w:fldChar w:fldCharType="separate"/>
        </w:r>
        <w:r>
          <w:rPr>
            <w:noProof/>
            <w:webHidden/>
          </w:rPr>
          <w:t>139</w:t>
        </w:r>
        <w:r>
          <w:rPr>
            <w:noProof/>
            <w:webHidden/>
          </w:rPr>
          <w:fldChar w:fldCharType="end"/>
        </w:r>
      </w:hyperlink>
    </w:p>
    <w:p w14:paraId="3CDAB10A" w14:textId="719505CC" w:rsidR="00983EE2" w:rsidRPr="00983EE2" w:rsidRDefault="00983EE2">
      <w:pPr>
        <w:pStyle w:val="TOC2"/>
        <w:rPr>
          <w:rFonts w:ascii="Calibri" w:hAnsi="Calibri"/>
          <w:noProof/>
          <w:kern w:val="2"/>
          <w:sz w:val="22"/>
          <w:szCs w:val="22"/>
        </w:rPr>
      </w:pPr>
      <w:hyperlink w:anchor="_Toc155269835" w:history="1">
        <w:r w:rsidRPr="00035B11">
          <w:rPr>
            <w:rStyle w:val="Hyperlink"/>
            <w:noProof/>
          </w:rPr>
          <w:t>20.58</w:t>
        </w:r>
        <w:r w:rsidRPr="00983EE2">
          <w:rPr>
            <w:rFonts w:ascii="Calibri" w:hAnsi="Calibri"/>
            <w:noProof/>
            <w:kern w:val="2"/>
            <w:sz w:val="22"/>
            <w:szCs w:val="22"/>
          </w:rPr>
          <w:tab/>
        </w:r>
        <w:r w:rsidRPr="00035B11">
          <w:rPr>
            <w:rStyle w:val="Hyperlink"/>
            <w:noProof/>
          </w:rPr>
          <w:t>Class Radiation Absorbed Dose (rad)</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_Toc155269835 \h </w:instrText>
        </w:r>
        <w:r>
          <w:rPr>
            <w:noProof/>
            <w:webHidden/>
          </w:rPr>
        </w:r>
        <w:r>
          <w:rPr>
            <w:noProof/>
            <w:webHidden/>
          </w:rPr>
          <w:fldChar w:fldCharType="separate"/>
        </w:r>
        <w:r>
          <w:rPr>
            <w:noProof/>
            <w:webHidden/>
          </w:rPr>
          <w:t>139</w:t>
        </w:r>
        <w:r>
          <w:rPr>
            <w:noProof/>
            <w:webHidden/>
          </w:rPr>
          <w:fldChar w:fldCharType="end"/>
        </w:r>
      </w:hyperlink>
    </w:p>
    <w:p w14:paraId="2CC6B3D0" w14:textId="6A810D3B" w:rsidR="00983EE2" w:rsidRPr="00983EE2" w:rsidRDefault="00983EE2">
      <w:pPr>
        <w:pStyle w:val="TOC2"/>
        <w:rPr>
          <w:rFonts w:ascii="Calibri" w:hAnsi="Calibri"/>
          <w:noProof/>
          <w:kern w:val="2"/>
          <w:sz w:val="22"/>
          <w:szCs w:val="22"/>
        </w:rPr>
      </w:pPr>
      <w:hyperlink w:anchor="_Toc155269836" w:history="1">
        <w:r w:rsidRPr="00035B11">
          <w:rPr>
            <w:rStyle w:val="Hyperlink"/>
            <w:noProof/>
          </w:rPr>
          <w:t>20.59</w:t>
        </w:r>
        <w:r w:rsidRPr="00983EE2">
          <w:rPr>
            <w:rFonts w:ascii="Calibri" w:hAnsi="Calibri"/>
            <w:noProof/>
            <w:kern w:val="2"/>
            <w:sz w:val="22"/>
            <w:szCs w:val="22"/>
          </w:rPr>
          <w:tab/>
        </w:r>
        <w:r w:rsidRPr="00035B11">
          <w:rPr>
            <w:rStyle w:val="Hyperlink"/>
            <w:noProof/>
          </w:rPr>
          <w:t>Class Roentgen (R)</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_Toc155269836 \h </w:instrText>
        </w:r>
        <w:r>
          <w:rPr>
            <w:noProof/>
            <w:webHidden/>
          </w:rPr>
        </w:r>
        <w:r>
          <w:rPr>
            <w:noProof/>
            <w:webHidden/>
          </w:rPr>
          <w:fldChar w:fldCharType="separate"/>
        </w:r>
        <w:r>
          <w:rPr>
            <w:noProof/>
            <w:webHidden/>
          </w:rPr>
          <w:t>140</w:t>
        </w:r>
        <w:r>
          <w:rPr>
            <w:noProof/>
            <w:webHidden/>
          </w:rPr>
          <w:fldChar w:fldCharType="end"/>
        </w:r>
      </w:hyperlink>
    </w:p>
    <w:p w14:paraId="5DECEA9B" w14:textId="5692A865" w:rsidR="00983EE2" w:rsidRPr="00983EE2" w:rsidRDefault="00983EE2">
      <w:pPr>
        <w:pStyle w:val="TOC2"/>
        <w:rPr>
          <w:rFonts w:ascii="Calibri" w:hAnsi="Calibri"/>
          <w:noProof/>
          <w:kern w:val="2"/>
          <w:sz w:val="22"/>
          <w:szCs w:val="22"/>
        </w:rPr>
      </w:pPr>
      <w:hyperlink w:anchor="_Toc155269837" w:history="1">
        <w:r w:rsidRPr="00035B11">
          <w:rPr>
            <w:rStyle w:val="Hyperlink"/>
            <w:noProof/>
          </w:rPr>
          <w:t>20.60</w:t>
        </w:r>
        <w:r w:rsidRPr="00983EE2">
          <w:rPr>
            <w:rFonts w:ascii="Calibri" w:hAnsi="Calibri"/>
            <w:noProof/>
            <w:kern w:val="2"/>
            <w:sz w:val="22"/>
            <w:szCs w:val="22"/>
          </w:rPr>
          <w:tab/>
        </w:r>
        <w:r w:rsidRPr="00035B11">
          <w:rPr>
            <w:rStyle w:val="Hyperlink"/>
            <w:noProof/>
          </w:rPr>
          <w:t>Class Roentgen Equivalent Man (REM)</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_Toc155269837 \h </w:instrText>
        </w:r>
        <w:r>
          <w:rPr>
            <w:noProof/>
            <w:webHidden/>
          </w:rPr>
        </w:r>
        <w:r>
          <w:rPr>
            <w:noProof/>
            <w:webHidden/>
          </w:rPr>
          <w:fldChar w:fldCharType="separate"/>
        </w:r>
        <w:r>
          <w:rPr>
            <w:noProof/>
            <w:webHidden/>
          </w:rPr>
          <w:t>140</w:t>
        </w:r>
        <w:r>
          <w:rPr>
            <w:noProof/>
            <w:webHidden/>
          </w:rPr>
          <w:fldChar w:fldCharType="end"/>
        </w:r>
      </w:hyperlink>
    </w:p>
    <w:p w14:paraId="64F1376A" w14:textId="426BCCDF" w:rsidR="00983EE2" w:rsidRPr="00983EE2" w:rsidRDefault="00983EE2">
      <w:pPr>
        <w:pStyle w:val="TOC2"/>
        <w:rPr>
          <w:rFonts w:ascii="Calibri" w:hAnsi="Calibri"/>
          <w:noProof/>
          <w:kern w:val="2"/>
          <w:sz w:val="22"/>
          <w:szCs w:val="22"/>
        </w:rPr>
      </w:pPr>
      <w:hyperlink w:anchor="_Toc155269838" w:history="1">
        <w:r w:rsidRPr="00035B11">
          <w:rPr>
            <w:rStyle w:val="Hyperlink"/>
            <w:noProof/>
          </w:rPr>
          <w:t>20.61</w:t>
        </w:r>
        <w:r w:rsidRPr="00983EE2">
          <w:rPr>
            <w:rFonts w:ascii="Calibri" w:hAnsi="Calibri"/>
            <w:noProof/>
            <w:kern w:val="2"/>
            <w:sz w:val="22"/>
            <w:szCs w:val="22"/>
          </w:rPr>
          <w:tab/>
        </w:r>
        <w:r w:rsidRPr="00035B11">
          <w:rPr>
            <w:rStyle w:val="Hyperlink"/>
            <w:noProof/>
          </w:rPr>
          <w:t>Class Scalar Duration Value</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_Toc155269838 \h </w:instrText>
        </w:r>
        <w:r>
          <w:rPr>
            <w:noProof/>
            <w:webHidden/>
          </w:rPr>
        </w:r>
        <w:r>
          <w:rPr>
            <w:noProof/>
            <w:webHidden/>
          </w:rPr>
          <w:fldChar w:fldCharType="separate"/>
        </w:r>
        <w:r>
          <w:rPr>
            <w:noProof/>
            <w:webHidden/>
          </w:rPr>
          <w:t>140</w:t>
        </w:r>
        <w:r>
          <w:rPr>
            <w:noProof/>
            <w:webHidden/>
          </w:rPr>
          <w:fldChar w:fldCharType="end"/>
        </w:r>
      </w:hyperlink>
    </w:p>
    <w:p w14:paraId="14E7C80F" w14:textId="11FA8304" w:rsidR="00983EE2" w:rsidRPr="00983EE2" w:rsidRDefault="00983EE2">
      <w:pPr>
        <w:pStyle w:val="TOC2"/>
        <w:rPr>
          <w:rFonts w:ascii="Calibri" w:hAnsi="Calibri"/>
          <w:noProof/>
          <w:kern w:val="2"/>
          <w:sz w:val="22"/>
          <w:szCs w:val="22"/>
        </w:rPr>
      </w:pPr>
      <w:hyperlink w:anchor="_Toc155269839" w:history="1">
        <w:r w:rsidRPr="00035B11">
          <w:rPr>
            <w:rStyle w:val="Hyperlink"/>
            <w:noProof/>
          </w:rPr>
          <w:t>20.62</w:t>
        </w:r>
        <w:r w:rsidRPr="00983EE2">
          <w:rPr>
            <w:rFonts w:ascii="Calibri" w:hAnsi="Calibri"/>
            <w:noProof/>
            <w:kern w:val="2"/>
            <w:sz w:val="22"/>
            <w:szCs w:val="22"/>
          </w:rPr>
          <w:tab/>
        </w:r>
        <w:r w:rsidRPr="00035B11">
          <w:rPr>
            <w:rStyle w:val="Hyperlink"/>
            <w:noProof/>
          </w:rPr>
          <w:t>Class Second</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_Toc155269839 \h </w:instrText>
        </w:r>
        <w:r>
          <w:rPr>
            <w:noProof/>
            <w:webHidden/>
          </w:rPr>
        </w:r>
        <w:r>
          <w:rPr>
            <w:noProof/>
            <w:webHidden/>
          </w:rPr>
          <w:fldChar w:fldCharType="separate"/>
        </w:r>
        <w:r>
          <w:rPr>
            <w:noProof/>
            <w:webHidden/>
          </w:rPr>
          <w:t>141</w:t>
        </w:r>
        <w:r>
          <w:rPr>
            <w:noProof/>
            <w:webHidden/>
          </w:rPr>
          <w:fldChar w:fldCharType="end"/>
        </w:r>
      </w:hyperlink>
    </w:p>
    <w:p w14:paraId="1AF2A62B" w14:textId="6BB6308B" w:rsidR="00983EE2" w:rsidRPr="00983EE2" w:rsidRDefault="00983EE2">
      <w:pPr>
        <w:pStyle w:val="TOC2"/>
        <w:rPr>
          <w:rFonts w:ascii="Calibri" w:hAnsi="Calibri"/>
          <w:noProof/>
          <w:kern w:val="2"/>
          <w:sz w:val="22"/>
          <w:szCs w:val="22"/>
        </w:rPr>
      </w:pPr>
      <w:hyperlink w:anchor="_Toc155269840" w:history="1">
        <w:r w:rsidRPr="00035B11">
          <w:rPr>
            <w:rStyle w:val="Hyperlink"/>
            <w:noProof/>
          </w:rPr>
          <w:t>20.63</w:t>
        </w:r>
        <w:r w:rsidRPr="00983EE2">
          <w:rPr>
            <w:rFonts w:ascii="Calibri" w:hAnsi="Calibri"/>
            <w:noProof/>
            <w:kern w:val="2"/>
            <w:sz w:val="22"/>
            <w:szCs w:val="22"/>
          </w:rPr>
          <w:tab/>
        </w:r>
        <w:r w:rsidRPr="00035B11">
          <w:rPr>
            <w:rStyle w:val="Hyperlink"/>
            <w:noProof/>
          </w:rPr>
          <w:t>Class Sievert (Sv),</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_Toc155269840 \h </w:instrText>
        </w:r>
        <w:r>
          <w:rPr>
            <w:noProof/>
            <w:webHidden/>
          </w:rPr>
        </w:r>
        <w:r>
          <w:rPr>
            <w:noProof/>
            <w:webHidden/>
          </w:rPr>
          <w:fldChar w:fldCharType="separate"/>
        </w:r>
        <w:r>
          <w:rPr>
            <w:noProof/>
            <w:webHidden/>
          </w:rPr>
          <w:t>141</w:t>
        </w:r>
        <w:r>
          <w:rPr>
            <w:noProof/>
            <w:webHidden/>
          </w:rPr>
          <w:fldChar w:fldCharType="end"/>
        </w:r>
      </w:hyperlink>
    </w:p>
    <w:p w14:paraId="69DD745E" w14:textId="28EFAE38" w:rsidR="00983EE2" w:rsidRPr="00983EE2" w:rsidRDefault="00983EE2">
      <w:pPr>
        <w:pStyle w:val="TOC2"/>
        <w:rPr>
          <w:rFonts w:ascii="Calibri" w:hAnsi="Calibri"/>
          <w:noProof/>
          <w:kern w:val="2"/>
          <w:sz w:val="22"/>
          <w:szCs w:val="22"/>
        </w:rPr>
      </w:pPr>
      <w:hyperlink w:anchor="_Toc155269841" w:history="1">
        <w:r w:rsidRPr="00035B11">
          <w:rPr>
            <w:rStyle w:val="Hyperlink"/>
            <w:noProof/>
          </w:rPr>
          <w:t>20.64</w:t>
        </w:r>
        <w:r w:rsidRPr="00983EE2">
          <w:rPr>
            <w:rFonts w:ascii="Calibri" w:hAnsi="Calibri"/>
            <w:noProof/>
            <w:kern w:val="2"/>
            <w:sz w:val="22"/>
            <w:szCs w:val="22"/>
          </w:rPr>
          <w:tab/>
        </w:r>
        <w:r w:rsidRPr="00035B11">
          <w:rPr>
            <w:rStyle w:val="Hyperlink"/>
            <w:noProof/>
          </w:rPr>
          <w:t>Class Square Feet</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_Toc155269841 \h </w:instrText>
        </w:r>
        <w:r>
          <w:rPr>
            <w:noProof/>
            <w:webHidden/>
          </w:rPr>
        </w:r>
        <w:r>
          <w:rPr>
            <w:noProof/>
            <w:webHidden/>
          </w:rPr>
          <w:fldChar w:fldCharType="separate"/>
        </w:r>
        <w:r>
          <w:rPr>
            <w:noProof/>
            <w:webHidden/>
          </w:rPr>
          <w:t>141</w:t>
        </w:r>
        <w:r>
          <w:rPr>
            <w:noProof/>
            <w:webHidden/>
          </w:rPr>
          <w:fldChar w:fldCharType="end"/>
        </w:r>
      </w:hyperlink>
    </w:p>
    <w:p w14:paraId="6FC6358E" w14:textId="7973FD6E" w:rsidR="00983EE2" w:rsidRPr="00983EE2" w:rsidRDefault="00983EE2">
      <w:pPr>
        <w:pStyle w:val="TOC2"/>
        <w:rPr>
          <w:rFonts w:ascii="Calibri" w:hAnsi="Calibri"/>
          <w:noProof/>
          <w:kern w:val="2"/>
          <w:sz w:val="22"/>
          <w:szCs w:val="22"/>
        </w:rPr>
      </w:pPr>
      <w:hyperlink w:anchor="_Toc155269842" w:history="1">
        <w:r w:rsidRPr="00035B11">
          <w:rPr>
            <w:rStyle w:val="Hyperlink"/>
            <w:noProof/>
          </w:rPr>
          <w:t>20.65</w:t>
        </w:r>
        <w:r w:rsidRPr="00983EE2">
          <w:rPr>
            <w:rFonts w:ascii="Calibri" w:hAnsi="Calibri"/>
            <w:noProof/>
            <w:kern w:val="2"/>
            <w:sz w:val="22"/>
            <w:szCs w:val="22"/>
          </w:rPr>
          <w:tab/>
        </w:r>
        <w:r w:rsidRPr="00035B11">
          <w:rPr>
            <w:rStyle w:val="Hyperlink"/>
            <w:noProof/>
          </w:rPr>
          <w:t>Class Square Meter</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_Toc155269842 \h </w:instrText>
        </w:r>
        <w:r>
          <w:rPr>
            <w:noProof/>
            <w:webHidden/>
          </w:rPr>
        </w:r>
        <w:r>
          <w:rPr>
            <w:noProof/>
            <w:webHidden/>
          </w:rPr>
          <w:fldChar w:fldCharType="separate"/>
        </w:r>
        <w:r>
          <w:rPr>
            <w:noProof/>
            <w:webHidden/>
          </w:rPr>
          <w:t>141</w:t>
        </w:r>
        <w:r>
          <w:rPr>
            <w:noProof/>
            <w:webHidden/>
          </w:rPr>
          <w:fldChar w:fldCharType="end"/>
        </w:r>
      </w:hyperlink>
    </w:p>
    <w:p w14:paraId="220168A5" w14:textId="307ACF52" w:rsidR="00983EE2" w:rsidRPr="00983EE2" w:rsidRDefault="00983EE2">
      <w:pPr>
        <w:pStyle w:val="TOC2"/>
        <w:rPr>
          <w:rFonts w:ascii="Calibri" w:hAnsi="Calibri"/>
          <w:noProof/>
          <w:kern w:val="2"/>
          <w:sz w:val="22"/>
          <w:szCs w:val="22"/>
        </w:rPr>
      </w:pPr>
      <w:hyperlink w:anchor="_Toc155269843" w:history="1">
        <w:r w:rsidRPr="00035B11">
          <w:rPr>
            <w:rStyle w:val="Hyperlink"/>
            <w:noProof/>
          </w:rPr>
          <w:t>20.66</w:t>
        </w:r>
        <w:r w:rsidRPr="00983EE2">
          <w:rPr>
            <w:rFonts w:ascii="Calibri" w:hAnsi="Calibri"/>
            <w:noProof/>
            <w:kern w:val="2"/>
            <w:sz w:val="22"/>
            <w:szCs w:val="22"/>
          </w:rPr>
          <w:tab/>
        </w:r>
        <w:r w:rsidRPr="00035B11">
          <w:rPr>
            <w:rStyle w:val="Hyperlink"/>
            <w:noProof/>
          </w:rPr>
          <w:t>Class Volt</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_Toc155269843 \h </w:instrText>
        </w:r>
        <w:r>
          <w:rPr>
            <w:noProof/>
            <w:webHidden/>
          </w:rPr>
        </w:r>
        <w:r>
          <w:rPr>
            <w:noProof/>
            <w:webHidden/>
          </w:rPr>
          <w:fldChar w:fldCharType="separate"/>
        </w:r>
        <w:r>
          <w:rPr>
            <w:noProof/>
            <w:webHidden/>
          </w:rPr>
          <w:t>141</w:t>
        </w:r>
        <w:r>
          <w:rPr>
            <w:noProof/>
            <w:webHidden/>
          </w:rPr>
          <w:fldChar w:fldCharType="end"/>
        </w:r>
      </w:hyperlink>
    </w:p>
    <w:p w14:paraId="2B1856B0" w14:textId="632F891F" w:rsidR="00983EE2" w:rsidRPr="00983EE2" w:rsidRDefault="00983EE2">
      <w:pPr>
        <w:pStyle w:val="TOC2"/>
        <w:rPr>
          <w:rFonts w:ascii="Calibri" w:hAnsi="Calibri"/>
          <w:noProof/>
          <w:kern w:val="2"/>
          <w:sz w:val="22"/>
          <w:szCs w:val="22"/>
        </w:rPr>
      </w:pPr>
      <w:hyperlink w:anchor="_Toc155269844" w:history="1">
        <w:r w:rsidRPr="00035B11">
          <w:rPr>
            <w:rStyle w:val="Hyperlink"/>
            <w:noProof/>
          </w:rPr>
          <w:t>20.67</w:t>
        </w:r>
        <w:r w:rsidRPr="00983EE2">
          <w:rPr>
            <w:rFonts w:ascii="Calibri" w:hAnsi="Calibri"/>
            <w:noProof/>
            <w:kern w:val="2"/>
            <w:sz w:val="22"/>
            <w:szCs w:val="22"/>
          </w:rPr>
          <w:tab/>
        </w:r>
        <w:r w:rsidRPr="00035B11">
          <w:rPr>
            <w:rStyle w:val="Hyperlink"/>
            <w:noProof/>
          </w:rPr>
          <w:t>Class Watt</w:t>
        </w:r>
        <w:r w:rsidRPr="00035B1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_Toc155269844 \h </w:instrText>
        </w:r>
        <w:r>
          <w:rPr>
            <w:noProof/>
            <w:webHidden/>
          </w:rPr>
        </w:r>
        <w:r>
          <w:rPr>
            <w:noProof/>
            <w:webHidden/>
          </w:rPr>
          <w:fldChar w:fldCharType="separate"/>
        </w:r>
        <w:r>
          <w:rPr>
            <w:noProof/>
            <w:webHidden/>
          </w:rPr>
          <w:t>141</w:t>
        </w:r>
        <w:r>
          <w:rPr>
            <w:noProof/>
            <w:webHidden/>
          </w:rPr>
          <w:fldChar w:fldCharType="end"/>
        </w:r>
      </w:hyperlink>
    </w:p>
    <w:p w14:paraId="5FC2621F" w14:textId="19E8DFEA" w:rsidR="00983EE2" w:rsidRPr="00983EE2" w:rsidRDefault="00983EE2">
      <w:pPr>
        <w:pStyle w:val="TOC2"/>
        <w:rPr>
          <w:rFonts w:ascii="Calibri" w:hAnsi="Calibri"/>
          <w:noProof/>
          <w:kern w:val="2"/>
          <w:sz w:val="22"/>
          <w:szCs w:val="22"/>
        </w:rPr>
      </w:pPr>
      <w:hyperlink w:anchor="_Toc155269845" w:history="1">
        <w:r w:rsidRPr="00035B11">
          <w:rPr>
            <w:rStyle w:val="Hyperlink"/>
            <w:noProof/>
          </w:rPr>
          <w:t>20.68</w:t>
        </w:r>
        <w:r w:rsidRPr="00983EE2">
          <w:rPr>
            <w:rFonts w:ascii="Calibri" w:hAnsi="Calibri"/>
            <w:noProof/>
            <w:kern w:val="2"/>
            <w:sz w:val="22"/>
            <w:szCs w:val="22"/>
          </w:rPr>
          <w:tab/>
        </w:r>
        <w:r w:rsidRPr="00035B11">
          <w:rPr>
            <w:rStyle w:val="Hyperlink"/>
            <w:noProof/>
          </w:rPr>
          <w:t>Class Yard</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_Toc155269845 \h </w:instrText>
        </w:r>
        <w:r>
          <w:rPr>
            <w:noProof/>
            <w:webHidden/>
          </w:rPr>
        </w:r>
        <w:r>
          <w:rPr>
            <w:noProof/>
            <w:webHidden/>
          </w:rPr>
          <w:fldChar w:fldCharType="separate"/>
        </w:r>
        <w:r>
          <w:rPr>
            <w:noProof/>
            <w:webHidden/>
          </w:rPr>
          <w:t>142</w:t>
        </w:r>
        <w:r>
          <w:rPr>
            <w:noProof/>
            <w:webHidden/>
          </w:rPr>
          <w:fldChar w:fldCharType="end"/>
        </w:r>
      </w:hyperlink>
    </w:p>
    <w:p w14:paraId="3F3B2457" w14:textId="1D4C8F40" w:rsidR="00983EE2" w:rsidRPr="00983EE2" w:rsidRDefault="00983EE2">
      <w:pPr>
        <w:pStyle w:val="TOC2"/>
        <w:rPr>
          <w:rFonts w:ascii="Calibri" w:hAnsi="Calibri"/>
          <w:noProof/>
          <w:kern w:val="2"/>
          <w:sz w:val="22"/>
          <w:szCs w:val="22"/>
        </w:rPr>
      </w:pPr>
      <w:hyperlink w:anchor="_Toc155269846" w:history="1">
        <w:r w:rsidRPr="00035B11">
          <w:rPr>
            <w:rStyle w:val="Hyperlink"/>
            <w:noProof/>
          </w:rPr>
          <w:t>20.69</w:t>
        </w:r>
        <w:r w:rsidRPr="00983EE2">
          <w:rPr>
            <w:rFonts w:ascii="Calibri" w:hAnsi="Calibri"/>
            <w:noProof/>
            <w:kern w:val="2"/>
            <w:sz w:val="22"/>
            <w:szCs w:val="22"/>
          </w:rPr>
          <w:tab/>
        </w:r>
        <w:r w:rsidRPr="00035B11">
          <w:rPr>
            <w:rStyle w:val="Hyperlink"/>
            <w:noProof/>
          </w:rPr>
          <w:t>Class Year</w:t>
        </w:r>
        <w:r w:rsidRPr="00035B1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_Toc155269846 \h </w:instrText>
        </w:r>
        <w:r>
          <w:rPr>
            <w:noProof/>
            <w:webHidden/>
          </w:rPr>
        </w:r>
        <w:r>
          <w:rPr>
            <w:noProof/>
            <w:webHidden/>
          </w:rPr>
          <w:fldChar w:fldCharType="separate"/>
        </w:r>
        <w:r>
          <w:rPr>
            <w:noProof/>
            <w:webHidden/>
          </w:rPr>
          <w:t>142</w:t>
        </w:r>
        <w:r>
          <w:rPr>
            <w:noProof/>
            <w:webHidden/>
          </w:rPr>
          <w:fldChar w:fldCharType="end"/>
        </w:r>
      </w:hyperlink>
    </w:p>
    <w:p w14:paraId="5AEDF8B8" w14:textId="567A0EE0" w:rsidR="00983EE2" w:rsidRPr="00983EE2" w:rsidRDefault="00983EE2">
      <w:pPr>
        <w:pStyle w:val="TOC1"/>
        <w:tabs>
          <w:tab w:val="left" w:pos="1512"/>
        </w:tabs>
        <w:rPr>
          <w:rFonts w:ascii="Calibri" w:hAnsi="Calibri"/>
          <w:noProof/>
          <w:kern w:val="2"/>
          <w:sz w:val="22"/>
          <w:szCs w:val="22"/>
        </w:rPr>
      </w:pPr>
      <w:hyperlink w:anchor="_Toc155269847" w:history="1">
        <w:r w:rsidRPr="00035B11">
          <w:rPr>
            <w:rStyle w:val="Hyperlink"/>
            <w:noProof/>
          </w:rPr>
          <w:t>21</w:t>
        </w:r>
        <w:r w:rsidRPr="00983EE2">
          <w:rPr>
            <w:rFonts w:ascii="Calibri" w:hAnsi="Calibri"/>
            <w:noProof/>
            <w:kern w:val="2"/>
            <w:sz w:val="22"/>
            <w:szCs w:val="22"/>
          </w:rPr>
          <w:tab/>
        </w:r>
        <w:r w:rsidRPr="00035B11">
          <w:rPr>
            <w:rStyle w:val="Hyperlink"/>
            <w:noProof/>
          </w:rPr>
          <w:t>OnticHealthGeneric::Values</w:t>
        </w:r>
        <w:r>
          <w:rPr>
            <w:noProof/>
            <w:webHidden/>
          </w:rPr>
          <w:tab/>
        </w:r>
        <w:r>
          <w:rPr>
            <w:noProof/>
            <w:webHidden/>
          </w:rPr>
          <w:fldChar w:fldCharType="begin"/>
        </w:r>
        <w:r>
          <w:rPr>
            <w:noProof/>
            <w:webHidden/>
          </w:rPr>
          <w:instrText xml:space="preserve"> PAGEREF _Toc155269847 \h </w:instrText>
        </w:r>
        <w:r>
          <w:rPr>
            <w:noProof/>
            <w:webHidden/>
          </w:rPr>
        </w:r>
        <w:r>
          <w:rPr>
            <w:noProof/>
            <w:webHidden/>
          </w:rPr>
          <w:fldChar w:fldCharType="separate"/>
        </w:r>
        <w:r>
          <w:rPr>
            <w:noProof/>
            <w:webHidden/>
          </w:rPr>
          <w:t>143</w:t>
        </w:r>
        <w:r>
          <w:rPr>
            <w:noProof/>
            <w:webHidden/>
          </w:rPr>
          <w:fldChar w:fldCharType="end"/>
        </w:r>
      </w:hyperlink>
    </w:p>
    <w:p w14:paraId="766B7FE2" w14:textId="4FFC5F8E" w:rsidR="00983EE2" w:rsidRPr="00983EE2" w:rsidRDefault="00983EE2">
      <w:pPr>
        <w:pStyle w:val="TOC2"/>
        <w:rPr>
          <w:rFonts w:ascii="Calibri" w:hAnsi="Calibri"/>
          <w:noProof/>
          <w:kern w:val="2"/>
          <w:sz w:val="22"/>
          <w:szCs w:val="22"/>
        </w:rPr>
      </w:pPr>
      <w:hyperlink w:anchor="_Toc155269848" w:history="1">
        <w:r w:rsidRPr="00035B11">
          <w:rPr>
            <w:rStyle w:val="Hyperlink"/>
            <w:noProof/>
          </w:rPr>
          <w:t>21.1</w:t>
        </w:r>
        <w:r w:rsidRPr="00983EE2">
          <w:rPr>
            <w:rFonts w:ascii="Calibri" w:hAnsi="Calibri"/>
            <w:noProof/>
            <w:kern w:val="2"/>
            <w:sz w:val="22"/>
            <w:szCs w:val="22"/>
          </w:rPr>
          <w:tab/>
        </w:r>
        <w:r w:rsidRPr="00035B11">
          <w:rPr>
            <w:rStyle w:val="Hyperlink"/>
            <w:noProof/>
          </w:rPr>
          <w:t>Diagram: Values</w:t>
        </w:r>
        <w:r>
          <w:rPr>
            <w:noProof/>
            <w:webHidden/>
          </w:rPr>
          <w:tab/>
        </w:r>
        <w:r>
          <w:rPr>
            <w:noProof/>
            <w:webHidden/>
          </w:rPr>
          <w:fldChar w:fldCharType="begin"/>
        </w:r>
        <w:r>
          <w:rPr>
            <w:noProof/>
            <w:webHidden/>
          </w:rPr>
          <w:instrText xml:space="preserve"> PAGEREF _Toc155269848 \h </w:instrText>
        </w:r>
        <w:r>
          <w:rPr>
            <w:noProof/>
            <w:webHidden/>
          </w:rPr>
        </w:r>
        <w:r>
          <w:rPr>
            <w:noProof/>
            <w:webHidden/>
          </w:rPr>
          <w:fldChar w:fldCharType="separate"/>
        </w:r>
        <w:r>
          <w:rPr>
            <w:noProof/>
            <w:webHidden/>
          </w:rPr>
          <w:t>144</w:t>
        </w:r>
        <w:r>
          <w:rPr>
            <w:noProof/>
            <w:webHidden/>
          </w:rPr>
          <w:fldChar w:fldCharType="end"/>
        </w:r>
      </w:hyperlink>
    </w:p>
    <w:p w14:paraId="15160787" w14:textId="4AF69BEB" w:rsidR="00983EE2" w:rsidRPr="00983EE2" w:rsidRDefault="00983EE2">
      <w:pPr>
        <w:pStyle w:val="TOC2"/>
        <w:rPr>
          <w:rFonts w:ascii="Calibri" w:hAnsi="Calibri"/>
          <w:noProof/>
          <w:kern w:val="2"/>
          <w:sz w:val="22"/>
          <w:szCs w:val="22"/>
        </w:rPr>
      </w:pPr>
      <w:hyperlink w:anchor="_Toc155269849" w:history="1">
        <w:r w:rsidRPr="00035B11">
          <w:rPr>
            <w:rStyle w:val="Hyperlink"/>
            <w:noProof/>
          </w:rPr>
          <w:t>21.2</w:t>
        </w:r>
        <w:r w:rsidRPr="00983EE2">
          <w:rPr>
            <w:rFonts w:ascii="Calibri" w:hAnsi="Calibri"/>
            <w:noProof/>
            <w:kern w:val="2"/>
            <w:sz w:val="22"/>
            <w:szCs w:val="22"/>
          </w:rPr>
          <w:tab/>
        </w:r>
        <w:r w:rsidRPr="00035B11">
          <w:rPr>
            <w:rStyle w:val="Hyperlink"/>
            <w:noProof/>
          </w:rPr>
          <w:t>Diagram: Values Doc</w:t>
        </w:r>
        <w:r>
          <w:rPr>
            <w:noProof/>
            <w:webHidden/>
          </w:rPr>
          <w:tab/>
        </w:r>
        <w:r>
          <w:rPr>
            <w:noProof/>
            <w:webHidden/>
          </w:rPr>
          <w:fldChar w:fldCharType="begin"/>
        </w:r>
        <w:r>
          <w:rPr>
            <w:noProof/>
            <w:webHidden/>
          </w:rPr>
          <w:instrText xml:space="preserve"> PAGEREF _Toc155269849 \h </w:instrText>
        </w:r>
        <w:r>
          <w:rPr>
            <w:noProof/>
            <w:webHidden/>
          </w:rPr>
        </w:r>
        <w:r>
          <w:rPr>
            <w:noProof/>
            <w:webHidden/>
          </w:rPr>
          <w:fldChar w:fldCharType="separate"/>
        </w:r>
        <w:r>
          <w:rPr>
            <w:noProof/>
            <w:webHidden/>
          </w:rPr>
          <w:t>145</w:t>
        </w:r>
        <w:r>
          <w:rPr>
            <w:noProof/>
            <w:webHidden/>
          </w:rPr>
          <w:fldChar w:fldCharType="end"/>
        </w:r>
      </w:hyperlink>
    </w:p>
    <w:p w14:paraId="092B746D" w14:textId="601DB67B" w:rsidR="00983EE2" w:rsidRPr="00983EE2" w:rsidRDefault="00983EE2">
      <w:pPr>
        <w:pStyle w:val="TOC2"/>
        <w:rPr>
          <w:rFonts w:ascii="Calibri" w:hAnsi="Calibri"/>
          <w:noProof/>
          <w:kern w:val="2"/>
          <w:sz w:val="22"/>
          <w:szCs w:val="22"/>
        </w:rPr>
      </w:pPr>
      <w:hyperlink w:anchor="_Toc155269850" w:history="1">
        <w:r w:rsidRPr="00035B11">
          <w:rPr>
            <w:rStyle w:val="Hyperlink"/>
            <w:noProof/>
          </w:rPr>
          <w:t>21.3</w:t>
        </w:r>
        <w:r w:rsidRPr="00983EE2">
          <w:rPr>
            <w:rFonts w:ascii="Calibri" w:hAnsi="Calibri"/>
            <w:noProof/>
            <w:kern w:val="2"/>
            <w:sz w:val="22"/>
            <w:szCs w:val="22"/>
          </w:rPr>
          <w:tab/>
        </w:r>
        <w:r w:rsidRPr="00035B11">
          <w:rPr>
            <w:rStyle w:val="Hyperlink"/>
            <w:noProof/>
          </w:rPr>
          <w:t>Diagram: Values Only</w:t>
        </w:r>
        <w:r>
          <w:rPr>
            <w:noProof/>
            <w:webHidden/>
          </w:rPr>
          <w:tab/>
        </w:r>
        <w:r>
          <w:rPr>
            <w:noProof/>
            <w:webHidden/>
          </w:rPr>
          <w:fldChar w:fldCharType="begin"/>
        </w:r>
        <w:r>
          <w:rPr>
            <w:noProof/>
            <w:webHidden/>
          </w:rPr>
          <w:instrText xml:space="preserve"> PAGEREF _Toc155269850 \h </w:instrText>
        </w:r>
        <w:r>
          <w:rPr>
            <w:noProof/>
            <w:webHidden/>
          </w:rPr>
        </w:r>
        <w:r>
          <w:rPr>
            <w:noProof/>
            <w:webHidden/>
          </w:rPr>
          <w:fldChar w:fldCharType="separate"/>
        </w:r>
        <w:r>
          <w:rPr>
            <w:noProof/>
            <w:webHidden/>
          </w:rPr>
          <w:t>145</w:t>
        </w:r>
        <w:r>
          <w:rPr>
            <w:noProof/>
            <w:webHidden/>
          </w:rPr>
          <w:fldChar w:fldCharType="end"/>
        </w:r>
      </w:hyperlink>
    </w:p>
    <w:p w14:paraId="631E3DC8" w14:textId="17B9FB3A" w:rsidR="00983EE2" w:rsidRPr="00983EE2" w:rsidRDefault="00983EE2">
      <w:pPr>
        <w:pStyle w:val="TOC2"/>
        <w:rPr>
          <w:rFonts w:ascii="Calibri" w:hAnsi="Calibri"/>
          <w:noProof/>
          <w:kern w:val="2"/>
          <w:sz w:val="22"/>
          <w:szCs w:val="22"/>
        </w:rPr>
      </w:pPr>
      <w:hyperlink w:anchor="_Toc155269851" w:history="1">
        <w:r w:rsidRPr="00035B11">
          <w:rPr>
            <w:rStyle w:val="Hyperlink"/>
            <w:noProof/>
          </w:rPr>
          <w:t>21.4</w:t>
        </w:r>
        <w:r w:rsidRPr="00983EE2">
          <w:rPr>
            <w:rFonts w:ascii="Calibri" w:hAnsi="Calibri"/>
            <w:noProof/>
            <w:kern w:val="2"/>
            <w:sz w:val="22"/>
            <w:szCs w:val="22"/>
          </w:rPr>
          <w:tab/>
        </w:r>
        <w:r w:rsidRPr="00035B11">
          <w:rPr>
            <w:rStyle w:val="Hyperlink"/>
            <w:noProof/>
          </w:rPr>
          <w:t>Class Base Unit Type</w:t>
        </w:r>
        <w:r>
          <w:rPr>
            <w:noProof/>
            <w:webHidden/>
          </w:rPr>
          <w:tab/>
        </w:r>
        <w:r>
          <w:rPr>
            <w:noProof/>
            <w:webHidden/>
          </w:rPr>
          <w:fldChar w:fldCharType="begin"/>
        </w:r>
        <w:r>
          <w:rPr>
            <w:noProof/>
            <w:webHidden/>
          </w:rPr>
          <w:instrText xml:space="preserve"> PAGEREF _Toc155269851 \h </w:instrText>
        </w:r>
        <w:r>
          <w:rPr>
            <w:noProof/>
            <w:webHidden/>
          </w:rPr>
        </w:r>
        <w:r>
          <w:rPr>
            <w:noProof/>
            <w:webHidden/>
          </w:rPr>
          <w:fldChar w:fldCharType="separate"/>
        </w:r>
        <w:r>
          <w:rPr>
            <w:noProof/>
            <w:webHidden/>
          </w:rPr>
          <w:t>146</w:t>
        </w:r>
        <w:r>
          <w:rPr>
            <w:noProof/>
            <w:webHidden/>
          </w:rPr>
          <w:fldChar w:fldCharType="end"/>
        </w:r>
      </w:hyperlink>
    </w:p>
    <w:p w14:paraId="1A3506BD" w14:textId="17E901D0" w:rsidR="00983EE2" w:rsidRPr="00983EE2" w:rsidRDefault="00983EE2">
      <w:pPr>
        <w:pStyle w:val="TOC2"/>
        <w:rPr>
          <w:rFonts w:ascii="Calibri" w:hAnsi="Calibri"/>
          <w:noProof/>
          <w:kern w:val="2"/>
          <w:sz w:val="22"/>
          <w:szCs w:val="22"/>
        </w:rPr>
      </w:pPr>
      <w:hyperlink w:anchor="_Toc155269852" w:history="1">
        <w:r w:rsidRPr="00035B11">
          <w:rPr>
            <w:rStyle w:val="Hyperlink"/>
            <w:noProof/>
          </w:rPr>
          <w:t>21.5</w:t>
        </w:r>
        <w:r w:rsidRPr="00983EE2">
          <w:rPr>
            <w:rFonts w:ascii="Calibri" w:hAnsi="Calibri"/>
            <w:noProof/>
            <w:kern w:val="2"/>
            <w:sz w:val="22"/>
            <w:szCs w:val="22"/>
          </w:rPr>
          <w:tab/>
        </w:r>
        <w:r w:rsidRPr="00035B11">
          <w:rPr>
            <w:rStyle w:val="Hyperlink"/>
            <w:noProof/>
          </w:rPr>
          <w:t>Class Quantity kind</w:t>
        </w:r>
        <w:r>
          <w:rPr>
            <w:noProof/>
            <w:webHidden/>
          </w:rPr>
          <w:tab/>
        </w:r>
        <w:r>
          <w:rPr>
            <w:noProof/>
            <w:webHidden/>
          </w:rPr>
          <w:fldChar w:fldCharType="begin"/>
        </w:r>
        <w:r>
          <w:rPr>
            <w:noProof/>
            <w:webHidden/>
          </w:rPr>
          <w:instrText xml:space="preserve"> PAGEREF _Toc155269852 \h </w:instrText>
        </w:r>
        <w:r>
          <w:rPr>
            <w:noProof/>
            <w:webHidden/>
          </w:rPr>
        </w:r>
        <w:r>
          <w:rPr>
            <w:noProof/>
            <w:webHidden/>
          </w:rPr>
          <w:fldChar w:fldCharType="separate"/>
        </w:r>
        <w:r>
          <w:rPr>
            <w:noProof/>
            <w:webHidden/>
          </w:rPr>
          <w:t>146</w:t>
        </w:r>
        <w:r>
          <w:rPr>
            <w:noProof/>
            <w:webHidden/>
          </w:rPr>
          <w:fldChar w:fldCharType="end"/>
        </w:r>
      </w:hyperlink>
    </w:p>
    <w:p w14:paraId="7F503568" w14:textId="4F49FDC2" w:rsidR="00983EE2" w:rsidRPr="00983EE2" w:rsidRDefault="00983EE2">
      <w:pPr>
        <w:pStyle w:val="TOC2"/>
        <w:rPr>
          <w:rFonts w:ascii="Calibri" w:hAnsi="Calibri"/>
          <w:noProof/>
          <w:kern w:val="2"/>
          <w:sz w:val="22"/>
          <w:szCs w:val="22"/>
        </w:rPr>
      </w:pPr>
      <w:hyperlink w:anchor="_Toc155269853" w:history="1">
        <w:r w:rsidRPr="00035B11">
          <w:rPr>
            <w:rStyle w:val="Hyperlink"/>
            <w:noProof/>
          </w:rPr>
          <w:t>21.6</w:t>
        </w:r>
        <w:r w:rsidRPr="00983EE2">
          <w:rPr>
            <w:rFonts w:ascii="Calibri" w:hAnsi="Calibri"/>
            <w:noProof/>
            <w:kern w:val="2"/>
            <w:sz w:val="22"/>
            <w:szCs w:val="22"/>
          </w:rPr>
          <w:tab/>
        </w:r>
        <w:r w:rsidRPr="00035B11">
          <w:rPr>
            <w:rStyle w:val="Hyperlink"/>
            <w:noProof/>
          </w:rPr>
          <w:t>Class Quantity Representation</w:t>
        </w:r>
        <w:r>
          <w:rPr>
            <w:noProof/>
            <w:webHidden/>
          </w:rPr>
          <w:tab/>
        </w:r>
        <w:r>
          <w:rPr>
            <w:noProof/>
            <w:webHidden/>
          </w:rPr>
          <w:fldChar w:fldCharType="begin"/>
        </w:r>
        <w:r>
          <w:rPr>
            <w:noProof/>
            <w:webHidden/>
          </w:rPr>
          <w:instrText xml:space="preserve"> PAGEREF _Toc155269853 \h </w:instrText>
        </w:r>
        <w:r>
          <w:rPr>
            <w:noProof/>
            <w:webHidden/>
          </w:rPr>
        </w:r>
        <w:r>
          <w:rPr>
            <w:noProof/>
            <w:webHidden/>
          </w:rPr>
          <w:fldChar w:fldCharType="separate"/>
        </w:r>
        <w:r>
          <w:rPr>
            <w:noProof/>
            <w:webHidden/>
          </w:rPr>
          <w:t>146</w:t>
        </w:r>
        <w:r>
          <w:rPr>
            <w:noProof/>
            <w:webHidden/>
          </w:rPr>
          <w:fldChar w:fldCharType="end"/>
        </w:r>
      </w:hyperlink>
    </w:p>
    <w:p w14:paraId="431DD230" w14:textId="3BE35097" w:rsidR="00983EE2" w:rsidRPr="00983EE2" w:rsidRDefault="00983EE2">
      <w:pPr>
        <w:pStyle w:val="TOC2"/>
        <w:rPr>
          <w:rFonts w:ascii="Calibri" w:hAnsi="Calibri"/>
          <w:noProof/>
          <w:kern w:val="2"/>
          <w:sz w:val="22"/>
          <w:szCs w:val="22"/>
        </w:rPr>
      </w:pPr>
      <w:hyperlink w:anchor="_Toc155269854" w:history="1">
        <w:r w:rsidRPr="00035B11">
          <w:rPr>
            <w:rStyle w:val="Hyperlink"/>
            <w:noProof/>
          </w:rPr>
          <w:t>21.7</w:t>
        </w:r>
        <w:r w:rsidRPr="00983EE2">
          <w:rPr>
            <w:rFonts w:ascii="Calibri" w:hAnsi="Calibri"/>
            <w:noProof/>
            <w:kern w:val="2"/>
            <w:sz w:val="22"/>
            <w:szCs w:val="22"/>
          </w:rPr>
          <w:tab/>
        </w:r>
        <w:r w:rsidRPr="00035B11">
          <w:rPr>
            <w:rStyle w:val="Hyperlink"/>
            <w:noProof/>
          </w:rPr>
          <w:t>Association Referenced System of Units</w:t>
        </w:r>
        <w:r>
          <w:rPr>
            <w:noProof/>
            <w:webHidden/>
          </w:rPr>
          <w:tab/>
        </w:r>
        <w:r>
          <w:rPr>
            <w:noProof/>
            <w:webHidden/>
          </w:rPr>
          <w:fldChar w:fldCharType="begin"/>
        </w:r>
        <w:r>
          <w:rPr>
            <w:noProof/>
            <w:webHidden/>
          </w:rPr>
          <w:instrText xml:space="preserve"> PAGEREF _Toc155269854 \h </w:instrText>
        </w:r>
        <w:r>
          <w:rPr>
            <w:noProof/>
            <w:webHidden/>
          </w:rPr>
        </w:r>
        <w:r>
          <w:rPr>
            <w:noProof/>
            <w:webHidden/>
          </w:rPr>
          <w:fldChar w:fldCharType="separate"/>
        </w:r>
        <w:r>
          <w:rPr>
            <w:noProof/>
            <w:webHidden/>
          </w:rPr>
          <w:t>146</w:t>
        </w:r>
        <w:r>
          <w:rPr>
            <w:noProof/>
            <w:webHidden/>
          </w:rPr>
          <w:fldChar w:fldCharType="end"/>
        </w:r>
      </w:hyperlink>
    </w:p>
    <w:p w14:paraId="6A155B91" w14:textId="676B9222" w:rsidR="00983EE2" w:rsidRPr="00983EE2" w:rsidRDefault="00983EE2">
      <w:pPr>
        <w:pStyle w:val="TOC2"/>
        <w:rPr>
          <w:rFonts w:ascii="Calibri" w:hAnsi="Calibri"/>
          <w:noProof/>
          <w:kern w:val="2"/>
          <w:sz w:val="22"/>
          <w:szCs w:val="22"/>
        </w:rPr>
      </w:pPr>
      <w:hyperlink w:anchor="_Toc155269855" w:history="1">
        <w:r w:rsidRPr="00035B11">
          <w:rPr>
            <w:rStyle w:val="Hyperlink"/>
            <w:noProof/>
          </w:rPr>
          <w:t>21.8</w:t>
        </w:r>
        <w:r w:rsidRPr="00983EE2">
          <w:rPr>
            <w:rFonts w:ascii="Calibri" w:hAnsi="Calibri"/>
            <w:noProof/>
            <w:kern w:val="2"/>
            <w:sz w:val="22"/>
            <w:szCs w:val="22"/>
          </w:rPr>
          <w:tab/>
        </w:r>
        <w:r w:rsidRPr="00035B11">
          <w:rPr>
            <w:rStyle w:val="Hyperlink"/>
            <w:noProof/>
          </w:rPr>
          <w:t>Class Scalar Quantity</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_Toc155269855 \h </w:instrText>
        </w:r>
        <w:r>
          <w:rPr>
            <w:noProof/>
            <w:webHidden/>
          </w:rPr>
        </w:r>
        <w:r>
          <w:rPr>
            <w:noProof/>
            <w:webHidden/>
          </w:rPr>
          <w:fldChar w:fldCharType="separate"/>
        </w:r>
        <w:r>
          <w:rPr>
            <w:noProof/>
            <w:webHidden/>
          </w:rPr>
          <w:t>147</w:t>
        </w:r>
        <w:r>
          <w:rPr>
            <w:noProof/>
            <w:webHidden/>
          </w:rPr>
          <w:fldChar w:fldCharType="end"/>
        </w:r>
      </w:hyperlink>
    </w:p>
    <w:p w14:paraId="5066CB9A" w14:textId="62D72ACF" w:rsidR="00983EE2" w:rsidRPr="00983EE2" w:rsidRDefault="00983EE2">
      <w:pPr>
        <w:pStyle w:val="TOC2"/>
        <w:rPr>
          <w:rFonts w:ascii="Calibri" w:hAnsi="Calibri"/>
          <w:noProof/>
          <w:kern w:val="2"/>
          <w:sz w:val="22"/>
          <w:szCs w:val="22"/>
        </w:rPr>
      </w:pPr>
      <w:hyperlink w:anchor="_Toc155269856" w:history="1">
        <w:r w:rsidRPr="00035B11">
          <w:rPr>
            <w:rStyle w:val="Hyperlink"/>
            <w:noProof/>
          </w:rPr>
          <w:t>21.9</w:t>
        </w:r>
        <w:r w:rsidRPr="00983EE2">
          <w:rPr>
            <w:rFonts w:ascii="Calibri" w:hAnsi="Calibri"/>
            <w:noProof/>
            <w:kern w:val="2"/>
            <w:sz w:val="22"/>
            <w:szCs w:val="22"/>
          </w:rPr>
          <w:tab/>
        </w:r>
        <w:r w:rsidRPr="00035B11">
          <w:rPr>
            <w:rStyle w:val="Hyperlink"/>
            <w:noProof/>
          </w:rPr>
          <w:t>Class Structured Value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_Toc155269856 \h </w:instrText>
        </w:r>
        <w:r>
          <w:rPr>
            <w:noProof/>
            <w:webHidden/>
          </w:rPr>
        </w:r>
        <w:r>
          <w:rPr>
            <w:noProof/>
            <w:webHidden/>
          </w:rPr>
          <w:fldChar w:fldCharType="separate"/>
        </w:r>
        <w:r>
          <w:rPr>
            <w:noProof/>
            <w:webHidden/>
          </w:rPr>
          <w:t>147</w:t>
        </w:r>
        <w:r>
          <w:rPr>
            <w:noProof/>
            <w:webHidden/>
          </w:rPr>
          <w:fldChar w:fldCharType="end"/>
        </w:r>
      </w:hyperlink>
    </w:p>
    <w:p w14:paraId="129DAB70" w14:textId="6D175AF5" w:rsidR="00983EE2" w:rsidRPr="00983EE2" w:rsidRDefault="00983EE2">
      <w:pPr>
        <w:pStyle w:val="TOC2"/>
        <w:rPr>
          <w:rFonts w:ascii="Calibri" w:hAnsi="Calibri"/>
          <w:noProof/>
          <w:kern w:val="2"/>
          <w:sz w:val="22"/>
          <w:szCs w:val="22"/>
        </w:rPr>
      </w:pPr>
      <w:hyperlink w:anchor="_Toc155269857" w:history="1">
        <w:r w:rsidRPr="00035B11">
          <w:rPr>
            <w:rStyle w:val="Hyperlink"/>
            <w:noProof/>
          </w:rPr>
          <w:t>21.10</w:t>
        </w:r>
        <w:r w:rsidRPr="00983EE2">
          <w:rPr>
            <w:rFonts w:ascii="Calibri" w:hAnsi="Calibri"/>
            <w:noProof/>
            <w:kern w:val="2"/>
            <w:sz w:val="22"/>
            <w:szCs w:val="22"/>
          </w:rPr>
          <w:tab/>
        </w:r>
        <w:r w:rsidRPr="00035B11">
          <w:rPr>
            <w:rStyle w:val="Hyperlink"/>
            <w:noProof/>
          </w:rPr>
          <w:t>Class System of Units</w:t>
        </w:r>
        <w:r>
          <w:rPr>
            <w:noProof/>
            <w:webHidden/>
          </w:rPr>
          <w:tab/>
        </w:r>
        <w:r>
          <w:rPr>
            <w:noProof/>
            <w:webHidden/>
          </w:rPr>
          <w:fldChar w:fldCharType="begin"/>
        </w:r>
        <w:r>
          <w:rPr>
            <w:noProof/>
            <w:webHidden/>
          </w:rPr>
          <w:instrText xml:space="preserve"> PAGEREF _Toc155269857 \h </w:instrText>
        </w:r>
        <w:r>
          <w:rPr>
            <w:noProof/>
            <w:webHidden/>
          </w:rPr>
        </w:r>
        <w:r>
          <w:rPr>
            <w:noProof/>
            <w:webHidden/>
          </w:rPr>
          <w:fldChar w:fldCharType="separate"/>
        </w:r>
        <w:r>
          <w:rPr>
            <w:noProof/>
            <w:webHidden/>
          </w:rPr>
          <w:t>147</w:t>
        </w:r>
        <w:r>
          <w:rPr>
            <w:noProof/>
            <w:webHidden/>
          </w:rPr>
          <w:fldChar w:fldCharType="end"/>
        </w:r>
      </w:hyperlink>
    </w:p>
    <w:p w14:paraId="45C6AF05" w14:textId="4CE23347" w:rsidR="00983EE2" w:rsidRPr="00983EE2" w:rsidRDefault="00983EE2">
      <w:pPr>
        <w:pStyle w:val="TOC2"/>
        <w:rPr>
          <w:rFonts w:ascii="Calibri" w:hAnsi="Calibri"/>
          <w:noProof/>
          <w:kern w:val="2"/>
          <w:sz w:val="22"/>
          <w:szCs w:val="22"/>
        </w:rPr>
      </w:pPr>
      <w:hyperlink w:anchor="_Toc155269858" w:history="1">
        <w:r w:rsidRPr="00035B11">
          <w:rPr>
            <w:rStyle w:val="Hyperlink"/>
            <w:noProof/>
          </w:rPr>
          <w:t>21.11</w:t>
        </w:r>
        <w:r w:rsidRPr="00983EE2">
          <w:rPr>
            <w:rFonts w:ascii="Calibri" w:hAnsi="Calibri"/>
            <w:noProof/>
            <w:kern w:val="2"/>
            <w:sz w:val="22"/>
            <w:szCs w:val="22"/>
          </w:rPr>
          <w:tab/>
        </w:r>
        <w:r w:rsidRPr="00035B11">
          <w:rPr>
            <w:rStyle w:val="Hyperlink"/>
            <w:noProof/>
          </w:rPr>
          <w:t>Class Unit Type</w:t>
        </w:r>
        <w:r>
          <w:rPr>
            <w:noProof/>
            <w:webHidden/>
          </w:rPr>
          <w:tab/>
        </w:r>
        <w:r>
          <w:rPr>
            <w:noProof/>
            <w:webHidden/>
          </w:rPr>
          <w:fldChar w:fldCharType="begin"/>
        </w:r>
        <w:r>
          <w:rPr>
            <w:noProof/>
            <w:webHidden/>
          </w:rPr>
          <w:instrText xml:space="preserve"> PAGEREF _Toc155269858 \h </w:instrText>
        </w:r>
        <w:r>
          <w:rPr>
            <w:noProof/>
            <w:webHidden/>
          </w:rPr>
        </w:r>
        <w:r>
          <w:rPr>
            <w:noProof/>
            <w:webHidden/>
          </w:rPr>
          <w:fldChar w:fldCharType="separate"/>
        </w:r>
        <w:r>
          <w:rPr>
            <w:noProof/>
            <w:webHidden/>
          </w:rPr>
          <w:t>147</w:t>
        </w:r>
        <w:r>
          <w:rPr>
            <w:noProof/>
            <w:webHidden/>
          </w:rPr>
          <w:fldChar w:fldCharType="end"/>
        </w:r>
      </w:hyperlink>
    </w:p>
    <w:p w14:paraId="723529A8" w14:textId="1A660449" w:rsidR="00983EE2" w:rsidRPr="00983EE2" w:rsidRDefault="00983EE2">
      <w:pPr>
        <w:pStyle w:val="TOC2"/>
        <w:rPr>
          <w:rFonts w:ascii="Calibri" w:hAnsi="Calibri"/>
          <w:noProof/>
          <w:kern w:val="2"/>
          <w:sz w:val="22"/>
          <w:szCs w:val="22"/>
        </w:rPr>
      </w:pPr>
      <w:hyperlink w:anchor="_Toc155269859" w:history="1">
        <w:r w:rsidRPr="00035B11">
          <w:rPr>
            <w:rStyle w:val="Hyperlink"/>
            <w:noProof/>
          </w:rPr>
          <w:t>21.12</w:t>
        </w:r>
        <w:r w:rsidRPr="00983EE2">
          <w:rPr>
            <w:rFonts w:ascii="Calibri" w:hAnsi="Calibri"/>
            <w:noProof/>
            <w:kern w:val="2"/>
            <w:sz w:val="22"/>
            <w:szCs w:val="22"/>
          </w:rPr>
          <w:tab/>
        </w:r>
        <w:r w:rsidRPr="00035B11">
          <w:rPr>
            <w:rStyle w:val="Hyperlink"/>
            <w:noProof/>
          </w:rPr>
          <w:t>Class Unit Value</w:t>
        </w:r>
        <w:r w:rsidRPr="00035B11">
          <w:rPr>
            <w:rStyle w:val="Hyperlink"/>
            <w:rFonts w:cs="Arial"/>
            <w:noProof/>
          </w:rPr>
          <w:t xml:space="preserve">  &lt;&lt;Value&gt;&gt;</w:t>
        </w:r>
        <w:r>
          <w:rPr>
            <w:noProof/>
            <w:webHidden/>
          </w:rPr>
          <w:tab/>
        </w:r>
        <w:r>
          <w:rPr>
            <w:noProof/>
            <w:webHidden/>
          </w:rPr>
          <w:fldChar w:fldCharType="begin"/>
        </w:r>
        <w:r>
          <w:rPr>
            <w:noProof/>
            <w:webHidden/>
          </w:rPr>
          <w:instrText xml:space="preserve"> PAGEREF _Toc155269859 \h </w:instrText>
        </w:r>
        <w:r>
          <w:rPr>
            <w:noProof/>
            <w:webHidden/>
          </w:rPr>
        </w:r>
        <w:r>
          <w:rPr>
            <w:noProof/>
            <w:webHidden/>
          </w:rPr>
          <w:fldChar w:fldCharType="separate"/>
        </w:r>
        <w:r>
          <w:rPr>
            <w:noProof/>
            <w:webHidden/>
          </w:rPr>
          <w:t>148</w:t>
        </w:r>
        <w:r>
          <w:rPr>
            <w:noProof/>
            <w:webHidden/>
          </w:rPr>
          <w:fldChar w:fldCharType="end"/>
        </w:r>
      </w:hyperlink>
    </w:p>
    <w:p w14:paraId="7C8BFFDF" w14:textId="3F133D25" w:rsidR="00983EE2" w:rsidRPr="00983EE2" w:rsidRDefault="00983EE2">
      <w:pPr>
        <w:pStyle w:val="TOC2"/>
        <w:rPr>
          <w:rFonts w:ascii="Calibri" w:hAnsi="Calibri"/>
          <w:noProof/>
          <w:kern w:val="2"/>
          <w:sz w:val="22"/>
          <w:szCs w:val="22"/>
        </w:rPr>
      </w:pPr>
      <w:hyperlink w:anchor="_Toc155269860" w:history="1">
        <w:r w:rsidRPr="00035B11">
          <w:rPr>
            <w:rStyle w:val="Hyperlink"/>
            <w:noProof/>
          </w:rPr>
          <w:t>21.13</w:t>
        </w:r>
        <w:r w:rsidRPr="00983EE2">
          <w:rPr>
            <w:rFonts w:ascii="Calibri" w:hAnsi="Calibri"/>
            <w:noProof/>
            <w:kern w:val="2"/>
            <w:sz w:val="22"/>
            <w:szCs w:val="22"/>
          </w:rPr>
          <w:tab/>
        </w:r>
        <w:r w:rsidRPr="00035B11">
          <w:rPr>
            <w:rStyle w:val="Hyperlink"/>
            <w:noProof/>
          </w:rPr>
          <w:t>Class Value</w:t>
        </w:r>
        <w:r>
          <w:rPr>
            <w:noProof/>
            <w:webHidden/>
          </w:rPr>
          <w:tab/>
        </w:r>
        <w:r>
          <w:rPr>
            <w:noProof/>
            <w:webHidden/>
          </w:rPr>
          <w:fldChar w:fldCharType="begin"/>
        </w:r>
        <w:r>
          <w:rPr>
            <w:noProof/>
            <w:webHidden/>
          </w:rPr>
          <w:instrText xml:space="preserve"> PAGEREF _Toc155269860 \h </w:instrText>
        </w:r>
        <w:r>
          <w:rPr>
            <w:noProof/>
            <w:webHidden/>
          </w:rPr>
        </w:r>
        <w:r>
          <w:rPr>
            <w:noProof/>
            <w:webHidden/>
          </w:rPr>
          <w:fldChar w:fldCharType="separate"/>
        </w:r>
        <w:r>
          <w:rPr>
            <w:noProof/>
            <w:webHidden/>
          </w:rPr>
          <w:t>149</w:t>
        </w:r>
        <w:r>
          <w:rPr>
            <w:noProof/>
            <w:webHidden/>
          </w:rPr>
          <w:fldChar w:fldCharType="end"/>
        </w:r>
      </w:hyperlink>
    </w:p>
    <w:p w14:paraId="21E4194E" w14:textId="7FB1AC96" w:rsidR="00983EE2" w:rsidRPr="00983EE2" w:rsidRDefault="00983EE2">
      <w:pPr>
        <w:pStyle w:val="TOC2"/>
        <w:rPr>
          <w:rFonts w:ascii="Calibri" w:hAnsi="Calibri"/>
          <w:noProof/>
          <w:kern w:val="2"/>
          <w:sz w:val="22"/>
          <w:szCs w:val="22"/>
        </w:rPr>
      </w:pPr>
      <w:hyperlink w:anchor="_Toc155269861" w:history="1">
        <w:r w:rsidRPr="00035B11">
          <w:rPr>
            <w:rStyle w:val="Hyperlink"/>
            <w:noProof/>
          </w:rPr>
          <w:t>21.14</w:t>
        </w:r>
        <w:r w:rsidRPr="00983EE2">
          <w:rPr>
            <w:rFonts w:ascii="Calibri" w:hAnsi="Calibri"/>
            <w:noProof/>
            <w:kern w:val="2"/>
            <w:sz w:val="22"/>
            <w:szCs w:val="22"/>
          </w:rPr>
          <w:tab/>
        </w:r>
        <w:r w:rsidRPr="00035B11">
          <w:rPr>
            <w:rStyle w:val="Hyperlink"/>
            <w:noProof/>
          </w:rPr>
          <w:t>Class Value Type</w:t>
        </w:r>
        <w:r>
          <w:rPr>
            <w:noProof/>
            <w:webHidden/>
          </w:rPr>
          <w:tab/>
        </w:r>
        <w:r>
          <w:rPr>
            <w:noProof/>
            <w:webHidden/>
          </w:rPr>
          <w:fldChar w:fldCharType="begin"/>
        </w:r>
        <w:r>
          <w:rPr>
            <w:noProof/>
            <w:webHidden/>
          </w:rPr>
          <w:instrText xml:space="preserve"> PAGEREF _Toc155269861 \h </w:instrText>
        </w:r>
        <w:r>
          <w:rPr>
            <w:noProof/>
            <w:webHidden/>
          </w:rPr>
        </w:r>
        <w:r>
          <w:rPr>
            <w:noProof/>
            <w:webHidden/>
          </w:rPr>
          <w:fldChar w:fldCharType="separate"/>
        </w:r>
        <w:r>
          <w:rPr>
            <w:noProof/>
            <w:webHidden/>
          </w:rPr>
          <w:t>149</w:t>
        </w:r>
        <w:r>
          <w:rPr>
            <w:noProof/>
            <w:webHidden/>
          </w:rPr>
          <w:fldChar w:fldCharType="end"/>
        </w:r>
      </w:hyperlink>
    </w:p>
    <w:p w14:paraId="46AB9296" w14:textId="48979985" w:rsidR="00983EE2" w:rsidRPr="00983EE2" w:rsidRDefault="00983EE2">
      <w:pPr>
        <w:pStyle w:val="TOC1"/>
        <w:tabs>
          <w:tab w:val="left" w:pos="1512"/>
        </w:tabs>
        <w:rPr>
          <w:rFonts w:ascii="Calibri" w:hAnsi="Calibri"/>
          <w:noProof/>
          <w:kern w:val="2"/>
          <w:sz w:val="22"/>
          <w:szCs w:val="22"/>
        </w:rPr>
      </w:pPr>
      <w:hyperlink w:anchor="_Toc155269862" w:history="1">
        <w:r w:rsidRPr="00035B11">
          <w:rPr>
            <w:rStyle w:val="Hyperlink"/>
            <w:noProof/>
          </w:rPr>
          <w:t>22</w:t>
        </w:r>
        <w:r w:rsidRPr="00983EE2">
          <w:rPr>
            <w:rFonts w:ascii="Calibri" w:hAnsi="Calibri"/>
            <w:noProof/>
            <w:kern w:val="2"/>
            <w:sz w:val="22"/>
            <w:szCs w:val="22"/>
          </w:rPr>
          <w:tab/>
        </w:r>
        <w:r w:rsidRPr="00035B11">
          <w:rPr>
            <w:rStyle w:val="Hyperlink"/>
            <w:noProof/>
          </w:rPr>
          <w:t>OnticHealthSpecific</w:t>
        </w:r>
        <w:r>
          <w:rPr>
            <w:noProof/>
            <w:webHidden/>
          </w:rPr>
          <w:tab/>
        </w:r>
        <w:r>
          <w:rPr>
            <w:noProof/>
            <w:webHidden/>
          </w:rPr>
          <w:fldChar w:fldCharType="begin"/>
        </w:r>
        <w:r>
          <w:rPr>
            <w:noProof/>
            <w:webHidden/>
          </w:rPr>
          <w:instrText xml:space="preserve"> PAGEREF _Toc155269862 \h </w:instrText>
        </w:r>
        <w:r>
          <w:rPr>
            <w:noProof/>
            <w:webHidden/>
          </w:rPr>
        </w:r>
        <w:r>
          <w:rPr>
            <w:noProof/>
            <w:webHidden/>
          </w:rPr>
          <w:fldChar w:fldCharType="separate"/>
        </w:r>
        <w:r>
          <w:rPr>
            <w:noProof/>
            <w:webHidden/>
          </w:rPr>
          <w:t>150</w:t>
        </w:r>
        <w:r>
          <w:rPr>
            <w:noProof/>
            <w:webHidden/>
          </w:rPr>
          <w:fldChar w:fldCharType="end"/>
        </w:r>
      </w:hyperlink>
    </w:p>
    <w:p w14:paraId="3F2368BF" w14:textId="5DC76C9E" w:rsidR="00983EE2" w:rsidRPr="00983EE2" w:rsidRDefault="00983EE2">
      <w:pPr>
        <w:pStyle w:val="TOC2"/>
        <w:rPr>
          <w:rFonts w:ascii="Calibri" w:hAnsi="Calibri"/>
          <w:noProof/>
          <w:kern w:val="2"/>
          <w:sz w:val="22"/>
          <w:szCs w:val="22"/>
        </w:rPr>
      </w:pPr>
      <w:hyperlink w:anchor="_Toc155269863" w:history="1">
        <w:r w:rsidRPr="00035B11">
          <w:rPr>
            <w:rStyle w:val="Hyperlink"/>
            <w:noProof/>
          </w:rPr>
          <w:t>22.1</w:t>
        </w:r>
        <w:r w:rsidRPr="00983EE2">
          <w:rPr>
            <w:rFonts w:ascii="Calibri" w:hAnsi="Calibri"/>
            <w:noProof/>
            <w:kern w:val="2"/>
            <w:sz w:val="22"/>
            <w:szCs w:val="22"/>
          </w:rPr>
          <w:tab/>
        </w:r>
        <w:r w:rsidRPr="00035B11">
          <w:rPr>
            <w:rStyle w:val="Hyperlink"/>
            <w:noProof/>
          </w:rPr>
          <w:t>Diagram: Notes</w:t>
        </w:r>
        <w:r>
          <w:rPr>
            <w:noProof/>
            <w:webHidden/>
          </w:rPr>
          <w:tab/>
        </w:r>
        <w:r>
          <w:rPr>
            <w:noProof/>
            <w:webHidden/>
          </w:rPr>
          <w:fldChar w:fldCharType="begin"/>
        </w:r>
        <w:r>
          <w:rPr>
            <w:noProof/>
            <w:webHidden/>
          </w:rPr>
          <w:instrText xml:space="preserve"> PAGEREF _Toc155269863 \h </w:instrText>
        </w:r>
        <w:r>
          <w:rPr>
            <w:noProof/>
            <w:webHidden/>
          </w:rPr>
        </w:r>
        <w:r>
          <w:rPr>
            <w:noProof/>
            <w:webHidden/>
          </w:rPr>
          <w:fldChar w:fldCharType="separate"/>
        </w:r>
        <w:r>
          <w:rPr>
            <w:noProof/>
            <w:webHidden/>
          </w:rPr>
          <w:t>150</w:t>
        </w:r>
        <w:r>
          <w:rPr>
            <w:noProof/>
            <w:webHidden/>
          </w:rPr>
          <w:fldChar w:fldCharType="end"/>
        </w:r>
      </w:hyperlink>
    </w:p>
    <w:p w14:paraId="4C764293" w14:textId="792CB352" w:rsidR="00983EE2" w:rsidRPr="00983EE2" w:rsidRDefault="00983EE2">
      <w:pPr>
        <w:pStyle w:val="TOC1"/>
        <w:tabs>
          <w:tab w:val="left" w:pos="1512"/>
        </w:tabs>
        <w:rPr>
          <w:rFonts w:ascii="Calibri" w:hAnsi="Calibri"/>
          <w:noProof/>
          <w:kern w:val="2"/>
          <w:sz w:val="22"/>
          <w:szCs w:val="22"/>
        </w:rPr>
      </w:pPr>
      <w:hyperlink w:anchor="_Toc155269864" w:history="1">
        <w:r w:rsidRPr="00035B11">
          <w:rPr>
            <w:rStyle w:val="Hyperlink"/>
            <w:noProof/>
          </w:rPr>
          <w:t>23</w:t>
        </w:r>
        <w:r w:rsidRPr="00983EE2">
          <w:rPr>
            <w:rFonts w:ascii="Calibri" w:hAnsi="Calibri"/>
            <w:noProof/>
            <w:kern w:val="2"/>
            <w:sz w:val="22"/>
            <w:szCs w:val="22"/>
          </w:rPr>
          <w:tab/>
        </w:r>
        <w:r w:rsidRPr="00035B11">
          <w:rPr>
            <w:rStyle w:val="Hyperlink"/>
            <w:noProof/>
          </w:rPr>
          <w:t>OnticHealthSpecific::Clinical Situation</w:t>
        </w:r>
        <w:r>
          <w:rPr>
            <w:noProof/>
            <w:webHidden/>
          </w:rPr>
          <w:tab/>
        </w:r>
        <w:r>
          <w:rPr>
            <w:noProof/>
            <w:webHidden/>
          </w:rPr>
          <w:fldChar w:fldCharType="begin"/>
        </w:r>
        <w:r>
          <w:rPr>
            <w:noProof/>
            <w:webHidden/>
          </w:rPr>
          <w:instrText xml:space="preserve"> PAGEREF _Toc155269864 \h </w:instrText>
        </w:r>
        <w:r>
          <w:rPr>
            <w:noProof/>
            <w:webHidden/>
          </w:rPr>
        </w:r>
        <w:r>
          <w:rPr>
            <w:noProof/>
            <w:webHidden/>
          </w:rPr>
          <w:fldChar w:fldCharType="separate"/>
        </w:r>
        <w:r>
          <w:rPr>
            <w:noProof/>
            <w:webHidden/>
          </w:rPr>
          <w:t>151</w:t>
        </w:r>
        <w:r>
          <w:rPr>
            <w:noProof/>
            <w:webHidden/>
          </w:rPr>
          <w:fldChar w:fldCharType="end"/>
        </w:r>
      </w:hyperlink>
    </w:p>
    <w:p w14:paraId="6FE4DD69" w14:textId="0273F9DE" w:rsidR="00983EE2" w:rsidRPr="00983EE2" w:rsidRDefault="00983EE2">
      <w:pPr>
        <w:pStyle w:val="TOC2"/>
        <w:rPr>
          <w:rFonts w:ascii="Calibri" w:hAnsi="Calibri"/>
          <w:noProof/>
          <w:kern w:val="2"/>
          <w:sz w:val="22"/>
          <w:szCs w:val="22"/>
        </w:rPr>
      </w:pPr>
      <w:hyperlink w:anchor="_Toc155269865" w:history="1">
        <w:r w:rsidRPr="00035B11">
          <w:rPr>
            <w:rStyle w:val="Hyperlink"/>
            <w:noProof/>
          </w:rPr>
          <w:t>23.1</w:t>
        </w:r>
        <w:r w:rsidRPr="00983EE2">
          <w:rPr>
            <w:rFonts w:ascii="Calibri" w:hAnsi="Calibri"/>
            <w:noProof/>
            <w:kern w:val="2"/>
            <w:sz w:val="22"/>
            <w:szCs w:val="22"/>
          </w:rPr>
          <w:tab/>
        </w:r>
        <w:r w:rsidRPr="00035B11">
          <w:rPr>
            <w:rStyle w:val="Hyperlink"/>
            <w:noProof/>
          </w:rPr>
          <w:t>Diagram: Clinical Situation</w:t>
        </w:r>
        <w:r>
          <w:rPr>
            <w:noProof/>
            <w:webHidden/>
          </w:rPr>
          <w:tab/>
        </w:r>
        <w:r>
          <w:rPr>
            <w:noProof/>
            <w:webHidden/>
          </w:rPr>
          <w:fldChar w:fldCharType="begin"/>
        </w:r>
        <w:r>
          <w:rPr>
            <w:noProof/>
            <w:webHidden/>
          </w:rPr>
          <w:instrText xml:space="preserve"> PAGEREF _Toc155269865 \h </w:instrText>
        </w:r>
        <w:r>
          <w:rPr>
            <w:noProof/>
            <w:webHidden/>
          </w:rPr>
        </w:r>
        <w:r>
          <w:rPr>
            <w:noProof/>
            <w:webHidden/>
          </w:rPr>
          <w:fldChar w:fldCharType="separate"/>
        </w:r>
        <w:r>
          <w:rPr>
            <w:noProof/>
            <w:webHidden/>
          </w:rPr>
          <w:t>151</w:t>
        </w:r>
        <w:r>
          <w:rPr>
            <w:noProof/>
            <w:webHidden/>
          </w:rPr>
          <w:fldChar w:fldCharType="end"/>
        </w:r>
      </w:hyperlink>
    </w:p>
    <w:p w14:paraId="3A0F0772" w14:textId="798A4369" w:rsidR="00983EE2" w:rsidRPr="00983EE2" w:rsidRDefault="00983EE2">
      <w:pPr>
        <w:pStyle w:val="TOC2"/>
        <w:rPr>
          <w:rFonts w:ascii="Calibri" w:hAnsi="Calibri"/>
          <w:noProof/>
          <w:kern w:val="2"/>
          <w:sz w:val="22"/>
          <w:szCs w:val="22"/>
        </w:rPr>
      </w:pPr>
      <w:hyperlink w:anchor="_Toc155269866" w:history="1">
        <w:r w:rsidRPr="00035B11">
          <w:rPr>
            <w:rStyle w:val="Hyperlink"/>
            <w:noProof/>
          </w:rPr>
          <w:t>23.2</w:t>
        </w:r>
        <w:r w:rsidRPr="00983EE2">
          <w:rPr>
            <w:rFonts w:ascii="Calibri" w:hAnsi="Calibri"/>
            <w:noProof/>
            <w:kern w:val="2"/>
            <w:sz w:val="22"/>
            <w:szCs w:val="22"/>
          </w:rPr>
          <w:tab/>
        </w:r>
        <w:r w:rsidRPr="00035B11">
          <w:rPr>
            <w:rStyle w:val="Hyperlink"/>
            <w:noProof/>
          </w:rPr>
          <w:t>Class Adverse Situation</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_Toc155269866 \h </w:instrText>
        </w:r>
        <w:r>
          <w:rPr>
            <w:noProof/>
            <w:webHidden/>
          </w:rPr>
        </w:r>
        <w:r>
          <w:rPr>
            <w:noProof/>
            <w:webHidden/>
          </w:rPr>
          <w:fldChar w:fldCharType="separate"/>
        </w:r>
        <w:r>
          <w:rPr>
            <w:noProof/>
            <w:webHidden/>
          </w:rPr>
          <w:t>151</w:t>
        </w:r>
        <w:r>
          <w:rPr>
            <w:noProof/>
            <w:webHidden/>
          </w:rPr>
          <w:fldChar w:fldCharType="end"/>
        </w:r>
      </w:hyperlink>
    </w:p>
    <w:p w14:paraId="6D9D7575" w14:textId="6BF4F7D8" w:rsidR="00983EE2" w:rsidRPr="00983EE2" w:rsidRDefault="00983EE2">
      <w:pPr>
        <w:pStyle w:val="TOC2"/>
        <w:rPr>
          <w:rFonts w:ascii="Calibri" w:hAnsi="Calibri"/>
          <w:noProof/>
          <w:kern w:val="2"/>
          <w:sz w:val="22"/>
          <w:szCs w:val="22"/>
        </w:rPr>
      </w:pPr>
      <w:hyperlink w:anchor="_Toc155269867" w:history="1">
        <w:r w:rsidRPr="00035B11">
          <w:rPr>
            <w:rStyle w:val="Hyperlink"/>
            <w:noProof/>
          </w:rPr>
          <w:t>23.3</w:t>
        </w:r>
        <w:r w:rsidRPr="00983EE2">
          <w:rPr>
            <w:rFonts w:ascii="Calibri" w:hAnsi="Calibri"/>
            <w:noProof/>
            <w:kern w:val="2"/>
            <w:sz w:val="22"/>
            <w:szCs w:val="22"/>
          </w:rPr>
          <w:tab/>
        </w:r>
        <w:r w:rsidRPr="00035B11">
          <w:rPr>
            <w:rStyle w:val="Hyperlink"/>
            <w:noProof/>
          </w:rPr>
          <w:t>Class Clinical Activity</w:t>
        </w:r>
        <w:r>
          <w:rPr>
            <w:noProof/>
            <w:webHidden/>
          </w:rPr>
          <w:tab/>
        </w:r>
        <w:r>
          <w:rPr>
            <w:noProof/>
            <w:webHidden/>
          </w:rPr>
          <w:fldChar w:fldCharType="begin"/>
        </w:r>
        <w:r>
          <w:rPr>
            <w:noProof/>
            <w:webHidden/>
          </w:rPr>
          <w:instrText xml:space="preserve"> PAGEREF _Toc155269867 \h </w:instrText>
        </w:r>
        <w:r>
          <w:rPr>
            <w:noProof/>
            <w:webHidden/>
          </w:rPr>
        </w:r>
        <w:r>
          <w:rPr>
            <w:noProof/>
            <w:webHidden/>
          </w:rPr>
          <w:fldChar w:fldCharType="separate"/>
        </w:r>
        <w:r>
          <w:rPr>
            <w:noProof/>
            <w:webHidden/>
          </w:rPr>
          <w:t>151</w:t>
        </w:r>
        <w:r>
          <w:rPr>
            <w:noProof/>
            <w:webHidden/>
          </w:rPr>
          <w:fldChar w:fldCharType="end"/>
        </w:r>
      </w:hyperlink>
    </w:p>
    <w:p w14:paraId="4CAFE990" w14:textId="421E25D7" w:rsidR="00983EE2" w:rsidRPr="00983EE2" w:rsidRDefault="00983EE2">
      <w:pPr>
        <w:pStyle w:val="TOC2"/>
        <w:rPr>
          <w:rFonts w:ascii="Calibri" w:hAnsi="Calibri"/>
          <w:noProof/>
          <w:kern w:val="2"/>
          <w:sz w:val="22"/>
          <w:szCs w:val="22"/>
        </w:rPr>
      </w:pPr>
      <w:hyperlink w:anchor="_Toc155269868" w:history="1">
        <w:r w:rsidRPr="00035B11">
          <w:rPr>
            <w:rStyle w:val="Hyperlink"/>
            <w:noProof/>
          </w:rPr>
          <w:t>23.4</w:t>
        </w:r>
        <w:r w:rsidRPr="00983EE2">
          <w:rPr>
            <w:rFonts w:ascii="Calibri" w:hAnsi="Calibri"/>
            <w:noProof/>
            <w:kern w:val="2"/>
            <w:sz w:val="22"/>
            <w:szCs w:val="22"/>
          </w:rPr>
          <w:tab/>
        </w:r>
        <w:r w:rsidRPr="00035B11">
          <w:rPr>
            <w:rStyle w:val="Hyperlink"/>
            <w:noProof/>
          </w:rPr>
          <w:t>Class Clinical Assessement</w:t>
        </w:r>
        <w:r>
          <w:rPr>
            <w:noProof/>
            <w:webHidden/>
          </w:rPr>
          <w:tab/>
        </w:r>
        <w:r>
          <w:rPr>
            <w:noProof/>
            <w:webHidden/>
          </w:rPr>
          <w:fldChar w:fldCharType="begin"/>
        </w:r>
        <w:r>
          <w:rPr>
            <w:noProof/>
            <w:webHidden/>
          </w:rPr>
          <w:instrText xml:space="preserve"> PAGEREF _Toc155269868 \h </w:instrText>
        </w:r>
        <w:r>
          <w:rPr>
            <w:noProof/>
            <w:webHidden/>
          </w:rPr>
        </w:r>
        <w:r>
          <w:rPr>
            <w:noProof/>
            <w:webHidden/>
          </w:rPr>
          <w:fldChar w:fldCharType="separate"/>
        </w:r>
        <w:r>
          <w:rPr>
            <w:noProof/>
            <w:webHidden/>
          </w:rPr>
          <w:t>152</w:t>
        </w:r>
        <w:r>
          <w:rPr>
            <w:noProof/>
            <w:webHidden/>
          </w:rPr>
          <w:fldChar w:fldCharType="end"/>
        </w:r>
      </w:hyperlink>
    </w:p>
    <w:p w14:paraId="13A00E0F" w14:textId="45743328" w:rsidR="00983EE2" w:rsidRPr="00983EE2" w:rsidRDefault="00983EE2">
      <w:pPr>
        <w:pStyle w:val="TOC2"/>
        <w:rPr>
          <w:rFonts w:ascii="Calibri" w:hAnsi="Calibri"/>
          <w:noProof/>
          <w:kern w:val="2"/>
          <w:sz w:val="22"/>
          <w:szCs w:val="22"/>
        </w:rPr>
      </w:pPr>
      <w:hyperlink w:anchor="_Toc155269869" w:history="1">
        <w:r w:rsidRPr="00035B11">
          <w:rPr>
            <w:rStyle w:val="Hyperlink"/>
            <w:noProof/>
          </w:rPr>
          <w:t>23.5</w:t>
        </w:r>
        <w:r w:rsidRPr="00983EE2">
          <w:rPr>
            <w:rFonts w:ascii="Calibri" w:hAnsi="Calibri"/>
            <w:noProof/>
            <w:kern w:val="2"/>
            <w:sz w:val="22"/>
            <w:szCs w:val="22"/>
          </w:rPr>
          <w:tab/>
        </w:r>
        <w:r w:rsidRPr="00035B11">
          <w:rPr>
            <w:rStyle w:val="Hyperlink"/>
            <w:noProof/>
          </w:rPr>
          <w:t>Class Clinical Exclusion</w:t>
        </w:r>
        <w:r>
          <w:rPr>
            <w:noProof/>
            <w:webHidden/>
          </w:rPr>
          <w:tab/>
        </w:r>
        <w:r>
          <w:rPr>
            <w:noProof/>
            <w:webHidden/>
          </w:rPr>
          <w:fldChar w:fldCharType="begin"/>
        </w:r>
        <w:r>
          <w:rPr>
            <w:noProof/>
            <w:webHidden/>
          </w:rPr>
          <w:instrText xml:space="preserve"> PAGEREF _Toc155269869 \h </w:instrText>
        </w:r>
        <w:r>
          <w:rPr>
            <w:noProof/>
            <w:webHidden/>
          </w:rPr>
        </w:r>
        <w:r>
          <w:rPr>
            <w:noProof/>
            <w:webHidden/>
          </w:rPr>
          <w:fldChar w:fldCharType="separate"/>
        </w:r>
        <w:r>
          <w:rPr>
            <w:noProof/>
            <w:webHidden/>
          </w:rPr>
          <w:t>152</w:t>
        </w:r>
        <w:r>
          <w:rPr>
            <w:noProof/>
            <w:webHidden/>
          </w:rPr>
          <w:fldChar w:fldCharType="end"/>
        </w:r>
      </w:hyperlink>
    </w:p>
    <w:p w14:paraId="7E4819A1" w14:textId="15594BB5" w:rsidR="00983EE2" w:rsidRPr="00983EE2" w:rsidRDefault="00983EE2">
      <w:pPr>
        <w:pStyle w:val="TOC2"/>
        <w:rPr>
          <w:rFonts w:ascii="Calibri" w:hAnsi="Calibri"/>
          <w:noProof/>
          <w:kern w:val="2"/>
          <w:sz w:val="22"/>
          <w:szCs w:val="22"/>
        </w:rPr>
      </w:pPr>
      <w:hyperlink w:anchor="_Toc155269870" w:history="1">
        <w:r w:rsidRPr="00035B11">
          <w:rPr>
            <w:rStyle w:val="Hyperlink"/>
            <w:noProof/>
          </w:rPr>
          <w:t>23.6</w:t>
        </w:r>
        <w:r w:rsidRPr="00983EE2">
          <w:rPr>
            <w:rFonts w:ascii="Calibri" w:hAnsi="Calibri"/>
            <w:noProof/>
            <w:kern w:val="2"/>
            <w:sz w:val="22"/>
            <w:szCs w:val="22"/>
          </w:rPr>
          <w:tab/>
        </w:r>
        <w:r w:rsidRPr="00035B11">
          <w:rPr>
            <w:rStyle w:val="Hyperlink"/>
            <w:noProof/>
          </w:rPr>
          <w:t>Class Clinical Intervention Activity</w:t>
        </w:r>
        <w:r>
          <w:rPr>
            <w:noProof/>
            <w:webHidden/>
          </w:rPr>
          <w:tab/>
        </w:r>
        <w:r>
          <w:rPr>
            <w:noProof/>
            <w:webHidden/>
          </w:rPr>
          <w:fldChar w:fldCharType="begin"/>
        </w:r>
        <w:r>
          <w:rPr>
            <w:noProof/>
            <w:webHidden/>
          </w:rPr>
          <w:instrText xml:space="preserve"> PAGEREF _Toc155269870 \h </w:instrText>
        </w:r>
        <w:r>
          <w:rPr>
            <w:noProof/>
            <w:webHidden/>
          </w:rPr>
        </w:r>
        <w:r>
          <w:rPr>
            <w:noProof/>
            <w:webHidden/>
          </w:rPr>
          <w:fldChar w:fldCharType="separate"/>
        </w:r>
        <w:r>
          <w:rPr>
            <w:noProof/>
            <w:webHidden/>
          </w:rPr>
          <w:t>152</w:t>
        </w:r>
        <w:r>
          <w:rPr>
            <w:noProof/>
            <w:webHidden/>
          </w:rPr>
          <w:fldChar w:fldCharType="end"/>
        </w:r>
      </w:hyperlink>
    </w:p>
    <w:p w14:paraId="2F0C40EE" w14:textId="45304A68" w:rsidR="00983EE2" w:rsidRPr="00983EE2" w:rsidRDefault="00983EE2">
      <w:pPr>
        <w:pStyle w:val="TOC2"/>
        <w:rPr>
          <w:rFonts w:ascii="Calibri" w:hAnsi="Calibri"/>
          <w:noProof/>
          <w:kern w:val="2"/>
          <w:sz w:val="22"/>
          <w:szCs w:val="22"/>
        </w:rPr>
      </w:pPr>
      <w:hyperlink w:anchor="_Toc155269871" w:history="1">
        <w:r w:rsidRPr="00035B11">
          <w:rPr>
            <w:rStyle w:val="Hyperlink"/>
            <w:noProof/>
          </w:rPr>
          <w:t>23.7</w:t>
        </w:r>
        <w:r w:rsidRPr="00983EE2">
          <w:rPr>
            <w:rFonts w:ascii="Calibri" w:hAnsi="Calibri"/>
            <w:noProof/>
            <w:kern w:val="2"/>
            <w:sz w:val="22"/>
            <w:szCs w:val="22"/>
          </w:rPr>
          <w:tab/>
        </w:r>
        <w:r w:rsidRPr="00035B11">
          <w:rPr>
            <w:rStyle w:val="Hyperlink"/>
            <w:noProof/>
          </w:rPr>
          <w:t>Class Clinical Knowledge Acqusition</w:t>
        </w:r>
        <w:r>
          <w:rPr>
            <w:noProof/>
            <w:webHidden/>
          </w:rPr>
          <w:tab/>
        </w:r>
        <w:r>
          <w:rPr>
            <w:noProof/>
            <w:webHidden/>
          </w:rPr>
          <w:fldChar w:fldCharType="begin"/>
        </w:r>
        <w:r>
          <w:rPr>
            <w:noProof/>
            <w:webHidden/>
          </w:rPr>
          <w:instrText xml:space="preserve"> PAGEREF _Toc155269871 \h </w:instrText>
        </w:r>
        <w:r>
          <w:rPr>
            <w:noProof/>
            <w:webHidden/>
          </w:rPr>
        </w:r>
        <w:r>
          <w:rPr>
            <w:noProof/>
            <w:webHidden/>
          </w:rPr>
          <w:fldChar w:fldCharType="separate"/>
        </w:r>
        <w:r>
          <w:rPr>
            <w:noProof/>
            <w:webHidden/>
          </w:rPr>
          <w:t>152</w:t>
        </w:r>
        <w:r>
          <w:rPr>
            <w:noProof/>
            <w:webHidden/>
          </w:rPr>
          <w:fldChar w:fldCharType="end"/>
        </w:r>
      </w:hyperlink>
    </w:p>
    <w:p w14:paraId="0423C5A7" w14:textId="176977B2" w:rsidR="00983EE2" w:rsidRPr="00983EE2" w:rsidRDefault="00983EE2">
      <w:pPr>
        <w:pStyle w:val="TOC2"/>
        <w:rPr>
          <w:rFonts w:ascii="Calibri" w:hAnsi="Calibri"/>
          <w:noProof/>
          <w:kern w:val="2"/>
          <w:sz w:val="22"/>
          <w:szCs w:val="22"/>
        </w:rPr>
      </w:pPr>
      <w:hyperlink w:anchor="_Toc155269872" w:history="1">
        <w:r w:rsidRPr="00035B11">
          <w:rPr>
            <w:rStyle w:val="Hyperlink"/>
            <w:noProof/>
          </w:rPr>
          <w:t>23.8</w:t>
        </w:r>
        <w:r w:rsidRPr="00983EE2">
          <w:rPr>
            <w:rFonts w:ascii="Calibri" w:hAnsi="Calibri"/>
            <w:noProof/>
            <w:kern w:val="2"/>
            <w:sz w:val="22"/>
            <w:szCs w:val="22"/>
          </w:rPr>
          <w:tab/>
        </w:r>
        <w:r w:rsidRPr="00035B11">
          <w:rPr>
            <w:rStyle w:val="Hyperlink"/>
            <w:noProof/>
          </w:rPr>
          <w:t>Class Clinical Observation Activity</w:t>
        </w:r>
        <w:r>
          <w:rPr>
            <w:noProof/>
            <w:webHidden/>
          </w:rPr>
          <w:tab/>
        </w:r>
        <w:r>
          <w:rPr>
            <w:noProof/>
            <w:webHidden/>
          </w:rPr>
          <w:fldChar w:fldCharType="begin"/>
        </w:r>
        <w:r>
          <w:rPr>
            <w:noProof/>
            <w:webHidden/>
          </w:rPr>
          <w:instrText xml:space="preserve"> PAGEREF _Toc155269872 \h </w:instrText>
        </w:r>
        <w:r>
          <w:rPr>
            <w:noProof/>
            <w:webHidden/>
          </w:rPr>
        </w:r>
        <w:r>
          <w:rPr>
            <w:noProof/>
            <w:webHidden/>
          </w:rPr>
          <w:fldChar w:fldCharType="separate"/>
        </w:r>
        <w:r>
          <w:rPr>
            <w:noProof/>
            <w:webHidden/>
          </w:rPr>
          <w:t>152</w:t>
        </w:r>
        <w:r>
          <w:rPr>
            <w:noProof/>
            <w:webHidden/>
          </w:rPr>
          <w:fldChar w:fldCharType="end"/>
        </w:r>
      </w:hyperlink>
    </w:p>
    <w:p w14:paraId="6B624D50" w14:textId="54A37CF0" w:rsidR="00983EE2" w:rsidRPr="00983EE2" w:rsidRDefault="00983EE2">
      <w:pPr>
        <w:pStyle w:val="TOC2"/>
        <w:rPr>
          <w:rFonts w:ascii="Calibri" w:hAnsi="Calibri"/>
          <w:noProof/>
          <w:kern w:val="2"/>
          <w:sz w:val="22"/>
          <w:szCs w:val="22"/>
        </w:rPr>
      </w:pPr>
      <w:hyperlink w:anchor="_Toc155269873" w:history="1">
        <w:r w:rsidRPr="00035B11">
          <w:rPr>
            <w:rStyle w:val="Hyperlink"/>
            <w:noProof/>
          </w:rPr>
          <w:t>23.9</w:t>
        </w:r>
        <w:r w:rsidRPr="00983EE2">
          <w:rPr>
            <w:rFonts w:ascii="Calibri" w:hAnsi="Calibri"/>
            <w:noProof/>
            <w:kern w:val="2"/>
            <w:sz w:val="22"/>
            <w:szCs w:val="22"/>
          </w:rPr>
          <w:tab/>
        </w:r>
        <w:r w:rsidRPr="00035B11">
          <w:rPr>
            <w:rStyle w:val="Hyperlink"/>
            <w:noProof/>
          </w:rPr>
          <w:t>Class Clinical Opinion</w:t>
        </w:r>
        <w:r>
          <w:rPr>
            <w:noProof/>
            <w:webHidden/>
          </w:rPr>
          <w:tab/>
        </w:r>
        <w:r>
          <w:rPr>
            <w:noProof/>
            <w:webHidden/>
          </w:rPr>
          <w:fldChar w:fldCharType="begin"/>
        </w:r>
        <w:r>
          <w:rPr>
            <w:noProof/>
            <w:webHidden/>
          </w:rPr>
          <w:instrText xml:space="preserve"> PAGEREF _Toc155269873 \h </w:instrText>
        </w:r>
        <w:r>
          <w:rPr>
            <w:noProof/>
            <w:webHidden/>
          </w:rPr>
        </w:r>
        <w:r>
          <w:rPr>
            <w:noProof/>
            <w:webHidden/>
          </w:rPr>
          <w:fldChar w:fldCharType="separate"/>
        </w:r>
        <w:r>
          <w:rPr>
            <w:noProof/>
            <w:webHidden/>
          </w:rPr>
          <w:t>152</w:t>
        </w:r>
        <w:r>
          <w:rPr>
            <w:noProof/>
            <w:webHidden/>
          </w:rPr>
          <w:fldChar w:fldCharType="end"/>
        </w:r>
      </w:hyperlink>
    </w:p>
    <w:p w14:paraId="353CF85D" w14:textId="5143E54E" w:rsidR="00983EE2" w:rsidRPr="00983EE2" w:rsidRDefault="00983EE2">
      <w:pPr>
        <w:pStyle w:val="TOC2"/>
        <w:rPr>
          <w:rFonts w:ascii="Calibri" w:hAnsi="Calibri"/>
          <w:noProof/>
          <w:kern w:val="2"/>
          <w:sz w:val="22"/>
          <w:szCs w:val="22"/>
        </w:rPr>
      </w:pPr>
      <w:hyperlink w:anchor="_Toc155269874" w:history="1">
        <w:r w:rsidRPr="00035B11">
          <w:rPr>
            <w:rStyle w:val="Hyperlink"/>
            <w:noProof/>
          </w:rPr>
          <w:t>23.10</w:t>
        </w:r>
        <w:r w:rsidRPr="00983EE2">
          <w:rPr>
            <w:rFonts w:ascii="Calibri" w:hAnsi="Calibri"/>
            <w:noProof/>
            <w:kern w:val="2"/>
            <w:sz w:val="22"/>
            <w:szCs w:val="22"/>
          </w:rPr>
          <w:tab/>
        </w:r>
        <w:r w:rsidRPr="00035B11">
          <w:rPr>
            <w:rStyle w:val="Hyperlink"/>
            <w:noProof/>
          </w:rPr>
          <w:t>Class Clinical Procedure</w:t>
        </w:r>
        <w:r>
          <w:rPr>
            <w:noProof/>
            <w:webHidden/>
          </w:rPr>
          <w:tab/>
        </w:r>
        <w:r>
          <w:rPr>
            <w:noProof/>
            <w:webHidden/>
          </w:rPr>
          <w:fldChar w:fldCharType="begin"/>
        </w:r>
        <w:r>
          <w:rPr>
            <w:noProof/>
            <w:webHidden/>
          </w:rPr>
          <w:instrText xml:space="preserve"> PAGEREF _Toc155269874 \h </w:instrText>
        </w:r>
        <w:r>
          <w:rPr>
            <w:noProof/>
            <w:webHidden/>
          </w:rPr>
        </w:r>
        <w:r>
          <w:rPr>
            <w:noProof/>
            <w:webHidden/>
          </w:rPr>
          <w:fldChar w:fldCharType="separate"/>
        </w:r>
        <w:r>
          <w:rPr>
            <w:noProof/>
            <w:webHidden/>
          </w:rPr>
          <w:t>152</w:t>
        </w:r>
        <w:r>
          <w:rPr>
            <w:noProof/>
            <w:webHidden/>
          </w:rPr>
          <w:fldChar w:fldCharType="end"/>
        </w:r>
      </w:hyperlink>
    </w:p>
    <w:p w14:paraId="7F10DCD3" w14:textId="799595D6" w:rsidR="00983EE2" w:rsidRPr="00983EE2" w:rsidRDefault="00983EE2">
      <w:pPr>
        <w:pStyle w:val="TOC2"/>
        <w:rPr>
          <w:rFonts w:ascii="Calibri" w:hAnsi="Calibri"/>
          <w:noProof/>
          <w:kern w:val="2"/>
          <w:sz w:val="22"/>
          <w:szCs w:val="22"/>
        </w:rPr>
      </w:pPr>
      <w:hyperlink w:anchor="_Toc155269875" w:history="1">
        <w:r w:rsidRPr="00035B11">
          <w:rPr>
            <w:rStyle w:val="Hyperlink"/>
            <w:noProof/>
          </w:rPr>
          <w:t>23.11</w:t>
        </w:r>
        <w:r w:rsidRPr="00983EE2">
          <w:rPr>
            <w:rFonts w:ascii="Calibri" w:hAnsi="Calibri"/>
            <w:noProof/>
            <w:kern w:val="2"/>
            <w:sz w:val="22"/>
            <w:szCs w:val="22"/>
          </w:rPr>
          <w:tab/>
        </w:r>
        <w:r w:rsidRPr="00035B11">
          <w:rPr>
            <w:rStyle w:val="Hyperlink"/>
            <w:noProof/>
          </w:rPr>
          <w:t>Class Clinical Request</w:t>
        </w:r>
        <w:r>
          <w:rPr>
            <w:noProof/>
            <w:webHidden/>
          </w:rPr>
          <w:tab/>
        </w:r>
        <w:r>
          <w:rPr>
            <w:noProof/>
            <w:webHidden/>
          </w:rPr>
          <w:fldChar w:fldCharType="begin"/>
        </w:r>
        <w:r>
          <w:rPr>
            <w:noProof/>
            <w:webHidden/>
          </w:rPr>
          <w:instrText xml:space="preserve"> PAGEREF _Toc155269875 \h </w:instrText>
        </w:r>
        <w:r>
          <w:rPr>
            <w:noProof/>
            <w:webHidden/>
          </w:rPr>
        </w:r>
        <w:r>
          <w:rPr>
            <w:noProof/>
            <w:webHidden/>
          </w:rPr>
          <w:fldChar w:fldCharType="separate"/>
        </w:r>
        <w:r>
          <w:rPr>
            <w:noProof/>
            <w:webHidden/>
          </w:rPr>
          <w:t>152</w:t>
        </w:r>
        <w:r>
          <w:rPr>
            <w:noProof/>
            <w:webHidden/>
          </w:rPr>
          <w:fldChar w:fldCharType="end"/>
        </w:r>
      </w:hyperlink>
    </w:p>
    <w:p w14:paraId="44F49113" w14:textId="71B7C9FD" w:rsidR="00983EE2" w:rsidRPr="00983EE2" w:rsidRDefault="00983EE2">
      <w:pPr>
        <w:pStyle w:val="TOC2"/>
        <w:rPr>
          <w:rFonts w:ascii="Calibri" w:hAnsi="Calibri"/>
          <w:noProof/>
          <w:kern w:val="2"/>
          <w:sz w:val="22"/>
          <w:szCs w:val="22"/>
        </w:rPr>
      </w:pPr>
      <w:hyperlink w:anchor="_Toc155269876" w:history="1">
        <w:r w:rsidRPr="00035B11">
          <w:rPr>
            <w:rStyle w:val="Hyperlink"/>
            <w:noProof/>
          </w:rPr>
          <w:t>23.12</w:t>
        </w:r>
        <w:r w:rsidRPr="00983EE2">
          <w:rPr>
            <w:rFonts w:ascii="Calibri" w:hAnsi="Calibri"/>
            <w:noProof/>
            <w:kern w:val="2"/>
            <w:sz w:val="22"/>
            <w:szCs w:val="22"/>
          </w:rPr>
          <w:tab/>
        </w:r>
        <w:r w:rsidRPr="00035B11">
          <w:rPr>
            <w:rStyle w:val="Hyperlink"/>
            <w:noProof/>
          </w:rPr>
          <w:t>Class Clinical Situation</w:t>
        </w:r>
        <w:r>
          <w:rPr>
            <w:noProof/>
            <w:webHidden/>
          </w:rPr>
          <w:tab/>
        </w:r>
        <w:r>
          <w:rPr>
            <w:noProof/>
            <w:webHidden/>
          </w:rPr>
          <w:fldChar w:fldCharType="begin"/>
        </w:r>
        <w:r>
          <w:rPr>
            <w:noProof/>
            <w:webHidden/>
          </w:rPr>
          <w:instrText xml:space="preserve"> PAGEREF _Toc155269876 \h </w:instrText>
        </w:r>
        <w:r>
          <w:rPr>
            <w:noProof/>
            <w:webHidden/>
          </w:rPr>
        </w:r>
        <w:r>
          <w:rPr>
            <w:noProof/>
            <w:webHidden/>
          </w:rPr>
          <w:fldChar w:fldCharType="separate"/>
        </w:r>
        <w:r>
          <w:rPr>
            <w:noProof/>
            <w:webHidden/>
          </w:rPr>
          <w:t>152</w:t>
        </w:r>
        <w:r>
          <w:rPr>
            <w:noProof/>
            <w:webHidden/>
          </w:rPr>
          <w:fldChar w:fldCharType="end"/>
        </w:r>
      </w:hyperlink>
    </w:p>
    <w:p w14:paraId="756E5AA5" w14:textId="2CDC3E35" w:rsidR="00983EE2" w:rsidRPr="00983EE2" w:rsidRDefault="00983EE2">
      <w:pPr>
        <w:pStyle w:val="TOC2"/>
        <w:rPr>
          <w:rFonts w:ascii="Calibri" w:hAnsi="Calibri"/>
          <w:noProof/>
          <w:kern w:val="2"/>
          <w:sz w:val="22"/>
          <w:szCs w:val="22"/>
        </w:rPr>
      </w:pPr>
      <w:hyperlink w:anchor="_Toc155269877" w:history="1">
        <w:r w:rsidRPr="00035B11">
          <w:rPr>
            <w:rStyle w:val="Hyperlink"/>
            <w:noProof/>
          </w:rPr>
          <w:t>23.13</w:t>
        </w:r>
        <w:r w:rsidRPr="00983EE2">
          <w:rPr>
            <w:rFonts w:ascii="Calibri" w:hAnsi="Calibri"/>
            <w:noProof/>
            <w:kern w:val="2"/>
            <w:sz w:val="22"/>
            <w:szCs w:val="22"/>
          </w:rPr>
          <w:tab/>
        </w:r>
        <w:r w:rsidRPr="00035B11">
          <w:rPr>
            <w:rStyle w:val="Hyperlink"/>
            <w:noProof/>
          </w:rPr>
          <w:t>Class Consult</w:t>
        </w:r>
        <w:r>
          <w:rPr>
            <w:noProof/>
            <w:webHidden/>
          </w:rPr>
          <w:tab/>
        </w:r>
        <w:r>
          <w:rPr>
            <w:noProof/>
            <w:webHidden/>
          </w:rPr>
          <w:fldChar w:fldCharType="begin"/>
        </w:r>
        <w:r>
          <w:rPr>
            <w:noProof/>
            <w:webHidden/>
          </w:rPr>
          <w:instrText xml:space="preserve"> PAGEREF _Toc155269877 \h </w:instrText>
        </w:r>
        <w:r>
          <w:rPr>
            <w:noProof/>
            <w:webHidden/>
          </w:rPr>
        </w:r>
        <w:r>
          <w:rPr>
            <w:noProof/>
            <w:webHidden/>
          </w:rPr>
          <w:fldChar w:fldCharType="separate"/>
        </w:r>
        <w:r>
          <w:rPr>
            <w:noProof/>
            <w:webHidden/>
          </w:rPr>
          <w:t>153</w:t>
        </w:r>
        <w:r>
          <w:rPr>
            <w:noProof/>
            <w:webHidden/>
          </w:rPr>
          <w:fldChar w:fldCharType="end"/>
        </w:r>
      </w:hyperlink>
    </w:p>
    <w:p w14:paraId="2598567E" w14:textId="37BE7C58" w:rsidR="00983EE2" w:rsidRPr="00983EE2" w:rsidRDefault="00983EE2">
      <w:pPr>
        <w:pStyle w:val="TOC2"/>
        <w:rPr>
          <w:rFonts w:ascii="Calibri" w:hAnsi="Calibri"/>
          <w:noProof/>
          <w:kern w:val="2"/>
          <w:sz w:val="22"/>
          <w:szCs w:val="22"/>
        </w:rPr>
      </w:pPr>
      <w:hyperlink w:anchor="_Toc155269878" w:history="1">
        <w:r w:rsidRPr="00035B11">
          <w:rPr>
            <w:rStyle w:val="Hyperlink"/>
            <w:noProof/>
          </w:rPr>
          <w:t>23.14</w:t>
        </w:r>
        <w:r w:rsidRPr="00983EE2">
          <w:rPr>
            <w:rFonts w:ascii="Calibri" w:hAnsi="Calibri"/>
            <w:noProof/>
            <w:kern w:val="2"/>
            <w:sz w:val="22"/>
            <w:szCs w:val="22"/>
          </w:rPr>
          <w:tab/>
        </w:r>
        <w:r w:rsidRPr="00035B11">
          <w:rPr>
            <w:rStyle w:val="Hyperlink"/>
            <w:noProof/>
          </w:rPr>
          <w:t>Class Diagnosis</w:t>
        </w:r>
        <w:r>
          <w:rPr>
            <w:noProof/>
            <w:webHidden/>
          </w:rPr>
          <w:tab/>
        </w:r>
        <w:r>
          <w:rPr>
            <w:noProof/>
            <w:webHidden/>
          </w:rPr>
          <w:fldChar w:fldCharType="begin"/>
        </w:r>
        <w:r>
          <w:rPr>
            <w:noProof/>
            <w:webHidden/>
          </w:rPr>
          <w:instrText xml:space="preserve"> PAGEREF _Toc155269878 \h </w:instrText>
        </w:r>
        <w:r>
          <w:rPr>
            <w:noProof/>
            <w:webHidden/>
          </w:rPr>
        </w:r>
        <w:r>
          <w:rPr>
            <w:noProof/>
            <w:webHidden/>
          </w:rPr>
          <w:fldChar w:fldCharType="separate"/>
        </w:r>
        <w:r>
          <w:rPr>
            <w:noProof/>
            <w:webHidden/>
          </w:rPr>
          <w:t>153</w:t>
        </w:r>
        <w:r>
          <w:rPr>
            <w:noProof/>
            <w:webHidden/>
          </w:rPr>
          <w:fldChar w:fldCharType="end"/>
        </w:r>
      </w:hyperlink>
    </w:p>
    <w:p w14:paraId="603ADEA3" w14:textId="30EE1C7B" w:rsidR="00983EE2" w:rsidRPr="00983EE2" w:rsidRDefault="00983EE2">
      <w:pPr>
        <w:pStyle w:val="TOC2"/>
        <w:rPr>
          <w:rFonts w:ascii="Calibri" w:hAnsi="Calibri"/>
          <w:noProof/>
          <w:kern w:val="2"/>
          <w:sz w:val="22"/>
          <w:szCs w:val="22"/>
        </w:rPr>
      </w:pPr>
      <w:hyperlink w:anchor="_Toc155269879" w:history="1">
        <w:r w:rsidRPr="00035B11">
          <w:rPr>
            <w:rStyle w:val="Hyperlink"/>
            <w:noProof/>
          </w:rPr>
          <w:t>23.15</w:t>
        </w:r>
        <w:r w:rsidRPr="00983EE2">
          <w:rPr>
            <w:rFonts w:ascii="Calibri" w:hAnsi="Calibri"/>
            <w:noProof/>
            <w:kern w:val="2"/>
            <w:sz w:val="22"/>
            <w:szCs w:val="22"/>
          </w:rPr>
          <w:tab/>
        </w:r>
        <w:r w:rsidRPr="00035B11">
          <w:rPr>
            <w:rStyle w:val="Hyperlink"/>
            <w:noProof/>
          </w:rPr>
          <w:t>Class Dosage Form</w:t>
        </w:r>
        <w:r>
          <w:rPr>
            <w:noProof/>
            <w:webHidden/>
          </w:rPr>
          <w:tab/>
        </w:r>
        <w:r>
          <w:rPr>
            <w:noProof/>
            <w:webHidden/>
          </w:rPr>
          <w:fldChar w:fldCharType="begin"/>
        </w:r>
        <w:r>
          <w:rPr>
            <w:noProof/>
            <w:webHidden/>
          </w:rPr>
          <w:instrText xml:space="preserve"> PAGEREF _Toc155269879 \h </w:instrText>
        </w:r>
        <w:r>
          <w:rPr>
            <w:noProof/>
            <w:webHidden/>
          </w:rPr>
        </w:r>
        <w:r>
          <w:rPr>
            <w:noProof/>
            <w:webHidden/>
          </w:rPr>
          <w:fldChar w:fldCharType="separate"/>
        </w:r>
        <w:r>
          <w:rPr>
            <w:noProof/>
            <w:webHidden/>
          </w:rPr>
          <w:t>153</w:t>
        </w:r>
        <w:r>
          <w:rPr>
            <w:noProof/>
            <w:webHidden/>
          </w:rPr>
          <w:fldChar w:fldCharType="end"/>
        </w:r>
      </w:hyperlink>
    </w:p>
    <w:p w14:paraId="4D7BFC44" w14:textId="29B0EC6F" w:rsidR="00983EE2" w:rsidRPr="00983EE2" w:rsidRDefault="00983EE2">
      <w:pPr>
        <w:pStyle w:val="TOC2"/>
        <w:rPr>
          <w:rFonts w:ascii="Calibri" w:hAnsi="Calibri"/>
          <w:noProof/>
          <w:kern w:val="2"/>
          <w:sz w:val="22"/>
          <w:szCs w:val="22"/>
        </w:rPr>
      </w:pPr>
      <w:hyperlink w:anchor="_Toc155269880" w:history="1">
        <w:r w:rsidRPr="00035B11">
          <w:rPr>
            <w:rStyle w:val="Hyperlink"/>
            <w:noProof/>
          </w:rPr>
          <w:t>23.16</w:t>
        </w:r>
        <w:r w:rsidRPr="00983EE2">
          <w:rPr>
            <w:rFonts w:ascii="Calibri" w:hAnsi="Calibri"/>
            <w:noProof/>
            <w:kern w:val="2"/>
            <w:sz w:val="22"/>
            <w:szCs w:val="22"/>
          </w:rPr>
          <w:tab/>
        </w:r>
        <w:r w:rsidRPr="00035B11">
          <w:rPr>
            <w:rStyle w:val="Hyperlink"/>
            <w:noProof/>
          </w:rPr>
          <w:t>Class Encounter</w:t>
        </w:r>
        <w:r>
          <w:rPr>
            <w:noProof/>
            <w:webHidden/>
          </w:rPr>
          <w:tab/>
        </w:r>
        <w:r>
          <w:rPr>
            <w:noProof/>
            <w:webHidden/>
          </w:rPr>
          <w:fldChar w:fldCharType="begin"/>
        </w:r>
        <w:r>
          <w:rPr>
            <w:noProof/>
            <w:webHidden/>
          </w:rPr>
          <w:instrText xml:space="preserve"> PAGEREF _Toc155269880 \h </w:instrText>
        </w:r>
        <w:r>
          <w:rPr>
            <w:noProof/>
            <w:webHidden/>
          </w:rPr>
        </w:r>
        <w:r>
          <w:rPr>
            <w:noProof/>
            <w:webHidden/>
          </w:rPr>
          <w:fldChar w:fldCharType="separate"/>
        </w:r>
        <w:r>
          <w:rPr>
            <w:noProof/>
            <w:webHidden/>
          </w:rPr>
          <w:t>153</w:t>
        </w:r>
        <w:r>
          <w:rPr>
            <w:noProof/>
            <w:webHidden/>
          </w:rPr>
          <w:fldChar w:fldCharType="end"/>
        </w:r>
      </w:hyperlink>
    </w:p>
    <w:p w14:paraId="28898982" w14:textId="599F8882" w:rsidR="00983EE2" w:rsidRPr="00983EE2" w:rsidRDefault="00983EE2">
      <w:pPr>
        <w:pStyle w:val="TOC2"/>
        <w:rPr>
          <w:rFonts w:ascii="Calibri" w:hAnsi="Calibri"/>
          <w:noProof/>
          <w:kern w:val="2"/>
          <w:sz w:val="22"/>
          <w:szCs w:val="22"/>
        </w:rPr>
      </w:pPr>
      <w:hyperlink w:anchor="_Toc155269881" w:history="1">
        <w:r w:rsidRPr="00035B11">
          <w:rPr>
            <w:rStyle w:val="Hyperlink"/>
            <w:noProof/>
          </w:rPr>
          <w:t>23.17</w:t>
        </w:r>
        <w:r w:rsidRPr="00983EE2">
          <w:rPr>
            <w:rFonts w:ascii="Calibri" w:hAnsi="Calibri"/>
            <w:noProof/>
            <w:kern w:val="2"/>
            <w:sz w:val="22"/>
            <w:szCs w:val="22"/>
          </w:rPr>
          <w:tab/>
        </w:r>
        <w:r w:rsidRPr="00035B11">
          <w:rPr>
            <w:rStyle w:val="Hyperlink"/>
            <w:noProof/>
          </w:rPr>
          <w:t>Association finding</w:t>
        </w:r>
        <w:r>
          <w:rPr>
            <w:noProof/>
            <w:webHidden/>
          </w:rPr>
          <w:tab/>
        </w:r>
        <w:r>
          <w:rPr>
            <w:noProof/>
            <w:webHidden/>
          </w:rPr>
          <w:fldChar w:fldCharType="begin"/>
        </w:r>
        <w:r>
          <w:rPr>
            <w:noProof/>
            <w:webHidden/>
          </w:rPr>
          <w:instrText xml:space="preserve"> PAGEREF _Toc155269881 \h </w:instrText>
        </w:r>
        <w:r>
          <w:rPr>
            <w:noProof/>
            <w:webHidden/>
          </w:rPr>
        </w:r>
        <w:r>
          <w:rPr>
            <w:noProof/>
            <w:webHidden/>
          </w:rPr>
          <w:fldChar w:fldCharType="separate"/>
        </w:r>
        <w:r>
          <w:rPr>
            <w:noProof/>
            <w:webHidden/>
          </w:rPr>
          <w:t>153</w:t>
        </w:r>
        <w:r>
          <w:rPr>
            <w:noProof/>
            <w:webHidden/>
          </w:rPr>
          <w:fldChar w:fldCharType="end"/>
        </w:r>
      </w:hyperlink>
    </w:p>
    <w:p w14:paraId="3F6CFAAC" w14:textId="74C8F28B" w:rsidR="00983EE2" w:rsidRPr="00983EE2" w:rsidRDefault="00983EE2">
      <w:pPr>
        <w:pStyle w:val="TOC2"/>
        <w:rPr>
          <w:rFonts w:ascii="Calibri" w:hAnsi="Calibri"/>
          <w:noProof/>
          <w:kern w:val="2"/>
          <w:sz w:val="22"/>
          <w:szCs w:val="22"/>
        </w:rPr>
      </w:pPr>
      <w:hyperlink w:anchor="_Toc155269882" w:history="1">
        <w:r w:rsidRPr="00035B11">
          <w:rPr>
            <w:rStyle w:val="Hyperlink"/>
            <w:noProof/>
          </w:rPr>
          <w:t>23.18</w:t>
        </w:r>
        <w:r w:rsidRPr="00983EE2">
          <w:rPr>
            <w:rFonts w:ascii="Calibri" w:hAnsi="Calibri"/>
            <w:noProof/>
            <w:kern w:val="2"/>
            <w:sz w:val="22"/>
            <w:szCs w:val="22"/>
          </w:rPr>
          <w:tab/>
        </w:r>
        <w:r w:rsidRPr="00035B11">
          <w:rPr>
            <w:rStyle w:val="Hyperlink"/>
            <w:noProof/>
          </w:rPr>
          <w:t>Class Infered Observation Activity</w:t>
        </w:r>
        <w:r>
          <w:rPr>
            <w:noProof/>
            <w:webHidden/>
          </w:rPr>
          <w:tab/>
        </w:r>
        <w:r>
          <w:rPr>
            <w:noProof/>
            <w:webHidden/>
          </w:rPr>
          <w:fldChar w:fldCharType="begin"/>
        </w:r>
        <w:r>
          <w:rPr>
            <w:noProof/>
            <w:webHidden/>
          </w:rPr>
          <w:instrText xml:space="preserve"> PAGEREF _Toc155269882 \h </w:instrText>
        </w:r>
        <w:r>
          <w:rPr>
            <w:noProof/>
            <w:webHidden/>
          </w:rPr>
        </w:r>
        <w:r>
          <w:rPr>
            <w:noProof/>
            <w:webHidden/>
          </w:rPr>
          <w:fldChar w:fldCharType="separate"/>
        </w:r>
        <w:r>
          <w:rPr>
            <w:noProof/>
            <w:webHidden/>
          </w:rPr>
          <w:t>153</w:t>
        </w:r>
        <w:r>
          <w:rPr>
            <w:noProof/>
            <w:webHidden/>
          </w:rPr>
          <w:fldChar w:fldCharType="end"/>
        </w:r>
      </w:hyperlink>
    </w:p>
    <w:p w14:paraId="52D96609" w14:textId="7D6DF8EC" w:rsidR="00983EE2" w:rsidRPr="00983EE2" w:rsidRDefault="00983EE2">
      <w:pPr>
        <w:pStyle w:val="TOC2"/>
        <w:rPr>
          <w:rFonts w:ascii="Calibri" w:hAnsi="Calibri"/>
          <w:noProof/>
          <w:kern w:val="2"/>
          <w:sz w:val="22"/>
          <w:szCs w:val="22"/>
        </w:rPr>
      </w:pPr>
      <w:hyperlink w:anchor="_Toc155269883" w:history="1">
        <w:r w:rsidRPr="00035B11">
          <w:rPr>
            <w:rStyle w:val="Hyperlink"/>
            <w:noProof/>
          </w:rPr>
          <w:t>23.19</w:t>
        </w:r>
        <w:r w:rsidRPr="00983EE2">
          <w:rPr>
            <w:rFonts w:ascii="Calibri" w:hAnsi="Calibri"/>
            <w:noProof/>
            <w:kern w:val="2"/>
            <w:sz w:val="22"/>
            <w:szCs w:val="22"/>
          </w:rPr>
          <w:tab/>
        </w:r>
        <w:r w:rsidRPr="00035B11">
          <w:rPr>
            <w:rStyle w:val="Hyperlink"/>
            <w:noProof/>
          </w:rPr>
          <w:t>Class Medication</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_Toc155269883 \h </w:instrText>
        </w:r>
        <w:r>
          <w:rPr>
            <w:noProof/>
            <w:webHidden/>
          </w:rPr>
        </w:r>
        <w:r>
          <w:rPr>
            <w:noProof/>
            <w:webHidden/>
          </w:rPr>
          <w:fldChar w:fldCharType="separate"/>
        </w:r>
        <w:r>
          <w:rPr>
            <w:noProof/>
            <w:webHidden/>
          </w:rPr>
          <w:t>153</w:t>
        </w:r>
        <w:r>
          <w:rPr>
            <w:noProof/>
            <w:webHidden/>
          </w:rPr>
          <w:fldChar w:fldCharType="end"/>
        </w:r>
      </w:hyperlink>
    </w:p>
    <w:p w14:paraId="792C4108" w14:textId="0A7C5DCC" w:rsidR="00983EE2" w:rsidRPr="00983EE2" w:rsidRDefault="00983EE2">
      <w:pPr>
        <w:pStyle w:val="TOC2"/>
        <w:rPr>
          <w:rFonts w:ascii="Calibri" w:hAnsi="Calibri"/>
          <w:noProof/>
          <w:kern w:val="2"/>
          <w:sz w:val="22"/>
          <w:szCs w:val="22"/>
        </w:rPr>
      </w:pPr>
      <w:hyperlink w:anchor="_Toc155269884" w:history="1">
        <w:r w:rsidRPr="00035B11">
          <w:rPr>
            <w:rStyle w:val="Hyperlink"/>
            <w:noProof/>
          </w:rPr>
          <w:t>23.20</w:t>
        </w:r>
        <w:r w:rsidRPr="00983EE2">
          <w:rPr>
            <w:rFonts w:ascii="Calibri" w:hAnsi="Calibri"/>
            <w:noProof/>
            <w:kern w:val="2"/>
            <w:sz w:val="22"/>
            <w:szCs w:val="22"/>
          </w:rPr>
          <w:tab/>
        </w:r>
        <w:r w:rsidRPr="00035B11">
          <w:rPr>
            <w:rStyle w:val="Hyperlink"/>
            <w:noProof/>
          </w:rPr>
          <w:t>Class Medication Activity</w:t>
        </w:r>
        <w:r>
          <w:rPr>
            <w:noProof/>
            <w:webHidden/>
          </w:rPr>
          <w:tab/>
        </w:r>
        <w:r>
          <w:rPr>
            <w:noProof/>
            <w:webHidden/>
          </w:rPr>
          <w:fldChar w:fldCharType="begin"/>
        </w:r>
        <w:r>
          <w:rPr>
            <w:noProof/>
            <w:webHidden/>
          </w:rPr>
          <w:instrText xml:space="preserve"> PAGEREF _Toc155269884 \h </w:instrText>
        </w:r>
        <w:r>
          <w:rPr>
            <w:noProof/>
            <w:webHidden/>
          </w:rPr>
        </w:r>
        <w:r>
          <w:rPr>
            <w:noProof/>
            <w:webHidden/>
          </w:rPr>
          <w:fldChar w:fldCharType="separate"/>
        </w:r>
        <w:r>
          <w:rPr>
            <w:noProof/>
            <w:webHidden/>
          </w:rPr>
          <w:t>153</w:t>
        </w:r>
        <w:r>
          <w:rPr>
            <w:noProof/>
            <w:webHidden/>
          </w:rPr>
          <w:fldChar w:fldCharType="end"/>
        </w:r>
      </w:hyperlink>
    </w:p>
    <w:p w14:paraId="31C7C0F9" w14:textId="0FF3571A" w:rsidR="00983EE2" w:rsidRPr="00983EE2" w:rsidRDefault="00983EE2">
      <w:pPr>
        <w:pStyle w:val="TOC2"/>
        <w:rPr>
          <w:rFonts w:ascii="Calibri" w:hAnsi="Calibri"/>
          <w:noProof/>
          <w:kern w:val="2"/>
          <w:sz w:val="22"/>
          <w:szCs w:val="22"/>
        </w:rPr>
      </w:pPr>
      <w:hyperlink w:anchor="_Toc155269885" w:history="1">
        <w:r w:rsidRPr="00035B11">
          <w:rPr>
            <w:rStyle w:val="Hyperlink"/>
            <w:noProof/>
          </w:rPr>
          <w:t>23.21</w:t>
        </w:r>
        <w:r w:rsidRPr="00983EE2">
          <w:rPr>
            <w:rFonts w:ascii="Calibri" w:hAnsi="Calibri"/>
            <w:noProof/>
            <w:kern w:val="2"/>
            <w:sz w:val="22"/>
            <w:szCs w:val="22"/>
          </w:rPr>
          <w:tab/>
        </w:r>
        <w:r w:rsidRPr="00035B11">
          <w:rPr>
            <w:rStyle w:val="Hyperlink"/>
            <w:noProof/>
          </w:rPr>
          <w:t>Class Recomendation Activity</w:t>
        </w:r>
        <w:r>
          <w:rPr>
            <w:noProof/>
            <w:webHidden/>
          </w:rPr>
          <w:tab/>
        </w:r>
        <w:r>
          <w:rPr>
            <w:noProof/>
            <w:webHidden/>
          </w:rPr>
          <w:fldChar w:fldCharType="begin"/>
        </w:r>
        <w:r>
          <w:rPr>
            <w:noProof/>
            <w:webHidden/>
          </w:rPr>
          <w:instrText xml:space="preserve"> PAGEREF _Toc155269885 \h </w:instrText>
        </w:r>
        <w:r>
          <w:rPr>
            <w:noProof/>
            <w:webHidden/>
          </w:rPr>
        </w:r>
        <w:r>
          <w:rPr>
            <w:noProof/>
            <w:webHidden/>
          </w:rPr>
          <w:fldChar w:fldCharType="separate"/>
        </w:r>
        <w:r>
          <w:rPr>
            <w:noProof/>
            <w:webHidden/>
          </w:rPr>
          <w:t>154</w:t>
        </w:r>
        <w:r>
          <w:rPr>
            <w:noProof/>
            <w:webHidden/>
          </w:rPr>
          <w:fldChar w:fldCharType="end"/>
        </w:r>
      </w:hyperlink>
    </w:p>
    <w:p w14:paraId="5742EE0B" w14:textId="609D3264" w:rsidR="00983EE2" w:rsidRPr="00983EE2" w:rsidRDefault="00983EE2">
      <w:pPr>
        <w:pStyle w:val="TOC2"/>
        <w:rPr>
          <w:rFonts w:ascii="Calibri" w:hAnsi="Calibri"/>
          <w:noProof/>
          <w:kern w:val="2"/>
          <w:sz w:val="22"/>
          <w:szCs w:val="22"/>
        </w:rPr>
      </w:pPr>
      <w:hyperlink w:anchor="_Toc155269886" w:history="1">
        <w:r w:rsidRPr="00035B11">
          <w:rPr>
            <w:rStyle w:val="Hyperlink"/>
            <w:noProof/>
          </w:rPr>
          <w:t>23.22</w:t>
        </w:r>
        <w:r w:rsidRPr="00983EE2">
          <w:rPr>
            <w:rFonts w:ascii="Calibri" w:hAnsi="Calibri"/>
            <w:noProof/>
            <w:kern w:val="2"/>
            <w:sz w:val="22"/>
            <w:szCs w:val="22"/>
          </w:rPr>
          <w:tab/>
        </w:r>
        <w:r w:rsidRPr="00035B11">
          <w:rPr>
            <w:rStyle w:val="Hyperlink"/>
            <w:noProof/>
          </w:rPr>
          <w:t>Class Risk Assessement</w:t>
        </w:r>
        <w:r>
          <w:rPr>
            <w:noProof/>
            <w:webHidden/>
          </w:rPr>
          <w:tab/>
        </w:r>
        <w:r>
          <w:rPr>
            <w:noProof/>
            <w:webHidden/>
          </w:rPr>
          <w:fldChar w:fldCharType="begin"/>
        </w:r>
        <w:r>
          <w:rPr>
            <w:noProof/>
            <w:webHidden/>
          </w:rPr>
          <w:instrText xml:space="preserve"> PAGEREF _Toc155269886 \h </w:instrText>
        </w:r>
        <w:r>
          <w:rPr>
            <w:noProof/>
            <w:webHidden/>
          </w:rPr>
        </w:r>
        <w:r>
          <w:rPr>
            <w:noProof/>
            <w:webHidden/>
          </w:rPr>
          <w:fldChar w:fldCharType="separate"/>
        </w:r>
        <w:r>
          <w:rPr>
            <w:noProof/>
            <w:webHidden/>
          </w:rPr>
          <w:t>154</w:t>
        </w:r>
        <w:r>
          <w:rPr>
            <w:noProof/>
            <w:webHidden/>
          </w:rPr>
          <w:fldChar w:fldCharType="end"/>
        </w:r>
      </w:hyperlink>
    </w:p>
    <w:p w14:paraId="3DB2F0D1" w14:textId="67ECF494" w:rsidR="00983EE2" w:rsidRPr="00983EE2" w:rsidRDefault="00983EE2">
      <w:pPr>
        <w:pStyle w:val="TOC2"/>
        <w:rPr>
          <w:rFonts w:ascii="Calibri" w:hAnsi="Calibri"/>
          <w:noProof/>
          <w:kern w:val="2"/>
          <w:sz w:val="22"/>
          <w:szCs w:val="22"/>
        </w:rPr>
      </w:pPr>
      <w:hyperlink w:anchor="_Toc155269887" w:history="1">
        <w:r w:rsidRPr="00035B11">
          <w:rPr>
            <w:rStyle w:val="Hyperlink"/>
            <w:noProof/>
          </w:rPr>
          <w:t>23.23</w:t>
        </w:r>
        <w:r w:rsidRPr="00983EE2">
          <w:rPr>
            <w:rFonts w:ascii="Calibri" w:hAnsi="Calibri"/>
            <w:noProof/>
            <w:kern w:val="2"/>
            <w:sz w:val="22"/>
            <w:szCs w:val="22"/>
          </w:rPr>
          <w:tab/>
        </w:r>
        <w:r w:rsidRPr="00035B11">
          <w:rPr>
            <w:rStyle w:val="Hyperlink"/>
            <w:noProof/>
          </w:rPr>
          <w:t>Class Sense Observation Activity</w:t>
        </w:r>
        <w:r>
          <w:rPr>
            <w:noProof/>
            <w:webHidden/>
          </w:rPr>
          <w:tab/>
        </w:r>
        <w:r>
          <w:rPr>
            <w:noProof/>
            <w:webHidden/>
          </w:rPr>
          <w:fldChar w:fldCharType="begin"/>
        </w:r>
        <w:r>
          <w:rPr>
            <w:noProof/>
            <w:webHidden/>
          </w:rPr>
          <w:instrText xml:space="preserve"> PAGEREF _Toc155269887 \h </w:instrText>
        </w:r>
        <w:r>
          <w:rPr>
            <w:noProof/>
            <w:webHidden/>
          </w:rPr>
        </w:r>
        <w:r>
          <w:rPr>
            <w:noProof/>
            <w:webHidden/>
          </w:rPr>
          <w:fldChar w:fldCharType="separate"/>
        </w:r>
        <w:r>
          <w:rPr>
            <w:noProof/>
            <w:webHidden/>
          </w:rPr>
          <w:t>154</w:t>
        </w:r>
        <w:r>
          <w:rPr>
            <w:noProof/>
            <w:webHidden/>
          </w:rPr>
          <w:fldChar w:fldCharType="end"/>
        </w:r>
      </w:hyperlink>
    </w:p>
    <w:p w14:paraId="14CD4D15" w14:textId="23ED7638" w:rsidR="00983EE2" w:rsidRPr="00983EE2" w:rsidRDefault="00983EE2">
      <w:pPr>
        <w:pStyle w:val="TOC2"/>
        <w:rPr>
          <w:rFonts w:ascii="Calibri" w:hAnsi="Calibri"/>
          <w:noProof/>
          <w:kern w:val="2"/>
          <w:sz w:val="22"/>
          <w:szCs w:val="22"/>
        </w:rPr>
      </w:pPr>
      <w:hyperlink w:anchor="_Toc155269888" w:history="1">
        <w:r w:rsidRPr="00035B11">
          <w:rPr>
            <w:rStyle w:val="Hyperlink"/>
            <w:noProof/>
          </w:rPr>
          <w:t>23.24</w:t>
        </w:r>
        <w:r w:rsidRPr="00983EE2">
          <w:rPr>
            <w:rFonts w:ascii="Calibri" w:hAnsi="Calibri"/>
            <w:noProof/>
            <w:kern w:val="2"/>
            <w:sz w:val="22"/>
            <w:szCs w:val="22"/>
          </w:rPr>
          <w:tab/>
        </w:r>
        <w:r w:rsidRPr="00035B11">
          <w:rPr>
            <w:rStyle w:val="Hyperlink"/>
            <w:noProof/>
          </w:rPr>
          <w:t>Class Specimen</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_Toc155269888 \h </w:instrText>
        </w:r>
        <w:r>
          <w:rPr>
            <w:noProof/>
            <w:webHidden/>
          </w:rPr>
        </w:r>
        <w:r>
          <w:rPr>
            <w:noProof/>
            <w:webHidden/>
          </w:rPr>
          <w:fldChar w:fldCharType="separate"/>
        </w:r>
        <w:r>
          <w:rPr>
            <w:noProof/>
            <w:webHidden/>
          </w:rPr>
          <w:t>154</w:t>
        </w:r>
        <w:r>
          <w:rPr>
            <w:noProof/>
            <w:webHidden/>
          </w:rPr>
          <w:fldChar w:fldCharType="end"/>
        </w:r>
      </w:hyperlink>
    </w:p>
    <w:p w14:paraId="2312D93A" w14:textId="22412FEE" w:rsidR="00983EE2" w:rsidRPr="00983EE2" w:rsidRDefault="00983EE2">
      <w:pPr>
        <w:pStyle w:val="TOC2"/>
        <w:rPr>
          <w:rFonts w:ascii="Calibri" w:hAnsi="Calibri"/>
          <w:noProof/>
          <w:kern w:val="2"/>
          <w:sz w:val="22"/>
          <w:szCs w:val="22"/>
        </w:rPr>
      </w:pPr>
      <w:hyperlink w:anchor="_Toc155269889" w:history="1">
        <w:r w:rsidRPr="00035B11">
          <w:rPr>
            <w:rStyle w:val="Hyperlink"/>
            <w:noProof/>
          </w:rPr>
          <w:t>23.25</w:t>
        </w:r>
        <w:r w:rsidRPr="00983EE2">
          <w:rPr>
            <w:rFonts w:ascii="Calibri" w:hAnsi="Calibri"/>
            <w:noProof/>
            <w:kern w:val="2"/>
            <w:sz w:val="22"/>
            <w:szCs w:val="22"/>
          </w:rPr>
          <w:tab/>
        </w:r>
        <w:r w:rsidRPr="00035B11">
          <w:rPr>
            <w:rStyle w:val="Hyperlink"/>
            <w:noProof/>
          </w:rPr>
          <w:t>Class Subject</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_Toc155269889 \h </w:instrText>
        </w:r>
        <w:r>
          <w:rPr>
            <w:noProof/>
            <w:webHidden/>
          </w:rPr>
        </w:r>
        <w:r>
          <w:rPr>
            <w:noProof/>
            <w:webHidden/>
          </w:rPr>
          <w:fldChar w:fldCharType="separate"/>
        </w:r>
        <w:r>
          <w:rPr>
            <w:noProof/>
            <w:webHidden/>
          </w:rPr>
          <w:t>154</w:t>
        </w:r>
        <w:r>
          <w:rPr>
            <w:noProof/>
            <w:webHidden/>
          </w:rPr>
          <w:fldChar w:fldCharType="end"/>
        </w:r>
      </w:hyperlink>
    </w:p>
    <w:p w14:paraId="25243B32" w14:textId="23F4E810" w:rsidR="00983EE2" w:rsidRPr="00983EE2" w:rsidRDefault="00983EE2">
      <w:pPr>
        <w:pStyle w:val="TOC2"/>
        <w:rPr>
          <w:rFonts w:ascii="Calibri" w:hAnsi="Calibri"/>
          <w:noProof/>
          <w:kern w:val="2"/>
          <w:sz w:val="22"/>
          <w:szCs w:val="22"/>
        </w:rPr>
      </w:pPr>
      <w:hyperlink w:anchor="_Toc155269890" w:history="1">
        <w:r w:rsidRPr="00035B11">
          <w:rPr>
            <w:rStyle w:val="Hyperlink"/>
            <w:noProof/>
          </w:rPr>
          <w:t>23.26</w:t>
        </w:r>
        <w:r w:rsidRPr="00983EE2">
          <w:rPr>
            <w:rFonts w:ascii="Calibri" w:hAnsi="Calibri"/>
            <w:noProof/>
            <w:kern w:val="2"/>
            <w:sz w:val="22"/>
            <w:szCs w:val="22"/>
          </w:rPr>
          <w:tab/>
        </w:r>
        <w:r w:rsidRPr="00035B11">
          <w:rPr>
            <w:rStyle w:val="Hyperlink"/>
            <w:noProof/>
          </w:rPr>
          <w:t>Class Substance</w:t>
        </w:r>
        <w:r>
          <w:rPr>
            <w:noProof/>
            <w:webHidden/>
          </w:rPr>
          <w:tab/>
        </w:r>
        <w:r>
          <w:rPr>
            <w:noProof/>
            <w:webHidden/>
          </w:rPr>
          <w:fldChar w:fldCharType="begin"/>
        </w:r>
        <w:r>
          <w:rPr>
            <w:noProof/>
            <w:webHidden/>
          </w:rPr>
          <w:instrText xml:space="preserve"> PAGEREF _Toc155269890 \h </w:instrText>
        </w:r>
        <w:r>
          <w:rPr>
            <w:noProof/>
            <w:webHidden/>
          </w:rPr>
        </w:r>
        <w:r>
          <w:rPr>
            <w:noProof/>
            <w:webHidden/>
          </w:rPr>
          <w:fldChar w:fldCharType="separate"/>
        </w:r>
        <w:r>
          <w:rPr>
            <w:noProof/>
            <w:webHidden/>
          </w:rPr>
          <w:t>154</w:t>
        </w:r>
        <w:r>
          <w:rPr>
            <w:noProof/>
            <w:webHidden/>
          </w:rPr>
          <w:fldChar w:fldCharType="end"/>
        </w:r>
      </w:hyperlink>
    </w:p>
    <w:p w14:paraId="79FFBEAF" w14:textId="1834969B" w:rsidR="00983EE2" w:rsidRPr="00983EE2" w:rsidRDefault="00983EE2">
      <w:pPr>
        <w:pStyle w:val="TOC2"/>
        <w:rPr>
          <w:rFonts w:ascii="Calibri" w:hAnsi="Calibri"/>
          <w:noProof/>
          <w:kern w:val="2"/>
          <w:sz w:val="22"/>
          <w:szCs w:val="22"/>
        </w:rPr>
      </w:pPr>
      <w:hyperlink w:anchor="_Toc155269891" w:history="1">
        <w:r w:rsidRPr="00035B11">
          <w:rPr>
            <w:rStyle w:val="Hyperlink"/>
            <w:noProof/>
          </w:rPr>
          <w:t>23.27</w:t>
        </w:r>
        <w:r w:rsidRPr="00983EE2">
          <w:rPr>
            <w:rFonts w:ascii="Calibri" w:hAnsi="Calibri"/>
            <w:noProof/>
            <w:kern w:val="2"/>
            <w:sz w:val="22"/>
            <w:szCs w:val="22"/>
          </w:rPr>
          <w:tab/>
        </w:r>
        <w:r w:rsidRPr="00035B11">
          <w:rPr>
            <w:rStyle w:val="Hyperlink"/>
            <w:noProof/>
          </w:rPr>
          <w:t>Class Vital Sign Measurement</w:t>
        </w:r>
        <w:r>
          <w:rPr>
            <w:noProof/>
            <w:webHidden/>
          </w:rPr>
          <w:tab/>
        </w:r>
        <w:r>
          <w:rPr>
            <w:noProof/>
            <w:webHidden/>
          </w:rPr>
          <w:fldChar w:fldCharType="begin"/>
        </w:r>
        <w:r>
          <w:rPr>
            <w:noProof/>
            <w:webHidden/>
          </w:rPr>
          <w:instrText xml:space="preserve"> PAGEREF _Toc155269891 \h </w:instrText>
        </w:r>
        <w:r>
          <w:rPr>
            <w:noProof/>
            <w:webHidden/>
          </w:rPr>
        </w:r>
        <w:r>
          <w:rPr>
            <w:noProof/>
            <w:webHidden/>
          </w:rPr>
          <w:fldChar w:fldCharType="separate"/>
        </w:r>
        <w:r>
          <w:rPr>
            <w:noProof/>
            <w:webHidden/>
          </w:rPr>
          <w:t>154</w:t>
        </w:r>
        <w:r>
          <w:rPr>
            <w:noProof/>
            <w:webHidden/>
          </w:rPr>
          <w:fldChar w:fldCharType="end"/>
        </w:r>
      </w:hyperlink>
    </w:p>
    <w:p w14:paraId="63433163" w14:textId="6C2A8CC8" w:rsidR="00983EE2" w:rsidRPr="00983EE2" w:rsidRDefault="00983EE2">
      <w:pPr>
        <w:pStyle w:val="TOC2"/>
        <w:rPr>
          <w:rFonts w:ascii="Calibri" w:hAnsi="Calibri"/>
          <w:noProof/>
          <w:kern w:val="2"/>
          <w:sz w:val="22"/>
          <w:szCs w:val="22"/>
        </w:rPr>
      </w:pPr>
      <w:hyperlink w:anchor="_Toc155269892" w:history="1">
        <w:r w:rsidRPr="00035B11">
          <w:rPr>
            <w:rStyle w:val="Hyperlink"/>
            <w:noProof/>
          </w:rPr>
          <w:t>23.28</w:t>
        </w:r>
        <w:r w:rsidRPr="00983EE2">
          <w:rPr>
            <w:rFonts w:ascii="Calibri" w:hAnsi="Calibri"/>
            <w:noProof/>
            <w:kern w:val="2"/>
            <w:sz w:val="22"/>
            <w:szCs w:val="22"/>
          </w:rPr>
          <w:tab/>
        </w:r>
        <w:r w:rsidRPr="00035B11">
          <w:rPr>
            <w:rStyle w:val="Hyperlink"/>
            <w:noProof/>
          </w:rPr>
          <w:t>Class Vital Sign Measurement Activity</w:t>
        </w:r>
        <w:r>
          <w:rPr>
            <w:noProof/>
            <w:webHidden/>
          </w:rPr>
          <w:tab/>
        </w:r>
        <w:r>
          <w:rPr>
            <w:noProof/>
            <w:webHidden/>
          </w:rPr>
          <w:fldChar w:fldCharType="begin"/>
        </w:r>
        <w:r>
          <w:rPr>
            <w:noProof/>
            <w:webHidden/>
          </w:rPr>
          <w:instrText xml:space="preserve"> PAGEREF _Toc155269892 \h </w:instrText>
        </w:r>
        <w:r>
          <w:rPr>
            <w:noProof/>
            <w:webHidden/>
          </w:rPr>
        </w:r>
        <w:r>
          <w:rPr>
            <w:noProof/>
            <w:webHidden/>
          </w:rPr>
          <w:fldChar w:fldCharType="separate"/>
        </w:r>
        <w:r>
          <w:rPr>
            <w:noProof/>
            <w:webHidden/>
          </w:rPr>
          <w:t>154</w:t>
        </w:r>
        <w:r>
          <w:rPr>
            <w:noProof/>
            <w:webHidden/>
          </w:rPr>
          <w:fldChar w:fldCharType="end"/>
        </w:r>
      </w:hyperlink>
    </w:p>
    <w:p w14:paraId="23CA9FDF" w14:textId="46AF9ECF" w:rsidR="00983EE2" w:rsidRPr="00983EE2" w:rsidRDefault="00983EE2">
      <w:pPr>
        <w:pStyle w:val="TOC1"/>
        <w:tabs>
          <w:tab w:val="left" w:pos="1512"/>
        </w:tabs>
        <w:rPr>
          <w:rFonts w:ascii="Calibri" w:hAnsi="Calibri"/>
          <w:noProof/>
          <w:kern w:val="2"/>
          <w:sz w:val="22"/>
          <w:szCs w:val="22"/>
        </w:rPr>
      </w:pPr>
      <w:hyperlink w:anchor="_Toc155269893" w:history="1">
        <w:r w:rsidRPr="00035B11">
          <w:rPr>
            <w:rStyle w:val="Hyperlink"/>
            <w:noProof/>
          </w:rPr>
          <w:t>24</w:t>
        </w:r>
        <w:r w:rsidRPr="00983EE2">
          <w:rPr>
            <w:rFonts w:ascii="Calibri" w:hAnsi="Calibri"/>
            <w:noProof/>
            <w:kern w:val="2"/>
            <w:sz w:val="22"/>
            <w:szCs w:val="22"/>
          </w:rPr>
          <w:tab/>
        </w:r>
        <w:r w:rsidRPr="00035B11">
          <w:rPr>
            <w:rStyle w:val="Hyperlink"/>
            <w:noProof/>
          </w:rPr>
          <w:t>OnticHealthSpecific::Diagrams</w:t>
        </w:r>
        <w:r>
          <w:rPr>
            <w:noProof/>
            <w:webHidden/>
          </w:rPr>
          <w:tab/>
        </w:r>
        <w:r>
          <w:rPr>
            <w:noProof/>
            <w:webHidden/>
          </w:rPr>
          <w:fldChar w:fldCharType="begin"/>
        </w:r>
        <w:r>
          <w:rPr>
            <w:noProof/>
            <w:webHidden/>
          </w:rPr>
          <w:instrText xml:space="preserve"> PAGEREF _Toc155269893 \h </w:instrText>
        </w:r>
        <w:r>
          <w:rPr>
            <w:noProof/>
            <w:webHidden/>
          </w:rPr>
        </w:r>
        <w:r>
          <w:rPr>
            <w:noProof/>
            <w:webHidden/>
          </w:rPr>
          <w:fldChar w:fldCharType="separate"/>
        </w:r>
        <w:r>
          <w:rPr>
            <w:noProof/>
            <w:webHidden/>
          </w:rPr>
          <w:t>156</w:t>
        </w:r>
        <w:r>
          <w:rPr>
            <w:noProof/>
            <w:webHidden/>
          </w:rPr>
          <w:fldChar w:fldCharType="end"/>
        </w:r>
      </w:hyperlink>
    </w:p>
    <w:p w14:paraId="2F63FFFC" w14:textId="11F7A16A" w:rsidR="00983EE2" w:rsidRPr="00983EE2" w:rsidRDefault="00983EE2">
      <w:pPr>
        <w:pStyle w:val="TOC2"/>
        <w:rPr>
          <w:rFonts w:ascii="Calibri" w:hAnsi="Calibri"/>
          <w:noProof/>
          <w:kern w:val="2"/>
          <w:sz w:val="22"/>
          <w:szCs w:val="22"/>
        </w:rPr>
      </w:pPr>
      <w:hyperlink w:anchor="_Toc155269894" w:history="1">
        <w:r w:rsidRPr="00035B11">
          <w:rPr>
            <w:rStyle w:val="Hyperlink"/>
            <w:noProof/>
          </w:rPr>
          <w:t>24.1</w:t>
        </w:r>
        <w:r w:rsidRPr="00983EE2">
          <w:rPr>
            <w:rFonts w:ascii="Calibri" w:hAnsi="Calibri"/>
            <w:noProof/>
            <w:kern w:val="2"/>
            <w:sz w:val="22"/>
            <w:szCs w:val="22"/>
          </w:rPr>
          <w:tab/>
        </w:r>
        <w:r w:rsidRPr="00035B11">
          <w:rPr>
            <w:rStyle w:val="Hyperlink"/>
            <w:noProof/>
          </w:rPr>
          <w:t>Diagram: Allergy</w:t>
        </w:r>
        <w:r>
          <w:rPr>
            <w:noProof/>
            <w:webHidden/>
          </w:rPr>
          <w:tab/>
        </w:r>
        <w:r>
          <w:rPr>
            <w:noProof/>
            <w:webHidden/>
          </w:rPr>
          <w:fldChar w:fldCharType="begin"/>
        </w:r>
        <w:r>
          <w:rPr>
            <w:noProof/>
            <w:webHidden/>
          </w:rPr>
          <w:instrText xml:space="preserve"> PAGEREF _Toc155269894 \h </w:instrText>
        </w:r>
        <w:r>
          <w:rPr>
            <w:noProof/>
            <w:webHidden/>
          </w:rPr>
        </w:r>
        <w:r>
          <w:rPr>
            <w:noProof/>
            <w:webHidden/>
          </w:rPr>
          <w:fldChar w:fldCharType="separate"/>
        </w:r>
        <w:r>
          <w:rPr>
            <w:noProof/>
            <w:webHidden/>
          </w:rPr>
          <w:t>156</w:t>
        </w:r>
        <w:r>
          <w:rPr>
            <w:noProof/>
            <w:webHidden/>
          </w:rPr>
          <w:fldChar w:fldCharType="end"/>
        </w:r>
      </w:hyperlink>
    </w:p>
    <w:p w14:paraId="2A603573" w14:textId="5851A020" w:rsidR="00983EE2" w:rsidRPr="00983EE2" w:rsidRDefault="00983EE2">
      <w:pPr>
        <w:pStyle w:val="TOC2"/>
        <w:rPr>
          <w:rFonts w:ascii="Calibri" w:hAnsi="Calibri"/>
          <w:noProof/>
          <w:kern w:val="2"/>
          <w:sz w:val="22"/>
          <w:szCs w:val="22"/>
        </w:rPr>
      </w:pPr>
      <w:hyperlink w:anchor="_Toc155269895" w:history="1">
        <w:r w:rsidRPr="00035B11">
          <w:rPr>
            <w:rStyle w:val="Hyperlink"/>
            <w:noProof/>
          </w:rPr>
          <w:t>24.2</w:t>
        </w:r>
        <w:r w:rsidRPr="00983EE2">
          <w:rPr>
            <w:rFonts w:ascii="Calibri" w:hAnsi="Calibri"/>
            <w:noProof/>
            <w:kern w:val="2"/>
            <w:sz w:val="22"/>
            <w:szCs w:val="22"/>
          </w:rPr>
          <w:tab/>
        </w:r>
        <w:r w:rsidRPr="00035B11">
          <w:rPr>
            <w:rStyle w:val="Hyperlink"/>
            <w:noProof/>
          </w:rPr>
          <w:t>Class Food Type</w:t>
        </w:r>
        <w:r>
          <w:rPr>
            <w:noProof/>
            <w:webHidden/>
          </w:rPr>
          <w:tab/>
        </w:r>
        <w:r>
          <w:rPr>
            <w:noProof/>
            <w:webHidden/>
          </w:rPr>
          <w:fldChar w:fldCharType="begin"/>
        </w:r>
        <w:r>
          <w:rPr>
            <w:noProof/>
            <w:webHidden/>
          </w:rPr>
          <w:instrText xml:space="preserve"> PAGEREF _Toc155269895 \h </w:instrText>
        </w:r>
        <w:r>
          <w:rPr>
            <w:noProof/>
            <w:webHidden/>
          </w:rPr>
        </w:r>
        <w:r>
          <w:rPr>
            <w:noProof/>
            <w:webHidden/>
          </w:rPr>
          <w:fldChar w:fldCharType="separate"/>
        </w:r>
        <w:r>
          <w:rPr>
            <w:noProof/>
            <w:webHidden/>
          </w:rPr>
          <w:t>156</w:t>
        </w:r>
        <w:r>
          <w:rPr>
            <w:noProof/>
            <w:webHidden/>
          </w:rPr>
          <w:fldChar w:fldCharType="end"/>
        </w:r>
      </w:hyperlink>
    </w:p>
    <w:p w14:paraId="47EF3A85" w14:textId="69FDF239" w:rsidR="00983EE2" w:rsidRPr="00983EE2" w:rsidRDefault="00983EE2">
      <w:pPr>
        <w:pStyle w:val="TOC1"/>
        <w:tabs>
          <w:tab w:val="left" w:pos="1512"/>
        </w:tabs>
        <w:rPr>
          <w:rFonts w:ascii="Calibri" w:hAnsi="Calibri"/>
          <w:noProof/>
          <w:kern w:val="2"/>
          <w:sz w:val="22"/>
          <w:szCs w:val="22"/>
        </w:rPr>
      </w:pPr>
      <w:hyperlink w:anchor="_Toc155269896" w:history="1">
        <w:r w:rsidRPr="00035B11">
          <w:rPr>
            <w:rStyle w:val="Hyperlink"/>
            <w:noProof/>
          </w:rPr>
          <w:t>25</w:t>
        </w:r>
        <w:r w:rsidRPr="00983EE2">
          <w:rPr>
            <w:rFonts w:ascii="Calibri" w:hAnsi="Calibri"/>
            <w:noProof/>
            <w:kern w:val="2"/>
            <w:sz w:val="22"/>
            <w:szCs w:val="22"/>
          </w:rPr>
          <w:tab/>
        </w:r>
        <w:r w:rsidRPr="00035B11">
          <w:rPr>
            <w:rStyle w:val="Hyperlink"/>
            <w:noProof/>
          </w:rPr>
          <w:t>OnticHealthSpecific::Health Conditions</w:t>
        </w:r>
        <w:r>
          <w:rPr>
            <w:noProof/>
            <w:webHidden/>
          </w:rPr>
          <w:tab/>
        </w:r>
        <w:r>
          <w:rPr>
            <w:noProof/>
            <w:webHidden/>
          </w:rPr>
          <w:fldChar w:fldCharType="begin"/>
        </w:r>
        <w:r>
          <w:rPr>
            <w:noProof/>
            <w:webHidden/>
          </w:rPr>
          <w:instrText xml:space="preserve"> PAGEREF _Toc155269896 \h </w:instrText>
        </w:r>
        <w:r>
          <w:rPr>
            <w:noProof/>
            <w:webHidden/>
          </w:rPr>
        </w:r>
        <w:r>
          <w:rPr>
            <w:noProof/>
            <w:webHidden/>
          </w:rPr>
          <w:fldChar w:fldCharType="separate"/>
        </w:r>
        <w:r>
          <w:rPr>
            <w:noProof/>
            <w:webHidden/>
          </w:rPr>
          <w:t>157</w:t>
        </w:r>
        <w:r>
          <w:rPr>
            <w:noProof/>
            <w:webHidden/>
          </w:rPr>
          <w:fldChar w:fldCharType="end"/>
        </w:r>
      </w:hyperlink>
    </w:p>
    <w:p w14:paraId="3FA4CD91" w14:textId="75E2674C" w:rsidR="00983EE2" w:rsidRPr="00983EE2" w:rsidRDefault="00983EE2">
      <w:pPr>
        <w:pStyle w:val="TOC2"/>
        <w:rPr>
          <w:rFonts w:ascii="Calibri" w:hAnsi="Calibri"/>
          <w:noProof/>
          <w:kern w:val="2"/>
          <w:sz w:val="22"/>
          <w:szCs w:val="22"/>
        </w:rPr>
      </w:pPr>
      <w:hyperlink w:anchor="_Toc155269897" w:history="1">
        <w:r w:rsidRPr="00035B11">
          <w:rPr>
            <w:rStyle w:val="Hyperlink"/>
            <w:noProof/>
          </w:rPr>
          <w:t>25.1</w:t>
        </w:r>
        <w:r w:rsidRPr="00983EE2">
          <w:rPr>
            <w:rFonts w:ascii="Calibri" w:hAnsi="Calibri"/>
            <w:noProof/>
            <w:kern w:val="2"/>
            <w:sz w:val="22"/>
            <w:szCs w:val="22"/>
          </w:rPr>
          <w:tab/>
        </w:r>
        <w:r w:rsidRPr="00035B11">
          <w:rPr>
            <w:rStyle w:val="Hyperlink"/>
            <w:noProof/>
          </w:rPr>
          <w:t>Diagram: Health Conditions</w:t>
        </w:r>
        <w:r>
          <w:rPr>
            <w:noProof/>
            <w:webHidden/>
          </w:rPr>
          <w:tab/>
        </w:r>
        <w:r>
          <w:rPr>
            <w:noProof/>
            <w:webHidden/>
          </w:rPr>
          <w:fldChar w:fldCharType="begin"/>
        </w:r>
        <w:r>
          <w:rPr>
            <w:noProof/>
            <w:webHidden/>
          </w:rPr>
          <w:instrText xml:space="preserve"> PAGEREF _Toc155269897 \h </w:instrText>
        </w:r>
        <w:r>
          <w:rPr>
            <w:noProof/>
            <w:webHidden/>
          </w:rPr>
        </w:r>
        <w:r>
          <w:rPr>
            <w:noProof/>
            <w:webHidden/>
          </w:rPr>
          <w:fldChar w:fldCharType="separate"/>
        </w:r>
        <w:r>
          <w:rPr>
            <w:noProof/>
            <w:webHidden/>
          </w:rPr>
          <w:t>157</w:t>
        </w:r>
        <w:r>
          <w:rPr>
            <w:noProof/>
            <w:webHidden/>
          </w:rPr>
          <w:fldChar w:fldCharType="end"/>
        </w:r>
      </w:hyperlink>
    </w:p>
    <w:p w14:paraId="306F17EE" w14:textId="25BD756C" w:rsidR="00983EE2" w:rsidRPr="00983EE2" w:rsidRDefault="00983EE2">
      <w:pPr>
        <w:pStyle w:val="TOC2"/>
        <w:rPr>
          <w:rFonts w:ascii="Calibri" w:hAnsi="Calibri"/>
          <w:noProof/>
          <w:kern w:val="2"/>
          <w:sz w:val="22"/>
          <w:szCs w:val="22"/>
        </w:rPr>
      </w:pPr>
      <w:hyperlink w:anchor="_Toc155269898" w:history="1">
        <w:r w:rsidRPr="00035B11">
          <w:rPr>
            <w:rStyle w:val="Hyperlink"/>
            <w:noProof/>
          </w:rPr>
          <w:t>25.2</w:t>
        </w:r>
        <w:r w:rsidRPr="00983EE2">
          <w:rPr>
            <w:rFonts w:ascii="Calibri" w:hAnsi="Calibri"/>
            <w:noProof/>
            <w:kern w:val="2"/>
            <w:sz w:val="22"/>
            <w:szCs w:val="22"/>
          </w:rPr>
          <w:tab/>
        </w:r>
        <w:r w:rsidRPr="00035B11">
          <w:rPr>
            <w:rStyle w:val="Hyperlink"/>
            <w:noProof/>
          </w:rPr>
          <w:t>Class Actual Vital Sign</w:t>
        </w:r>
        <w:r>
          <w:rPr>
            <w:noProof/>
            <w:webHidden/>
          </w:rPr>
          <w:tab/>
        </w:r>
        <w:r>
          <w:rPr>
            <w:noProof/>
            <w:webHidden/>
          </w:rPr>
          <w:fldChar w:fldCharType="begin"/>
        </w:r>
        <w:r>
          <w:rPr>
            <w:noProof/>
            <w:webHidden/>
          </w:rPr>
          <w:instrText xml:space="preserve"> PAGEREF _Toc155269898 \h </w:instrText>
        </w:r>
        <w:r>
          <w:rPr>
            <w:noProof/>
            <w:webHidden/>
          </w:rPr>
        </w:r>
        <w:r>
          <w:rPr>
            <w:noProof/>
            <w:webHidden/>
          </w:rPr>
          <w:fldChar w:fldCharType="separate"/>
        </w:r>
        <w:r>
          <w:rPr>
            <w:noProof/>
            <w:webHidden/>
          </w:rPr>
          <w:t>157</w:t>
        </w:r>
        <w:r>
          <w:rPr>
            <w:noProof/>
            <w:webHidden/>
          </w:rPr>
          <w:fldChar w:fldCharType="end"/>
        </w:r>
      </w:hyperlink>
    </w:p>
    <w:p w14:paraId="30F5E0A6" w14:textId="343BEC9E" w:rsidR="00983EE2" w:rsidRPr="00983EE2" w:rsidRDefault="00983EE2">
      <w:pPr>
        <w:pStyle w:val="TOC2"/>
        <w:rPr>
          <w:rFonts w:ascii="Calibri" w:hAnsi="Calibri"/>
          <w:noProof/>
          <w:kern w:val="2"/>
          <w:sz w:val="22"/>
          <w:szCs w:val="22"/>
        </w:rPr>
      </w:pPr>
      <w:hyperlink w:anchor="_Toc155269899" w:history="1">
        <w:r w:rsidRPr="00035B11">
          <w:rPr>
            <w:rStyle w:val="Hyperlink"/>
            <w:noProof/>
          </w:rPr>
          <w:t>25.3</w:t>
        </w:r>
        <w:r w:rsidRPr="00983EE2">
          <w:rPr>
            <w:rFonts w:ascii="Calibri" w:hAnsi="Calibri"/>
            <w:noProof/>
            <w:kern w:val="2"/>
            <w:sz w:val="22"/>
            <w:szCs w:val="22"/>
          </w:rPr>
          <w:tab/>
        </w:r>
        <w:r w:rsidRPr="00035B11">
          <w:rPr>
            <w:rStyle w:val="Hyperlink"/>
            <w:noProof/>
          </w:rPr>
          <w:t>Class Allergen Type</w:t>
        </w:r>
        <w:r w:rsidRPr="00035B11">
          <w:rPr>
            <w:rStyle w:val="Hyperlink"/>
            <w:rFonts w:cs="Arial"/>
            <w:noProof/>
          </w:rPr>
          <w:t xml:space="preserve">  &lt;&lt;Role&gt;&gt;</w:t>
        </w:r>
        <w:r>
          <w:rPr>
            <w:noProof/>
            <w:webHidden/>
          </w:rPr>
          <w:tab/>
        </w:r>
        <w:r>
          <w:rPr>
            <w:noProof/>
            <w:webHidden/>
          </w:rPr>
          <w:fldChar w:fldCharType="begin"/>
        </w:r>
        <w:r>
          <w:rPr>
            <w:noProof/>
            <w:webHidden/>
          </w:rPr>
          <w:instrText xml:space="preserve"> PAGEREF _Toc155269899 \h </w:instrText>
        </w:r>
        <w:r>
          <w:rPr>
            <w:noProof/>
            <w:webHidden/>
          </w:rPr>
        </w:r>
        <w:r>
          <w:rPr>
            <w:noProof/>
            <w:webHidden/>
          </w:rPr>
          <w:fldChar w:fldCharType="separate"/>
        </w:r>
        <w:r>
          <w:rPr>
            <w:noProof/>
            <w:webHidden/>
          </w:rPr>
          <w:t>157</w:t>
        </w:r>
        <w:r>
          <w:rPr>
            <w:noProof/>
            <w:webHidden/>
          </w:rPr>
          <w:fldChar w:fldCharType="end"/>
        </w:r>
      </w:hyperlink>
    </w:p>
    <w:p w14:paraId="63B81C51" w14:textId="2209DB05" w:rsidR="00983EE2" w:rsidRPr="00983EE2" w:rsidRDefault="00983EE2">
      <w:pPr>
        <w:pStyle w:val="TOC2"/>
        <w:rPr>
          <w:rFonts w:ascii="Calibri" w:hAnsi="Calibri"/>
          <w:noProof/>
          <w:kern w:val="2"/>
          <w:sz w:val="22"/>
          <w:szCs w:val="22"/>
        </w:rPr>
      </w:pPr>
      <w:hyperlink w:anchor="_Toc155269900" w:history="1">
        <w:r w:rsidRPr="00035B11">
          <w:rPr>
            <w:rStyle w:val="Hyperlink"/>
            <w:noProof/>
          </w:rPr>
          <w:t>25.4</w:t>
        </w:r>
        <w:r w:rsidRPr="00983EE2">
          <w:rPr>
            <w:rFonts w:ascii="Calibri" w:hAnsi="Calibri"/>
            <w:noProof/>
            <w:kern w:val="2"/>
            <w:sz w:val="22"/>
            <w:szCs w:val="22"/>
          </w:rPr>
          <w:tab/>
        </w:r>
        <w:r w:rsidRPr="00035B11">
          <w:rPr>
            <w:rStyle w:val="Hyperlink"/>
            <w:noProof/>
          </w:rPr>
          <w:t>Class Allergic Reaction</w:t>
        </w:r>
        <w:r>
          <w:rPr>
            <w:noProof/>
            <w:webHidden/>
          </w:rPr>
          <w:tab/>
        </w:r>
        <w:r>
          <w:rPr>
            <w:noProof/>
            <w:webHidden/>
          </w:rPr>
          <w:fldChar w:fldCharType="begin"/>
        </w:r>
        <w:r>
          <w:rPr>
            <w:noProof/>
            <w:webHidden/>
          </w:rPr>
          <w:instrText xml:space="preserve"> PAGEREF _Toc155269900 \h </w:instrText>
        </w:r>
        <w:r>
          <w:rPr>
            <w:noProof/>
            <w:webHidden/>
          </w:rPr>
        </w:r>
        <w:r>
          <w:rPr>
            <w:noProof/>
            <w:webHidden/>
          </w:rPr>
          <w:fldChar w:fldCharType="separate"/>
        </w:r>
        <w:r>
          <w:rPr>
            <w:noProof/>
            <w:webHidden/>
          </w:rPr>
          <w:t>158</w:t>
        </w:r>
        <w:r>
          <w:rPr>
            <w:noProof/>
            <w:webHidden/>
          </w:rPr>
          <w:fldChar w:fldCharType="end"/>
        </w:r>
      </w:hyperlink>
    </w:p>
    <w:p w14:paraId="29232B5D" w14:textId="08D5767C" w:rsidR="00983EE2" w:rsidRPr="00983EE2" w:rsidRDefault="00983EE2">
      <w:pPr>
        <w:pStyle w:val="TOC2"/>
        <w:rPr>
          <w:rFonts w:ascii="Calibri" w:hAnsi="Calibri"/>
          <w:noProof/>
          <w:kern w:val="2"/>
          <w:sz w:val="22"/>
          <w:szCs w:val="22"/>
        </w:rPr>
      </w:pPr>
      <w:hyperlink w:anchor="_Toc155269901" w:history="1">
        <w:r w:rsidRPr="00035B11">
          <w:rPr>
            <w:rStyle w:val="Hyperlink"/>
            <w:noProof/>
          </w:rPr>
          <w:t>25.5</w:t>
        </w:r>
        <w:r w:rsidRPr="00983EE2">
          <w:rPr>
            <w:rFonts w:ascii="Calibri" w:hAnsi="Calibri"/>
            <w:noProof/>
            <w:kern w:val="2"/>
            <w:sz w:val="22"/>
            <w:szCs w:val="22"/>
          </w:rPr>
          <w:tab/>
        </w:r>
        <w:r w:rsidRPr="00035B11">
          <w:rPr>
            <w:rStyle w:val="Hyperlink"/>
            <w:noProof/>
          </w:rPr>
          <w:t>Class Allergy Intolerance Condition</w:t>
        </w:r>
        <w:r>
          <w:rPr>
            <w:noProof/>
            <w:webHidden/>
          </w:rPr>
          <w:tab/>
        </w:r>
        <w:r>
          <w:rPr>
            <w:noProof/>
            <w:webHidden/>
          </w:rPr>
          <w:fldChar w:fldCharType="begin"/>
        </w:r>
        <w:r>
          <w:rPr>
            <w:noProof/>
            <w:webHidden/>
          </w:rPr>
          <w:instrText xml:space="preserve"> PAGEREF _Toc155269901 \h </w:instrText>
        </w:r>
        <w:r>
          <w:rPr>
            <w:noProof/>
            <w:webHidden/>
          </w:rPr>
        </w:r>
        <w:r>
          <w:rPr>
            <w:noProof/>
            <w:webHidden/>
          </w:rPr>
          <w:fldChar w:fldCharType="separate"/>
        </w:r>
        <w:r>
          <w:rPr>
            <w:noProof/>
            <w:webHidden/>
          </w:rPr>
          <w:t>158</w:t>
        </w:r>
        <w:r>
          <w:rPr>
            <w:noProof/>
            <w:webHidden/>
          </w:rPr>
          <w:fldChar w:fldCharType="end"/>
        </w:r>
      </w:hyperlink>
    </w:p>
    <w:p w14:paraId="454363C1" w14:textId="45CB0112" w:rsidR="00983EE2" w:rsidRPr="00983EE2" w:rsidRDefault="00983EE2">
      <w:pPr>
        <w:pStyle w:val="TOC2"/>
        <w:rPr>
          <w:rFonts w:ascii="Calibri" w:hAnsi="Calibri"/>
          <w:noProof/>
          <w:kern w:val="2"/>
          <w:sz w:val="22"/>
          <w:szCs w:val="22"/>
        </w:rPr>
      </w:pPr>
      <w:hyperlink w:anchor="_Toc155269902" w:history="1">
        <w:r w:rsidRPr="00035B11">
          <w:rPr>
            <w:rStyle w:val="Hyperlink"/>
            <w:noProof/>
          </w:rPr>
          <w:t>25.6</w:t>
        </w:r>
        <w:r w:rsidRPr="00983EE2">
          <w:rPr>
            <w:rFonts w:ascii="Calibri" w:hAnsi="Calibri"/>
            <w:noProof/>
            <w:kern w:val="2"/>
            <w:sz w:val="22"/>
            <w:szCs w:val="22"/>
          </w:rPr>
          <w:tab/>
        </w:r>
        <w:r w:rsidRPr="00035B11">
          <w:rPr>
            <w:rStyle w:val="Hyperlink"/>
            <w:noProof/>
          </w:rPr>
          <w:t>Class Allergy Type</w:t>
        </w:r>
        <w:r>
          <w:rPr>
            <w:noProof/>
            <w:webHidden/>
          </w:rPr>
          <w:tab/>
        </w:r>
        <w:r>
          <w:rPr>
            <w:noProof/>
            <w:webHidden/>
          </w:rPr>
          <w:fldChar w:fldCharType="begin"/>
        </w:r>
        <w:r>
          <w:rPr>
            <w:noProof/>
            <w:webHidden/>
          </w:rPr>
          <w:instrText xml:space="preserve"> PAGEREF _Toc155269902 \h </w:instrText>
        </w:r>
        <w:r>
          <w:rPr>
            <w:noProof/>
            <w:webHidden/>
          </w:rPr>
        </w:r>
        <w:r>
          <w:rPr>
            <w:noProof/>
            <w:webHidden/>
          </w:rPr>
          <w:fldChar w:fldCharType="separate"/>
        </w:r>
        <w:r>
          <w:rPr>
            <w:noProof/>
            <w:webHidden/>
          </w:rPr>
          <w:t>158</w:t>
        </w:r>
        <w:r>
          <w:rPr>
            <w:noProof/>
            <w:webHidden/>
          </w:rPr>
          <w:fldChar w:fldCharType="end"/>
        </w:r>
      </w:hyperlink>
    </w:p>
    <w:p w14:paraId="4556BC34" w14:textId="079817EA" w:rsidR="00983EE2" w:rsidRPr="00983EE2" w:rsidRDefault="00983EE2">
      <w:pPr>
        <w:pStyle w:val="TOC2"/>
        <w:rPr>
          <w:rFonts w:ascii="Calibri" w:hAnsi="Calibri"/>
          <w:noProof/>
          <w:kern w:val="2"/>
          <w:sz w:val="22"/>
          <w:szCs w:val="22"/>
        </w:rPr>
      </w:pPr>
      <w:hyperlink w:anchor="_Toc155269903" w:history="1">
        <w:r w:rsidRPr="00035B11">
          <w:rPr>
            <w:rStyle w:val="Hyperlink"/>
            <w:noProof/>
          </w:rPr>
          <w:t>25.7</w:t>
        </w:r>
        <w:r w:rsidRPr="00983EE2">
          <w:rPr>
            <w:rFonts w:ascii="Calibri" w:hAnsi="Calibri"/>
            <w:noProof/>
            <w:kern w:val="2"/>
            <w:sz w:val="22"/>
            <w:szCs w:val="22"/>
          </w:rPr>
          <w:tab/>
        </w:r>
        <w:r w:rsidRPr="00035B11">
          <w:rPr>
            <w:rStyle w:val="Hyperlink"/>
            <w:noProof/>
          </w:rPr>
          <w:t>Class Disease</w:t>
        </w:r>
        <w:r>
          <w:rPr>
            <w:noProof/>
            <w:webHidden/>
          </w:rPr>
          <w:tab/>
        </w:r>
        <w:r>
          <w:rPr>
            <w:noProof/>
            <w:webHidden/>
          </w:rPr>
          <w:fldChar w:fldCharType="begin"/>
        </w:r>
        <w:r>
          <w:rPr>
            <w:noProof/>
            <w:webHidden/>
          </w:rPr>
          <w:instrText xml:space="preserve"> PAGEREF _Toc155269903 \h </w:instrText>
        </w:r>
        <w:r>
          <w:rPr>
            <w:noProof/>
            <w:webHidden/>
          </w:rPr>
        </w:r>
        <w:r>
          <w:rPr>
            <w:noProof/>
            <w:webHidden/>
          </w:rPr>
          <w:fldChar w:fldCharType="separate"/>
        </w:r>
        <w:r>
          <w:rPr>
            <w:noProof/>
            <w:webHidden/>
          </w:rPr>
          <w:t>158</w:t>
        </w:r>
        <w:r>
          <w:rPr>
            <w:noProof/>
            <w:webHidden/>
          </w:rPr>
          <w:fldChar w:fldCharType="end"/>
        </w:r>
      </w:hyperlink>
    </w:p>
    <w:p w14:paraId="2B7EEF9B" w14:textId="643728A0" w:rsidR="00983EE2" w:rsidRPr="00983EE2" w:rsidRDefault="00983EE2">
      <w:pPr>
        <w:pStyle w:val="TOC2"/>
        <w:rPr>
          <w:rFonts w:ascii="Calibri" w:hAnsi="Calibri"/>
          <w:noProof/>
          <w:kern w:val="2"/>
          <w:sz w:val="22"/>
          <w:szCs w:val="22"/>
        </w:rPr>
      </w:pPr>
      <w:hyperlink w:anchor="_Toc155269904" w:history="1">
        <w:r w:rsidRPr="00035B11">
          <w:rPr>
            <w:rStyle w:val="Hyperlink"/>
            <w:noProof/>
          </w:rPr>
          <w:t>25.8</w:t>
        </w:r>
        <w:r w:rsidRPr="00983EE2">
          <w:rPr>
            <w:rFonts w:ascii="Calibri" w:hAnsi="Calibri"/>
            <w:noProof/>
            <w:kern w:val="2"/>
            <w:sz w:val="22"/>
            <w:szCs w:val="22"/>
          </w:rPr>
          <w:tab/>
        </w:r>
        <w:r w:rsidRPr="00035B11">
          <w:rPr>
            <w:rStyle w:val="Hyperlink"/>
            <w:noProof/>
          </w:rPr>
          <w:t>Class Geneome</w:t>
        </w:r>
        <w:r>
          <w:rPr>
            <w:noProof/>
            <w:webHidden/>
          </w:rPr>
          <w:tab/>
        </w:r>
        <w:r>
          <w:rPr>
            <w:noProof/>
            <w:webHidden/>
          </w:rPr>
          <w:fldChar w:fldCharType="begin"/>
        </w:r>
        <w:r>
          <w:rPr>
            <w:noProof/>
            <w:webHidden/>
          </w:rPr>
          <w:instrText xml:space="preserve"> PAGEREF _Toc155269904 \h </w:instrText>
        </w:r>
        <w:r>
          <w:rPr>
            <w:noProof/>
            <w:webHidden/>
          </w:rPr>
        </w:r>
        <w:r>
          <w:rPr>
            <w:noProof/>
            <w:webHidden/>
          </w:rPr>
          <w:fldChar w:fldCharType="separate"/>
        </w:r>
        <w:r>
          <w:rPr>
            <w:noProof/>
            <w:webHidden/>
          </w:rPr>
          <w:t>158</w:t>
        </w:r>
        <w:r>
          <w:rPr>
            <w:noProof/>
            <w:webHidden/>
          </w:rPr>
          <w:fldChar w:fldCharType="end"/>
        </w:r>
      </w:hyperlink>
    </w:p>
    <w:p w14:paraId="3FBAE98C" w14:textId="345FEE24" w:rsidR="00983EE2" w:rsidRPr="00983EE2" w:rsidRDefault="00983EE2">
      <w:pPr>
        <w:pStyle w:val="TOC2"/>
        <w:rPr>
          <w:rFonts w:ascii="Calibri" w:hAnsi="Calibri"/>
          <w:noProof/>
          <w:kern w:val="2"/>
          <w:sz w:val="22"/>
          <w:szCs w:val="22"/>
        </w:rPr>
      </w:pPr>
      <w:hyperlink w:anchor="_Toc155269905" w:history="1">
        <w:r w:rsidRPr="00035B11">
          <w:rPr>
            <w:rStyle w:val="Hyperlink"/>
            <w:noProof/>
          </w:rPr>
          <w:t>25.9</w:t>
        </w:r>
        <w:r w:rsidRPr="00983EE2">
          <w:rPr>
            <w:rFonts w:ascii="Calibri" w:hAnsi="Calibri"/>
            <w:noProof/>
            <w:kern w:val="2"/>
            <w:sz w:val="22"/>
            <w:szCs w:val="22"/>
          </w:rPr>
          <w:tab/>
        </w:r>
        <w:r w:rsidRPr="00035B11">
          <w:rPr>
            <w:rStyle w:val="Hyperlink"/>
            <w:noProof/>
          </w:rPr>
          <w:t>Class Health Condition</w:t>
        </w:r>
        <w:r>
          <w:rPr>
            <w:noProof/>
            <w:webHidden/>
          </w:rPr>
          <w:tab/>
        </w:r>
        <w:r>
          <w:rPr>
            <w:noProof/>
            <w:webHidden/>
          </w:rPr>
          <w:fldChar w:fldCharType="begin"/>
        </w:r>
        <w:r>
          <w:rPr>
            <w:noProof/>
            <w:webHidden/>
          </w:rPr>
          <w:instrText xml:space="preserve"> PAGEREF _Toc155269905 \h </w:instrText>
        </w:r>
        <w:r>
          <w:rPr>
            <w:noProof/>
            <w:webHidden/>
          </w:rPr>
        </w:r>
        <w:r>
          <w:rPr>
            <w:noProof/>
            <w:webHidden/>
          </w:rPr>
          <w:fldChar w:fldCharType="separate"/>
        </w:r>
        <w:r>
          <w:rPr>
            <w:noProof/>
            <w:webHidden/>
          </w:rPr>
          <w:t>158</w:t>
        </w:r>
        <w:r>
          <w:rPr>
            <w:noProof/>
            <w:webHidden/>
          </w:rPr>
          <w:fldChar w:fldCharType="end"/>
        </w:r>
      </w:hyperlink>
    </w:p>
    <w:p w14:paraId="009E6A58" w14:textId="1C9D29E5" w:rsidR="00983EE2" w:rsidRPr="00983EE2" w:rsidRDefault="00983EE2">
      <w:pPr>
        <w:pStyle w:val="TOC2"/>
        <w:rPr>
          <w:rFonts w:ascii="Calibri" w:hAnsi="Calibri"/>
          <w:noProof/>
          <w:kern w:val="2"/>
          <w:sz w:val="22"/>
          <w:szCs w:val="22"/>
        </w:rPr>
      </w:pPr>
      <w:hyperlink w:anchor="_Toc155269906" w:history="1">
        <w:r w:rsidRPr="00035B11">
          <w:rPr>
            <w:rStyle w:val="Hyperlink"/>
            <w:noProof/>
          </w:rPr>
          <w:t>25.10</w:t>
        </w:r>
        <w:r w:rsidRPr="00983EE2">
          <w:rPr>
            <w:rFonts w:ascii="Calibri" w:hAnsi="Calibri"/>
            <w:noProof/>
            <w:kern w:val="2"/>
            <w:sz w:val="22"/>
            <w:szCs w:val="22"/>
          </w:rPr>
          <w:tab/>
        </w:r>
        <w:r w:rsidRPr="00035B11">
          <w:rPr>
            <w:rStyle w:val="Hyperlink"/>
            <w:noProof/>
          </w:rPr>
          <w:t>Class Health Event</w:t>
        </w:r>
        <w:r>
          <w:rPr>
            <w:noProof/>
            <w:webHidden/>
          </w:rPr>
          <w:tab/>
        </w:r>
        <w:r>
          <w:rPr>
            <w:noProof/>
            <w:webHidden/>
          </w:rPr>
          <w:fldChar w:fldCharType="begin"/>
        </w:r>
        <w:r>
          <w:rPr>
            <w:noProof/>
            <w:webHidden/>
          </w:rPr>
          <w:instrText xml:space="preserve"> PAGEREF _Toc155269906 \h </w:instrText>
        </w:r>
        <w:r>
          <w:rPr>
            <w:noProof/>
            <w:webHidden/>
          </w:rPr>
        </w:r>
        <w:r>
          <w:rPr>
            <w:noProof/>
            <w:webHidden/>
          </w:rPr>
          <w:fldChar w:fldCharType="separate"/>
        </w:r>
        <w:r>
          <w:rPr>
            <w:noProof/>
            <w:webHidden/>
          </w:rPr>
          <w:t>159</w:t>
        </w:r>
        <w:r>
          <w:rPr>
            <w:noProof/>
            <w:webHidden/>
          </w:rPr>
          <w:fldChar w:fldCharType="end"/>
        </w:r>
      </w:hyperlink>
    </w:p>
    <w:p w14:paraId="58625436" w14:textId="290AD5AE" w:rsidR="00983EE2" w:rsidRPr="00983EE2" w:rsidRDefault="00983EE2">
      <w:pPr>
        <w:pStyle w:val="TOC2"/>
        <w:rPr>
          <w:rFonts w:ascii="Calibri" w:hAnsi="Calibri"/>
          <w:noProof/>
          <w:kern w:val="2"/>
          <w:sz w:val="22"/>
          <w:szCs w:val="22"/>
        </w:rPr>
      </w:pPr>
      <w:hyperlink w:anchor="_Toc155269907" w:history="1">
        <w:r w:rsidRPr="00035B11">
          <w:rPr>
            <w:rStyle w:val="Hyperlink"/>
            <w:noProof/>
          </w:rPr>
          <w:t>25.11</w:t>
        </w:r>
        <w:r w:rsidRPr="00983EE2">
          <w:rPr>
            <w:rFonts w:ascii="Calibri" w:hAnsi="Calibri"/>
            <w:noProof/>
            <w:kern w:val="2"/>
            <w:sz w:val="22"/>
            <w:szCs w:val="22"/>
          </w:rPr>
          <w:tab/>
        </w:r>
        <w:r w:rsidRPr="00035B11">
          <w:rPr>
            <w:rStyle w:val="Hyperlink"/>
            <w:noProof/>
          </w:rPr>
          <w:t>Class Health Quality</w:t>
        </w:r>
        <w:r>
          <w:rPr>
            <w:noProof/>
            <w:webHidden/>
          </w:rPr>
          <w:tab/>
        </w:r>
        <w:r>
          <w:rPr>
            <w:noProof/>
            <w:webHidden/>
          </w:rPr>
          <w:fldChar w:fldCharType="begin"/>
        </w:r>
        <w:r>
          <w:rPr>
            <w:noProof/>
            <w:webHidden/>
          </w:rPr>
          <w:instrText xml:space="preserve"> PAGEREF _Toc155269907 \h </w:instrText>
        </w:r>
        <w:r>
          <w:rPr>
            <w:noProof/>
            <w:webHidden/>
          </w:rPr>
        </w:r>
        <w:r>
          <w:rPr>
            <w:noProof/>
            <w:webHidden/>
          </w:rPr>
          <w:fldChar w:fldCharType="separate"/>
        </w:r>
        <w:r>
          <w:rPr>
            <w:noProof/>
            <w:webHidden/>
          </w:rPr>
          <w:t>159</w:t>
        </w:r>
        <w:r>
          <w:rPr>
            <w:noProof/>
            <w:webHidden/>
          </w:rPr>
          <w:fldChar w:fldCharType="end"/>
        </w:r>
      </w:hyperlink>
    </w:p>
    <w:p w14:paraId="4F4575D5" w14:textId="7A6FD5AE" w:rsidR="00983EE2" w:rsidRPr="00983EE2" w:rsidRDefault="00983EE2">
      <w:pPr>
        <w:pStyle w:val="TOC2"/>
        <w:rPr>
          <w:rFonts w:ascii="Calibri" w:hAnsi="Calibri"/>
          <w:noProof/>
          <w:kern w:val="2"/>
          <w:sz w:val="22"/>
          <w:szCs w:val="22"/>
        </w:rPr>
      </w:pPr>
      <w:hyperlink w:anchor="_Toc155269908" w:history="1">
        <w:r w:rsidRPr="00035B11">
          <w:rPr>
            <w:rStyle w:val="Hyperlink"/>
            <w:noProof/>
          </w:rPr>
          <w:t>25.12</w:t>
        </w:r>
        <w:r w:rsidRPr="00983EE2">
          <w:rPr>
            <w:rFonts w:ascii="Calibri" w:hAnsi="Calibri"/>
            <w:noProof/>
            <w:kern w:val="2"/>
            <w:sz w:val="22"/>
            <w:szCs w:val="22"/>
          </w:rPr>
          <w:tab/>
        </w:r>
        <w:r w:rsidRPr="00035B11">
          <w:rPr>
            <w:rStyle w:val="Hyperlink"/>
            <w:noProof/>
          </w:rPr>
          <w:t>Class Health State</w:t>
        </w:r>
        <w:r>
          <w:rPr>
            <w:noProof/>
            <w:webHidden/>
          </w:rPr>
          <w:tab/>
        </w:r>
        <w:r>
          <w:rPr>
            <w:noProof/>
            <w:webHidden/>
          </w:rPr>
          <w:fldChar w:fldCharType="begin"/>
        </w:r>
        <w:r>
          <w:rPr>
            <w:noProof/>
            <w:webHidden/>
          </w:rPr>
          <w:instrText xml:space="preserve"> PAGEREF _Toc155269908 \h </w:instrText>
        </w:r>
        <w:r>
          <w:rPr>
            <w:noProof/>
            <w:webHidden/>
          </w:rPr>
        </w:r>
        <w:r>
          <w:rPr>
            <w:noProof/>
            <w:webHidden/>
          </w:rPr>
          <w:fldChar w:fldCharType="separate"/>
        </w:r>
        <w:r>
          <w:rPr>
            <w:noProof/>
            <w:webHidden/>
          </w:rPr>
          <w:t>159</w:t>
        </w:r>
        <w:r>
          <w:rPr>
            <w:noProof/>
            <w:webHidden/>
          </w:rPr>
          <w:fldChar w:fldCharType="end"/>
        </w:r>
      </w:hyperlink>
    </w:p>
    <w:p w14:paraId="36C645FE" w14:textId="72228EF9" w:rsidR="00983EE2" w:rsidRPr="00983EE2" w:rsidRDefault="00983EE2">
      <w:pPr>
        <w:pStyle w:val="TOC2"/>
        <w:rPr>
          <w:rFonts w:ascii="Calibri" w:hAnsi="Calibri"/>
          <w:noProof/>
          <w:kern w:val="2"/>
          <w:sz w:val="22"/>
          <w:szCs w:val="22"/>
        </w:rPr>
      </w:pPr>
      <w:hyperlink w:anchor="_Toc155269909" w:history="1">
        <w:r w:rsidRPr="00035B11">
          <w:rPr>
            <w:rStyle w:val="Hyperlink"/>
            <w:noProof/>
          </w:rPr>
          <w:t>25.13</w:t>
        </w:r>
        <w:r w:rsidRPr="00983EE2">
          <w:rPr>
            <w:rFonts w:ascii="Calibri" w:hAnsi="Calibri"/>
            <w:noProof/>
            <w:kern w:val="2"/>
            <w:sz w:val="22"/>
            <w:szCs w:val="22"/>
          </w:rPr>
          <w:tab/>
        </w:r>
        <w:r w:rsidRPr="00035B11">
          <w:rPr>
            <w:rStyle w:val="Hyperlink"/>
            <w:noProof/>
          </w:rPr>
          <w:t>Class Vital Sign</w:t>
        </w:r>
        <w:r>
          <w:rPr>
            <w:noProof/>
            <w:webHidden/>
          </w:rPr>
          <w:tab/>
        </w:r>
        <w:r>
          <w:rPr>
            <w:noProof/>
            <w:webHidden/>
          </w:rPr>
          <w:fldChar w:fldCharType="begin"/>
        </w:r>
        <w:r>
          <w:rPr>
            <w:noProof/>
            <w:webHidden/>
          </w:rPr>
          <w:instrText xml:space="preserve"> PAGEREF _Toc155269909 \h </w:instrText>
        </w:r>
        <w:r>
          <w:rPr>
            <w:noProof/>
            <w:webHidden/>
          </w:rPr>
        </w:r>
        <w:r>
          <w:rPr>
            <w:noProof/>
            <w:webHidden/>
          </w:rPr>
          <w:fldChar w:fldCharType="separate"/>
        </w:r>
        <w:r>
          <w:rPr>
            <w:noProof/>
            <w:webHidden/>
          </w:rPr>
          <w:t>159</w:t>
        </w:r>
        <w:r>
          <w:rPr>
            <w:noProof/>
            <w:webHidden/>
          </w:rPr>
          <w:fldChar w:fldCharType="end"/>
        </w:r>
      </w:hyperlink>
    </w:p>
    <w:p w14:paraId="6F780467" w14:textId="6A070463" w:rsidR="00983EE2" w:rsidRPr="00983EE2" w:rsidRDefault="00983EE2">
      <w:pPr>
        <w:pStyle w:val="TOC2"/>
        <w:rPr>
          <w:rFonts w:ascii="Calibri" w:hAnsi="Calibri"/>
          <w:noProof/>
          <w:kern w:val="2"/>
          <w:sz w:val="22"/>
          <w:szCs w:val="22"/>
        </w:rPr>
      </w:pPr>
      <w:hyperlink w:anchor="_Toc155269910" w:history="1">
        <w:r w:rsidRPr="00035B11">
          <w:rPr>
            <w:rStyle w:val="Hyperlink"/>
            <w:noProof/>
          </w:rPr>
          <w:t>25.14</w:t>
        </w:r>
        <w:r w:rsidRPr="00983EE2">
          <w:rPr>
            <w:rFonts w:ascii="Calibri" w:hAnsi="Calibri"/>
            <w:noProof/>
            <w:kern w:val="2"/>
            <w:sz w:val="22"/>
            <w:szCs w:val="22"/>
          </w:rPr>
          <w:tab/>
        </w:r>
        <w:r w:rsidRPr="00035B11">
          <w:rPr>
            <w:rStyle w:val="Hyperlink"/>
            <w:noProof/>
          </w:rPr>
          <w:t>Class Vital Sign Benchmark</w:t>
        </w:r>
        <w:r>
          <w:rPr>
            <w:noProof/>
            <w:webHidden/>
          </w:rPr>
          <w:tab/>
        </w:r>
        <w:r>
          <w:rPr>
            <w:noProof/>
            <w:webHidden/>
          </w:rPr>
          <w:fldChar w:fldCharType="begin"/>
        </w:r>
        <w:r>
          <w:rPr>
            <w:noProof/>
            <w:webHidden/>
          </w:rPr>
          <w:instrText xml:space="preserve"> PAGEREF _Toc155269910 \h </w:instrText>
        </w:r>
        <w:r>
          <w:rPr>
            <w:noProof/>
            <w:webHidden/>
          </w:rPr>
        </w:r>
        <w:r>
          <w:rPr>
            <w:noProof/>
            <w:webHidden/>
          </w:rPr>
          <w:fldChar w:fldCharType="separate"/>
        </w:r>
        <w:r>
          <w:rPr>
            <w:noProof/>
            <w:webHidden/>
          </w:rPr>
          <w:t>159</w:t>
        </w:r>
        <w:r>
          <w:rPr>
            <w:noProof/>
            <w:webHidden/>
          </w:rPr>
          <w:fldChar w:fldCharType="end"/>
        </w:r>
      </w:hyperlink>
    </w:p>
    <w:p w14:paraId="6A4DC92B" w14:textId="1248DABE" w:rsidR="00983EE2" w:rsidRPr="00983EE2" w:rsidRDefault="00983EE2">
      <w:pPr>
        <w:pStyle w:val="TOC1"/>
        <w:tabs>
          <w:tab w:val="left" w:pos="1512"/>
        </w:tabs>
        <w:rPr>
          <w:rFonts w:ascii="Calibri" w:hAnsi="Calibri"/>
          <w:noProof/>
          <w:kern w:val="2"/>
          <w:sz w:val="22"/>
          <w:szCs w:val="22"/>
        </w:rPr>
      </w:pPr>
      <w:hyperlink w:anchor="_Toc155269911" w:history="1">
        <w:r w:rsidRPr="00035B11">
          <w:rPr>
            <w:rStyle w:val="Hyperlink"/>
            <w:noProof/>
          </w:rPr>
          <w:t>26</w:t>
        </w:r>
        <w:r w:rsidRPr="00983EE2">
          <w:rPr>
            <w:rFonts w:ascii="Calibri" w:hAnsi="Calibri"/>
            <w:noProof/>
            <w:kern w:val="2"/>
            <w:sz w:val="22"/>
            <w:szCs w:val="22"/>
          </w:rPr>
          <w:tab/>
        </w:r>
        <w:r w:rsidRPr="00035B11">
          <w:rPr>
            <w:rStyle w:val="Hyperlink"/>
            <w:noProof/>
          </w:rPr>
          <w:t>OnticHealthSpecific::Human Characteristics</w:t>
        </w:r>
        <w:r>
          <w:rPr>
            <w:noProof/>
            <w:webHidden/>
          </w:rPr>
          <w:tab/>
        </w:r>
        <w:r>
          <w:rPr>
            <w:noProof/>
            <w:webHidden/>
          </w:rPr>
          <w:fldChar w:fldCharType="begin"/>
        </w:r>
        <w:r>
          <w:rPr>
            <w:noProof/>
            <w:webHidden/>
          </w:rPr>
          <w:instrText xml:space="preserve"> PAGEREF _Toc155269911 \h </w:instrText>
        </w:r>
        <w:r>
          <w:rPr>
            <w:noProof/>
            <w:webHidden/>
          </w:rPr>
        </w:r>
        <w:r>
          <w:rPr>
            <w:noProof/>
            <w:webHidden/>
          </w:rPr>
          <w:fldChar w:fldCharType="separate"/>
        </w:r>
        <w:r>
          <w:rPr>
            <w:noProof/>
            <w:webHidden/>
          </w:rPr>
          <w:t>160</w:t>
        </w:r>
        <w:r>
          <w:rPr>
            <w:noProof/>
            <w:webHidden/>
          </w:rPr>
          <w:fldChar w:fldCharType="end"/>
        </w:r>
      </w:hyperlink>
    </w:p>
    <w:p w14:paraId="452B6A3C" w14:textId="53BF8530" w:rsidR="00983EE2" w:rsidRPr="00983EE2" w:rsidRDefault="00983EE2">
      <w:pPr>
        <w:pStyle w:val="TOC2"/>
        <w:rPr>
          <w:rFonts w:ascii="Calibri" w:hAnsi="Calibri"/>
          <w:noProof/>
          <w:kern w:val="2"/>
          <w:sz w:val="22"/>
          <w:szCs w:val="22"/>
        </w:rPr>
      </w:pPr>
      <w:hyperlink w:anchor="_Toc155269912" w:history="1">
        <w:r w:rsidRPr="00035B11">
          <w:rPr>
            <w:rStyle w:val="Hyperlink"/>
            <w:noProof/>
          </w:rPr>
          <w:t>26.1</w:t>
        </w:r>
        <w:r w:rsidRPr="00983EE2">
          <w:rPr>
            <w:rFonts w:ascii="Calibri" w:hAnsi="Calibri"/>
            <w:noProof/>
            <w:kern w:val="2"/>
            <w:sz w:val="22"/>
            <w:szCs w:val="22"/>
          </w:rPr>
          <w:tab/>
        </w:r>
        <w:r w:rsidRPr="00035B11">
          <w:rPr>
            <w:rStyle w:val="Hyperlink"/>
            <w:noProof/>
          </w:rPr>
          <w:t>Diagram: Human Characteristics</w:t>
        </w:r>
        <w:r>
          <w:rPr>
            <w:noProof/>
            <w:webHidden/>
          </w:rPr>
          <w:tab/>
        </w:r>
        <w:r>
          <w:rPr>
            <w:noProof/>
            <w:webHidden/>
          </w:rPr>
          <w:fldChar w:fldCharType="begin"/>
        </w:r>
        <w:r>
          <w:rPr>
            <w:noProof/>
            <w:webHidden/>
          </w:rPr>
          <w:instrText xml:space="preserve"> PAGEREF _Toc155269912 \h </w:instrText>
        </w:r>
        <w:r>
          <w:rPr>
            <w:noProof/>
            <w:webHidden/>
          </w:rPr>
        </w:r>
        <w:r>
          <w:rPr>
            <w:noProof/>
            <w:webHidden/>
          </w:rPr>
          <w:fldChar w:fldCharType="separate"/>
        </w:r>
        <w:r>
          <w:rPr>
            <w:noProof/>
            <w:webHidden/>
          </w:rPr>
          <w:t>160</w:t>
        </w:r>
        <w:r>
          <w:rPr>
            <w:noProof/>
            <w:webHidden/>
          </w:rPr>
          <w:fldChar w:fldCharType="end"/>
        </w:r>
      </w:hyperlink>
    </w:p>
    <w:p w14:paraId="2D97640D" w14:textId="6262ABB5" w:rsidR="00983EE2" w:rsidRPr="00983EE2" w:rsidRDefault="00983EE2">
      <w:pPr>
        <w:pStyle w:val="TOC2"/>
        <w:rPr>
          <w:rFonts w:ascii="Calibri" w:hAnsi="Calibri"/>
          <w:noProof/>
          <w:kern w:val="2"/>
          <w:sz w:val="22"/>
          <w:szCs w:val="22"/>
        </w:rPr>
      </w:pPr>
      <w:hyperlink w:anchor="_Toc155269913" w:history="1">
        <w:r w:rsidRPr="00035B11">
          <w:rPr>
            <w:rStyle w:val="Hyperlink"/>
            <w:noProof/>
          </w:rPr>
          <w:t>26.2</w:t>
        </w:r>
        <w:r w:rsidRPr="00983EE2">
          <w:rPr>
            <w:rFonts w:ascii="Calibri" w:hAnsi="Calibri"/>
            <w:noProof/>
            <w:kern w:val="2"/>
            <w:sz w:val="22"/>
            <w:szCs w:val="22"/>
          </w:rPr>
          <w:tab/>
        </w:r>
        <w:r w:rsidRPr="00035B11">
          <w:rPr>
            <w:rStyle w:val="Hyperlink"/>
            <w:noProof/>
          </w:rPr>
          <w:t>Class Arm</w:t>
        </w:r>
        <w:r>
          <w:rPr>
            <w:noProof/>
            <w:webHidden/>
          </w:rPr>
          <w:tab/>
        </w:r>
        <w:r>
          <w:rPr>
            <w:noProof/>
            <w:webHidden/>
          </w:rPr>
          <w:fldChar w:fldCharType="begin"/>
        </w:r>
        <w:r>
          <w:rPr>
            <w:noProof/>
            <w:webHidden/>
          </w:rPr>
          <w:instrText xml:space="preserve"> PAGEREF _Toc155269913 \h </w:instrText>
        </w:r>
        <w:r>
          <w:rPr>
            <w:noProof/>
            <w:webHidden/>
          </w:rPr>
        </w:r>
        <w:r>
          <w:rPr>
            <w:noProof/>
            <w:webHidden/>
          </w:rPr>
          <w:fldChar w:fldCharType="separate"/>
        </w:r>
        <w:r>
          <w:rPr>
            <w:noProof/>
            <w:webHidden/>
          </w:rPr>
          <w:t>160</w:t>
        </w:r>
        <w:r>
          <w:rPr>
            <w:noProof/>
            <w:webHidden/>
          </w:rPr>
          <w:fldChar w:fldCharType="end"/>
        </w:r>
      </w:hyperlink>
    </w:p>
    <w:p w14:paraId="23E621EA" w14:textId="308C7729" w:rsidR="00983EE2" w:rsidRPr="00983EE2" w:rsidRDefault="00983EE2">
      <w:pPr>
        <w:pStyle w:val="TOC2"/>
        <w:rPr>
          <w:rFonts w:ascii="Calibri" w:hAnsi="Calibri"/>
          <w:noProof/>
          <w:kern w:val="2"/>
          <w:sz w:val="22"/>
          <w:szCs w:val="22"/>
        </w:rPr>
      </w:pPr>
      <w:hyperlink w:anchor="_Toc155269914" w:history="1">
        <w:r w:rsidRPr="00035B11">
          <w:rPr>
            <w:rStyle w:val="Hyperlink"/>
            <w:noProof/>
          </w:rPr>
          <w:t>26.3</w:t>
        </w:r>
        <w:r w:rsidRPr="00983EE2">
          <w:rPr>
            <w:rFonts w:ascii="Calibri" w:hAnsi="Calibri"/>
            <w:noProof/>
            <w:kern w:val="2"/>
            <w:sz w:val="22"/>
            <w:szCs w:val="22"/>
          </w:rPr>
          <w:tab/>
        </w:r>
        <w:r w:rsidRPr="00035B11">
          <w:rPr>
            <w:rStyle w:val="Hyperlink"/>
            <w:noProof/>
          </w:rPr>
          <w:t>Class Brain</w:t>
        </w:r>
        <w:r>
          <w:rPr>
            <w:noProof/>
            <w:webHidden/>
          </w:rPr>
          <w:tab/>
        </w:r>
        <w:r>
          <w:rPr>
            <w:noProof/>
            <w:webHidden/>
          </w:rPr>
          <w:fldChar w:fldCharType="begin"/>
        </w:r>
        <w:r>
          <w:rPr>
            <w:noProof/>
            <w:webHidden/>
          </w:rPr>
          <w:instrText xml:space="preserve"> PAGEREF _Toc155269914 \h </w:instrText>
        </w:r>
        <w:r>
          <w:rPr>
            <w:noProof/>
            <w:webHidden/>
          </w:rPr>
        </w:r>
        <w:r>
          <w:rPr>
            <w:noProof/>
            <w:webHidden/>
          </w:rPr>
          <w:fldChar w:fldCharType="separate"/>
        </w:r>
        <w:r>
          <w:rPr>
            <w:noProof/>
            <w:webHidden/>
          </w:rPr>
          <w:t>160</w:t>
        </w:r>
        <w:r>
          <w:rPr>
            <w:noProof/>
            <w:webHidden/>
          </w:rPr>
          <w:fldChar w:fldCharType="end"/>
        </w:r>
      </w:hyperlink>
    </w:p>
    <w:p w14:paraId="4EAFC3A8" w14:textId="38C0668E" w:rsidR="00983EE2" w:rsidRPr="00983EE2" w:rsidRDefault="00983EE2">
      <w:pPr>
        <w:pStyle w:val="TOC2"/>
        <w:rPr>
          <w:rFonts w:ascii="Calibri" w:hAnsi="Calibri"/>
          <w:noProof/>
          <w:kern w:val="2"/>
          <w:sz w:val="22"/>
          <w:szCs w:val="22"/>
        </w:rPr>
      </w:pPr>
      <w:hyperlink w:anchor="_Toc155269915" w:history="1">
        <w:r w:rsidRPr="00035B11">
          <w:rPr>
            <w:rStyle w:val="Hyperlink"/>
            <w:noProof/>
          </w:rPr>
          <w:t>26.4</w:t>
        </w:r>
        <w:r w:rsidRPr="00983EE2">
          <w:rPr>
            <w:rFonts w:ascii="Calibri" w:hAnsi="Calibri"/>
            <w:noProof/>
            <w:kern w:val="2"/>
            <w:sz w:val="22"/>
            <w:szCs w:val="22"/>
          </w:rPr>
          <w:tab/>
        </w:r>
        <w:r w:rsidRPr="00035B11">
          <w:rPr>
            <w:rStyle w:val="Hyperlink"/>
            <w:noProof/>
          </w:rPr>
          <w:t>Class Head</w:t>
        </w:r>
        <w:r>
          <w:rPr>
            <w:noProof/>
            <w:webHidden/>
          </w:rPr>
          <w:tab/>
        </w:r>
        <w:r>
          <w:rPr>
            <w:noProof/>
            <w:webHidden/>
          </w:rPr>
          <w:fldChar w:fldCharType="begin"/>
        </w:r>
        <w:r>
          <w:rPr>
            <w:noProof/>
            <w:webHidden/>
          </w:rPr>
          <w:instrText xml:space="preserve"> PAGEREF _Toc155269915 \h </w:instrText>
        </w:r>
        <w:r>
          <w:rPr>
            <w:noProof/>
            <w:webHidden/>
          </w:rPr>
        </w:r>
        <w:r>
          <w:rPr>
            <w:noProof/>
            <w:webHidden/>
          </w:rPr>
          <w:fldChar w:fldCharType="separate"/>
        </w:r>
        <w:r>
          <w:rPr>
            <w:noProof/>
            <w:webHidden/>
          </w:rPr>
          <w:t>161</w:t>
        </w:r>
        <w:r>
          <w:rPr>
            <w:noProof/>
            <w:webHidden/>
          </w:rPr>
          <w:fldChar w:fldCharType="end"/>
        </w:r>
      </w:hyperlink>
    </w:p>
    <w:p w14:paraId="47F1DFF8" w14:textId="45EA52CB" w:rsidR="00983EE2" w:rsidRPr="00983EE2" w:rsidRDefault="00983EE2">
      <w:pPr>
        <w:pStyle w:val="TOC2"/>
        <w:rPr>
          <w:rFonts w:ascii="Calibri" w:hAnsi="Calibri"/>
          <w:noProof/>
          <w:kern w:val="2"/>
          <w:sz w:val="22"/>
          <w:szCs w:val="22"/>
        </w:rPr>
      </w:pPr>
      <w:hyperlink w:anchor="_Toc155269916" w:history="1">
        <w:r w:rsidRPr="00035B11">
          <w:rPr>
            <w:rStyle w:val="Hyperlink"/>
            <w:noProof/>
          </w:rPr>
          <w:t>26.5</w:t>
        </w:r>
        <w:r w:rsidRPr="00983EE2">
          <w:rPr>
            <w:rFonts w:ascii="Calibri" w:hAnsi="Calibri"/>
            <w:noProof/>
            <w:kern w:val="2"/>
            <w:sz w:val="22"/>
            <w:szCs w:val="22"/>
          </w:rPr>
          <w:tab/>
        </w:r>
        <w:r w:rsidRPr="00035B11">
          <w:rPr>
            <w:rStyle w:val="Hyperlink"/>
            <w:noProof/>
          </w:rPr>
          <w:t>Class Human Body Part</w:t>
        </w:r>
        <w:r>
          <w:rPr>
            <w:noProof/>
            <w:webHidden/>
          </w:rPr>
          <w:tab/>
        </w:r>
        <w:r>
          <w:rPr>
            <w:noProof/>
            <w:webHidden/>
          </w:rPr>
          <w:fldChar w:fldCharType="begin"/>
        </w:r>
        <w:r>
          <w:rPr>
            <w:noProof/>
            <w:webHidden/>
          </w:rPr>
          <w:instrText xml:space="preserve"> PAGEREF _Toc155269916 \h </w:instrText>
        </w:r>
        <w:r>
          <w:rPr>
            <w:noProof/>
            <w:webHidden/>
          </w:rPr>
        </w:r>
        <w:r>
          <w:rPr>
            <w:noProof/>
            <w:webHidden/>
          </w:rPr>
          <w:fldChar w:fldCharType="separate"/>
        </w:r>
        <w:r>
          <w:rPr>
            <w:noProof/>
            <w:webHidden/>
          </w:rPr>
          <w:t>161</w:t>
        </w:r>
        <w:r>
          <w:rPr>
            <w:noProof/>
            <w:webHidden/>
          </w:rPr>
          <w:fldChar w:fldCharType="end"/>
        </w:r>
      </w:hyperlink>
    </w:p>
    <w:p w14:paraId="252A0210" w14:textId="32F44C51" w:rsidR="00983EE2" w:rsidRPr="00983EE2" w:rsidRDefault="00983EE2">
      <w:pPr>
        <w:pStyle w:val="TOC2"/>
        <w:rPr>
          <w:rFonts w:ascii="Calibri" w:hAnsi="Calibri"/>
          <w:noProof/>
          <w:kern w:val="2"/>
          <w:sz w:val="22"/>
          <w:szCs w:val="22"/>
        </w:rPr>
      </w:pPr>
      <w:hyperlink w:anchor="_Toc155269917" w:history="1">
        <w:r w:rsidRPr="00035B11">
          <w:rPr>
            <w:rStyle w:val="Hyperlink"/>
            <w:noProof/>
          </w:rPr>
          <w:t>26.6</w:t>
        </w:r>
        <w:r w:rsidRPr="00983EE2">
          <w:rPr>
            <w:rFonts w:ascii="Calibri" w:hAnsi="Calibri"/>
            <w:noProof/>
            <w:kern w:val="2"/>
            <w:sz w:val="22"/>
            <w:szCs w:val="22"/>
          </w:rPr>
          <w:tab/>
        </w:r>
        <w:r w:rsidRPr="00035B11">
          <w:rPr>
            <w:rStyle w:val="Hyperlink"/>
            <w:noProof/>
          </w:rPr>
          <w:t>Class Leg</w:t>
        </w:r>
        <w:r>
          <w:rPr>
            <w:noProof/>
            <w:webHidden/>
          </w:rPr>
          <w:tab/>
        </w:r>
        <w:r>
          <w:rPr>
            <w:noProof/>
            <w:webHidden/>
          </w:rPr>
          <w:fldChar w:fldCharType="begin"/>
        </w:r>
        <w:r>
          <w:rPr>
            <w:noProof/>
            <w:webHidden/>
          </w:rPr>
          <w:instrText xml:space="preserve"> PAGEREF _Toc155269917 \h </w:instrText>
        </w:r>
        <w:r>
          <w:rPr>
            <w:noProof/>
            <w:webHidden/>
          </w:rPr>
        </w:r>
        <w:r>
          <w:rPr>
            <w:noProof/>
            <w:webHidden/>
          </w:rPr>
          <w:fldChar w:fldCharType="separate"/>
        </w:r>
        <w:r>
          <w:rPr>
            <w:noProof/>
            <w:webHidden/>
          </w:rPr>
          <w:t>161</w:t>
        </w:r>
        <w:r>
          <w:rPr>
            <w:noProof/>
            <w:webHidden/>
          </w:rPr>
          <w:fldChar w:fldCharType="end"/>
        </w:r>
      </w:hyperlink>
    </w:p>
    <w:p w14:paraId="579DF8E7" w14:textId="3D9D9994" w:rsidR="00983EE2" w:rsidRPr="00983EE2" w:rsidRDefault="00983EE2">
      <w:pPr>
        <w:pStyle w:val="TOC1"/>
        <w:tabs>
          <w:tab w:val="left" w:pos="1512"/>
        </w:tabs>
        <w:rPr>
          <w:rFonts w:ascii="Calibri" w:hAnsi="Calibri"/>
          <w:noProof/>
          <w:kern w:val="2"/>
          <w:sz w:val="22"/>
          <w:szCs w:val="22"/>
        </w:rPr>
      </w:pPr>
      <w:hyperlink w:anchor="_Toc155269918" w:history="1">
        <w:r w:rsidRPr="00035B11">
          <w:rPr>
            <w:rStyle w:val="Hyperlink"/>
            <w:noProof/>
          </w:rPr>
          <w:t>27</w:t>
        </w:r>
        <w:r w:rsidRPr="00983EE2">
          <w:rPr>
            <w:rFonts w:ascii="Calibri" w:hAnsi="Calibri"/>
            <w:noProof/>
            <w:kern w:val="2"/>
            <w:sz w:val="22"/>
            <w:szCs w:val="22"/>
          </w:rPr>
          <w:tab/>
        </w:r>
        <w:r w:rsidRPr="00035B11">
          <w:rPr>
            <w:rStyle w:val="Hyperlink"/>
            <w:noProof/>
          </w:rPr>
          <w:t>OnticHealthSpecific::Medications</w:t>
        </w:r>
        <w:r>
          <w:rPr>
            <w:noProof/>
            <w:webHidden/>
          </w:rPr>
          <w:tab/>
        </w:r>
        <w:r>
          <w:rPr>
            <w:noProof/>
            <w:webHidden/>
          </w:rPr>
          <w:fldChar w:fldCharType="begin"/>
        </w:r>
        <w:r>
          <w:rPr>
            <w:noProof/>
            <w:webHidden/>
          </w:rPr>
          <w:instrText xml:space="preserve"> PAGEREF _Toc155269918 \h </w:instrText>
        </w:r>
        <w:r>
          <w:rPr>
            <w:noProof/>
            <w:webHidden/>
          </w:rPr>
        </w:r>
        <w:r>
          <w:rPr>
            <w:noProof/>
            <w:webHidden/>
          </w:rPr>
          <w:fldChar w:fldCharType="separate"/>
        </w:r>
        <w:r>
          <w:rPr>
            <w:noProof/>
            <w:webHidden/>
          </w:rPr>
          <w:t>162</w:t>
        </w:r>
        <w:r>
          <w:rPr>
            <w:noProof/>
            <w:webHidden/>
          </w:rPr>
          <w:fldChar w:fldCharType="end"/>
        </w:r>
      </w:hyperlink>
    </w:p>
    <w:p w14:paraId="62628EA2" w14:textId="5E156017" w:rsidR="00983EE2" w:rsidRPr="00983EE2" w:rsidRDefault="00983EE2">
      <w:pPr>
        <w:pStyle w:val="TOC2"/>
        <w:rPr>
          <w:rFonts w:ascii="Calibri" w:hAnsi="Calibri"/>
          <w:noProof/>
          <w:kern w:val="2"/>
          <w:sz w:val="22"/>
          <w:szCs w:val="22"/>
        </w:rPr>
      </w:pPr>
      <w:hyperlink w:anchor="_Toc155269919" w:history="1">
        <w:r w:rsidRPr="00035B11">
          <w:rPr>
            <w:rStyle w:val="Hyperlink"/>
            <w:noProof/>
          </w:rPr>
          <w:t>27.1</w:t>
        </w:r>
        <w:r w:rsidRPr="00983EE2">
          <w:rPr>
            <w:rFonts w:ascii="Calibri" w:hAnsi="Calibri"/>
            <w:noProof/>
            <w:kern w:val="2"/>
            <w:sz w:val="22"/>
            <w:szCs w:val="22"/>
          </w:rPr>
          <w:tab/>
        </w:r>
        <w:r w:rsidRPr="00035B11">
          <w:rPr>
            <w:rStyle w:val="Hyperlink"/>
            <w:noProof/>
          </w:rPr>
          <w:t>Diagram: Medications</w:t>
        </w:r>
        <w:r>
          <w:rPr>
            <w:noProof/>
            <w:webHidden/>
          </w:rPr>
          <w:tab/>
        </w:r>
        <w:r>
          <w:rPr>
            <w:noProof/>
            <w:webHidden/>
          </w:rPr>
          <w:fldChar w:fldCharType="begin"/>
        </w:r>
        <w:r>
          <w:rPr>
            <w:noProof/>
            <w:webHidden/>
          </w:rPr>
          <w:instrText xml:space="preserve"> PAGEREF _Toc155269919 \h </w:instrText>
        </w:r>
        <w:r>
          <w:rPr>
            <w:noProof/>
            <w:webHidden/>
          </w:rPr>
        </w:r>
        <w:r>
          <w:rPr>
            <w:noProof/>
            <w:webHidden/>
          </w:rPr>
          <w:fldChar w:fldCharType="separate"/>
        </w:r>
        <w:r>
          <w:rPr>
            <w:noProof/>
            <w:webHidden/>
          </w:rPr>
          <w:t>162</w:t>
        </w:r>
        <w:r>
          <w:rPr>
            <w:noProof/>
            <w:webHidden/>
          </w:rPr>
          <w:fldChar w:fldCharType="end"/>
        </w:r>
      </w:hyperlink>
    </w:p>
    <w:p w14:paraId="7A06B916" w14:textId="7C5F35AC" w:rsidR="00983EE2" w:rsidRPr="00983EE2" w:rsidRDefault="00983EE2">
      <w:pPr>
        <w:pStyle w:val="TOC2"/>
        <w:rPr>
          <w:rFonts w:ascii="Calibri" w:hAnsi="Calibri"/>
          <w:noProof/>
          <w:kern w:val="2"/>
          <w:sz w:val="22"/>
          <w:szCs w:val="22"/>
        </w:rPr>
      </w:pPr>
      <w:hyperlink w:anchor="_Toc155269920" w:history="1">
        <w:r w:rsidRPr="00035B11">
          <w:rPr>
            <w:rStyle w:val="Hyperlink"/>
            <w:noProof/>
          </w:rPr>
          <w:t>27.2</w:t>
        </w:r>
        <w:r w:rsidRPr="00983EE2">
          <w:rPr>
            <w:rFonts w:ascii="Calibri" w:hAnsi="Calibri"/>
            <w:noProof/>
            <w:kern w:val="2"/>
            <w:sz w:val="22"/>
            <w:szCs w:val="22"/>
          </w:rPr>
          <w:tab/>
        </w:r>
        <w:r w:rsidRPr="00035B11">
          <w:rPr>
            <w:rStyle w:val="Hyperlink"/>
            <w:noProof/>
          </w:rPr>
          <w:t>Class Dispense</w:t>
        </w:r>
        <w:r>
          <w:rPr>
            <w:noProof/>
            <w:webHidden/>
          </w:rPr>
          <w:tab/>
        </w:r>
        <w:r>
          <w:rPr>
            <w:noProof/>
            <w:webHidden/>
          </w:rPr>
          <w:fldChar w:fldCharType="begin"/>
        </w:r>
        <w:r>
          <w:rPr>
            <w:noProof/>
            <w:webHidden/>
          </w:rPr>
          <w:instrText xml:space="preserve"> PAGEREF _Toc155269920 \h </w:instrText>
        </w:r>
        <w:r>
          <w:rPr>
            <w:noProof/>
            <w:webHidden/>
          </w:rPr>
        </w:r>
        <w:r>
          <w:rPr>
            <w:noProof/>
            <w:webHidden/>
          </w:rPr>
          <w:fldChar w:fldCharType="separate"/>
        </w:r>
        <w:r>
          <w:rPr>
            <w:noProof/>
            <w:webHidden/>
          </w:rPr>
          <w:t>162</w:t>
        </w:r>
        <w:r>
          <w:rPr>
            <w:noProof/>
            <w:webHidden/>
          </w:rPr>
          <w:fldChar w:fldCharType="end"/>
        </w:r>
      </w:hyperlink>
    </w:p>
    <w:p w14:paraId="6EF771D5" w14:textId="714C0A7E" w:rsidR="00983EE2" w:rsidRPr="00983EE2" w:rsidRDefault="00983EE2">
      <w:pPr>
        <w:pStyle w:val="TOC2"/>
        <w:rPr>
          <w:rFonts w:ascii="Calibri" w:hAnsi="Calibri"/>
          <w:noProof/>
          <w:kern w:val="2"/>
          <w:sz w:val="22"/>
          <w:szCs w:val="22"/>
        </w:rPr>
      </w:pPr>
      <w:hyperlink w:anchor="_Toc155269921" w:history="1">
        <w:r w:rsidRPr="00035B11">
          <w:rPr>
            <w:rStyle w:val="Hyperlink"/>
            <w:noProof/>
          </w:rPr>
          <w:t>27.3</w:t>
        </w:r>
        <w:r w:rsidRPr="00983EE2">
          <w:rPr>
            <w:rFonts w:ascii="Calibri" w:hAnsi="Calibri"/>
            <w:noProof/>
            <w:kern w:val="2"/>
            <w:sz w:val="22"/>
            <w:szCs w:val="22"/>
          </w:rPr>
          <w:tab/>
        </w:r>
        <w:r w:rsidRPr="00035B11">
          <w:rPr>
            <w:rStyle w:val="Hyperlink"/>
            <w:noProof/>
          </w:rPr>
          <w:t>Class Immunization Activity</w:t>
        </w:r>
        <w:r>
          <w:rPr>
            <w:noProof/>
            <w:webHidden/>
          </w:rPr>
          <w:tab/>
        </w:r>
        <w:r>
          <w:rPr>
            <w:noProof/>
            <w:webHidden/>
          </w:rPr>
          <w:fldChar w:fldCharType="begin"/>
        </w:r>
        <w:r>
          <w:rPr>
            <w:noProof/>
            <w:webHidden/>
          </w:rPr>
          <w:instrText xml:space="preserve"> PAGEREF _Toc155269921 \h </w:instrText>
        </w:r>
        <w:r>
          <w:rPr>
            <w:noProof/>
            <w:webHidden/>
          </w:rPr>
        </w:r>
        <w:r>
          <w:rPr>
            <w:noProof/>
            <w:webHidden/>
          </w:rPr>
          <w:fldChar w:fldCharType="separate"/>
        </w:r>
        <w:r>
          <w:rPr>
            <w:noProof/>
            <w:webHidden/>
          </w:rPr>
          <w:t>162</w:t>
        </w:r>
        <w:r>
          <w:rPr>
            <w:noProof/>
            <w:webHidden/>
          </w:rPr>
          <w:fldChar w:fldCharType="end"/>
        </w:r>
      </w:hyperlink>
    </w:p>
    <w:p w14:paraId="0A1CFCEB" w14:textId="25D6E780" w:rsidR="00983EE2" w:rsidRDefault="00983EE2">
      <w:r>
        <w:rPr>
          <w:b/>
          <w:bCs/>
          <w:noProof/>
        </w:rPr>
        <w:fldChar w:fldCharType="end"/>
      </w:r>
    </w:p>
    <w:p w14:paraId="0CBF9B1F" w14:textId="77777777" w:rsidR="00654CC4" w:rsidRDefault="00654CC4" w:rsidP="00347871">
      <w:pPr>
        <w:pStyle w:val="NoSpacing"/>
        <w:spacing w:after="120"/>
        <w:rPr>
          <w:rFonts w:cs="Tahoma"/>
          <w:lang w:bidi="th-TH"/>
        </w:rPr>
      </w:pPr>
    </w:p>
    <w:p w14:paraId="2DAEADF5" w14:textId="77777777" w:rsidR="00347871" w:rsidRDefault="00347871" w:rsidP="00347871">
      <w:pPr>
        <w:spacing w:after="200" w:line="276" w:lineRule="auto"/>
        <w:rPr>
          <w:b/>
          <w:bCs/>
          <w:color w:val="365F91"/>
          <w:sz w:val="40"/>
          <w:szCs w:val="40"/>
        </w:rPr>
      </w:pPr>
      <w:r>
        <w:br w:type="page"/>
      </w:r>
    </w:p>
    <w:p w14:paraId="2154649A" w14:textId="77777777" w:rsidR="00347871" w:rsidRDefault="00347871" w:rsidP="00347871">
      <w:pPr>
        <w:pStyle w:val="Heading1"/>
      </w:pPr>
      <w:bookmarkStart w:id="0" w:name="_Toc155269450"/>
      <w:r>
        <w:t>MDMILibrary</w:t>
      </w:r>
      <w:bookmarkEnd w:id="0"/>
    </w:p>
    <w:p w14:paraId="3DA41E32" w14:textId="77777777" w:rsidR="00347871" w:rsidRDefault="00347871" w:rsidP="00347871">
      <w:pPr>
        <w:pStyle w:val="Heading2"/>
      </w:pPr>
      <w:bookmarkStart w:id="1" w:name="_Toc155269451"/>
      <w:r>
        <w:t>Diagram: MDMILibrary</w:t>
      </w:r>
      <w:bookmarkEnd w:id="1"/>
    </w:p>
    <w:p w14:paraId="5C272B1F" w14:textId="4BAE5A80" w:rsidR="00347871" w:rsidRDefault="00983EE2" w:rsidP="00347871">
      <w:pPr>
        <w:jc w:val="center"/>
        <w:rPr>
          <w:rFonts w:cs="Arial"/>
        </w:rPr>
      </w:pPr>
      <w:r w:rsidRPr="00754270">
        <w:rPr>
          <w:noProof/>
        </w:rPr>
        <w:pict w14:anchorId="39B373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008981.emf" o:spid="_x0000_i1330" type="#_x0000_t75" alt="-1001008981.emf" style="width:487.5pt;height:531pt;visibility:visible;mso-wrap-style:square">
            <v:imagedata r:id="rId8" o:title="-1001008981"/>
          </v:shape>
        </w:pict>
      </w:r>
    </w:p>
    <w:p w14:paraId="65AE1EA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MDMILibrary</w:t>
      </w:r>
    </w:p>
    <w:p w14:paraId="63D9BC36" w14:textId="77777777" w:rsidR="00347871" w:rsidRDefault="00347871" w:rsidP="00347871">
      <w:r>
        <w:t xml:space="preserve"> </w:t>
      </w:r>
    </w:p>
    <w:p w14:paraId="33164686" w14:textId="77777777" w:rsidR="00347871" w:rsidRDefault="00347871" w:rsidP="00347871"/>
    <w:p w14:paraId="789C5386" w14:textId="77777777" w:rsidR="00347871" w:rsidRDefault="00347871" w:rsidP="00347871">
      <w:pPr>
        <w:spacing w:after="200" w:line="276" w:lineRule="auto"/>
        <w:rPr>
          <w:b/>
          <w:bCs/>
          <w:color w:val="365F91"/>
          <w:sz w:val="40"/>
          <w:szCs w:val="40"/>
        </w:rPr>
      </w:pPr>
      <w:r>
        <w:br w:type="page"/>
      </w:r>
    </w:p>
    <w:p w14:paraId="203D3B82" w14:textId="77777777" w:rsidR="00347871" w:rsidRDefault="00347871" w:rsidP="00347871">
      <w:pPr>
        <w:pStyle w:val="Heading1"/>
      </w:pPr>
      <w:bookmarkStart w:id="2" w:name="_Toc155269452"/>
      <w:r>
        <w:t>OnticHealthExamples::Condition types</w:t>
      </w:r>
      <w:bookmarkEnd w:id="2"/>
    </w:p>
    <w:p w14:paraId="6820BF91" w14:textId="77777777" w:rsidR="00347871" w:rsidRDefault="00347871" w:rsidP="00347871">
      <w:pPr>
        <w:pStyle w:val="Heading2"/>
      </w:pPr>
      <w:bookmarkStart w:id="3" w:name="_Toc155269453"/>
      <w:r>
        <w:t>Diagram: Condition Types</w:t>
      </w:r>
      <w:bookmarkEnd w:id="3"/>
    </w:p>
    <w:p w14:paraId="4B62199B" w14:textId="165F20B5" w:rsidR="00347871" w:rsidRDefault="00983EE2" w:rsidP="00347871">
      <w:pPr>
        <w:jc w:val="center"/>
        <w:rPr>
          <w:rFonts w:cs="Arial"/>
        </w:rPr>
      </w:pPr>
      <w:r w:rsidRPr="00754270">
        <w:rPr>
          <w:noProof/>
        </w:rPr>
        <w:pict w14:anchorId="403148EA">
          <v:shape id="Picture -581369697.emf" o:spid="_x0000_i1329" type="#_x0000_t75" alt="-581369697.emf" style="width:487.5pt;height:331.5pt;visibility:visible;mso-wrap-style:square">
            <v:imagedata r:id="rId9" o:title="-581369697"/>
          </v:shape>
        </w:pict>
      </w:r>
    </w:p>
    <w:p w14:paraId="0D7D39C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Condition Types</w:t>
      </w:r>
    </w:p>
    <w:p w14:paraId="181E8BC5" w14:textId="77777777" w:rsidR="00347871" w:rsidRDefault="00347871" w:rsidP="00347871">
      <w:r>
        <w:t xml:space="preserve"> </w:t>
      </w:r>
    </w:p>
    <w:p w14:paraId="66E4BD6F" w14:textId="77777777" w:rsidR="00347871" w:rsidRDefault="00347871" w:rsidP="00347871"/>
    <w:p w14:paraId="7044465B" w14:textId="77777777" w:rsidR="00347871" w:rsidRDefault="00347871" w:rsidP="00347871">
      <w:pPr>
        <w:pStyle w:val="Heading2"/>
      </w:pPr>
      <w:bookmarkStart w:id="4" w:name="_d3bdc19b5f2d28c7c7491afd209b4518"/>
      <w:bookmarkStart w:id="5" w:name="_Toc155269454"/>
      <w:r>
        <w:t>Class Actual Body Height</w:t>
      </w:r>
      <w:bookmarkEnd w:id="4"/>
      <w:bookmarkEnd w:id="5"/>
      <w:r w:rsidRPr="003A31EC">
        <w:rPr>
          <w:rFonts w:cs="Arial"/>
        </w:rPr>
        <w:t xml:space="preserve"> </w:t>
      </w:r>
      <w:r>
        <w:rPr>
          <w:rFonts w:cs="Arial"/>
        </w:rPr>
        <w:fldChar w:fldCharType="begin"/>
      </w:r>
      <w:r>
        <w:instrText>XE"</w:instrText>
      </w:r>
      <w:r w:rsidRPr="00413D75">
        <w:rPr>
          <w:rFonts w:cs="Arial"/>
        </w:rPr>
        <w:instrText>Actual Body Height</w:instrText>
      </w:r>
      <w:r>
        <w:instrText>"</w:instrText>
      </w:r>
      <w:r>
        <w:rPr>
          <w:rFonts w:cs="Arial"/>
        </w:rPr>
        <w:fldChar w:fldCharType="end"/>
      </w:r>
      <w:r w:rsidR="009E71B4">
        <w:rPr>
          <w:rFonts w:cs="Arial"/>
        </w:rPr>
        <w:t xml:space="preserve"> </w:t>
      </w:r>
    </w:p>
    <w:p w14:paraId="064BF4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F4FA7E" w14:textId="77777777" w:rsidR="00347871" w:rsidRDefault="00000000" w:rsidP="00347871">
      <w:pPr>
        <w:ind w:left="360"/>
      </w:pPr>
      <w:hyperlink w:anchor="_cbf2f4f30da28c4c79b15fa7078c79cb" w:history="1">
        <w:r w:rsidR="00347871">
          <w:rPr>
            <w:rStyle w:val="Hyperlink"/>
          </w:rPr>
          <w:t>Actual Vital Sign</w:t>
        </w:r>
      </w:hyperlink>
      <w:r w:rsidR="00347871">
        <w:t xml:space="preserve">, </w:t>
      </w:r>
      <w:hyperlink w:anchor="_6edfe15cd727bace7f7d9d5b7568392d" w:history="1">
        <w:r w:rsidR="00347871">
          <w:rPr>
            <w:rStyle w:val="Hyperlink"/>
          </w:rPr>
          <w:t>Body Height</w:t>
        </w:r>
      </w:hyperlink>
    </w:p>
    <w:p w14:paraId="133A6F1F" w14:textId="77777777" w:rsidR="00347871" w:rsidRDefault="00347871" w:rsidP="00347871"/>
    <w:p w14:paraId="43C5A658" w14:textId="77777777" w:rsidR="00347871" w:rsidRDefault="00347871" w:rsidP="00347871">
      <w:pPr>
        <w:pStyle w:val="Heading2"/>
      </w:pPr>
      <w:bookmarkStart w:id="6" w:name="_bb6f6ed6e2f4f114fc5b91d02437c6c4"/>
      <w:bookmarkStart w:id="7" w:name="_Toc155269455"/>
      <w:r>
        <w:t>Class Actual Body Temperature</w:t>
      </w:r>
      <w:bookmarkEnd w:id="6"/>
      <w:bookmarkEnd w:id="7"/>
      <w:r w:rsidRPr="003A31EC">
        <w:rPr>
          <w:rFonts w:cs="Arial"/>
        </w:rPr>
        <w:t xml:space="preserve"> </w:t>
      </w:r>
      <w:r>
        <w:rPr>
          <w:rFonts w:cs="Arial"/>
        </w:rPr>
        <w:fldChar w:fldCharType="begin"/>
      </w:r>
      <w:r>
        <w:instrText>XE"</w:instrText>
      </w:r>
      <w:r w:rsidRPr="00413D75">
        <w:rPr>
          <w:rFonts w:cs="Arial"/>
        </w:rPr>
        <w:instrText>Actual Body Temperature</w:instrText>
      </w:r>
      <w:r>
        <w:instrText>"</w:instrText>
      </w:r>
      <w:r>
        <w:rPr>
          <w:rFonts w:cs="Arial"/>
        </w:rPr>
        <w:fldChar w:fldCharType="end"/>
      </w:r>
      <w:r w:rsidR="009E71B4">
        <w:rPr>
          <w:rFonts w:cs="Arial"/>
        </w:rPr>
        <w:t xml:space="preserve"> </w:t>
      </w:r>
    </w:p>
    <w:p w14:paraId="108B4C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082524" w14:textId="77777777" w:rsidR="00347871" w:rsidRDefault="00000000" w:rsidP="00347871">
      <w:pPr>
        <w:ind w:left="360"/>
      </w:pPr>
      <w:hyperlink w:anchor="_cbf2f4f30da28c4c79b15fa7078c79cb" w:history="1">
        <w:r w:rsidR="00347871">
          <w:rPr>
            <w:rStyle w:val="Hyperlink"/>
          </w:rPr>
          <w:t>Actual Vital Sign</w:t>
        </w:r>
      </w:hyperlink>
      <w:r w:rsidR="00347871">
        <w:t xml:space="preserve">, </w:t>
      </w:r>
      <w:hyperlink w:anchor="_3e402d3801a96d2460b3bec1afe4a061" w:history="1">
        <w:r w:rsidR="00347871">
          <w:rPr>
            <w:rStyle w:val="Hyperlink"/>
          </w:rPr>
          <w:t>Body Temperature</w:t>
        </w:r>
      </w:hyperlink>
    </w:p>
    <w:p w14:paraId="1285AFB2" w14:textId="77777777" w:rsidR="00347871" w:rsidRDefault="00347871" w:rsidP="00347871"/>
    <w:p w14:paraId="2DB1FC6F" w14:textId="77777777" w:rsidR="00347871" w:rsidRDefault="00347871" w:rsidP="00347871">
      <w:pPr>
        <w:pStyle w:val="Heading2"/>
      </w:pPr>
      <w:bookmarkStart w:id="8" w:name="_c8775e0b75e2865422c84dd978363e25"/>
      <w:bookmarkStart w:id="9" w:name="_Toc155269456"/>
      <w:r>
        <w:lastRenderedPageBreak/>
        <w:t>Class Actual Creatine Clearance</w:t>
      </w:r>
      <w:bookmarkEnd w:id="8"/>
      <w:bookmarkEnd w:id="9"/>
      <w:r w:rsidRPr="003A31EC">
        <w:rPr>
          <w:rFonts w:cs="Arial"/>
        </w:rPr>
        <w:t xml:space="preserve"> </w:t>
      </w:r>
      <w:r>
        <w:rPr>
          <w:rFonts w:cs="Arial"/>
        </w:rPr>
        <w:fldChar w:fldCharType="begin"/>
      </w:r>
      <w:r>
        <w:instrText>XE"</w:instrText>
      </w:r>
      <w:r w:rsidRPr="00413D75">
        <w:rPr>
          <w:rFonts w:cs="Arial"/>
        </w:rPr>
        <w:instrText>Actual Creatine Clearance</w:instrText>
      </w:r>
      <w:r>
        <w:instrText>"</w:instrText>
      </w:r>
      <w:r>
        <w:rPr>
          <w:rFonts w:cs="Arial"/>
        </w:rPr>
        <w:fldChar w:fldCharType="end"/>
      </w:r>
      <w:r w:rsidR="009E71B4">
        <w:rPr>
          <w:rFonts w:cs="Arial"/>
        </w:rPr>
        <w:t xml:space="preserve"> </w:t>
      </w:r>
    </w:p>
    <w:p w14:paraId="202DED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055296" w14:textId="77777777" w:rsidR="00347871" w:rsidRDefault="00000000" w:rsidP="00347871">
      <w:pPr>
        <w:ind w:left="360"/>
      </w:pPr>
      <w:hyperlink w:anchor="_cbf2f4f30da28c4c79b15fa7078c79cb" w:history="1">
        <w:r w:rsidR="00347871">
          <w:rPr>
            <w:rStyle w:val="Hyperlink"/>
          </w:rPr>
          <w:t>Actual Vital Sign</w:t>
        </w:r>
      </w:hyperlink>
      <w:r w:rsidR="00347871">
        <w:t xml:space="preserve">, </w:t>
      </w:r>
      <w:hyperlink w:anchor="_b1e40bf766e7b250dfddce3686aacc66" w:history="1">
        <w:r w:rsidR="00347871">
          <w:rPr>
            <w:rStyle w:val="Hyperlink"/>
          </w:rPr>
          <w:t>Creatinine Clearance</w:t>
        </w:r>
      </w:hyperlink>
    </w:p>
    <w:p w14:paraId="703DF472" w14:textId="77777777" w:rsidR="00347871" w:rsidRDefault="00347871" w:rsidP="00347871"/>
    <w:p w14:paraId="13D79CD9" w14:textId="77777777" w:rsidR="00347871" w:rsidRDefault="00347871" w:rsidP="00347871">
      <w:pPr>
        <w:pStyle w:val="Heading2"/>
      </w:pPr>
      <w:bookmarkStart w:id="10" w:name="_6edfe15cd727bace7f7d9d5b7568392d"/>
      <w:bookmarkStart w:id="11" w:name="_Toc155269457"/>
      <w:r>
        <w:t>Class Body Height</w:t>
      </w:r>
      <w:bookmarkEnd w:id="10"/>
      <w:bookmarkEnd w:id="11"/>
      <w:r w:rsidRPr="003A31EC">
        <w:rPr>
          <w:rFonts w:cs="Arial"/>
        </w:rPr>
        <w:t xml:space="preserve"> </w:t>
      </w:r>
      <w:r>
        <w:rPr>
          <w:rFonts w:cs="Arial"/>
        </w:rPr>
        <w:fldChar w:fldCharType="begin"/>
      </w:r>
      <w:r>
        <w:instrText>XE"</w:instrText>
      </w:r>
      <w:r w:rsidRPr="00413D75">
        <w:rPr>
          <w:rFonts w:cs="Arial"/>
        </w:rPr>
        <w:instrText>Body Height</w:instrText>
      </w:r>
      <w:r>
        <w:instrText>"</w:instrText>
      </w:r>
      <w:r>
        <w:rPr>
          <w:rFonts w:cs="Arial"/>
        </w:rPr>
        <w:fldChar w:fldCharType="end"/>
      </w:r>
      <w:r w:rsidR="009E71B4">
        <w:rPr>
          <w:rFonts w:cs="Arial"/>
        </w:rPr>
        <w:t xml:space="preserve"> </w:t>
      </w:r>
    </w:p>
    <w:p w14:paraId="51A8E5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784F9C9" w14:textId="77777777" w:rsidR="00347871" w:rsidRDefault="00000000" w:rsidP="00347871">
      <w:pPr>
        <w:ind w:left="360"/>
      </w:pPr>
      <w:hyperlink w:anchor="_5c5c63c417da4b7e591d574fd8fdc2a3" w:history="1">
        <w:r w:rsidR="00347871">
          <w:rPr>
            <w:rStyle w:val="Hyperlink"/>
          </w:rPr>
          <w:t>Vital Sign</w:t>
        </w:r>
      </w:hyperlink>
    </w:p>
    <w:p w14:paraId="236F67B7" w14:textId="77777777" w:rsidR="00347871" w:rsidRDefault="00347871" w:rsidP="00347871"/>
    <w:p w14:paraId="03EAAD34" w14:textId="77777777" w:rsidR="00347871" w:rsidRDefault="00347871" w:rsidP="00347871">
      <w:pPr>
        <w:pStyle w:val="Heading2"/>
      </w:pPr>
      <w:bookmarkStart w:id="12" w:name="_3e402d3801a96d2460b3bec1afe4a061"/>
      <w:bookmarkStart w:id="13" w:name="_Toc155269458"/>
      <w:r>
        <w:t>Class Body Temperature</w:t>
      </w:r>
      <w:bookmarkEnd w:id="12"/>
      <w:bookmarkEnd w:id="13"/>
      <w:r w:rsidRPr="003A31EC">
        <w:rPr>
          <w:rFonts w:cs="Arial"/>
        </w:rPr>
        <w:t xml:space="preserve"> </w:t>
      </w:r>
      <w:r>
        <w:rPr>
          <w:rFonts w:cs="Arial"/>
        </w:rPr>
        <w:fldChar w:fldCharType="begin"/>
      </w:r>
      <w:r>
        <w:instrText>XE"</w:instrText>
      </w:r>
      <w:r w:rsidRPr="00413D75">
        <w:rPr>
          <w:rFonts w:cs="Arial"/>
        </w:rPr>
        <w:instrText>Body Temperature</w:instrText>
      </w:r>
      <w:r>
        <w:instrText>"</w:instrText>
      </w:r>
      <w:r>
        <w:rPr>
          <w:rFonts w:cs="Arial"/>
        </w:rPr>
        <w:fldChar w:fldCharType="end"/>
      </w:r>
      <w:r w:rsidR="009E71B4">
        <w:rPr>
          <w:rFonts w:cs="Arial"/>
        </w:rPr>
        <w:t xml:space="preserve"> </w:t>
      </w:r>
    </w:p>
    <w:p w14:paraId="5D034F9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109045" w14:textId="77777777" w:rsidR="00347871" w:rsidRDefault="00000000" w:rsidP="00347871">
      <w:pPr>
        <w:ind w:left="360"/>
      </w:pPr>
      <w:hyperlink w:anchor="_5c5c63c417da4b7e591d574fd8fdc2a3" w:history="1">
        <w:r w:rsidR="00347871">
          <w:rPr>
            <w:rStyle w:val="Hyperlink"/>
          </w:rPr>
          <w:t>Vital Sign</w:t>
        </w:r>
      </w:hyperlink>
    </w:p>
    <w:p w14:paraId="0D7B870E" w14:textId="77777777" w:rsidR="00347871" w:rsidRDefault="00347871" w:rsidP="00347871"/>
    <w:p w14:paraId="56F8CB59" w14:textId="77777777" w:rsidR="00347871" w:rsidRDefault="00347871" w:rsidP="00347871">
      <w:pPr>
        <w:pStyle w:val="Heading2"/>
      </w:pPr>
      <w:bookmarkStart w:id="14" w:name="_478607b9783db32db2dd54a57072ec94"/>
      <w:bookmarkStart w:id="15" w:name="_Toc155269459"/>
      <w:r>
        <w:t>Class CrCl for Kidney Disease</w:t>
      </w:r>
      <w:bookmarkEnd w:id="14"/>
      <w:bookmarkEnd w:id="15"/>
      <w:r w:rsidRPr="003A31EC">
        <w:rPr>
          <w:rFonts w:cs="Arial"/>
        </w:rPr>
        <w:t xml:space="preserve"> </w:t>
      </w:r>
      <w:r>
        <w:rPr>
          <w:rFonts w:cs="Arial"/>
        </w:rPr>
        <w:fldChar w:fldCharType="begin"/>
      </w:r>
      <w:r>
        <w:instrText>XE"</w:instrText>
      </w:r>
      <w:r w:rsidRPr="00413D75">
        <w:rPr>
          <w:rFonts w:cs="Arial"/>
        </w:rPr>
        <w:instrText>CrCl for Kidney Disease</w:instrText>
      </w:r>
      <w:r>
        <w:instrText>"</w:instrText>
      </w:r>
      <w:r>
        <w:rPr>
          <w:rFonts w:cs="Arial"/>
        </w:rPr>
        <w:fldChar w:fldCharType="end"/>
      </w:r>
      <w:r w:rsidR="009E71B4">
        <w:rPr>
          <w:rFonts w:cs="Arial"/>
        </w:rPr>
        <w:t xml:space="preserve"> </w:t>
      </w:r>
    </w:p>
    <w:p w14:paraId="219DF61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F5B0C2" w14:textId="77777777" w:rsidR="00347871" w:rsidRDefault="00000000" w:rsidP="00347871">
      <w:pPr>
        <w:ind w:left="360"/>
      </w:pPr>
      <w:hyperlink w:anchor="_b1e40bf766e7b250dfddce3686aacc66" w:history="1">
        <w:r w:rsidR="00347871">
          <w:rPr>
            <w:rStyle w:val="Hyperlink"/>
          </w:rPr>
          <w:t>Creatinine Clearance</w:t>
        </w:r>
      </w:hyperlink>
      <w:r w:rsidR="00347871">
        <w:t xml:space="preserve">, </w:t>
      </w:r>
      <w:hyperlink w:anchor="_80ca85d7baf1cbdb92ccaf4a1e73916a" w:history="1">
        <w:r w:rsidR="00347871">
          <w:rPr>
            <w:rStyle w:val="Hyperlink"/>
          </w:rPr>
          <w:t>Vital Sign Benchmark</w:t>
        </w:r>
      </w:hyperlink>
    </w:p>
    <w:p w14:paraId="438AE05D" w14:textId="77777777" w:rsidR="00347871" w:rsidRDefault="00347871" w:rsidP="00347871"/>
    <w:p w14:paraId="41CE1A1D" w14:textId="77777777" w:rsidR="00347871" w:rsidRDefault="00347871" w:rsidP="00347871">
      <w:pPr>
        <w:pStyle w:val="Heading2"/>
      </w:pPr>
      <w:bookmarkStart w:id="16" w:name="_b1e40bf766e7b250dfddce3686aacc66"/>
      <w:bookmarkStart w:id="17" w:name="_Toc155269460"/>
      <w:r>
        <w:t>Class Creatinine Clearance</w:t>
      </w:r>
      <w:bookmarkEnd w:id="16"/>
      <w:bookmarkEnd w:id="17"/>
      <w:r w:rsidRPr="003A31EC">
        <w:rPr>
          <w:rFonts w:cs="Arial"/>
        </w:rPr>
        <w:t xml:space="preserve"> </w:t>
      </w:r>
      <w:r>
        <w:rPr>
          <w:rFonts w:cs="Arial"/>
        </w:rPr>
        <w:fldChar w:fldCharType="begin"/>
      </w:r>
      <w:r>
        <w:instrText>XE"</w:instrText>
      </w:r>
      <w:r w:rsidRPr="00413D75">
        <w:rPr>
          <w:rFonts w:cs="Arial"/>
        </w:rPr>
        <w:instrText>Creatinine Clearance</w:instrText>
      </w:r>
      <w:r>
        <w:instrText>"</w:instrText>
      </w:r>
      <w:r>
        <w:rPr>
          <w:rFonts w:cs="Arial"/>
        </w:rPr>
        <w:fldChar w:fldCharType="end"/>
      </w:r>
      <w:r w:rsidR="009E71B4">
        <w:rPr>
          <w:rFonts w:cs="Arial"/>
        </w:rPr>
        <w:t xml:space="preserve"> </w:t>
      </w:r>
    </w:p>
    <w:p w14:paraId="1ACCAB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DEBC22" w14:textId="77777777" w:rsidR="00347871" w:rsidRDefault="00000000" w:rsidP="00347871">
      <w:pPr>
        <w:ind w:left="360"/>
      </w:pPr>
      <w:hyperlink w:anchor="_5c5c63c417da4b7e591d574fd8fdc2a3" w:history="1">
        <w:r w:rsidR="00347871">
          <w:rPr>
            <w:rStyle w:val="Hyperlink"/>
          </w:rPr>
          <w:t>Vital Sign</w:t>
        </w:r>
      </w:hyperlink>
    </w:p>
    <w:p w14:paraId="53E431C0" w14:textId="77777777" w:rsidR="00347871" w:rsidRDefault="00347871" w:rsidP="00347871"/>
    <w:p w14:paraId="745584F0" w14:textId="77777777" w:rsidR="00347871" w:rsidRDefault="00347871" w:rsidP="00347871">
      <w:pPr>
        <w:pStyle w:val="Heading2"/>
      </w:pPr>
      <w:bookmarkStart w:id="18" w:name="_4d0b3c84e024914931ec7378989dbcbd"/>
      <w:bookmarkStart w:id="19" w:name="_Toc155269461"/>
      <w:r>
        <w:t>Class Kidney Disease</w:t>
      </w:r>
      <w:bookmarkEnd w:id="18"/>
      <w:bookmarkEnd w:id="19"/>
      <w:r w:rsidRPr="003A31EC">
        <w:rPr>
          <w:rFonts w:cs="Arial"/>
        </w:rPr>
        <w:t xml:space="preserve"> </w:t>
      </w:r>
      <w:r>
        <w:rPr>
          <w:rFonts w:cs="Arial"/>
        </w:rPr>
        <w:fldChar w:fldCharType="begin"/>
      </w:r>
      <w:r>
        <w:instrText>XE"</w:instrText>
      </w:r>
      <w:r w:rsidRPr="00413D75">
        <w:rPr>
          <w:rFonts w:cs="Arial"/>
        </w:rPr>
        <w:instrText>Kidney Disease</w:instrText>
      </w:r>
      <w:r>
        <w:instrText>"</w:instrText>
      </w:r>
      <w:r>
        <w:rPr>
          <w:rFonts w:cs="Arial"/>
        </w:rPr>
        <w:fldChar w:fldCharType="end"/>
      </w:r>
      <w:r w:rsidR="009E71B4">
        <w:rPr>
          <w:rFonts w:cs="Arial"/>
        </w:rPr>
        <w:t xml:space="preserve"> </w:t>
      </w:r>
    </w:p>
    <w:p w14:paraId="0FD9E4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1FB8F9" w14:textId="77777777" w:rsidR="00347871" w:rsidRDefault="00000000" w:rsidP="00347871">
      <w:pPr>
        <w:ind w:left="360"/>
      </w:pPr>
      <w:hyperlink w:anchor="_16e4cdf1e1a5a2e34c8ad6799f9b80f3" w:history="1">
        <w:r w:rsidR="00347871">
          <w:rPr>
            <w:rStyle w:val="Hyperlink"/>
          </w:rPr>
          <w:t>Disease</w:t>
        </w:r>
      </w:hyperlink>
    </w:p>
    <w:p w14:paraId="1D080452" w14:textId="77777777" w:rsidR="00347871" w:rsidRDefault="00347871" w:rsidP="00347871"/>
    <w:p w14:paraId="579A8BCA" w14:textId="77777777" w:rsidR="00347871" w:rsidRDefault="00347871" w:rsidP="00347871">
      <w:pPr>
        <w:spacing w:after="200" w:line="276" w:lineRule="auto"/>
        <w:rPr>
          <w:b/>
          <w:bCs/>
          <w:color w:val="365F91"/>
          <w:sz w:val="40"/>
          <w:szCs w:val="40"/>
        </w:rPr>
      </w:pPr>
      <w:r>
        <w:br w:type="page"/>
      </w:r>
    </w:p>
    <w:p w14:paraId="5EF1A198" w14:textId="77777777" w:rsidR="00347871" w:rsidRDefault="00347871" w:rsidP="00347871">
      <w:pPr>
        <w:pStyle w:val="Heading1"/>
      </w:pPr>
      <w:bookmarkStart w:id="20" w:name="_Toc155269462"/>
      <w:r>
        <w:t>OnticHealthGeneric::Actors</w:t>
      </w:r>
      <w:bookmarkEnd w:id="20"/>
    </w:p>
    <w:p w14:paraId="76D11C8E" w14:textId="77777777" w:rsidR="00347871" w:rsidRDefault="00347871" w:rsidP="00347871">
      <w:pPr>
        <w:pStyle w:val="Heading2"/>
      </w:pPr>
      <w:bookmarkStart w:id="21" w:name="_Toc155269463"/>
      <w:r>
        <w:t>Diagram: Actors</w:t>
      </w:r>
      <w:bookmarkEnd w:id="21"/>
    </w:p>
    <w:p w14:paraId="4F4179B5" w14:textId="23EB31CD" w:rsidR="00347871" w:rsidRDefault="00983EE2" w:rsidP="00347871">
      <w:pPr>
        <w:jc w:val="center"/>
        <w:rPr>
          <w:rFonts w:cs="Arial"/>
        </w:rPr>
      </w:pPr>
      <w:r w:rsidRPr="00754270">
        <w:rPr>
          <w:noProof/>
        </w:rPr>
        <w:pict w14:anchorId="3E42036D">
          <v:shape id="Picture -2123583811.emf" o:spid="_x0000_i1328" type="#_x0000_t75" alt="-2123583811.emf" style="width:487.5pt;height:380.25pt;visibility:visible;mso-wrap-style:square">
            <v:imagedata r:id="rId10" o:title="-2123583811"/>
          </v:shape>
        </w:pict>
      </w:r>
    </w:p>
    <w:p w14:paraId="1DE6F3F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Actors</w:t>
      </w:r>
    </w:p>
    <w:p w14:paraId="402B0594" w14:textId="77777777" w:rsidR="00347871" w:rsidRDefault="00347871" w:rsidP="00347871">
      <w:pPr>
        <w:pStyle w:val="Heading2"/>
      </w:pPr>
      <w:bookmarkStart w:id="22" w:name="_Toc155269464"/>
      <w:r>
        <w:lastRenderedPageBreak/>
        <w:t>Diagram: Person</w:t>
      </w:r>
      <w:bookmarkEnd w:id="22"/>
    </w:p>
    <w:p w14:paraId="4D81E258" w14:textId="764B5AFA" w:rsidR="00347871" w:rsidRDefault="00983EE2" w:rsidP="00347871">
      <w:pPr>
        <w:jc w:val="center"/>
        <w:rPr>
          <w:rFonts w:cs="Arial"/>
        </w:rPr>
      </w:pPr>
      <w:r w:rsidRPr="00754270">
        <w:rPr>
          <w:noProof/>
        </w:rPr>
        <w:pict w14:anchorId="36E69332">
          <v:shape id="Picture 479213561.emf" o:spid="_x0000_i1327" type="#_x0000_t75" alt="479213561.emf" style="width:487.5pt;height:285pt;visibility:visible;mso-wrap-style:square">
            <v:imagedata r:id="rId11" o:title="479213561"/>
          </v:shape>
        </w:pict>
      </w:r>
    </w:p>
    <w:p w14:paraId="0AD5332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w:t>
      </w:r>
    </w:p>
    <w:p w14:paraId="3018D35C" w14:textId="77777777" w:rsidR="00347871" w:rsidRDefault="00347871" w:rsidP="00347871">
      <w:pPr>
        <w:pStyle w:val="Heading2"/>
      </w:pPr>
      <w:bookmarkStart w:id="23" w:name="_Toc155269465"/>
      <w:r>
        <w:t>Diagram: Person Identifiers</w:t>
      </w:r>
      <w:bookmarkEnd w:id="23"/>
    </w:p>
    <w:p w14:paraId="437148FD" w14:textId="6509762D" w:rsidR="00347871" w:rsidRDefault="00983EE2" w:rsidP="00347871">
      <w:pPr>
        <w:jc w:val="center"/>
        <w:rPr>
          <w:rFonts w:cs="Arial"/>
        </w:rPr>
      </w:pPr>
      <w:r w:rsidRPr="00754270">
        <w:rPr>
          <w:noProof/>
        </w:rPr>
        <w:pict w14:anchorId="6774B7A1">
          <v:shape id="Picture -1831329452.emf" o:spid="_x0000_i1326" type="#_x0000_t75" alt="-1831329452.emf" style="width:487.5pt;height:195pt;visibility:visible;mso-wrap-style:square">
            <v:imagedata r:id="rId12" o:title="-1831329452"/>
          </v:shape>
        </w:pict>
      </w:r>
    </w:p>
    <w:p w14:paraId="6C09E03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 Identifiers</w:t>
      </w:r>
    </w:p>
    <w:p w14:paraId="51EB4A56" w14:textId="77777777" w:rsidR="00347871" w:rsidRDefault="00347871" w:rsidP="00347871">
      <w:pPr>
        <w:pStyle w:val="Heading2"/>
      </w:pPr>
      <w:bookmarkStart w:id="24" w:name="_Toc155269466"/>
      <w:r>
        <w:lastRenderedPageBreak/>
        <w:t>Diagram: Person Name Representations</w:t>
      </w:r>
      <w:bookmarkEnd w:id="24"/>
    </w:p>
    <w:p w14:paraId="4A8FB376" w14:textId="14474465" w:rsidR="00347871" w:rsidRDefault="00983EE2" w:rsidP="00347871">
      <w:pPr>
        <w:jc w:val="center"/>
        <w:rPr>
          <w:rFonts w:cs="Arial"/>
        </w:rPr>
      </w:pPr>
      <w:r w:rsidRPr="00754270">
        <w:rPr>
          <w:noProof/>
        </w:rPr>
        <w:pict w14:anchorId="5CBF3A57">
          <v:shape id="Picture -1525927745.emf" o:spid="_x0000_i1325" type="#_x0000_t75" alt="-1525927745.emf" style="width:320.25pt;height:432.75pt;visibility:visible;mso-wrap-style:square">
            <v:imagedata r:id="rId13" o:title="-1525927745"/>
          </v:shape>
        </w:pict>
      </w:r>
    </w:p>
    <w:p w14:paraId="05E4972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 Name Representations</w:t>
      </w:r>
    </w:p>
    <w:p w14:paraId="2D8677A0" w14:textId="77777777" w:rsidR="00347871" w:rsidRDefault="00347871" w:rsidP="00347871">
      <w:r>
        <w:t xml:space="preserve"> </w:t>
      </w:r>
    </w:p>
    <w:p w14:paraId="1AA7F62A" w14:textId="77777777" w:rsidR="00347871" w:rsidRDefault="00347871" w:rsidP="00347871"/>
    <w:p w14:paraId="389B7636" w14:textId="77777777" w:rsidR="00347871" w:rsidRDefault="00347871" w:rsidP="00347871">
      <w:pPr>
        <w:pStyle w:val="Heading2"/>
      </w:pPr>
      <w:bookmarkStart w:id="25" w:name="_44c35053fc97914067e5471bd9b56ee4"/>
      <w:bookmarkStart w:id="26" w:name="_Toc155269467"/>
      <w:r>
        <w:t>Class Access Identifier</w:t>
      </w:r>
      <w:bookmarkEnd w:id="25"/>
      <w:r w:rsidRPr="003A31EC">
        <w:rPr>
          <w:rFonts w:cs="Arial"/>
        </w:rPr>
        <w:t xml:space="preserve"> </w:t>
      </w:r>
      <w:r>
        <w:rPr>
          <w:rFonts w:cs="Arial"/>
        </w:rPr>
        <w:fldChar w:fldCharType="begin"/>
      </w:r>
      <w:r>
        <w:instrText>XE"</w:instrText>
      </w:r>
      <w:r w:rsidRPr="00413D75">
        <w:rPr>
          <w:rFonts w:cs="Arial"/>
        </w:rPr>
        <w:instrText>Access Identifier</w:instrText>
      </w:r>
      <w:r>
        <w:instrText>"</w:instrText>
      </w:r>
      <w:r>
        <w:rPr>
          <w:rFonts w:cs="Arial"/>
        </w:rPr>
        <w:fldChar w:fldCharType="end"/>
      </w:r>
      <w:r w:rsidR="009E71B4">
        <w:rPr>
          <w:rFonts w:cs="Arial"/>
        </w:rPr>
        <w:t xml:space="preserve"> </w:t>
      </w:r>
      <w:r w:rsidR="006F72CA">
        <w:rPr>
          <w:rFonts w:cs="Arial"/>
        </w:rPr>
        <w:t>&lt;&lt;Value&gt;&gt;</w:t>
      </w:r>
      <w:bookmarkEnd w:id="26"/>
    </w:p>
    <w:p w14:paraId="3F12BE00" w14:textId="77777777" w:rsidR="00347871" w:rsidRDefault="00347871" w:rsidP="00F71BA8">
      <w:r>
        <w:t>An term, data value or other sign that identifies a person for access to a resource.</w:t>
      </w:r>
    </w:p>
    <w:p w14:paraId="4D0FCB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F77036" w14:textId="77777777" w:rsidR="00347871" w:rsidRDefault="00000000" w:rsidP="00347871">
      <w:pPr>
        <w:ind w:left="360"/>
      </w:pPr>
      <w:hyperlink w:anchor="_600225520fc6f515cd9f55d42f05d92d" w:history="1">
        <w:r w:rsidR="00347871">
          <w:rPr>
            <w:rStyle w:val="Hyperlink"/>
          </w:rPr>
          <w:t>Managed Person Identifier</w:t>
        </w:r>
      </w:hyperlink>
    </w:p>
    <w:p w14:paraId="3C98B1A4" w14:textId="77777777" w:rsidR="00347871" w:rsidRDefault="00347871" w:rsidP="00347871"/>
    <w:p w14:paraId="48E3BB51" w14:textId="77777777" w:rsidR="00347871" w:rsidRDefault="00347871" w:rsidP="00347871">
      <w:pPr>
        <w:pStyle w:val="Heading2"/>
      </w:pPr>
      <w:bookmarkStart w:id="27" w:name="_9bb10278edb6d6dd288a5b56b2ba6c40"/>
      <w:bookmarkStart w:id="28" w:name="_Toc155269468"/>
      <w:r>
        <w:t>Class Device</w:t>
      </w:r>
      <w:bookmarkEnd w:id="27"/>
      <w:bookmarkEnd w:id="28"/>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6395EAFD" w14:textId="77777777" w:rsidR="00347871" w:rsidRDefault="00347871" w:rsidP="00F71BA8">
      <w:r>
        <w:t>A machine or group of machines (most often a computer system, robot, or computerized swarm combined with software), or software that can perform actions in accordance with a process without another actor directing each step of the process.</w:t>
      </w:r>
    </w:p>
    <w:p w14:paraId="0964E094" w14:textId="77777777" w:rsidR="00347871" w:rsidRDefault="00347871" w:rsidP="00F71BA8">
      <w:r>
        <w:lastRenderedPageBreak/>
        <w:t>Distinguished from simple tools which facilitate an actor performing a process but have no innate ability to follow such a process.</w:t>
      </w:r>
    </w:p>
    <w:p w14:paraId="7E083A1F" w14:textId="77777777" w:rsidR="00347871" w:rsidRDefault="00347871" w:rsidP="00F71BA8">
      <w:r>
        <w:t>Automation is distinguished from "legal entity" and "stakeholder", roles of some actors which indicates the ability to enter into legally binding agreements or have objectives (at this time no Automatons are legal entities or stakeholders but the model does not preclude the possibility).</w:t>
      </w:r>
    </w:p>
    <w:p w14:paraId="1CAAA57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9B4104" w14:textId="77777777" w:rsidR="00347871" w:rsidRDefault="00000000"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r w:rsidR="00347871">
        <w:t xml:space="preserve">, </w:t>
      </w:r>
      <w:hyperlink w:anchor="_24096b0cc8b6c6a4f1582650e113f719" w:history="1">
        <w:r w:rsidR="00347871">
          <w:rPr>
            <w:rStyle w:val="Hyperlink"/>
          </w:rPr>
          <w:t>System</w:t>
        </w:r>
      </w:hyperlink>
    </w:p>
    <w:p w14:paraId="341A0E6C" w14:textId="77777777" w:rsidR="00347871" w:rsidRDefault="00347871" w:rsidP="00347871"/>
    <w:p w14:paraId="66A80226" w14:textId="77777777" w:rsidR="00347871" w:rsidRDefault="00347871" w:rsidP="00347871">
      <w:pPr>
        <w:pStyle w:val="Heading2"/>
      </w:pPr>
      <w:bookmarkStart w:id="29" w:name="_71472e814270c338cad4c558efb6d22a"/>
      <w:bookmarkStart w:id="30" w:name="_Toc155269469"/>
      <w:r>
        <w:t>Class Financial Identifier</w:t>
      </w:r>
      <w:bookmarkEnd w:id="29"/>
      <w:r w:rsidRPr="003A31EC">
        <w:rPr>
          <w:rFonts w:cs="Arial"/>
        </w:rPr>
        <w:t xml:space="preserve"> </w:t>
      </w:r>
      <w:r>
        <w:rPr>
          <w:rFonts w:cs="Arial"/>
        </w:rPr>
        <w:fldChar w:fldCharType="begin"/>
      </w:r>
      <w:r>
        <w:instrText>XE"</w:instrText>
      </w:r>
      <w:r w:rsidRPr="00413D75">
        <w:rPr>
          <w:rFonts w:cs="Arial"/>
        </w:rPr>
        <w:instrText>Financial Identifier</w:instrText>
      </w:r>
      <w:r>
        <w:instrText>"</w:instrText>
      </w:r>
      <w:r>
        <w:rPr>
          <w:rFonts w:cs="Arial"/>
        </w:rPr>
        <w:fldChar w:fldCharType="end"/>
      </w:r>
      <w:r w:rsidR="009E71B4">
        <w:rPr>
          <w:rFonts w:cs="Arial"/>
        </w:rPr>
        <w:t xml:space="preserve"> </w:t>
      </w:r>
      <w:r w:rsidR="006F72CA">
        <w:rPr>
          <w:rFonts w:cs="Arial"/>
        </w:rPr>
        <w:t>&lt;&lt;Value&gt;&gt;</w:t>
      </w:r>
      <w:bookmarkEnd w:id="30"/>
    </w:p>
    <w:p w14:paraId="56675F7E" w14:textId="77777777" w:rsidR="00347871" w:rsidRDefault="00347871" w:rsidP="00F71BA8">
      <w:r>
        <w:t>An identifier for purposes of making financial transactions, such as a credit card number or bank account.</w:t>
      </w:r>
    </w:p>
    <w:p w14:paraId="56C74FFF" w14:textId="77777777" w:rsidR="00347871" w:rsidRDefault="00347871" w:rsidP="00347871"/>
    <w:p w14:paraId="3754C0B4" w14:textId="77777777" w:rsidR="00347871" w:rsidRDefault="00347871" w:rsidP="00347871">
      <w:pPr>
        <w:pStyle w:val="Heading2"/>
      </w:pPr>
      <w:bookmarkStart w:id="31" w:name="_600225520fc6f515cd9f55d42f05d92d"/>
      <w:bookmarkStart w:id="32" w:name="_Toc155269470"/>
      <w:r>
        <w:t>Class Managed Person Identifier</w:t>
      </w:r>
      <w:bookmarkEnd w:id="31"/>
      <w:r w:rsidRPr="003A31EC">
        <w:rPr>
          <w:rFonts w:cs="Arial"/>
        </w:rPr>
        <w:t xml:space="preserve"> </w:t>
      </w:r>
      <w:r>
        <w:rPr>
          <w:rFonts w:cs="Arial"/>
        </w:rPr>
        <w:fldChar w:fldCharType="begin"/>
      </w:r>
      <w:r>
        <w:instrText>XE"</w:instrText>
      </w:r>
      <w:r w:rsidRPr="00413D75">
        <w:rPr>
          <w:rFonts w:cs="Arial"/>
        </w:rPr>
        <w:instrText>Managed Person Identifier</w:instrText>
      </w:r>
      <w:r>
        <w:instrText>"</w:instrText>
      </w:r>
      <w:r>
        <w:rPr>
          <w:rFonts w:cs="Arial"/>
        </w:rPr>
        <w:fldChar w:fldCharType="end"/>
      </w:r>
      <w:r w:rsidR="009E71B4">
        <w:rPr>
          <w:rFonts w:cs="Arial"/>
        </w:rPr>
        <w:t xml:space="preserve"> </w:t>
      </w:r>
      <w:r w:rsidR="006F72CA">
        <w:rPr>
          <w:rFonts w:cs="Arial"/>
        </w:rPr>
        <w:t>&lt;&lt;Value&gt;&gt;</w:t>
      </w:r>
      <w:bookmarkEnd w:id="32"/>
    </w:p>
    <w:p w14:paraId="497195C7" w14:textId="77777777" w:rsidR="00347871" w:rsidRDefault="00347871" w:rsidP="00F71BA8">
      <w:r>
        <w:t>An identifier for a person managed by some identity provider who asserts the validity of the identifier, frequently but not always a government organization.</w:t>
      </w:r>
    </w:p>
    <w:p w14:paraId="258BCBB6" w14:textId="77777777" w:rsidR="00347871" w:rsidRDefault="00347871" w:rsidP="00347871"/>
    <w:p w14:paraId="7F12C57A" w14:textId="77777777" w:rsidR="00347871" w:rsidRDefault="00347871" w:rsidP="00347871">
      <w:pPr>
        <w:pStyle w:val="Heading2"/>
      </w:pPr>
      <w:bookmarkStart w:id="33" w:name="_e1a486cb86a1dd2beae1aae78f75fa58"/>
      <w:bookmarkStart w:id="34" w:name="_Toc155269471"/>
      <w:r>
        <w:t>Class Organization</w:t>
      </w:r>
      <w:bookmarkEnd w:id="33"/>
      <w:bookmarkEnd w:id="34"/>
      <w:r w:rsidRPr="003A31EC">
        <w:rPr>
          <w:rFonts w:cs="Arial"/>
        </w:rPr>
        <w:t xml:space="preserve"> </w:t>
      </w:r>
      <w:r>
        <w:rPr>
          <w:rFonts w:cs="Arial"/>
        </w:rPr>
        <w:fldChar w:fldCharType="begin"/>
      </w:r>
      <w:r>
        <w:instrText>XE"</w:instrText>
      </w:r>
      <w:r w:rsidRPr="00413D75">
        <w:rPr>
          <w:rFonts w:cs="Arial"/>
        </w:rPr>
        <w:instrText>Organization</w:instrText>
      </w:r>
      <w:r>
        <w:instrText>"</w:instrText>
      </w:r>
      <w:r>
        <w:rPr>
          <w:rFonts w:cs="Arial"/>
        </w:rPr>
        <w:fldChar w:fldCharType="end"/>
      </w:r>
      <w:r w:rsidR="009E71B4">
        <w:rPr>
          <w:rFonts w:cs="Arial"/>
        </w:rPr>
        <w:t xml:space="preserve"> </w:t>
      </w:r>
    </w:p>
    <w:p w14:paraId="0E2EDAA6" w14:textId="77777777" w:rsidR="00347871" w:rsidRDefault="00347871" w:rsidP="00F71BA8">
      <w:r>
        <w:t>An Organization  is a group of persons and/or other actors and resources organized for some end or work</w:t>
      </w:r>
    </w:p>
    <w:p w14:paraId="3686D990" w14:textId="77777777" w:rsidR="00347871" w:rsidRDefault="00347871" w:rsidP="00F71BA8">
      <w:r>
        <w:t>[FIBO] Organization: a social unit of people, systematically structured and managed to meet a need or pursue collective goals on a continuing basis.</w:t>
      </w:r>
    </w:p>
    <w:p w14:paraId="6E55392F" w14:textId="77777777" w:rsidR="00347871" w:rsidRDefault="00347871" w:rsidP="00F71BA8">
      <w:r>
        <w:t>[NIEM] OrganizationType</w:t>
      </w:r>
    </w:p>
    <w:p w14:paraId="567FB20A" w14:textId="77777777" w:rsidR="00347871" w:rsidRDefault="00347871" w:rsidP="00F71BA8">
      <w:r>
        <w:t>[DOLCE] Society</w:t>
      </w:r>
    </w:p>
    <w:p w14:paraId="7BDE0E1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D03845" w14:textId="77777777" w:rsidR="00347871" w:rsidRDefault="00000000" w:rsidP="00347871">
      <w:pPr>
        <w:ind w:left="360"/>
      </w:pPr>
      <w:hyperlink w:anchor="_934edf0b3719808db07a6b3c165c3d1d" w:history="1">
        <w:r w:rsidR="00347871">
          <w:rPr>
            <w:rStyle w:val="Hyperlink"/>
          </w:rPr>
          <w:t>Social Agent</w:t>
        </w:r>
      </w:hyperlink>
    </w:p>
    <w:p w14:paraId="1F0B585B" w14:textId="77777777" w:rsidR="00347871" w:rsidRDefault="00347871" w:rsidP="00347871"/>
    <w:p w14:paraId="114951C2" w14:textId="77777777" w:rsidR="00347871" w:rsidRDefault="00347871" w:rsidP="00347871">
      <w:pPr>
        <w:pStyle w:val="Heading2"/>
      </w:pPr>
      <w:bookmarkStart w:id="35" w:name="_0b3aeae33eb7c8d1bfc4c1fe4c81cd40"/>
      <w:bookmarkStart w:id="36" w:name="_Toc155269472"/>
      <w:r>
        <w:t>Class Passport Identifier</w:t>
      </w:r>
      <w:bookmarkEnd w:id="35"/>
      <w:r w:rsidRPr="003A31EC">
        <w:rPr>
          <w:rFonts w:cs="Arial"/>
        </w:rPr>
        <w:t xml:space="preserve"> </w:t>
      </w:r>
      <w:r>
        <w:rPr>
          <w:rFonts w:cs="Arial"/>
        </w:rPr>
        <w:fldChar w:fldCharType="begin"/>
      </w:r>
      <w:r>
        <w:instrText>XE"</w:instrText>
      </w:r>
      <w:r w:rsidRPr="00413D75">
        <w:rPr>
          <w:rFonts w:cs="Arial"/>
        </w:rPr>
        <w:instrText>Passport Identifier</w:instrText>
      </w:r>
      <w:r>
        <w:instrText>"</w:instrText>
      </w:r>
      <w:r>
        <w:rPr>
          <w:rFonts w:cs="Arial"/>
        </w:rPr>
        <w:fldChar w:fldCharType="end"/>
      </w:r>
      <w:r w:rsidR="009E71B4">
        <w:rPr>
          <w:rFonts w:cs="Arial"/>
        </w:rPr>
        <w:t xml:space="preserve"> </w:t>
      </w:r>
      <w:r w:rsidR="006F72CA">
        <w:rPr>
          <w:rFonts w:cs="Arial"/>
        </w:rPr>
        <w:t>&lt;&lt;Value&gt;&gt;</w:t>
      </w:r>
      <w:bookmarkEnd w:id="36"/>
    </w:p>
    <w:p w14:paraId="44D249E1" w14:textId="77777777" w:rsidR="00347871" w:rsidRDefault="00347871" w:rsidP="00F71BA8">
      <w:r>
        <w:t>[NIEM] PersonPassportIdentification (property): An identification of a passport issued to a person.</w:t>
      </w:r>
    </w:p>
    <w:p w14:paraId="526924B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B344FF" w14:textId="77777777" w:rsidR="00347871" w:rsidRDefault="00000000" w:rsidP="00347871">
      <w:pPr>
        <w:ind w:left="360"/>
      </w:pPr>
      <w:hyperlink w:anchor="_600225520fc6f515cd9f55d42f05d92d" w:history="1">
        <w:r w:rsidR="00347871">
          <w:rPr>
            <w:rStyle w:val="Hyperlink"/>
          </w:rPr>
          <w:t>Managed Person Identifier</w:t>
        </w:r>
      </w:hyperlink>
    </w:p>
    <w:p w14:paraId="466AB86A" w14:textId="77777777" w:rsidR="00347871" w:rsidRDefault="00347871" w:rsidP="00347871"/>
    <w:p w14:paraId="073182D1" w14:textId="77777777" w:rsidR="00347871" w:rsidRDefault="00347871" w:rsidP="00347871">
      <w:pPr>
        <w:pStyle w:val="Heading2"/>
      </w:pPr>
      <w:bookmarkStart w:id="37" w:name="_cdc29d2819530ccaeba6b720b8983fee"/>
      <w:bookmarkStart w:id="38" w:name="_Toc155269473"/>
      <w:r>
        <w:t>Class Person</w:t>
      </w:r>
      <w:bookmarkEnd w:id="37"/>
      <w:bookmarkEnd w:id="38"/>
      <w:r w:rsidRPr="003A31EC">
        <w:rPr>
          <w:rFonts w:cs="Arial"/>
        </w:rPr>
        <w:t xml:space="preserve"> </w:t>
      </w:r>
      <w:r>
        <w:rPr>
          <w:rFonts w:cs="Arial"/>
        </w:rPr>
        <w:fldChar w:fldCharType="begin"/>
      </w:r>
      <w:r>
        <w:instrText>XE"</w:instrText>
      </w:r>
      <w:r w:rsidRPr="00413D75">
        <w:rPr>
          <w:rFonts w:cs="Arial"/>
        </w:rPr>
        <w:instrText>Person</w:instrText>
      </w:r>
      <w:r>
        <w:instrText>"</w:instrText>
      </w:r>
      <w:r>
        <w:rPr>
          <w:rFonts w:cs="Arial"/>
        </w:rPr>
        <w:fldChar w:fldCharType="end"/>
      </w:r>
      <w:r w:rsidR="009E71B4">
        <w:rPr>
          <w:rFonts w:cs="Arial"/>
        </w:rPr>
        <w:t xml:space="preserve"> </w:t>
      </w:r>
    </w:p>
    <w:p w14:paraId="11744A45" w14:textId="77777777" w:rsidR="00347871" w:rsidRDefault="00347871" w:rsidP="00F71BA8">
      <w:r>
        <w:t>An individual human being.</w:t>
      </w:r>
    </w:p>
    <w:p w14:paraId="3551F157" w14:textId="77777777" w:rsidR="00347871" w:rsidRDefault="00347871" w:rsidP="00F71BA8">
      <w:r>
        <w:t>[FIBO] Person</w:t>
      </w:r>
    </w:p>
    <w:p w14:paraId="23A459E5" w14:textId="77777777" w:rsidR="00347871" w:rsidRDefault="00347871" w:rsidP="00F71BA8">
      <w:r>
        <w:t>[NIEM] PersonType</w:t>
      </w:r>
    </w:p>
    <w:p w14:paraId="73195E03" w14:textId="77777777" w:rsidR="00347871" w:rsidRDefault="00347871" w:rsidP="00F71BA8">
      <w:r>
        <w:t>[DOLCE] (Subtype of) Agentive Physical Object</w:t>
      </w:r>
    </w:p>
    <w:p w14:paraId="2F387F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7830CC" w14:textId="77777777" w:rsidR="00347871" w:rsidRDefault="00000000" w:rsidP="00347871">
      <w:pPr>
        <w:ind w:left="360"/>
      </w:pPr>
      <w:hyperlink w:anchor="_af0e52963fe1fdbbeeea5d00c2f3644e" w:history="1">
        <w:r w:rsidR="00347871">
          <w:rPr>
            <w:rStyle w:val="Hyperlink"/>
          </w:rPr>
          <w:t>Animal</w:t>
        </w:r>
      </w:hyperlink>
      <w:r w:rsidR="00347871">
        <w:t xml:space="preserve">, </w:t>
      </w:r>
      <w:hyperlink w:anchor="_e8de7be0b7deb58decd0be7d10c50eb1" w:history="1">
        <w:r w:rsidR="00347871">
          <w:rPr>
            <w:rStyle w:val="Hyperlink"/>
          </w:rPr>
          <w:t>Physical Entity</w:t>
        </w:r>
      </w:hyperlink>
      <w:r w:rsidR="00347871">
        <w:t xml:space="preserve">, </w:t>
      </w:r>
      <w:hyperlink w:anchor="_934edf0b3719808db07a6b3c165c3d1d" w:history="1">
        <w:r w:rsidR="00347871">
          <w:rPr>
            <w:rStyle w:val="Hyperlink"/>
          </w:rPr>
          <w:t>Social Agent</w:t>
        </w:r>
      </w:hyperlink>
    </w:p>
    <w:p w14:paraId="0EF4BF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E6B1BB4" w14:textId="2E6C0FA5" w:rsidR="00347871" w:rsidRDefault="00983EE2" w:rsidP="00347871">
      <w:pPr>
        <w:ind w:left="605" w:hanging="245"/>
      </w:pPr>
      <w:r w:rsidRPr="00754270">
        <w:rPr>
          <w:noProof/>
        </w:rPr>
        <w:pict w14:anchorId="03737F32">
          <v:shape id="_x0000_i1324" type="#_x0000_t75" alt="-631922255.emf" style="width:12pt;height:12pt;visibility:visible;mso-wrap-style:square">
            <v:imagedata r:id="rId14" o:title="-631922255"/>
          </v:shape>
        </w:pict>
      </w:r>
      <w:r w:rsidR="00347871">
        <w:t xml:space="preserve"> </w:t>
      </w:r>
      <w:r w:rsidR="007A366F">
        <w:t>&lt;&lt;Restriction&gt;&gt;</w:t>
      </w:r>
      <w:r w:rsidR="00347871">
        <w:t xml:space="preserve"> : </w:t>
      </w:r>
      <w:hyperlink w:anchor="_23e37e50b3000170eb575aa7c22c9a97" w:history="1">
        <w:r w:rsidR="00347871">
          <w:rPr>
            <w:rStyle w:val="Hyperlink"/>
          </w:rPr>
          <w:t>Health Event</w:t>
        </w:r>
      </w:hyperlink>
      <w:r w:rsidR="00347871">
        <w:t xml:space="preserve"> [*]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4E12B4E3" w14:textId="77777777" w:rsidR="00347871" w:rsidRDefault="00347871" w:rsidP="00347871"/>
    <w:p w14:paraId="3EB242E7" w14:textId="77777777" w:rsidR="00347871" w:rsidRDefault="00347871" w:rsidP="00347871">
      <w:pPr>
        <w:pStyle w:val="Heading2"/>
      </w:pPr>
      <w:bookmarkStart w:id="39" w:name="_c58177a307605b5dc0c4420fb2b03e96"/>
      <w:bookmarkStart w:id="40" w:name="_Toc155269474"/>
      <w:r>
        <w:t>Class Person Name</w:t>
      </w:r>
      <w:bookmarkEnd w:id="39"/>
      <w:r w:rsidRPr="003A31EC">
        <w:rPr>
          <w:rFonts w:cs="Arial"/>
        </w:rPr>
        <w:t xml:space="preserve"> </w:t>
      </w:r>
      <w:r>
        <w:rPr>
          <w:rFonts w:cs="Arial"/>
        </w:rPr>
        <w:fldChar w:fldCharType="begin"/>
      </w:r>
      <w:r>
        <w:instrText>XE"</w:instrText>
      </w:r>
      <w:r w:rsidRPr="00413D75">
        <w:rPr>
          <w:rFonts w:cs="Arial"/>
        </w:rPr>
        <w:instrText>Person Name</w:instrText>
      </w:r>
      <w:r>
        <w:instrText>"</w:instrText>
      </w:r>
      <w:r>
        <w:rPr>
          <w:rFonts w:cs="Arial"/>
        </w:rPr>
        <w:fldChar w:fldCharType="end"/>
      </w:r>
      <w:r w:rsidR="009E71B4">
        <w:rPr>
          <w:rFonts w:cs="Arial"/>
        </w:rPr>
        <w:t xml:space="preserve"> </w:t>
      </w:r>
      <w:r w:rsidR="006F72CA">
        <w:rPr>
          <w:rFonts w:cs="Arial"/>
        </w:rPr>
        <w:t>&lt;&lt;Value&gt;&gt;</w:t>
      </w:r>
      <w:bookmarkEnd w:id="40"/>
    </w:p>
    <w:p w14:paraId="57BD7AF9" w14:textId="77777777" w:rsidR="00347871" w:rsidRDefault="00347871" w:rsidP="00F71BA8">
      <w:r>
        <w:t>Text identifying a person by a recognized name.</w:t>
      </w:r>
    </w:p>
    <w:p w14:paraId="1B23813E" w14:textId="77777777" w:rsidR="00347871" w:rsidRDefault="00347871" w:rsidP="00F71BA8">
      <w:r>
        <w:t>[FIBO] hasFullLegalName (More specific concept)</w:t>
      </w:r>
    </w:p>
    <w:p w14:paraId="3C21F8BF" w14:textId="77777777" w:rsidR="00347871" w:rsidRDefault="00347871" w:rsidP="00F71BA8">
      <w:r>
        <w:lastRenderedPageBreak/>
        <w:t>[NIEM] PersonNameType</w:t>
      </w:r>
    </w:p>
    <w:p w14:paraId="7E508D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4AB677" w14:textId="77777777" w:rsidR="00347871" w:rsidRDefault="00000000" w:rsidP="00347871">
      <w:pPr>
        <w:ind w:left="360"/>
      </w:pPr>
      <w:hyperlink w:anchor="_4fe2a0b97ea7a3db28c2db6f67c0a550" w:history="1">
        <w:r w:rsidR="00347871">
          <w:rPr>
            <w:rStyle w:val="Hyperlink"/>
          </w:rPr>
          <w:t>Name</w:t>
        </w:r>
      </w:hyperlink>
    </w:p>
    <w:p w14:paraId="1446E340" w14:textId="77777777" w:rsidR="00347871" w:rsidRDefault="00347871" w:rsidP="00347871"/>
    <w:p w14:paraId="7E88D700" w14:textId="77777777" w:rsidR="00347871" w:rsidRDefault="00347871" w:rsidP="00347871">
      <w:pPr>
        <w:pStyle w:val="Heading2"/>
      </w:pPr>
      <w:bookmarkStart w:id="41" w:name="_83c6c60f20d19df17bcb8b1f964c829e"/>
      <w:bookmarkStart w:id="42" w:name="_Toc155269475"/>
      <w:r>
        <w:t>Class Person Structured Name</w:t>
      </w:r>
      <w:bookmarkEnd w:id="41"/>
      <w:r w:rsidRPr="003A31EC">
        <w:rPr>
          <w:rFonts w:cs="Arial"/>
        </w:rPr>
        <w:t xml:space="preserve"> </w:t>
      </w:r>
      <w:r>
        <w:rPr>
          <w:rFonts w:cs="Arial"/>
        </w:rPr>
        <w:fldChar w:fldCharType="begin"/>
      </w:r>
      <w:r>
        <w:instrText>XE"</w:instrText>
      </w:r>
      <w:r w:rsidRPr="00413D75">
        <w:rPr>
          <w:rFonts w:cs="Arial"/>
        </w:rPr>
        <w:instrText>Person Structured Name</w:instrText>
      </w:r>
      <w:r>
        <w:instrText>"</w:instrText>
      </w:r>
      <w:r>
        <w:rPr>
          <w:rFonts w:cs="Arial"/>
        </w:rPr>
        <w:fldChar w:fldCharType="end"/>
      </w:r>
      <w:r w:rsidR="009E71B4">
        <w:rPr>
          <w:rFonts w:cs="Arial"/>
        </w:rPr>
        <w:t xml:space="preserve"> </w:t>
      </w:r>
      <w:r w:rsidR="006F72CA">
        <w:rPr>
          <w:rFonts w:cs="Arial"/>
        </w:rPr>
        <w:t>&lt;&lt;Value&gt;&gt;</w:t>
      </w:r>
      <w:bookmarkEnd w:id="42"/>
    </w:p>
    <w:p w14:paraId="62AD2983" w14:textId="77777777" w:rsidR="00347871" w:rsidRDefault="00347871" w:rsidP="00F71BA8">
      <w:r>
        <w:t>A full name of a person in a structured form.</w:t>
      </w:r>
    </w:p>
    <w:p w14:paraId="281E7303" w14:textId="77777777" w:rsidR="00347871" w:rsidRDefault="00347871" w:rsidP="00F71BA8">
      <w:r>
        <w:t>Note: Conversion between structured and textual names is provided by the implementation and is not defined in this specification.</w:t>
      </w:r>
    </w:p>
    <w:p w14:paraId="332F0D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280E20" w14:textId="77777777" w:rsidR="00347871" w:rsidRDefault="00000000" w:rsidP="00347871">
      <w:pPr>
        <w:ind w:left="360"/>
      </w:pPr>
      <w:hyperlink w:anchor="_c58177a307605b5dc0c4420fb2b03e96" w:history="1">
        <w:r w:rsidR="00347871">
          <w:rPr>
            <w:rStyle w:val="Hyperlink"/>
          </w:rPr>
          <w:t>Person Name</w:t>
        </w:r>
      </w:hyperlink>
    </w:p>
    <w:p w14:paraId="2EB2C0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A7DEE04" w14:textId="0A9365CF" w:rsidR="00347871" w:rsidRDefault="00983EE2" w:rsidP="00E04E71">
      <w:pPr>
        <w:pStyle w:val="BodyText2"/>
        <w:spacing w:after="0" w:line="240" w:lineRule="auto"/>
      </w:pPr>
      <w:r w:rsidRPr="00754270">
        <w:rPr>
          <w:noProof/>
        </w:rPr>
        <w:pict w14:anchorId="78A2C5AA">
          <v:shape id="_x0000_i1323" type="#_x0000_t75" alt="-259491914.emf" style="width:12pt;height:12pt;visibility:visible;mso-wrap-style:square">
            <v:imagedata r:id="rId15" o:title="-259491914"/>
          </v:shape>
        </w:pict>
      </w:r>
      <w:r w:rsidR="00347871">
        <w:t xml:space="preserve"> title</w:t>
      </w:r>
      <w:r w:rsidR="00347871">
        <w:rPr>
          <w:rFonts w:cs="Arial"/>
        </w:rPr>
        <w:fldChar w:fldCharType="begin"/>
      </w:r>
      <w:r w:rsidR="00347871">
        <w:instrText>XE"</w:instrText>
      </w:r>
      <w:r w:rsidR="00347871" w:rsidRPr="00413D75">
        <w:rPr>
          <w:rFonts w:cs="Arial"/>
        </w:rPr>
        <w:instrText>title</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[0..*]</w:t>
      </w:r>
    </w:p>
    <w:p w14:paraId="6C20D3A3" w14:textId="77777777" w:rsidR="00347871" w:rsidRDefault="00347871" w:rsidP="00E04E71">
      <w:pPr>
        <w:pStyle w:val="BodyText"/>
        <w:spacing w:before="0" w:after="120"/>
      </w:pPr>
      <w:r>
        <w:t>[NIEM] PersonNamePrefixText: A title or honorific used by a person.</w:t>
      </w:r>
    </w:p>
    <w:p w14:paraId="4263F94B" w14:textId="1C1871C3" w:rsidR="00347871" w:rsidRDefault="00983EE2" w:rsidP="00E04E71">
      <w:pPr>
        <w:pStyle w:val="BodyText2"/>
        <w:spacing w:after="0" w:line="240" w:lineRule="auto"/>
      </w:pPr>
      <w:r w:rsidRPr="00754270">
        <w:rPr>
          <w:noProof/>
        </w:rPr>
        <w:pict w14:anchorId="748B6A21">
          <v:shape id="_x0000_i1322" type="#_x0000_t75" alt="-259491914.emf" style="width:12pt;height:12pt;visibility:visible;mso-wrap-style:square">
            <v:imagedata r:id="rId15" o:title="-259491914"/>
          </v:shape>
        </w:pict>
      </w:r>
      <w:r w:rsidR="00347871">
        <w:t xml:space="preserve"> salutation</w:t>
      </w:r>
      <w:r w:rsidR="00347871">
        <w:rPr>
          <w:rFonts w:cs="Arial"/>
        </w:rPr>
        <w:fldChar w:fldCharType="begin"/>
      </w:r>
      <w:r w:rsidR="00347871">
        <w:instrText>XE"</w:instrText>
      </w:r>
      <w:r w:rsidR="00347871" w:rsidRPr="00413D75">
        <w:rPr>
          <w:rFonts w:cs="Arial"/>
        </w:rPr>
        <w:instrText>salutation</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[0..1]</w:t>
      </w:r>
    </w:p>
    <w:p w14:paraId="105F8D70" w14:textId="77777777" w:rsidR="00347871" w:rsidRDefault="00347871" w:rsidP="00E04E71">
      <w:pPr>
        <w:pStyle w:val="BodyText"/>
        <w:spacing w:before="0" w:after="120"/>
      </w:pPr>
      <w:r>
        <w:t>[NIEM] PersonNameSalutationText: A formal sign or expression of greeting that is appropriate for a person.</w:t>
      </w:r>
    </w:p>
    <w:p w14:paraId="3CC1B756" w14:textId="2FBAD3BB" w:rsidR="00347871" w:rsidRDefault="00983EE2" w:rsidP="00E04E71">
      <w:pPr>
        <w:pStyle w:val="BodyText2"/>
        <w:spacing w:after="0" w:line="240" w:lineRule="auto"/>
      </w:pPr>
      <w:r w:rsidRPr="00754270">
        <w:rPr>
          <w:noProof/>
        </w:rPr>
        <w:pict w14:anchorId="6858B753">
          <v:shape id="_x0000_i1321" type="#_x0000_t75" alt="-259491914.emf" style="width:12pt;height:12pt;visibility:visible;mso-wrap-style:square">
            <v:imagedata r:id="rId15" o:title="-259491914"/>
          </v:shape>
        </w:pict>
      </w:r>
      <w:r w:rsidR="00347871">
        <w:t xml:space="preserve"> name part</w:t>
      </w:r>
      <w:r w:rsidR="00347871">
        <w:rPr>
          <w:rFonts w:cs="Arial"/>
        </w:rPr>
        <w:fldChar w:fldCharType="begin"/>
      </w:r>
      <w:r w:rsidR="00347871">
        <w:instrText>XE"</w:instrText>
      </w:r>
      <w:r w:rsidR="00347871" w:rsidRPr="00413D75">
        <w:rPr>
          <w:rFonts w:cs="Arial"/>
        </w:rPr>
        <w:instrText>name part</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[1..*]</w:t>
      </w:r>
    </w:p>
    <w:p w14:paraId="6EA33A2D" w14:textId="77777777" w:rsidR="00347871" w:rsidRDefault="00347871" w:rsidP="00E04E71">
      <w:pPr>
        <w:pStyle w:val="BodyText"/>
        <w:spacing w:before="0" w:after="120"/>
      </w:pPr>
      <w:r>
        <w:t>Parts of a person's name, e.g., surname, given name.</w:t>
      </w:r>
    </w:p>
    <w:p w14:paraId="06FBCBAF" w14:textId="77777777" w:rsidR="00347871" w:rsidRDefault="00347871" w:rsidP="00E04E71">
      <w:pPr>
        <w:pStyle w:val="BodyText"/>
        <w:spacing w:before="0" w:after="120"/>
      </w:pPr>
      <w:r>
        <w:t>[FIBO] hasFamilyName</w:t>
      </w:r>
    </w:p>
    <w:p w14:paraId="04C1AB74" w14:textId="455B7B50" w:rsidR="00347871" w:rsidRDefault="00983EE2" w:rsidP="00E04E71">
      <w:pPr>
        <w:pStyle w:val="BodyText2"/>
        <w:spacing w:after="0" w:line="240" w:lineRule="auto"/>
      </w:pPr>
      <w:r w:rsidRPr="00754270">
        <w:rPr>
          <w:noProof/>
        </w:rPr>
        <w:pict w14:anchorId="08F50A45">
          <v:shape id="_x0000_i1320" type="#_x0000_t75" alt="-259491914.emf" style="width:12pt;height:12pt;visibility:visible;mso-wrap-style:square">
            <v:imagedata r:id="rId15" o:title="-259491914"/>
          </v:shape>
        </w:pict>
      </w:r>
      <w:r w:rsidR="00347871">
        <w:t xml:space="preserve"> given name</w:t>
      </w:r>
      <w:r w:rsidR="00347871">
        <w:rPr>
          <w:rFonts w:cs="Arial"/>
        </w:rPr>
        <w:fldChar w:fldCharType="begin"/>
      </w:r>
      <w:r w:rsidR="00347871">
        <w:instrText>XE"</w:instrText>
      </w:r>
      <w:r w:rsidR="00347871" w:rsidRPr="00413D75">
        <w:rPr>
          <w:rFonts w:cs="Arial"/>
        </w:rPr>
        <w:instrText>given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14DB416F" w14:textId="77777777" w:rsidR="00347871" w:rsidRDefault="00347871" w:rsidP="00E04E71">
      <w:pPr>
        <w:pStyle w:val="BodyText"/>
        <w:spacing w:before="0" w:after="120"/>
      </w:pPr>
      <w:r>
        <w:t>[NIEM] PersonGivenName: A first name of a person.</w:t>
      </w:r>
    </w:p>
    <w:p w14:paraId="3A69ECF5" w14:textId="77777777" w:rsidR="00347871" w:rsidRDefault="00347871" w:rsidP="00E04E71">
      <w:pPr>
        <w:pStyle w:val="BodyText"/>
        <w:spacing w:before="0" w:after="120"/>
      </w:pPr>
      <w:r>
        <w:t>[FIBO] hasGivenName</w:t>
      </w:r>
    </w:p>
    <w:p w14:paraId="0CB43E3C" w14:textId="3FF7B931" w:rsidR="00347871" w:rsidRDefault="00983EE2" w:rsidP="00E04E71">
      <w:pPr>
        <w:pStyle w:val="BodyText2"/>
        <w:spacing w:after="0" w:line="240" w:lineRule="auto"/>
      </w:pPr>
      <w:r w:rsidRPr="00754270">
        <w:rPr>
          <w:noProof/>
        </w:rPr>
        <w:pict w14:anchorId="58DEE6DD">
          <v:shape id="_x0000_i1319" type="#_x0000_t75" alt="-259491914.emf" style="width:12pt;height:12pt;visibility:visible;mso-wrap-style:square">
            <v:imagedata r:id="rId15" o:title="-259491914"/>
          </v:shape>
        </w:pict>
      </w:r>
      <w:r w:rsidR="00347871">
        <w:t xml:space="preserve"> official given name</w:t>
      </w:r>
      <w:r w:rsidR="00347871">
        <w:rPr>
          <w:rFonts w:cs="Arial"/>
        </w:rPr>
        <w:fldChar w:fldCharType="begin"/>
      </w:r>
      <w:r w:rsidR="00347871">
        <w:instrText>XE"</w:instrText>
      </w:r>
      <w:r w:rsidR="00347871" w:rsidRPr="00413D75">
        <w:rPr>
          <w:rFonts w:cs="Arial"/>
        </w:rPr>
        <w:instrText>official given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79C4455B" w14:textId="77777777" w:rsidR="00347871" w:rsidRDefault="00347871" w:rsidP="00E04E71">
      <w:pPr>
        <w:pStyle w:val="BodyText"/>
        <w:spacing w:before="0" w:after="120"/>
      </w:pPr>
      <w:r>
        <w:t>[NIEM] PersonOfficialGivenName: A name, out of possibly multiple given names, that a person selects to use as his or her official given name.</w:t>
      </w:r>
    </w:p>
    <w:p w14:paraId="79A5B1C9" w14:textId="4CA25FB4" w:rsidR="00347871" w:rsidRDefault="00983EE2" w:rsidP="00E04E71">
      <w:pPr>
        <w:pStyle w:val="BodyText2"/>
        <w:spacing w:after="0" w:line="240" w:lineRule="auto"/>
      </w:pPr>
      <w:r w:rsidRPr="00754270">
        <w:rPr>
          <w:noProof/>
        </w:rPr>
        <w:pict w14:anchorId="65D62EE1">
          <v:shape id="_x0000_i1318" type="#_x0000_t75" alt="-259491914.emf" style="width:12pt;height:12pt;visibility:visible;mso-wrap-style:square">
            <v:imagedata r:id="rId15" o:title="-259491914"/>
          </v:shape>
        </w:pict>
      </w:r>
      <w:r w:rsidR="00347871">
        <w:t xml:space="preserve"> middle name</w:t>
      </w:r>
      <w:r w:rsidR="00347871">
        <w:rPr>
          <w:rFonts w:cs="Arial"/>
        </w:rPr>
        <w:fldChar w:fldCharType="begin"/>
      </w:r>
      <w:r w:rsidR="00347871">
        <w:instrText>XE"</w:instrText>
      </w:r>
      <w:r w:rsidR="00347871" w:rsidRPr="00413D75">
        <w:rPr>
          <w:rFonts w:cs="Arial"/>
        </w:rPr>
        <w:instrText>middle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64A2646D" w14:textId="77777777" w:rsidR="00347871" w:rsidRDefault="00347871" w:rsidP="00E04E71">
      <w:pPr>
        <w:pStyle w:val="BodyText"/>
        <w:spacing w:before="0" w:after="120"/>
      </w:pPr>
      <w:r>
        <w:t>[NIEM] PersonMiddleName: A middle name of a person.</w:t>
      </w:r>
    </w:p>
    <w:p w14:paraId="44F3A5E7" w14:textId="1E10D778" w:rsidR="00347871" w:rsidRDefault="00983EE2" w:rsidP="00E04E71">
      <w:pPr>
        <w:pStyle w:val="BodyText2"/>
        <w:spacing w:after="0" w:line="240" w:lineRule="auto"/>
      </w:pPr>
      <w:r w:rsidRPr="00754270">
        <w:rPr>
          <w:noProof/>
        </w:rPr>
        <w:pict w14:anchorId="28B47393">
          <v:shape id="_x0000_i1317" type="#_x0000_t75" alt="-259491914.emf" style="width:12pt;height:12pt;visibility:visible;mso-wrap-style:square">
            <v:imagedata r:id="rId15" o:title="-259491914"/>
          </v:shape>
        </w:pict>
      </w:r>
      <w:r w:rsidR="00347871">
        <w:t xml:space="preserve"> surname prefix</w:t>
      </w:r>
      <w:r w:rsidR="00347871">
        <w:rPr>
          <w:rFonts w:cs="Arial"/>
        </w:rPr>
        <w:fldChar w:fldCharType="begin"/>
      </w:r>
      <w:r w:rsidR="00347871">
        <w:instrText>XE"</w:instrText>
      </w:r>
      <w:r w:rsidR="00347871" w:rsidRPr="00413D75">
        <w:rPr>
          <w:rFonts w:cs="Arial"/>
        </w:rPr>
        <w:instrText>surname prefix</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523075DE" w14:textId="77777777" w:rsidR="00347871" w:rsidRDefault="00347871" w:rsidP="00E04E71">
      <w:pPr>
        <w:pStyle w:val="BodyText"/>
        <w:spacing w:before="0" w:after="120"/>
      </w:pPr>
      <w:r>
        <w:t>[NIEM] PursonSurNamePrefix: A prefix that precedes this person's family name such as Van, Von.</w:t>
      </w:r>
    </w:p>
    <w:p w14:paraId="2826B585" w14:textId="4DA64F41" w:rsidR="00347871" w:rsidRDefault="00983EE2" w:rsidP="00E04E71">
      <w:pPr>
        <w:pStyle w:val="BodyText2"/>
        <w:spacing w:after="0" w:line="240" w:lineRule="auto"/>
      </w:pPr>
      <w:r w:rsidRPr="00754270">
        <w:rPr>
          <w:noProof/>
        </w:rPr>
        <w:pict w14:anchorId="3EE90EB5">
          <v:shape id="_x0000_i1316" type="#_x0000_t75" alt="-259491914.emf" style="width:12pt;height:12pt;visibility:visible;mso-wrap-style:square">
            <v:imagedata r:id="rId15" o:title="-259491914"/>
          </v:shape>
        </w:pict>
      </w:r>
      <w:r w:rsidR="00347871">
        <w:t xml:space="preserve"> surname</w:t>
      </w:r>
      <w:r w:rsidR="00347871">
        <w:rPr>
          <w:rFonts w:cs="Arial"/>
        </w:rPr>
        <w:fldChar w:fldCharType="begin"/>
      </w:r>
      <w:r w:rsidR="00347871">
        <w:instrText>XE"</w:instrText>
      </w:r>
      <w:r w:rsidR="00347871" w:rsidRPr="00413D75">
        <w:rPr>
          <w:rFonts w:cs="Arial"/>
        </w:rPr>
        <w:instrText>surname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700E6A0F" w14:textId="77777777" w:rsidR="00347871" w:rsidRDefault="00347871" w:rsidP="00E04E71">
      <w:pPr>
        <w:pStyle w:val="BodyText"/>
        <w:spacing w:before="0" w:after="120"/>
      </w:pPr>
      <w:r>
        <w:t>[NIEM] PersonSurName: A last name or family name of a person.</w:t>
      </w:r>
    </w:p>
    <w:p w14:paraId="7407AADF" w14:textId="77777777" w:rsidR="00347871" w:rsidRDefault="00347871" w:rsidP="00E04E71">
      <w:pPr>
        <w:pStyle w:val="BodyText"/>
        <w:spacing w:before="0" w:after="120"/>
      </w:pPr>
      <w:r>
        <w:t>[FIBO] hasSurname</w:t>
      </w:r>
    </w:p>
    <w:p w14:paraId="65331CBA" w14:textId="0D163C5D" w:rsidR="00347871" w:rsidRDefault="00983EE2" w:rsidP="00E04E71">
      <w:pPr>
        <w:pStyle w:val="BodyText2"/>
        <w:spacing w:after="0" w:line="240" w:lineRule="auto"/>
      </w:pPr>
      <w:r w:rsidRPr="00754270">
        <w:rPr>
          <w:noProof/>
        </w:rPr>
        <w:pict w14:anchorId="71DAD0F8">
          <v:shape id="_x0000_i1315" type="#_x0000_t75" alt="-259491914.emf" style="width:12pt;height:12pt;visibility:visible;mso-wrap-style:square">
            <v:imagedata r:id="rId15" o:title="-259491914"/>
          </v:shape>
        </w:pict>
      </w:r>
      <w:r w:rsidR="00347871">
        <w:t xml:space="preserve"> name suffix</w:t>
      </w:r>
      <w:r w:rsidR="00347871">
        <w:rPr>
          <w:rFonts w:cs="Arial"/>
        </w:rPr>
        <w:fldChar w:fldCharType="begin"/>
      </w:r>
      <w:r w:rsidR="00347871">
        <w:instrText>XE"</w:instrText>
      </w:r>
      <w:r w:rsidR="00347871" w:rsidRPr="00413D75">
        <w:rPr>
          <w:rFonts w:cs="Arial"/>
        </w:rPr>
        <w:instrText>name suffix</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74E2052D" w14:textId="77777777" w:rsidR="00347871" w:rsidRDefault="00347871" w:rsidP="00E04E71">
      <w:pPr>
        <w:pStyle w:val="BodyText"/>
        <w:spacing w:before="0" w:after="120"/>
      </w:pPr>
      <w:r>
        <w:t>[NIEM] PersonNameSuffixText: A term appended after the family name that qualifies the name.</w:t>
      </w:r>
    </w:p>
    <w:p w14:paraId="1DED87FC" w14:textId="77777777" w:rsidR="00347871" w:rsidRDefault="00347871" w:rsidP="00347871"/>
    <w:p w14:paraId="3C86931B" w14:textId="77777777" w:rsidR="00347871" w:rsidRDefault="00347871" w:rsidP="00347871">
      <w:pPr>
        <w:pStyle w:val="Heading2"/>
      </w:pPr>
      <w:bookmarkStart w:id="43" w:name="_934edf0b3719808db07a6b3c165c3d1d"/>
      <w:bookmarkStart w:id="44" w:name="_Toc155269476"/>
      <w:r>
        <w:t>Class Social Agent</w:t>
      </w:r>
      <w:bookmarkEnd w:id="43"/>
      <w:bookmarkEnd w:id="44"/>
      <w:r w:rsidRPr="003A31EC">
        <w:rPr>
          <w:rFonts w:cs="Arial"/>
        </w:rPr>
        <w:t xml:space="preserve"> </w:t>
      </w:r>
      <w:r>
        <w:rPr>
          <w:rFonts w:cs="Arial"/>
        </w:rPr>
        <w:fldChar w:fldCharType="begin"/>
      </w:r>
      <w:r>
        <w:instrText>XE"</w:instrText>
      </w:r>
      <w:r w:rsidRPr="00413D75">
        <w:rPr>
          <w:rFonts w:cs="Arial"/>
        </w:rPr>
        <w:instrText>Social Agent</w:instrText>
      </w:r>
      <w:r>
        <w:instrText>"</w:instrText>
      </w:r>
      <w:r>
        <w:rPr>
          <w:rFonts w:cs="Arial"/>
        </w:rPr>
        <w:fldChar w:fldCharType="end"/>
      </w:r>
      <w:r w:rsidR="009E71B4">
        <w:rPr>
          <w:rFonts w:cs="Arial"/>
        </w:rPr>
        <w:t xml:space="preserve"> </w:t>
      </w:r>
    </w:p>
    <w:p w14:paraId="11C6545E" w14:textId="77777777" w:rsidR="00347871" w:rsidRDefault="00347871" w:rsidP="00F71BA8">
      <w:r>
        <w:t>An actor that may have responsibilities - people and organizations. Actors in general may include automated entities and even, in some context, animals. Social agent excludes these other kinds of actors by including (at this time) only people and organizations.</w:t>
      </w:r>
    </w:p>
    <w:p w14:paraId="009F60A9" w14:textId="77777777" w:rsidR="00347871" w:rsidRDefault="00347871" w:rsidP="00F71BA8">
      <w:r>
        <w:t>What responsibilities a particular person or organization may have at any particular time is the subject of law and social constructs. A social agent is distinguished in that a person or organization may have such responsibilities in their lifetime.</w:t>
      </w:r>
    </w:p>
    <w:p w14:paraId="7D4BE3F2" w14:textId="77777777" w:rsidR="00347871" w:rsidRDefault="00347871" w:rsidP="00F71BA8">
      <w:r>
        <w:t>[NIEM] EntityType</w:t>
      </w:r>
    </w:p>
    <w:p w14:paraId="6374AFBA" w14:textId="77777777" w:rsidR="00347871" w:rsidRDefault="00347871" w:rsidP="00F71BA8">
      <w:r>
        <w:t>[DOLCE] Social Agent</w:t>
      </w:r>
    </w:p>
    <w:p w14:paraId="0E865E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3F14A00" w14:textId="77777777" w:rsidR="00347871" w:rsidRDefault="00000000" w:rsidP="00347871">
      <w:pPr>
        <w:ind w:left="360"/>
      </w:pPr>
      <w:hyperlink w:anchor="_366e70bab7ea3da37cb039e7a6b88ae2" w:history="1">
        <w:r w:rsidR="00347871">
          <w:rPr>
            <w:rStyle w:val="Hyperlink"/>
          </w:rPr>
          <w:t>Actor</w:t>
        </w:r>
      </w:hyperlink>
    </w:p>
    <w:p w14:paraId="6AB0D16B" w14:textId="77777777" w:rsidR="00347871" w:rsidRDefault="00347871" w:rsidP="00347871"/>
    <w:p w14:paraId="1C5ED389" w14:textId="77777777" w:rsidR="00347871" w:rsidRDefault="00347871" w:rsidP="00347871">
      <w:pPr>
        <w:pStyle w:val="Heading2"/>
      </w:pPr>
      <w:bookmarkStart w:id="45" w:name="_a0e7ec14c0f877abf21d2ceefe5fcb2a"/>
      <w:bookmarkStart w:id="46" w:name="_Toc155269477"/>
      <w:r>
        <w:t>Class Social Security Number</w:t>
      </w:r>
      <w:bookmarkEnd w:id="45"/>
      <w:r w:rsidRPr="003A31EC">
        <w:rPr>
          <w:rFonts w:cs="Arial"/>
        </w:rPr>
        <w:t xml:space="preserve"> </w:t>
      </w:r>
      <w:r>
        <w:rPr>
          <w:rFonts w:cs="Arial"/>
        </w:rPr>
        <w:fldChar w:fldCharType="begin"/>
      </w:r>
      <w:r>
        <w:instrText>XE"</w:instrText>
      </w:r>
      <w:r w:rsidRPr="00413D75">
        <w:rPr>
          <w:rFonts w:cs="Arial"/>
        </w:rPr>
        <w:instrText>Social Security Number</w:instrText>
      </w:r>
      <w:r>
        <w:instrText>"</w:instrText>
      </w:r>
      <w:r>
        <w:rPr>
          <w:rFonts w:cs="Arial"/>
        </w:rPr>
        <w:fldChar w:fldCharType="end"/>
      </w:r>
      <w:r w:rsidR="009E71B4">
        <w:rPr>
          <w:rFonts w:cs="Arial"/>
        </w:rPr>
        <w:t xml:space="preserve"> </w:t>
      </w:r>
      <w:r w:rsidR="006F72CA">
        <w:rPr>
          <w:rFonts w:cs="Arial"/>
        </w:rPr>
        <w:t>&lt;&lt;Value&gt;&gt;</w:t>
      </w:r>
      <w:bookmarkEnd w:id="46"/>
    </w:p>
    <w:p w14:paraId="7CE5E431" w14:textId="77777777" w:rsidR="00347871" w:rsidRDefault="00347871" w:rsidP="00F71BA8">
      <w:r>
        <w:t>[NIEM] PersonSSNIdentification (property): A unique identification reference to a living person; assigned by the United States Social Security Administration.</w:t>
      </w:r>
    </w:p>
    <w:p w14:paraId="1A7019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83747F" w14:textId="77777777" w:rsidR="00347871" w:rsidRDefault="00000000" w:rsidP="00347871">
      <w:pPr>
        <w:ind w:left="360"/>
      </w:pPr>
      <w:hyperlink w:anchor="_600225520fc6f515cd9f55d42f05d92d" w:history="1">
        <w:r w:rsidR="00347871">
          <w:rPr>
            <w:rStyle w:val="Hyperlink"/>
          </w:rPr>
          <w:t>Managed Person Identifier</w:t>
        </w:r>
      </w:hyperlink>
    </w:p>
    <w:p w14:paraId="2319041B" w14:textId="77777777" w:rsidR="00347871" w:rsidRDefault="00347871" w:rsidP="00347871"/>
    <w:p w14:paraId="11BF3CBA" w14:textId="77777777" w:rsidR="00347871" w:rsidRDefault="00347871" w:rsidP="00347871">
      <w:pPr>
        <w:pStyle w:val="Heading2"/>
      </w:pPr>
      <w:bookmarkStart w:id="47" w:name="_24096b0cc8b6c6a4f1582650e113f719"/>
      <w:bookmarkStart w:id="48" w:name="_Toc155269478"/>
      <w:r>
        <w:t>Class System</w:t>
      </w:r>
      <w:bookmarkEnd w:id="47"/>
      <w:bookmarkEnd w:id="48"/>
      <w:r w:rsidRPr="003A31EC">
        <w:rPr>
          <w:rFonts w:cs="Arial"/>
        </w:rPr>
        <w:t xml:space="preserve"> </w:t>
      </w:r>
      <w:r>
        <w:rPr>
          <w:rFonts w:cs="Arial"/>
        </w:rPr>
        <w:fldChar w:fldCharType="begin"/>
      </w:r>
      <w:r>
        <w:instrText>XE"</w:instrText>
      </w:r>
      <w:r w:rsidRPr="00413D75">
        <w:rPr>
          <w:rFonts w:cs="Arial"/>
        </w:rPr>
        <w:instrText>System</w:instrText>
      </w:r>
      <w:r>
        <w:instrText>"</w:instrText>
      </w:r>
      <w:r>
        <w:rPr>
          <w:rFonts w:cs="Arial"/>
        </w:rPr>
        <w:fldChar w:fldCharType="end"/>
      </w:r>
      <w:r w:rsidR="009E71B4">
        <w:rPr>
          <w:rFonts w:cs="Arial"/>
        </w:rPr>
        <w:t xml:space="preserve"> </w:t>
      </w:r>
    </w:p>
    <w:p w14:paraId="708978E5" w14:textId="77777777" w:rsidR="00347871" w:rsidRDefault="00347871" w:rsidP="00F71BA8">
      <w:r>
        <w:t xml:space="preserve">[OMG MDA Guide] A system is a collection of parts and relationships among these parts that may be organized to accomplish some purpose. </w:t>
      </w:r>
    </w:p>
    <w:p w14:paraId="64EFD469" w14:textId="77777777" w:rsidR="00347871" w:rsidRDefault="00347871" w:rsidP="00F71BA8">
      <w:r>
        <w:t>[UAF] An integrated set of elements, subsystems, or assemblies that accomplish a defined objective. These elements include products (hardware, software, firmware), processes, people, information, techniques, facilities, services, and other support elements .</w:t>
      </w:r>
    </w:p>
    <w:p w14:paraId="5FB4BDA6" w14:textId="77777777" w:rsidR="00347871" w:rsidRDefault="00347871" w:rsidP="00F71BA8">
      <w:r>
        <w:t>A system is a situation in that it has constituent parts working together for a finite period.</w:t>
      </w:r>
    </w:p>
    <w:p w14:paraId="33DC6CA9" w14:textId="77777777" w:rsidR="00347871" w:rsidRDefault="00347871" w:rsidP="00F71BA8">
      <w:r>
        <w:t>A system is a means in that it may achieve objectives for stakeholders.</w:t>
      </w:r>
    </w:p>
    <w:p w14:paraId="2A4163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9A3E0A" w14:textId="77777777" w:rsidR="00347871" w:rsidRDefault="00000000" w:rsidP="00347871">
      <w:pPr>
        <w:ind w:left="360"/>
      </w:pPr>
      <w:hyperlink w:anchor="_366e70bab7ea3da37cb039e7a6b88ae2" w:history="1">
        <w:r w:rsidR="00347871">
          <w:rPr>
            <w:rStyle w:val="Hyperlink"/>
          </w:rPr>
          <w:t>Actor</w:t>
        </w:r>
      </w:hyperlink>
      <w:r w:rsidR="00347871">
        <w:t xml:space="preserve">, </w:t>
      </w:r>
      <w:hyperlink w:anchor="_0a2767712bb9a7ff9e4b2313d0312b06" w:history="1">
        <w:r w:rsidR="00347871">
          <w:rPr>
            <w:rStyle w:val="Hyperlink"/>
          </w:rPr>
          <w:t>Situation</w:t>
        </w:r>
      </w:hyperlink>
    </w:p>
    <w:p w14:paraId="1D4ADD14" w14:textId="77777777" w:rsidR="00347871" w:rsidRDefault="00347871" w:rsidP="00347871"/>
    <w:p w14:paraId="5C0FFAC4" w14:textId="77777777" w:rsidR="00347871" w:rsidRDefault="00347871" w:rsidP="00347871">
      <w:pPr>
        <w:spacing w:after="200" w:line="276" w:lineRule="auto"/>
        <w:rPr>
          <w:b/>
          <w:bCs/>
          <w:color w:val="365F91"/>
          <w:sz w:val="40"/>
          <w:szCs w:val="40"/>
        </w:rPr>
      </w:pPr>
      <w:r>
        <w:br w:type="page"/>
      </w:r>
    </w:p>
    <w:p w14:paraId="6C141B60" w14:textId="77777777" w:rsidR="00347871" w:rsidRDefault="00347871" w:rsidP="00347871">
      <w:pPr>
        <w:pStyle w:val="Heading1"/>
      </w:pPr>
      <w:bookmarkStart w:id="49" w:name="_Toc155269479"/>
      <w:r>
        <w:t>OnticHealthGeneric::Contact Information</w:t>
      </w:r>
      <w:bookmarkEnd w:id="49"/>
    </w:p>
    <w:p w14:paraId="5A6B1A79" w14:textId="77777777" w:rsidR="00347871" w:rsidRDefault="00347871" w:rsidP="00A318C1">
      <w:pPr>
        <w:pStyle w:val="BodyText"/>
      </w:pPr>
      <w:r>
        <w:t>The definition of various ways to contact an entity. Subtypes of contact information supply specific formats.</w:t>
      </w:r>
    </w:p>
    <w:p w14:paraId="59E383AD" w14:textId="77777777" w:rsidR="00347871" w:rsidRDefault="00347871" w:rsidP="00347871">
      <w:pPr>
        <w:pStyle w:val="Heading2"/>
      </w:pPr>
      <w:bookmarkStart w:id="50" w:name="_Toc155269480"/>
      <w:r>
        <w:lastRenderedPageBreak/>
        <w:t>Diagram: Contact Information</w:t>
      </w:r>
      <w:bookmarkEnd w:id="50"/>
    </w:p>
    <w:p w14:paraId="083F5706" w14:textId="5034A69E" w:rsidR="00347871" w:rsidRDefault="00983EE2" w:rsidP="00347871">
      <w:pPr>
        <w:jc w:val="center"/>
        <w:rPr>
          <w:rFonts w:cs="Arial"/>
        </w:rPr>
      </w:pPr>
      <w:r w:rsidRPr="00754270">
        <w:rPr>
          <w:noProof/>
        </w:rPr>
        <w:pict w14:anchorId="6A2BD13B">
          <v:shape id="Picture -1307025152.emf" o:spid="_x0000_i1314" type="#_x0000_t75" alt="-1307025152.emf" style="width:487.5pt;height:540pt;visibility:visible;mso-wrap-style:square">
            <v:imagedata r:id="rId16" o:title="-1307025152"/>
          </v:shape>
        </w:pict>
      </w:r>
    </w:p>
    <w:p w14:paraId="00FA262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Contact Information</w:t>
      </w:r>
    </w:p>
    <w:p w14:paraId="17953BCC" w14:textId="77777777" w:rsidR="00347871" w:rsidRDefault="00347871" w:rsidP="00347871">
      <w:r>
        <w:t xml:space="preserve"> </w:t>
      </w:r>
    </w:p>
    <w:p w14:paraId="5323ADFE" w14:textId="77777777" w:rsidR="00347871" w:rsidRDefault="00347871" w:rsidP="00347871"/>
    <w:p w14:paraId="1AD6C70C" w14:textId="77777777" w:rsidR="00347871" w:rsidRDefault="00347871" w:rsidP="00347871">
      <w:pPr>
        <w:pStyle w:val="Heading2"/>
      </w:pPr>
      <w:bookmarkStart w:id="51" w:name="_768ee5d179100f31b9ae5953d8f8fe43"/>
      <w:bookmarkStart w:id="52" w:name="_Toc155269481"/>
      <w:r>
        <w:t>Class Communications Security Level</w:t>
      </w:r>
      <w:bookmarkEnd w:id="51"/>
      <w:r w:rsidRPr="003A31EC">
        <w:rPr>
          <w:rFonts w:cs="Arial"/>
        </w:rPr>
        <w:t xml:space="preserve"> </w:t>
      </w:r>
      <w:r>
        <w:rPr>
          <w:rFonts w:cs="Arial"/>
        </w:rPr>
        <w:fldChar w:fldCharType="begin"/>
      </w:r>
      <w:r>
        <w:instrText>XE"</w:instrText>
      </w:r>
      <w:r w:rsidRPr="00413D75">
        <w:rPr>
          <w:rFonts w:cs="Arial"/>
        </w:rPr>
        <w:instrText>Communications Security Level</w:instrText>
      </w:r>
      <w:r>
        <w:instrText>"</w:instrText>
      </w:r>
      <w:r>
        <w:rPr>
          <w:rFonts w:cs="Arial"/>
        </w:rPr>
        <w:fldChar w:fldCharType="end"/>
      </w:r>
      <w:r w:rsidR="009E71B4">
        <w:rPr>
          <w:rFonts w:cs="Arial"/>
        </w:rPr>
        <w:t xml:space="preserve"> </w:t>
      </w:r>
      <w:r w:rsidR="006F72CA">
        <w:rPr>
          <w:rFonts w:cs="Arial"/>
        </w:rPr>
        <w:t>&lt;&lt;Value&gt;&gt;</w:t>
      </w:r>
      <w:bookmarkEnd w:id="52"/>
    </w:p>
    <w:p w14:paraId="3C9EEA61" w14:textId="77777777" w:rsidR="00347871" w:rsidRDefault="00347871" w:rsidP="00F71BA8">
      <w:r>
        <w:t>An abstract type for levels of security in communications.</w:t>
      </w:r>
    </w:p>
    <w:p w14:paraId="37926E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07B7F0DF" w14:textId="77777777" w:rsidR="00347871" w:rsidRDefault="00000000" w:rsidP="00347871">
      <w:pPr>
        <w:ind w:left="360"/>
      </w:pPr>
      <w:hyperlink w:anchor="_c022e1fa04a641d7856a5f4fbac2d96d" w:history="1">
        <w:r w:rsidR="00347871">
          <w:rPr>
            <w:rStyle w:val="Hyperlink"/>
          </w:rPr>
          <w:t>Text Identifier</w:t>
        </w:r>
      </w:hyperlink>
    </w:p>
    <w:p w14:paraId="36A04725" w14:textId="77777777" w:rsidR="00347871" w:rsidRDefault="00347871" w:rsidP="00347871"/>
    <w:p w14:paraId="3DD62FC2" w14:textId="77777777" w:rsidR="00347871" w:rsidRDefault="00347871" w:rsidP="00347871">
      <w:pPr>
        <w:pStyle w:val="Heading2"/>
      </w:pPr>
      <w:bookmarkStart w:id="53" w:name="_d728353dcfde6e430109cfb2ec0e4400"/>
      <w:bookmarkStart w:id="54" w:name="_Toc155269482"/>
      <w:r>
        <w:t>Class Contact Means</w:t>
      </w:r>
      <w:bookmarkEnd w:id="53"/>
      <w:r w:rsidRPr="003A31EC">
        <w:rPr>
          <w:rFonts w:cs="Arial"/>
        </w:rPr>
        <w:t xml:space="preserve"> </w:t>
      </w:r>
      <w:r>
        <w:rPr>
          <w:rFonts w:cs="Arial"/>
        </w:rPr>
        <w:fldChar w:fldCharType="begin"/>
      </w:r>
      <w:r>
        <w:instrText>XE"</w:instrText>
      </w:r>
      <w:r w:rsidRPr="00413D75">
        <w:rPr>
          <w:rFonts w:cs="Arial"/>
        </w:rPr>
        <w:instrText>Contact Means</w:instrText>
      </w:r>
      <w:r>
        <w:instrText>"</w:instrText>
      </w:r>
      <w:r>
        <w:rPr>
          <w:rFonts w:cs="Arial"/>
        </w:rPr>
        <w:fldChar w:fldCharType="end"/>
      </w:r>
      <w:r w:rsidR="009E71B4">
        <w:rPr>
          <w:rFonts w:cs="Arial"/>
        </w:rPr>
        <w:t xml:space="preserve"> </w:t>
      </w:r>
      <w:r w:rsidR="006F72CA">
        <w:rPr>
          <w:rFonts w:cs="Arial"/>
        </w:rPr>
        <w:t>&lt;&lt;Value&gt;&gt;</w:t>
      </w:r>
      <w:bookmarkEnd w:id="54"/>
    </w:p>
    <w:p w14:paraId="5CF2ECBB" w14:textId="77777777" w:rsidR="00347871" w:rsidRDefault="00347871" w:rsidP="00F71BA8">
      <w:r>
        <w:t>Anything that may be used to communicate with an individual.</w:t>
      </w:r>
    </w:p>
    <w:p w14:paraId="6E70B82B" w14:textId="77777777" w:rsidR="00347871" w:rsidRDefault="00347871" w:rsidP="00F71BA8">
      <w:r>
        <w:t>[FIBO] AddressingScheme</w:t>
      </w:r>
    </w:p>
    <w:p w14:paraId="75563B96" w14:textId="77777777" w:rsidR="00347871" w:rsidRDefault="00347871" w:rsidP="00F71BA8">
      <w:r>
        <w:t>[NIEM] ContactMeans &amp; ContactInformationType</w:t>
      </w:r>
    </w:p>
    <w:p w14:paraId="0838CDF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429344" w14:textId="77777777" w:rsidR="00347871" w:rsidRDefault="00000000" w:rsidP="00347871">
      <w:pPr>
        <w:ind w:left="360"/>
      </w:pPr>
      <w:hyperlink w:anchor="_5763a56249b3eddeb79ba22f74c885e1" w:history="1">
        <w:r w:rsidR="00347871">
          <w:rPr>
            <w:rStyle w:val="Hyperlink"/>
          </w:rPr>
          <w:t>Unique Identifier</w:t>
        </w:r>
      </w:hyperlink>
    </w:p>
    <w:p w14:paraId="431847F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58D5AF2" w14:textId="3FA38A0E" w:rsidR="00347871" w:rsidRDefault="00983EE2" w:rsidP="00E04E71">
      <w:pPr>
        <w:pStyle w:val="BodyText2"/>
        <w:spacing w:after="0" w:line="240" w:lineRule="auto"/>
      </w:pPr>
      <w:r w:rsidRPr="00754270">
        <w:rPr>
          <w:noProof/>
        </w:rPr>
        <w:pict w14:anchorId="0EDA438C">
          <v:shape id="_x0000_i1313" type="#_x0000_t75" alt="-259491914.emf" style="width:12pt;height:12pt;visibility:visible;mso-wrap-style:square">
            <v:imagedata r:id="rId15" o:title="-259491914"/>
          </v:shape>
        </w:pict>
      </w:r>
      <w:r w:rsidR="00347871">
        <w:t xml:space="preserve"> security level</w:t>
      </w:r>
      <w:r w:rsidR="00347871">
        <w:rPr>
          <w:rFonts w:cs="Arial"/>
        </w:rPr>
        <w:fldChar w:fldCharType="begin"/>
      </w:r>
      <w:r w:rsidR="00347871">
        <w:instrText>XE"</w:instrText>
      </w:r>
      <w:r w:rsidR="00347871" w:rsidRPr="00413D75">
        <w:rPr>
          <w:rFonts w:cs="Arial"/>
        </w:rPr>
        <w:instrText>security level</w:instrText>
      </w:r>
      <w:r w:rsidR="00347871">
        <w:instrText>"</w:instrText>
      </w:r>
      <w:r w:rsidR="00347871">
        <w:rPr>
          <w:rFonts w:cs="Arial"/>
        </w:rPr>
        <w:fldChar w:fldCharType="end"/>
      </w:r>
      <w:r w:rsidR="00347871">
        <w:t xml:space="preserve"> : </w:t>
      </w:r>
      <w:hyperlink w:anchor="_768ee5d179100f31b9ae5953d8f8fe43" w:history="1">
        <w:r w:rsidR="00347871">
          <w:rPr>
            <w:rStyle w:val="Hyperlink"/>
          </w:rPr>
          <w:t>Communications Security Level</w:t>
        </w:r>
      </w:hyperlink>
    </w:p>
    <w:p w14:paraId="6AE6C0B1" w14:textId="77777777" w:rsidR="00347871" w:rsidRDefault="00347871" w:rsidP="00E04E71">
      <w:pPr>
        <w:pStyle w:val="BodyText"/>
        <w:spacing w:before="0" w:after="120"/>
      </w:pPr>
      <w:r>
        <w:t>The level of security asserted as provided by the subject contact means. May default to the security level of the communications network.</w:t>
      </w:r>
    </w:p>
    <w:p w14:paraId="317B2AC8" w14:textId="77777777" w:rsidR="00347871" w:rsidRDefault="00347871" w:rsidP="00347871"/>
    <w:p w14:paraId="5D250476" w14:textId="77777777" w:rsidR="00347871" w:rsidRDefault="00347871" w:rsidP="00347871">
      <w:pPr>
        <w:pStyle w:val="Heading2"/>
      </w:pPr>
      <w:bookmarkStart w:id="55" w:name="_fbb14c24b76c343811f90784588e61e6"/>
      <w:bookmarkStart w:id="56" w:name="_Toc155269483"/>
      <w:r>
        <w:t>Association Class Contact Via</w:t>
      </w:r>
      <w:bookmarkEnd w:id="55"/>
      <w:bookmarkEnd w:id="56"/>
      <w:r w:rsidRPr="003A31EC">
        <w:rPr>
          <w:rFonts w:cs="Arial"/>
        </w:rPr>
        <w:t xml:space="preserve"> </w:t>
      </w:r>
      <w:r>
        <w:rPr>
          <w:rFonts w:cs="Arial"/>
        </w:rPr>
        <w:fldChar w:fldCharType="begin"/>
      </w:r>
      <w:r>
        <w:instrText>XE"</w:instrText>
      </w:r>
      <w:r w:rsidRPr="00413D75">
        <w:rPr>
          <w:rFonts w:cs="Arial"/>
        </w:rPr>
        <w:instrText>Contact Via</w:instrText>
      </w:r>
      <w:r>
        <w:instrText>"</w:instrText>
      </w:r>
      <w:r>
        <w:rPr>
          <w:rFonts w:cs="Arial"/>
        </w:rPr>
        <w:fldChar w:fldCharType="end"/>
      </w:r>
      <w:r w:rsidR="009E71B4">
        <w:rPr>
          <w:rFonts w:cs="Arial"/>
        </w:rPr>
        <w:t xml:space="preserve"> </w:t>
      </w:r>
    </w:p>
    <w:p w14:paraId="7028F97B" w14:textId="77777777" w:rsidR="00347871" w:rsidRDefault="00347871" w:rsidP="00F71BA8">
      <w:r>
        <w:t>Information relative to communicating with an entity.</w:t>
      </w:r>
    </w:p>
    <w:p w14:paraId="6EF7E2FC" w14:textId="77777777" w:rsidR="00347871" w:rsidRDefault="00347871" w:rsidP="00F71BA8">
      <w:r>
        <w:t>[NIEM] ContactInformationAssociationType</w:t>
      </w:r>
    </w:p>
    <w:p w14:paraId="36CBCEC4" w14:textId="21A91016" w:rsidR="00347871" w:rsidRDefault="00983EE2" w:rsidP="00347871">
      <w:pPr>
        <w:jc w:val="center"/>
      </w:pPr>
      <w:r w:rsidRPr="00754270">
        <w:rPr>
          <w:noProof/>
        </w:rPr>
        <w:pict w14:anchorId="62AB1E31">
          <v:shape id="Picture -834364390.emf" o:spid="_x0000_i1312" type="#_x0000_t75" alt="-834364390.emf" style="width:487.5pt;height:255pt;visibility:visible;mso-wrap-style:square">
            <v:imagedata r:id="rId17" o:title="-834364390"/>
          </v:shape>
        </w:pict>
      </w:r>
    </w:p>
    <w:p w14:paraId="43C7FA5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Contact Via</w:t>
      </w:r>
    </w:p>
    <w:p w14:paraId="69DC8E5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4D4E51B0" w14:textId="77777777" w:rsidR="00347871" w:rsidRDefault="00000000" w:rsidP="00347871">
      <w:pPr>
        <w:ind w:left="360"/>
      </w:pPr>
      <w:hyperlink w:anchor="_accd5eb3f49a80122f5edf4b533965d0" w:history="1">
        <w:r w:rsidR="00347871">
          <w:rPr>
            <w:rStyle w:val="Hyperlink"/>
          </w:rPr>
          <w:t>Relationship</w:t>
        </w:r>
      </w:hyperlink>
    </w:p>
    <w:p w14:paraId="50A0A6DA"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E2DD1D6" w14:textId="2D47C55A" w:rsidR="00347871" w:rsidRDefault="00983EE2" w:rsidP="00347871">
      <w:pPr>
        <w:ind w:firstLine="720"/>
      </w:pPr>
      <w:r w:rsidRPr="00754270">
        <w:rPr>
          <w:noProof/>
        </w:rPr>
        <w:pict w14:anchorId="72CEDAC0">
          <v:shape id="_x0000_i1311" type="#_x0000_t75" alt="-762048299.emf" style="width:12pt;height:12pt;visibility:visible;mso-wrap-style:square">
            <v:imagedata r:id="rId18" o:title="-762048299"/>
          </v:shape>
        </w:pict>
      </w:r>
      <w:r w:rsidR="00347871">
        <w:t xml:space="preserve"> contact via</w:t>
      </w:r>
      <w:r w:rsidR="00347871">
        <w:rPr>
          <w:rFonts w:cs="Arial"/>
        </w:rPr>
        <w:fldChar w:fldCharType="begin"/>
      </w:r>
      <w:r w:rsidR="00347871">
        <w:instrText>XE"</w:instrText>
      </w:r>
      <w:r w:rsidR="00347871" w:rsidRPr="00413D75">
        <w:rPr>
          <w:rFonts w:cs="Arial"/>
        </w:rPr>
        <w:instrText>contact via</w:instrText>
      </w:r>
      <w:r w:rsidR="00347871">
        <w:instrText>"</w:instrText>
      </w:r>
      <w:r w:rsidR="00347871">
        <w:rPr>
          <w:rFonts w:cs="Arial"/>
        </w:rPr>
        <w:fldChar w:fldCharType="end"/>
      </w:r>
      <w:r w:rsidR="00347871">
        <w:t xml:space="preserve"> : </w:t>
      </w:r>
      <w:hyperlink w:anchor="_d728353dcfde6e430109cfb2ec0e4400" w:history="1">
        <w:r w:rsidR="00347871">
          <w:rPr>
            <w:rStyle w:val="Hyperlink"/>
          </w:rPr>
          <w:t>Contact Means</w:t>
        </w:r>
      </w:hyperlink>
      <w:r w:rsidR="00347871">
        <w:t xml:space="preserve"> [*]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7ED7D402" w14:textId="77777777" w:rsidR="00347871" w:rsidRDefault="00347871" w:rsidP="004E3AD0">
      <w:pPr>
        <w:pStyle w:val="BodyText"/>
        <w:spacing w:before="60" w:after="120"/>
        <w:ind w:firstLine="720"/>
      </w:pPr>
      <w:r>
        <w:t>A way to contact an actor or place.</w:t>
      </w:r>
    </w:p>
    <w:p w14:paraId="38ED45B1" w14:textId="77777777" w:rsidR="00347871" w:rsidRDefault="00347871" w:rsidP="004E3AD0">
      <w:pPr>
        <w:pStyle w:val="BodyText"/>
        <w:spacing w:before="60" w:after="120"/>
        <w:ind w:firstLine="720"/>
      </w:pPr>
      <w:r>
        <w:t>[FIBO] hasAddress (More specific concept - restricted to Postal Address)</w:t>
      </w:r>
    </w:p>
    <w:p w14:paraId="01975F9C" w14:textId="7BD76C01" w:rsidR="00347871" w:rsidRDefault="00983EE2" w:rsidP="00347871">
      <w:pPr>
        <w:ind w:firstLine="720"/>
      </w:pPr>
      <w:r w:rsidRPr="00754270">
        <w:rPr>
          <w:noProof/>
        </w:rPr>
        <w:lastRenderedPageBreak/>
        <w:pict w14:anchorId="49573054">
          <v:shape id="_x0000_i1310" type="#_x0000_t75" alt="-762048299.emf" style="width:12pt;height:12pt;visibility:visible;mso-wrap-style:square">
            <v:imagedata r:id="rId18" o:title="-762048299"/>
          </v:shape>
        </w:pict>
      </w:r>
      <w:r w:rsidR="00347871">
        <w:t xml:space="preserve"> contact for</w:t>
      </w:r>
      <w:r w:rsidR="00347871">
        <w:rPr>
          <w:rFonts w:cs="Arial"/>
        </w:rPr>
        <w:fldChar w:fldCharType="begin"/>
      </w:r>
      <w:r w:rsidR="00347871">
        <w:instrText>XE"</w:instrText>
      </w:r>
      <w:r w:rsidR="00347871" w:rsidRPr="00413D75">
        <w:rPr>
          <w:rFonts w:cs="Arial"/>
        </w:rPr>
        <w:instrText>contact for</w:instrText>
      </w:r>
      <w:r w:rsidR="00347871">
        <w:instrText>"</w:instrText>
      </w:r>
      <w:r w:rsidR="00347871">
        <w:rPr>
          <w:rFonts w:cs="Arial"/>
        </w:rPr>
        <w:fldChar w:fldCharType="end"/>
      </w:r>
      <w:r w:rsidR="00347871">
        <w:t xml:space="preserve"> : </w:t>
      </w:r>
      <w:hyperlink w:anchor="_361c8ec052bb3ceeaeeba100681ef85a" w:history="1">
        <w:r w:rsidR="00347871">
          <w:rPr>
            <w:rStyle w:val="Hyperlink"/>
          </w:rPr>
          <w:t>Contactable</w:t>
        </w:r>
      </w:hyperlink>
      <w:r w:rsidR="00347871">
        <w:t xml:space="preserve"> [1..*]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273BA204" w14:textId="77777777" w:rsidR="00347871" w:rsidRDefault="00347871" w:rsidP="004E3AD0">
      <w:pPr>
        <w:pStyle w:val="BodyText"/>
        <w:spacing w:before="60" w:after="120"/>
        <w:ind w:firstLine="720"/>
      </w:pPr>
      <w:r>
        <w:t>An actor or place for which the contact information may be used to contact that entity.</w:t>
      </w:r>
    </w:p>
    <w:p w14:paraId="35C32BB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B714D5C" w14:textId="0A4513FD" w:rsidR="00347871" w:rsidRDefault="00983EE2" w:rsidP="00E04E71">
      <w:pPr>
        <w:pStyle w:val="BodyText2"/>
        <w:spacing w:after="0" w:line="240" w:lineRule="auto"/>
      </w:pPr>
      <w:r w:rsidRPr="00754270">
        <w:rPr>
          <w:noProof/>
        </w:rPr>
        <w:pict w14:anchorId="10B16602">
          <v:shape id="_x0000_i1309" type="#_x0000_t75" alt="-259491914.emf" style="width:12pt;height:12pt;visibility:visible;mso-wrap-style:square">
            <v:imagedata r:id="rId15" o:title="-259491914"/>
          </v:shape>
        </w:pict>
      </w:r>
      <w:r w:rsidR="00347871">
        <w:t xml:space="preserve"> purpose</w:t>
      </w:r>
      <w:r w:rsidR="00347871">
        <w:rPr>
          <w:rFonts w:cs="Arial"/>
        </w:rPr>
        <w:fldChar w:fldCharType="begin"/>
      </w:r>
      <w:r w:rsidR="00347871">
        <w:instrText>XE"</w:instrText>
      </w:r>
      <w:r w:rsidR="00347871" w:rsidRPr="00413D75">
        <w:rPr>
          <w:rFonts w:cs="Arial"/>
        </w:rPr>
        <w:instrText>purpose</w:instrText>
      </w:r>
      <w:r w:rsidR="00347871">
        <w:instrText>"</w:instrText>
      </w:r>
      <w:r w:rsidR="00347871">
        <w:rPr>
          <w:rFonts w:cs="Arial"/>
        </w:rPr>
        <w:fldChar w:fldCharType="end"/>
      </w:r>
      <w:r w:rsidR="00347871">
        <w:t xml:space="preserve"> : </w:t>
      </w:r>
      <w:hyperlink w:anchor="_050522a59b8a480d61b13f29a8cd0602" w:history="1">
        <w:r w:rsidR="00347871">
          <w:rPr>
            <w:rStyle w:val="Hyperlink"/>
          </w:rPr>
          <w:t>Contact Purpose</w:t>
        </w:r>
      </w:hyperlink>
    </w:p>
    <w:p w14:paraId="64B188DA" w14:textId="77777777" w:rsidR="00347871" w:rsidRDefault="00347871" w:rsidP="00E04E71">
      <w:pPr>
        <w:pStyle w:val="BodyText"/>
        <w:spacing w:before="0" w:after="120"/>
      </w:pPr>
      <w:r>
        <w:t>Purposes for contacting an entity, primarily work and personal.</w:t>
      </w:r>
    </w:p>
    <w:p w14:paraId="09DC0983" w14:textId="77777777" w:rsidR="00347871" w:rsidRDefault="00347871" w:rsidP="00E04E71">
      <w:pPr>
        <w:pStyle w:val="BodyText"/>
        <w:spacing w:before="0" w:after="120"/>
      </w:pPr>
      <w:r>
        <w:t>[NIEM] ContactPurpose</w:t>
      </w:r>
    </w:p>
    <w:p w14:paraId="596592CC" w14:textId="4EFCEA3D" w:rsidR="00347871" w:rsidRDefault="00983EE2" w:rsidP="00E04E71">
      <w:pPr>
        <w:pStyle w:val="BodyText2"/>
        <w:spacing w:after="0" w:line="240" w:lineRule="auto"/>
      </w:pPr>
      <w:r w:rsidRPr="00754270">
        <w:rPr>
          <w:noProof/>
        </w:rPr>
        <w:pict w14:anchorId="485024A3">
          <v:shape id="_x0000_i1308" type="#_x0000_t75" alt="-259491914.emf" style="width:12pt;height:12pt;visibility:visible;mso-wrap-style:square">
            <v:imagedata r:id="rId15" o:title="-259491914"/>
          </v:shape>
        </w:pict>
      </w:r>
      <w:r w:rsidR="00347871">
        <w:t xml:space="preserve"> availability</w:t>
      </w:r>
      <w:r w:rsidR="00347871">
        <w:rPr>
          <w:rFonts w:cs="Arial"/>
        </w:rPr>
        <w:fldChar w:fldCharType="begin"/>
      </w:r>
      <w:r w:rsidR="00347871">
        <w:instrText>XE"</w:instrText>
      </w:r>
      <w:r w:rsidR="00347871" w:rsidRPr="00413D75">
        <w:rPr>
          <w:rFonts w:cs="Arial"/>
        </w:rPr>
        <w:instrText>availability</w:instrText>
      </w:r>
      <w:r w:rsidR="00347871">
        <w:instrText>"</w:instrText>
      </w:r>
      <w:r w:rsidR="00347871">
        <w:rPr>
          <w:rFonts w:cs="Arial"/>
        </w:rPr>
        <w:fldChar w:fldCharType="end"/>
      </w:r>
      <w:r w:rsidR="00347871">
        <w:t xml:space="preserve"> : </w:t>
      </w:r>
      <w:hyperlink w:anchor="_d8ef9dc616d50a464e361efebcc91ab3" w:history="1">
        <w:r w:rsidR="00347871">
          <w:rPr>
            <w:rStyle w:val="Hyperlink"/>
          </w:rPr>
          <w:t>Contact Availability</w:t>
        </w:r>
      </w:hyperlink>
    </w:p>
    <w:p w14:paraId="28BD7C65" w14:textId="77777777" w:rsidR="00347871" w:rsidRDefault="00347871" w:rsidP="00E04E71">
      <w:pPr>
        <w:pStyle w:val="BodyText"/>
        <w:spacing w:before="0" w:after="120"/>
      </w:pPr>
      <w:r>
        <w:t>An enumeration of the times contact information may be used.</w:t>
      </w:r>
    </w:p>
    <w:p w14:paraId="0859F1D5" w14:textId="77777777" w:rsidR="00347871" w:rsidRDefault="00347871" w:rsidP="00E04E71">
      <w:pPr>
        <w:pStyle w:val="BodyText"/>
        <w:spacing w:before="0" w:after="120"/>
      </w:pPr>
      <w:r>
        <w:t>[NIEM] ContactInformationAvailability</w:t>
      </w:r>
    </w:p>
    <w:p w14:paraId="7D9F2243" w14:textId="77777777" w:rsidR="00347871" w:rsidRDefault="00347871" w:rsidP="00347871"/>
    <w:p w14:paraId="5CF252C8" w14:textId="77777777" w:rsidR="00347871" w:rsidRDefault="00347871" w:rsidP="00347871">
      <w:pPr>
        <w:pStyle w:val="Heading2"/>
      </w:pPr>
      <w:bookmarkStart w:id="57" w:name="_361c8ec052bb3ceeaeeba100681ef85a"/>
      <w:bookmarkStart w:id="58" w:name="_Toc155269484"/>
      <w:r>
        <w:t>Class Contactable</w:t>
      </w:r>
      <w:bookmarkEnd w:id="57"/>
      <w:bookmarkEnd w:id="58"/>
      <w:r w:rsidRPr="003A31EC">
        <w:rPr>
          <w:rFonts w:cs="Arial"/>
        </w:rPr>
        <w:t xml:space="preserve"> </w:t>
      </w:r>
      <w:r>
        <w:rPr>
          <w:rFonts w:cs="Arial"/>
        </w:rPr>
        <w:fldChar w:fldCharType="begin"/>
      </w:r>
      <w:r>
        <w:instrText>XE"</w:instrText>
      </w:r>
      <w:r w:rsidRPr="00413D75">
        <w:rPr>
          <w:rFonts w:cs="Arial"/>
        </w:rPr>
        <w:instrText>Contactable</w:instrText>
      </w:r>
      <w:r>
        <w:instrText>"</w:instrText>
      </w:r>
      <w:r>
        <w:rPr>
          <w:rFonts w:cs="Arial"/>
        </w:rPr>
        <w:fldChar w:fldCharType="end"/>
      </w:r>
      <w:r w:rsidR="009E71B4">
        <w:rPr>
          <w:rFonts w:cs="Arial"/>
        </w:rPr>
        <w:t xml:space="preserve"> </w:t>
      </w:r>
    </w:p>
    <w:p w14:paraId="575EB8F8" w14:textId="77777777" w:rsidR="00347871" w:rsidRDefault="00347871" w:rsidP="00F71BA8">
      <w:r>
        <w:t>Anything that can be send or receive information or be the proxy for things that can send or receive information, e.g., people, organizations and places.</w:t>
      </w:r>
    </w:p>
    <w:p w14:paraId="67EAD4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ED5E0B" w14:textId="77777777" w:rsidR="00347871" w:rsidRDefault="00000000" w:rsidP="00347871">
      <w:pPr>
        <w:ind w:left="360"/>
      </w:pPr>
      <w:hyperlink w:anchor="_bab16f734f2dacc51c5f66e15031a455" w:history="1">
        <w:r w:rsidR="00347871">
          <w:rPr>
            <w:rStyle w:val="Hyperlink"/>
          </w:rPr>
          <w:t>Actual Entity</w:t>
        </w:r>
      </w:hyperlink>
    </w:p>
    <w:p w14:paraId="4B3D8F22" w14:textId="77777777" w:rsidR="00347871" w:rsidRDefault="00347871" w:rsidP="00347871"/>
    <w:p w14:paraId="13A8DB9A" w14:textId="77777777" w:rsidR="00347871" w:rsidRDefault="00347871" w:rsidP="00347871">
      <w:pPr>
        <w:pStyle w:val="Heading2"/>
      </w:pPr>
      <w:bookmarkStart w:id="59" w:name="_6864803bb2dd8ade1b44b94e09015e8c"/>
      <w:bookmarkStart w:id="60" w:name="_Toc155269485"/>
      <w:r>
        <w:t>Class Electronic Contact</w:t>
      </w:r>
      <w:bookmarkEnd w:id="59"/>
      <w:r w:rsidRPr="003A31EC">
        <w:rPr>
          <w:rFonts w:cs="Arial"/>
        </w:rPr>
        <w:t xml:space="preserve"> </w:t>
      </w:r>
      <w:r>
        <w:rPr>
          <w:rFonts w:cs="Arial"/>
        </w:rPr>
        <w:fldChar w:fldCharType="begin"/>
      </w:r>
      <w:r>
        <w:instrText>XE"</w:instrText>
      </w:r>
      <w:r w:rsidRPr="00413D75">
        <w:rPr>
          <w:rFonts w:cs="Arial"/>
        </w:rPr>
        <w:instrText>Electronic Contact</w:instrText>
      </w:r>
      <w:r>
        <w:instrText>"</w:instrText>
      </w:r>
      <w:r>
        <w:rPr>
          <w:rFonts w:cs="Arial"/>
        </w:rPr>
        <w:fldChar w:fldCharType="end"/>
      </w:r>
      <w:r w:rsidR="009E71B4">
        <w:rPr>
          <w:rFonts w:cs="Arial"/>
        </w:rPr>
        <w:t xml:space="preserve"> </w:t>
      </w:r>
      <w:r w:rsidR="006F72CA">
        <w:rPr>
          <w:rFonts w:cs="Arial"/>
        </w:rPr>
        <w:t>&lt;&lt;Value&gt;&gt;</w:t>
      </w:r>
      <w:bookmarkEnd w:id="60"/>
    </w:p>
    <w:p w14:paraId="4FFD6B07" w14:textId="77777777" w:rsidR="00347871" w:rsidRDefault="00347871" w:rsidP="00F71BA8">
      <w:r>
        <w:t>Contact information that enables communications with or via an actor or telecommunications device by electronic means.</w:t>
      </w:r>
    </w:p>
    <w:p w14:paraId="47FFBB57" w14:textId="77777777" w:rsidR="00347871" w:rsidRDefault="00347871" w:rsidP="00F71BA8">
      <w:r>
        <w:t>[FIBO] VirtualAddress: an address identifying a virtual, i.e. non-physical location</w:t>
      </w:r>
    </w:p>
    <w:p w14:paraId="38C2E3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A27379" w14:textId="77777777" w:rsidR="00347871" w:rsidRDefault="00000000" w:rsidP="00347871">
      <w:pPr>
        <w:ind w:left="360"/>
      </w:pPr>
      <w:hyperlink w:anchor="_d728353dcfde6e430109cfb2ec0e4400" w:history="1">
        <w:r w:rsidR="00347871">
          <w:rPr>
            <w:rStyle w:val="Hyperlink"/>
          </w:rPr>
          <w:t>Contact Means</w:t>
        </w:r>
      </w:hyperlink>
    </w:p>
    <w:p w14:paraId="1E34AB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59E2642" w14:textId="1B00CBA4" w:rsidR="00347871" w:rsidRDefault="00983EE2" w:rsidP="00E04E71">
      <w:pPr>
        <w:pStyle w:val="BodyText2"/>
        <w:spacing w:after="0" w:line="240" w:lineRule="auto"/>
      </w:pPr>
      <w:r w:rsidRPr="00754270">
        <w:rPr>
          <w:noProof/>
        </w:rPr>
        <w:pict w14:anchorId="05BD04D4">
          <v:shape id="_x0000_i1307" type="#_x0000_t75" alt="-259491914.emf" style="width:12pt;height:12pt;visibility:visible;mso-wrap-style:square">
            <v:imagedata r:id="rId15" o:title="-259491914"/>
          </v:shape>
        </w:pict>
      </w:r>
      <w:r w:rsidR="00347871">
        <w:t xml:space="preserve"> mobile</w:t>
      </w:r>
      <w:r w:rsidR="00347871">
        <w:rPr>
          <w:rFonts w:cs="Arial"/>
        </w:rPr>
        <w:fldChar w:fldCharType="begin"/>
      </w:r>
      <w:r w:rsidR="00347871">
        <w:instrText>XE"</w:instrText>
      </w:r>
      <w:r w:rsidR="00347871" w:rsidRPr="00413D75">
        <w:rPr>
          <w:rFonts w:cs="Arial"/>
        </w:rPr>
        <w:instrText>mobile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7F2EA344" w14:textId="77777777" w:rsidR="00347871" w:rsidRDefault="00347871" w:rsidP="00E04E71">
      <w:pPr>
        <w:pStyle w:val="BodyText"/>
        <w:spacing w:before="0" w:after="120"/>
      </w:pPr>
      <w:r>
        <w:t>Indicator that a contact method is mobile - not fixed to a location.</w:t>
      </w:r>
    </w:p>
    <w:p w14:paraId="3B3A5A1F" w14:textId="364F22F7" w:rsidR="00347871" w:rsidRDefault="00983EE2" w:rsidP="00E04E71">
      <w:pPr>
        <w:pStyle w:val="BodyText2"/>
        <w:spacing w:after="0" w:line="240" w:lineRule="auto"/>
      </w:pPr>
      <w:r w:rsidRPr="00754270">
        <w:rPr>
          <w:noProof/>
        </w:rPr>
        <w:pict w14:anchorId="18CE2905">
          <v:shape id="_x0000_i1306" type="#_x0000_t75" alt="-259491914.emf" style="width:12pt;height:12pt;visibility:visible;mso-wrap-style:square">
            <v:imagedata r:id="rId15" o:title="-259491914"/>
          </v:shape>
        </w:pict>
      </w:r>
      <w:r w:rsidR="00347871">
        <w:t xml:space="preserve"> voice capable</w:t>
      </w:r>
      <w:r w:rsidR="00347871">
        <w:rPr>
          <w:rFonts w:cs="Arial"/>
        </w:rPr>
        <w:fldChar w:fldCharType="begin"/>
      </w:r>
      <w:r w:rsidR="00347871">
        <w:instrText>XE"</w:instrText>
      </w:r>
      <w:r w:rsidR="00347871" w:rsidRPr="00413D75">
        <w:rPr>
          <w:rFonts w:cs="Arial"/>
        </w:rPr>
        <w:instrText>voice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48A018D3" w14:textId="77777777" w:rsidR="00347871" w:rsidRDefault="00347871" w:rsidP="00E04E71">
      <w:pPr>
        <w:pStyle w:val="BodyText"/>
        <w:spacing w:before="0" w:after="120"/>
      </w:pPr>
      <w:r>
        <w:t>An indication that a contact method is voice capable.</w:t>
      </w:r>
    </w:p>
    <w:p w14:paraId="40E52E05" w14:textId="520C3C55" w:rsidR="00347871" w:rsidRDefault="00983EE2" w:rsidP="00E04E71">
      <w:pPr>
        <w:pStyle w:val="BodyText2"/>
        <w:spacing w:after="0" w:line="240" w:lineRule="auto"/>
      </w:pPr>
      <w:r w:rsidRPr="00754270">
        <w:rPr>
          <w:noProof/>
        </w:rPr>
        <w:pict w14:anchorId="2FF27423">
          <v:shape id="_x0000_i1305" type="#_x0000_t75" alt="-259491914.emf" style="width:12pt;height:12pt;visibility:visible;mso-wrap-style:square">
            <v:imagedata r:id="rId15" o:title="-259491914"/>
          </v:shape>
        </w:pict>
      </w:r>
      <w:r w:rsidR="00347871">
        <w:t xml:space="preserve"> document capable</w:t>
      </w:r>
      <w:r w:rsidR="00347871">
        <w:rPr>
          <w:rFonts w:cs="Arial"/>
        </w:rPr>
        <w:fldChar w:fldCharType="begin"/>
      </w:r>
      <w:r w:rsidR="00347871">
        <w:instrText>XE"</w:instrText>
      </w:r>
      <w:r w:rsidR="00347871" w:rsidRPr="00413D75">
        <w:rPr>
          <w:rFonts w:cs="Arial"/>
        </w:rPr>
        <w:instrText>document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332347B7" w14:textId="77777777" w:rsidR="00347871" w:rsidRDefault="00347871" w:rsidP="00E04E71">
      <w:pPr>
        <w:pStyle w:val="BodyText"/>
        <w:spacing w:before="0" w:after="120"/>
      </w:pPr>
      <w:r>
        <w:t>An indication that a contact method is capable of receiving documents, e.g., email.</w:t>
      </w:r>
    </w:p>
    <w:p w14:paraId="6B82FF69" w14:textId="085458EF" w:rsidR="00347871" w:rsidRDefault="00983EE2" w:rsidP="00E04E71">
      <w:pPr>
        <w:pStyle w:val="BodyText2"/>
        <w:spacing w:after="0" w:line="240" w:lineRule="auto"/>
      </w:pPr>
      <w:r w:rsidRPr="00754270">
        <w:rPr>
          <w:noProof/>
        </w:rPr>
        <w:pict w14:anchorId="4536F385">
          <v:shape id="_x0000_i1304" type="#_x0000_t75" alt="-259491914.emf" style="width:12pt;height:12pt;visibility:visible;mso-wrap-style:square">
            <v:imagedata r:id="rId15" o:title="-259491914"/>
          </v:shape>
        </w:pict>
      </w:r>
      <w:r w:rsidR="00347871">
        <w:t xml:space="preserve"> text message capable</w:t>
      </w:r>
      <w:r w:rsidR="00347871">
        <w:rPr>
          <w:rFonts w:cs="Arial"/>
        </w:rPr>
        <w:fldChar w:fldCharType="begin"/>
      </w:r>
      <w:r w:rsidR="00347871">
        <w:instrText>XE"</w:instrText>
      </w:r>
      <w:r w:rsidR="00347871" w:rsidRPr="00413D75">
        <w:rPr>
          <w:rFonts w:cs="Arial"/>
        </w:rPr>
        <w:instrText>text message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1B8D475F" w14:textId="77777777" w:rsidR="00347871" w:rsidRDefault="00347871" w:rsidP="00E04E71">
      <w:pPr>
        <w:pStyle w:val="BodyText"/>
        <w:spacing w:before="0" w:after="120"/>
      </w:pPr>
      <w:r>
        <w:t>An indication that a contact method is capable of receiving text messages of limited length.</w:t>
      </w:r>
    </w:p>
    <w:p w14:paraId="15F7D477" w14:textId="684F0D75" w:rsidR="00347871" w:rsidRDefault="00983EE2" w:rsidP="00E04E71">
      <w:pPr>
        <w:pStyle w:val="BodyText2"/>
        <w:spacing w:after="0" w:line="240" w:lineRule="auto"/>
      </w:pPr>
      <w:r w:rsidRPr="00754270">
        <w:rPr>
          <w:noProof/>
        </w:rPr>
        <w:pict w14:anchorId="0E1192B8">
          <v:shape id="_x0000_i1303" type="#_x0000_t75" alt="-259491914.emf" style="width:12pt;height:12pt;visibility:visible;mso-wrap-style:square">
            <v:imagedata r:id="rId15" o:title="-259491914"/>
          </v:shape>
        </w:pict>
      </w:r>
      <w:r w:rsidR="00347871">
        <w:t xml:space="preserve"> fax capable</w:t>
      </w:r>
      <w:r w:rsidR="00347871">
        <w:rPr>
          <w:rFonts w:cs="Arial"/>
        </w:rPr>
        <w:fldChar w:fldCharType="begin"/>
      </w:r>
      <w:r w:rsidR="00347871">
        <w:instrText>XE"</w:instrText>
      </w:r>
      <w:r w:rsidR="00347871" w:rsidRPr="00413D75">
        <w:rPr>
          <w:rFonts w:cs="Arial"/>
        </w:rPr>
        <w:instrText>fax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5F9EA19C" w14:textId="77777777" w:rsidR="00347871" w:rsidRDefault="00347871" w:rsidP="00E04E71">
      <w:pPr>
        <w:pStyle w:val="BodyText"/>
        <w:spacing w:before="0" w:after="120"/>
      </w:pPr>
      <w:r>
        <w:t>Contact method for a communications device that is fax capable.</w:t>
      </w:r>
    </w:p>
    <w:p w14:paraId="63AAC958" w14:textId="2AB1293E" w:rsidR="00347871" w:rsidRDefault="00983EE2" w:rsidP="00E04E71">
      <w:pPr>
        <w:pStyle w:val="BodyText2"/>
        <w:spacing w:after="0" w:line="240" w:lineRule="auto"/>
      </w:pPr>
      <w:r w:rsidRPr="00754270">
        <w:rPr>
          <w:noProof/>
        </w:rPr>
        <w:pict w14:anchorId="5C23CF5D">
          <v:shape id="_x0000_i1302" type="#_x0000_t75" alt="-259491914.emf" style="width:12pt;height:12pt;visibility:visible;mso-wrap-style:square">
            <v:imagedata r:id="rId15" o:title="-259491914"/>
          </v:shape>
        </w:pict>
      </w:r>
      <w:r w:rsidR="00347871">
        <w:t xml:space="preserve"> video capable</w:t>
      </w:r>
      <w:r w:rsidR="00347871">
        <w:rPr>
          <w:rFonts w:cs="Arial"/>
        </w:rPr>
        <w:fldChar w:fldCharType="begin"/>
      </w:r>
      <w:r w:rsidR="00347871">
        <w:instrText>XE"</w:instrText>
      </w:r>
      <w:r w:rsidR="00347871" w:rsidRPr="00413D75">
        <w:rPr>
          <w:rFonts w:cs="Arial"/>
        </w:rPr>
        <w:instrText>video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29FB0F7C" w14:textId="77777777" w:rsidR="00347871" w:rsidRDefault="00347871" w:rsidP="00E04E71">
      <w:pPr>
        <w:pStyle w:val="BodyText"/>
        <w:spacing w:before="0" w:after="120"/>
      </w:pPr>
      <w:r>
        <w:t>An indication that a contact method is video capable.</w:t>
      </w:r>
    </w:p>
    <w:p w14:paraId="1F8DCBB6" w14:textId="77777777" w:rsidR="00347871" w:rsidRDefault="00347871" w:rsidP="00347871"/>
    <w:p w14:paraId="1DCCB96B" w14:textId="77777777" w:rsidR="00347871" w:rsidRDefault="00347871" w:rsidP="00347871">
      <w:pPr>
        <w:pStyle w:val="Heading2"/>
      </w:pPr>
      <w:bookmarkStart w:id="61" w:name="_64e203e336b87837d789e74f8079e84a"/>
      <w:bookmarkStart w:id="62" w:name="_Toc155269486"/>
      <w:r>
        <w:t>Class Email Address</w:t>
      </w:r>
      <w:bookmarkEnd w:id="61"/>
      <w:r w:rsidRPr="003A31EC">
        <w:rPr>
          <w:rFonts w:cs="Arial"/>
        </w:rPr>
        <w:t xml:space="preserve"> </w:t>
      </w:r>
      <w:r>
        <w:rPr>
          <w:rFonts w:cs="Arial"/>
        </w:rPr>
        <w:fldChar w:fldCharType="begin"/>
      </w:r>
      <w:r>
        <w:instrText>XE"</w:instrText>
      </w:r>
      <w:r w:rsidRPr="00413D75">
        <w:rPr>
          <w:rFonts w:cs="Arial"/>
        </w:rPr>
        <w:instrText>Email Address</w:instrText>
      </w:r>
      <w:r>
        <w:instrText>"</w:instrText>
      </w:r>
      <w:r>
        <w:rPr>
          <w:rFonts w:cs="Arial"/>
        </w:rPr>
        <w:fldChar w:fldCharType="end"/>
      </w:r>
      <w:r w:rsidR="009E71B4">
        <w:rPr>
          <w:rFonts w:cs="Arial"/>
        </w:rPr>
        <w:t xml:space="preserve"> </w:t>
      </w:r>
      <w:r w:rsidR="006F72CA">
        <w:rPr>
          <w:rFonts w:cs="Arial"/>
        </w:rPr>
        <w:t>&lt;&lt;Value&gt;&gt;</w:t>
      </w:r>
      <w:bookmarkEnd w:id="62"/>
    </w:p>
    <w:p w14:paraId="51F20F78" w14:textId="77777777" w:rsidR="00347871" w:rsidRDefault="00347871" w:rsidP="00F71BA8">
      <w:r>
        <w:t>Contact information for the delivery of mail via an electronic network.</w:t>
      </w:r>
    </w:p>
    <w:p w14:paraId="4E484104" w14:textId="77777777" w:rsidR="00347871" w:rsidRDefault="00347871" w:rsidP="00F71BA8">
      <w:r>
        <w:t>[NIEM] ContactEmailId (of &lt;electronic contact&gt;)</w:t>
      </w:r>
    </w:p>
    <w:p w14:paraId="44F308C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A56BDA" w14:textId="77777777" w:rsidR="00347871" w:rsidRDefault="00000000" w:rsidP="00347871">
      <w:pPr>
        <w:ind w:left="360"/>
      </w:pPr>
      <w:hyperlink w:anchor="_f612e365dfbdac86e099887c88383f05" w:history="1">
        <w:r w:rsidR="00347871">
          <w:rPr>
            <w:rStyle w:val="Hyperlink"/>
          </w:rPr>
          <w:t>Internet Contact</w:t>
        </w:r>
      </w:hyperlink>
    </w:p>
    <w:p w14:paraId="772759B1" w14:textId="77777777" w:rsidR="00347871" w:rsidRDefault="00347871" w:rsidP="00347871"/>
    <w:p w14:paraId="3BA8D0CA" w14:textId="77777777" w:rsidR="00347871" w:rsidRDefault="00347871" w:rsidP="00347871">
      <w:pPr>
        <w:pStyle w:val="Heading2"/>
      </w:pPr>
      <w:bookmarkStart w:id="63" w:name="_f612e365dfbdac86e099887c88383f05"/>
      <w:bookmarkStart w:id="64" w:name="_Toc155269487"/>
      <w:r>
        <w:t>Class Internet Contact</w:t>
      </w:r>
      <w:bookmarkEnd w:id="63"/>
      <w:r w:rsidRPr="003A31EC">
        <w:rPr>
          <w:rFonts w:cs="Arial"/>
        </w:rPr>
        <w:t xml:space="preserve"> </w:t>
      </w:r>
      <w:r>
        <w:rPr>
          <w:rFonts w:cs="Arial"/>
        </w:rPr>
        <w:fldChar w:fldCharType="begin"/>
      </w:r>
      <w:r>
        <w:instrText>XE"</w:instrText>
      </w:r>
      <w:r w:rsidRPr="00413D75">
        <w:rPr>
          <w:rFonts w:cs="Arial"/>
        </w:rPr>
        <w:instrText>Internet Contact</w:instrText>
      </w:r>
      <w:r>
        <w:instrText>"</w:instrText>
      </w:r>
      <w:r>
        <w:rPr>
          <w:rFonts w:cs="Arial"/>
        </w:rPr>
        <w:fldChar w:fldCharType="end"/>
      </w:r>
      <w:r w:rsidR="009E71B4">
        <w:rPr>
          <w:rFonts w:cs="Arial"/>
        </w:rPr>
        <w:t xml:space="preserve"> </w:t>
      </w:r>
      <w:r w:rsidR="006F72CA">
        <w:rPr>
          <w:rFonts w:cs="Arial"/>
        </w:rPr>
        <w:t>&lt;&lt;Value&gt;&gt;</w:t>
      </w:r>
      <w:bookmarkEnd w:id="64"/>
    </w:p>
    <w:p w14:paraId="565EA807" w14:textId="77777777" w:rsidR="00347871" w:rsidRDefault="00347871" w:rsidP="00F71BA8">
      <w:r>
        <w:t>[NIEM] A means of contact that provides for the digital  electronic transmission of information via the Internet or a private network.</w:t>
      </w:r>
    </w:p>
    <w:p w14:paraId="0860FB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A88021" w14:textId="77777777" w:rsidR="00347871" w:rsidRDefault="00000000" w:rsidP="00347871">
      <w:pPr>
        <w:ind w:left="360"/>
      </w:pPr>
      <w:hyperlink w:anchor="_6864803bb2dd8ade1b44b94e09015e8c" w:history="1">
        <w:r w:rsidR="00347871">
          <w:rPr>
            <w:rStyle w:val="Hyperlink"/>
          </w:rPr>
          <w:t>Electronic Contact</w:t>
        </w:r>
      </w:hyperlink>
    </w:p>
    <w:p w14:paraId="5A481C3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B7087D0" w14:textId="7F1698A2" w:rsidR="00347871" w:rsidRDefault="00983EE2" w:rsidP="00E04E71">
      <w:pPr>
        <w:pStyle w:val="BodyText2"/>
        <w:spacing w:after="0" w:line="240" w:lineRule="auto"/>
      </w:pPr>
      <w:r w:rsidRPr="00754270">
        <w:rPr>
          <w:noProof/>
        </w:rPr>
        <w:pict w14:anchorId="0E153434">
          <v:shape id="_x0000_i1301" type="#_x0000_t75" alt="-259491914.emf" style="width:12pt;height:12pt;visibility:visible;mso-wrap-style:square">
            <v:imagedata r:id="rId15" o:title="-259491914"/>
          </v:shape>
        </w:pict>
      </w:r>
      <w:r w:rsidR="00347871">
        <w:t xml:space="preserve"> electronic address</w:t>
      </w:r>
      <w:r w:rsidR="00347871">
        <w:rPr>
          <w:rFonts w:cs="Arial"/>
        </w:rPr>
        <w:fldChar w:fldCharType="begin"/>
      </w:r>
      <w:r w:rsidR="00347871">
        <w:instrText>XE"</w:instrText>
      </w:r>
      <w:r w:rsidR="00347871" w:rsidRPr="00413D75">
        <w:rPr>
          <w:rFonts w:cs="Arial"/>
        </w:rPr>
        <w:instrText>electronic address</w:instrText>
      </w:r>
      <w:r w:rsidR="00347871">
        <w:instrText>"</w:instrText>
      </w:r>
      <w:r w:rsidR="00347871">
        <w:rPr>
          <w:rFonts w:cs="Arial"/>
        </w:rPr>
        <w:fldChar w:fldCharType="end"/>
      </w:r>
      <w:r w:rsidR="00347871">
        <w:t xml:space="preserve"> : </w:t>
      </w:r>
      <w:hyperlink w:anchor="_8c608ce25c80a47ad9e3c1496d0fe4fb" w:history="1">
        <w:r w:rsidR="00347871">
          <w:rPr>
            <w:rStyle w:val="Hyperlink"/>
          </w:rPr>
          <w:t>Network Identifier</w:t>
        </w:r>
      </w:hyperlink>
    </w:p>
    <w:p w14:paraId="4716F1C1" w14:textId="77777777" w:rsidR="00347871" w:rsidRDefault="00347871" w:rsidP="00E04E71">
      <w:pPr>
        <w:pStyle w:val="BodyText"/>
        <w:spacing w:before="0" w:after="120"/>
      </w:pPr>
      <w:r>
        <w:t>Electronic address by which to contact an entity via the Internet.</w:t>
      </w:r>
    </w:p>
    <w:p w14:paraId="564565FC" w14:textId="77777777" w:rsidR="00347871" w:rsidRDefault="00347871" w:rsidP="00347871"/>
    <w:p w14:paraId="3F664B77" w14:textId="77777777" w:rsidR="00347871" w:rsidRDefault="00347871" w:rsidP="00347871">
      <w:pPr>
        <w:pStyle w:val="Heading2"/>
      </w:pPr>
      <w:bookmarkStart w:id="65" w:name="_8c608ce25c80a47ad9e3c1496d0fe4fb"/>
      <w:bookmarkStart w:id="66" w:name="_Toc155269488"/>
      <w:r>
        <w:t>Class Network Identifier</w:t>
      </w:r>
      <w:bookmarkEnd w:id="65"/>
      <w:r w:rsidRPr="003A31EC">
        <w:rPr>
          <w:rFonts w:cs="Arial"/>
        </w:rPr>
        <w:t xml:space="preserve"> </w:t>
      </w:r>
      <w:r>
        <w:rPr>
          <w:rFonts w:cs="Arial"/>
        </w:rPr>
        <w:fldChar w:fldCharType="begin"/>
      </w:r>
      <w:r>
        <w:instrText>XE"</w:instrText>
      </w:r>
      <w:r w:rsidRPr="00413D75">
        <w:rPr>
          <w:rFonts w:cs="Arial"/>
        </w:rPr>
        <w:instrText>Network Identifier</w:instrText>
      </w:r>
      <w:r>
        <w:instrText>"</w:instrText>
      </w:r>
      <w:r>
        <w:rPr>
          <w:rFonts w:cs="Arial"/>
        </w:rPr>
        <w:fldChar w:fldCharType="end"/>
      </w:r>
      <w:r w:rsidR="009E71B4">
        <w:rPr>
          <w:rFonts w:cs="Arial"/>
        </w:rPr>
        <w:t xml:space="preserve"> </w:t>
      </w:r>
      <w:r w:rsidR="006F72CA">
        <w:rPr>
          <w:rFonts w:cs="Arial"/>
        </w:rPr>
        <w:t>&lt;&lt;Value&gt;&gt;</w:t>
      </w:r>
      <w:bookmarkEnd w:id="66"/>
    </w:p>
    <w:p w14:paraId="5269E2AE" w14:textId="77777777" w:rsidR="00347871" w:rsidRDefault="00347871" w:rsidP="00F71BA8">
      <w:r>
        <w:t>A value used to identify a node in an electronic network.</w:t>
      </w:r>
    </w:p>
    <w:p w14:paraId="432A0DDE" w14:textId="77777777" w:rsidR="00347871" w:rsidRDefault="00347871" w:rsidP="00F71BA8">
      <w:r>
        <w:t>[NIEM] ElectronicAddressType</w:t>
      </w:r>
    </w:p>
    <w:p w14:paraId="3F62E3A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C35321" w14:textId="77777777" w:rsidR="00347871" w:rsidRDefault="00000000" w:rsidP="00347871">
      <w:pPr>
        <w:ind w:left="360"/>
      </w:pPr>
      <w:hyperlink w:anchor="_e939c114585b756d82c6b05f16701eba" w:history="1">
        <w:r w:rsidR="00347871">
          <w:rPr>
            <w:rStyle w:val="Hyperlink"/>
          </w:rPr>
          <w:t>Technical Identifier</w:t>
        </w:r>
      </w:hyperlink>
    </w:p>
    <w:p w14:paraId="1359094F" w14:textId="77777777" w:rsidR="00347871" w:rsidRDefault="00347871" w:rsidP="00347871"/>
    <w:p w14:paraId="59C6D9E3" w14:textId="77777777" w:rsidR="00347871" w:rsidRDefault="00347871" w:rsidP="00347871">
      <w:pPr>
        <w:pStyle w:val="Heading2"/>
      </w:pPr>
      <w:bookmarkStart w:id="67" w:name="_ae1f683c7e1dfa3098ccf63791b1618d"/>
      <w:bookmarkStart w:id="68" w:name="_Toc155269489"/>
      <w:r>
        <w:t>Class Postal Address</w:t>
      </w:r>
      <w:bookmarkEnd w:id="67"/>
      <w:r w:rsidRPr="003A31EC">
        <w:rPr>
          <w:rFonts w:cs="Arial"/>
        </w:rPr>
        <w:t xml:space="preserve"> </w:t>
      </w:r>
      <w:r>
        <w:rPr>
          <w:rFonts w:cs="Arial"/>
        </w:rPr>
        <w:fldChar w:fldCharType="begin"/>
      </w:r>
      <w:r>
        <w:instrText>XE"</w:instrText>
      </w:r>
      <w:r w:rsidRPr="00413D75">
        <w:rPr>
          <w:rFonts w:cs="Arial"/>
        </w:rPr>
        <w:instrText>Postal Address</w:instrText>
      </w:r>
      <w:r>
        <w:instrText>"</w:instrText>
      </w:r>
      <w:r>
        <w:rPr>
          <w:rFonts w:cs="Arial"/>
        </w:rPr>
        <w:fldChar w:fldCharType="end"/>
      </w:r>
      <w:r w:rsidR="009E71B4">
        <w:rPr>
          <w:rFonts w:cs="Arial"/>
        </w:rPr>
        <w:t xml:space="preserve"> </w:t>
      </w:r>
      <w:r w:rsidR="006F72CA">
        <w:rPr>
          <w:rFonts w:cs="Arial"/>
        </w:rPr>
        <w:t>&lt;&lt;Value&gt;&gt;</w:t>
      </w:r>
      <w:bookmarkEnd w:id="68"/>
    </w:p>
    <w:p w14:paraId="3CA1D087" w14:textId="77777777" w:rsidR="00347871" w:rsidRDefault="00347871" w:rsidP="00F71BA8">
      <w:r>
        <w:t>An address able to be used to deliver physical mail which may or may not represent a static physical location.</w:t>
      </w:r>
    </w:p>
    <w:p w14:paraId="26C99693" w14:textId="77777777" w:rsidR="00347871" w:rsidRDefault="00347871" w:rsidP="00F71BA8">
      <w:r>
        <w:t>[FIBO] PPostalAddress: a physical address where postal communications can be addressed, for any kind of organization or person.</w:t>
      </w:r>
    </w:p>
    <w:p w14:paraId="1EA23C7A" w14:textId="77777777" w:rsidR="00347871" w:rsidRDefault="00347871" w:rsidP="00F71BA8">
      <w:r>
        <w:t>[NIEM] AddressType</w:t>
      </w:r>
    </w:p>
    <w:p w14:paraId="50F6DB3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442D4A" w14:textId="77777777" w:rsidR="00347871" w:rsidRDefault="00000000" w:rsidP="00347871">
      <w:pPr>
        <w:ind w:left="360"/>
      </w:pPr>
      <w:hyperlink w:anchor="_d728353dcfde6e430109cfb2ec0e4400" w:history="1">
        <w:r w:rsidR="00347871">
          <w:rPr>
            <w:rStyle w:val="Hyperlink"/>
          </w:rPr>
          <w:t>Contact Means</w:t>
        </w:r>
      </w:hyperlink>
      <w:r w:rsidR="00347871">
        <w:t xml:space="preserve">, </w:t>
      </w:r>
      <w:hyperlink w:anchor="_dbac944540463b1d9100728cc11890d7" w:history="1">
        <w:r w:rsidR="00347871">
          <w:rPr>
            <w:rStyle w:val="Hyperlink"/>
          </w:rPr>
          <w:t>Location Identifier</w:t>
        </w:r>
      </w:hyperlink>
    </w:p>
    <w:p w14:paraId="378A29BA" w14:textId="77777777" w:rsidR="00347871" w:rsidRDefault="00347871" w:rsidP="00347871"/>
    <w:p w14:paraId="4A6FA71A" w14:textId="77777777" w:rsidR="00347871" w:rsidRDefault="00347871" w:rsidP="00347871">
      <w:pPr>
        <w:pStyle w:val="Heading2"/>
      </w:pPr>
      <w:bookmarkStart w:id="69" w:name="_907c527f3a01b509c478b87732a1ba7a"/>
      <w:bookmarkStart w:id="70" w:name="_Toc155269490"/>
      <w:r>
        <w:t>Class Postal Address Structured</w:t>
      </w:r>
      <w:bookmarkEnd w:id="69"/>
      <w:r w:rsidRPr="003A31EC">
        <w:rPr>
          <w:rFonts w:cs="Arial"/>
        </w:rPr>
        <w:t xml:space="preserve"> </w:t>
      </w:r>
      <w:r>
        <w:rPr>
          <w:rFonts w:cs="Arial"/>
        </w:rPr>
        <w:fldChar w:fldCharType="begin"/>
      </w:r>
      <w:r>
        <w:instrText>XE"</w:instrText>
      </w:r>
      <w:r w:rsidRPr="00413D75">
        <w:rPr>
          <w:rFonts w:cs="Arial"/>
        </w:rPr>
        <w:instrText>Postal Address Structured</w:instrText>
      </w:r>
      <w:r>
        <w:instrText>"</w:instrText>
      </w:r>
      <w:r>
        <w:rPr>
          <w:rFonts w:cs="Arial"/>
        </w:rPr>
        <w:fldChar w:fldCharType="end"/>
      </w:r>
      <w:r w:rsidR="009E71B4">
        <w:rPr>
          <w:rFonts w:cs="Arial"/>
        </w:rPr>
        <w:t xml:space="preserve"> </w:t>
      </w:r>
      <w:r w:rsidR="006F72CA">
        <w:rPr>
          <w:rFonts w:cs="Arial"/>
        </w:rPr>
        <w:t>&lt;&lt;Value&gt;&gt;</w:t>
      </w:r>
      <w:bookmarkEnd w:id="70"/>
    </w:p>
    <w:p w14:paraId="386A64D1" w14:textId="77777777" w:rsidR="00347871" w:rsidRDefault="00347871" w:rsidP="00F71BA8">
      <w:r>
        <w:t>A structured representation of a postal address.</w:t>
      </w:r>
      <w:r>
        <w:tab/>
      </w:r>
    </w:p>
    <w:p w14:paraId="64AA6DA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3CB32B" w14:textId="77777777" w:rsidR="00347871" w:rsidRDefault="00000000" w:rsidP="00347871">
      <w:pPr>
        <w:ind w:left="360"/>
      </w:pPr>
      <w:hyperlink w:anchor="_ae1f683c7e1dfa3098ccf63791b1618d" w:history="1">
        <w:r w:rsidR="00347871">
          <w:rPr>
            <w:rStyle w:val="Hyperlink"/>
          </w:rPr>
          <w:t>Postal Address</w:t>
        </w:r>
      </w:hyperlink>
    </w:p>
    <w:p w14:paraId="28B2783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1BB096F" w14:textId="36D27382" w:rsidR="00347871" w:rsidRDefault="00983EE2" w:rsidP="00E04E71">
      <w:pPr>
        <w:pStyle w:val="BodyText2"/>
        <w:spacing w:after="0" w:line="240" w:lineRule="auto"/>
      </w:pPr>
      <w:r w:rsidRPr="00754270">
        <w:rPr>
          <w:noProof/>
        </w:rPr>
        <w:pict w14:anchorId="1E9353BB">
          <v:shape id="_x0000_i1300" type="#_x0000_t75" alt="-259491914.emf" style="width:12pt;height:12pt;visibility:visible;mso-wrap-style:square">
            <v:imagedata r:id="rId15" o:title="-259491914"/>
          </v:shape>
        </w:pict>
      </w:r>
      <w:r w:rsidR="00347871">
        <w:t xml:space="preserve"> recipient name</w:t>
      </w:r>
      <w:r w:rsidR="00347871">
        <w:rPr>
          <w:rFonts w:cs="Arial"/>
        </w:rPr>
        <w:fldChar w:fldCharType="begin"/>
      </w:r>
      <w:r w:rsidR="00347871">
        <w:instrText>XE"</w:instrText>
      </w:r>
      <w:r w:rsidR="00347871" w:rsidRPr="00413D75">
        <w:rPr>
          <w:rFonts w:cs="Arial"/>
        </w:rPr>
        <w:instrText>recipient name</w:instrText>
      </w:r>
      <w:r w:rsidR="00347871">
        <w:instrText>"</w:instrText>
      </w:r>
      <w:r w:rsidR="00347871">
        <w:rPr>
          <w:rFonts w:cs="Arial"/>
        </w:rPr>
        <w:fldChar w:fldCharType="end"/>
      </w:r>
      <w:r w:rsidR="00347871">
        <w:t xml:space="preserve"> : </w:t>
      </w:r>
      <w:hyperlink w:anchor="_4fe2a0b97ea7a3db28c2db6f67c0a550" w:history="1">
        <w:r w:rsidR="00347871">
          <w:rPr>
            <w:rStyle w:val="Hyperlink"/>
          </w:rPr>
          <w:t>Name</w:t>
        </w:r>
      </w:hyperlink>
      <w:r w:rsidR="00347871">
        <w:t xml:space="preserve"> = </w:t>
      </w:r>
    </w:p>
    <w:p w14:paraId="5F65C249" w14:textId="77777777" w:rsidR="00347871" w:rsidRDefault="00347871" w:rsidP="00E04E71">
      <w:pPr>
        <w:pStyle w:val="BodyText"/>
        <w:spacing w:before="0" w:after="120"/>
      </w:pPr>
      <w:r>
        <w:t>Name of the recipient in a postal address which defaults to the name of the entity having the address. Should default to the contact for "has name".</w:t>
      </w:r>
    </w:p>
    <w:p w14:paraId="5DDB57FD" w14:textId="77777777" w:rsidR="00347871" w:rsidRDefault="00347871" w:rsidP="00E04E71">
      <w:pPr>
        <w:pStyle w:val="BodyText"/>
        <w:spacing w:before="0" w:after="120"/>
      </w:pPr>
      <w:r>
        <w:t>[NIEM] AddressRecipientName</w:t>
      </w:r>
    </w:p>
    <w:p w14:paraId="42CB6D36" w14:textId="2CB11963" w:rsidR="00347871" w:rsidRDefault="00983EE2" w:rsidP="00E04E71">
      <w:pPr>
        <w:pStyle w:val="BodyText2"/>
        <w:spacing w:after="0" w:line="240" w:lineRule="auto"/>
      </w:pPr>
      <w:r w:rsidRPr="00754270">
        <w:rPr>
          <w:noProof/>
        </w:rPr>
        <w:pict w14:anchorId="70CE3ABC">
          <v:shape id="_x0000_i1299" type="#_x0000_t75" alt="-259491914.emf" style="width:12pt;height:12pt;visibility:visible;mso-wrap-style:square">
            <v:imagedata r:id="rId15" o:title="-259491914"/>
          </v:shape>
        </w:pict>
      </w:r>
      <w:r w:rsidR="00347871">
        <w:t xml:space="preserve"> country ID</w:t>
      </w:r>
      <w:r w:rsidR="00347871">
        <w:rPr>
          <w:rFonts w:cs="Arial"/>
        </w:rPr>
        <w:fldChar w:fldCharType="begin"/>
      </w:r>
      <w:r w:rsidR="00347871">
        <w:instrText>XE"</w:instrText>
      </w:r>
      <w:r w:rsidR="00347871" w:rsidRPr="00413D75">
        <w:rPr>
          <w:rFonts w:cs="Arial"/>
        </w:rPr>
        <w:instrText>country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1298477" w14:textId="77777777" w:rsidR="00347871" w:rsidRDefault="00347871" w:rsidP="00E04E71">
      <w:pPr>
        <w:pStyle w:val="BodyText"/>
        <w:spacing w:before="0" w:after="120"/>
      </w:pPr>
      <w:r>
        <w:t>Postal country identifier.</w:t>
      </w:r>
    </w:p>
    <w:p w14:paraId="00CB8687" w14:textId="1DD862DF" w:rsidR="00347871" w:rsidRDefault="00983EE2" w:rsidP="00E04E71">
      <w:pPr>
        <w:pStyle w:val="BodyText2"/>
        <w:spacing w:after="0" w:line="240" w:lineRule="auto"/>
      </w:pPr>
      <w:r w:rsidRPr="00754270">
        <w:rPr>
          <w:noProof/>
        </w:rPr>
        <w:pict w14:anchorId="24452898">
          <v:shape id="_x0000_i1298" type="#_x0000_t75" alt="-259491914.emf" style="width:12pt;height:12pt;visibility:visible;mso-wrap-style:square">
            <v:imagedata r:id="rId15" o:title="-259491914"/>
          </v:shape>
        </w:pict>
      </w:r>
      <w:r w:rsidR="00347871">
        <w:t xml:space="preserve"> post code</w:t>
      </w:r>
      <w:r w:rsidR="00347871">
        <w:rPr>
          <w:rFonts w:cs="Arial"/>
        </w:rPr>
        <w:fldChar w:fldCharType="begin"/>
      </w:r>
      <w:r w:rsidR="00347871">
        <w:instrText>XE"</w:instrText>
      </w:r>
      <w:r w:rsidR="00347871" w:rsidRPr="00413D75">
        <w:rPr>
          <w:rFonts w:cs="Arial"/>
        </w:rPr>
        <w:instrText>post code</w:instrText>
      </w:r>
      <w:r w:rsidR="00347871">
        <w:instrText>"</w:instrText>
      </w:r>
      <w:r w:rsidR="00347871">
        <w:rPr>
          <w:rFonts w:cs="Arial"/>
        </w:rPr>
        <w:fldChar w:fldCharType="end"/>
      </w:r>
      <w:r w:rsidR="00347871">
        <w:t xml:space="preserve"> : </w:t>
      </w:r>
      <w:hyperlink w:anchor="_2be783d125f4b3648279622853c00e7d" w:history="1">
        <w:r w:rsidR="00347871">
          <w:rPr>
            <w:rStyle w:val="Hyperlink"/>
          </w:rPr>
          <w:t>Postal Code</w:t>
        </w:r>
      </w:hyperlink>
      <w:r w:rsidR="00347871">
        <w:t xml:space="preserve"> [0..1]</w:t>
      </w:r>
    </w:p>
    <w:p w14:paraId="1AF48C7D" w14:textId="77777777" w:rsidR="00347871" w:rsidRDefault="00347871" w:rsidP="00E04E71">
      <w:pPr>
        <w:pStyle w:val="BodyText"/>
        <w:spacing w:before="0" w:after="120"/>
      </w:pPr>
      <w:r>
        <w:t xml:space="preserve">[OGC] An address component which represents the identification of a subdivision of addresses and postal delivery points in a country, region, or city for postal purposes. </w:t>
      </w:r>
    </w:p>
    <w:p w14:paraId="32BE47AB" w14:textId="77777777" w:rsidR="00347871" w:rsidRDefault="00347871" w:rsidP="00E04E71">
      <w:pPr>
        <w:pStyle w:val="BodyText"/>
        <w:spacing w:before="0" w:after="120"/>
      </w:pPr>
      <w:r>
        <w:t>[NIEM] LocationPostalCode</w:t>
      </w:r>
    </w:p>
    <w:p w14:paraId="48D02933" w14:textId="383B164A" w:rsidR="00347871" w:rsidRDefault="00983EE2" w:rsidP="00E04E71">
      <w:pPr>
        <w:pStyle w:val="BodyText2"/>
        <w:spacing w:after="0" w:line="240" w:lineRule="auto"/>
      </w:pPr>
      <w:r w:rsidRPr="00754270">
        <w:rPr>
          <w:noProof/>
        </w:rPr>
        <w:pict w14:anchorId="1584CB86">
          <v:shape id="_x0000_i1297" type="#_x0000_t75" alt="-259491914.emf" style="width:12pt;height:12pt;visibility:visible;mso-wrap-style:square">
            <v:imagedata r:id="rId15" o:title="-259491914"/>
          </v:shape>
        </w:pict>
      </w:r>
      <w:r w:rsidR="00347871">
        <w:t xml:space="preserve"> state_province ID</w:t>
      </w:r>
      <w:r w:rsidR="00347871">
        <w:rPr>
          <w:rFonts w:cs="Arial"/>
        </w:rPr>
        <w:fldChar w:fldCharType="begin"/>
      </w:r>
      <w:r w:rsidR="00347871">
        <w:instrText>XE"</w:instrText>
      </w:r>
      <w:r w:rsidR="00347871" w:rsidRPr="00413D75">
        <w:rPr>
          <w:rFonts w:cs="Arial"/>
        </w:rPr>
        <w:instrText>state_province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74C962F4" w14:textId="77777777" w:rsidR="00347871" w:rsidRDefault="00347871" w:rsidP="00E04E71">
      <w:pPr>
        <w:pStyle w:val="BodyText"/>
        <w:spacing w:before="0" w:after="120"/>
      </w:pPr>
      <w:r>
        <w:t>Postal state identifier for a geopolitical regions.</w:t>
      </w:r>
    </w:p>
    <w:p w14:paraId="6CE60F7E" w14:textId="77777777" w:rsidR="00347871" w:rsidRDefault="00347871" w:rsidP="00E04E71">
      <w:pPr>
        <w:pStyle w:val="BodyText"/>
        <w:spacing w:before="0" w:after="120"/>
      </w:pPr>
      <w:r>
        <w:lastRenderedPageBreak/>
        <w:t>[NIEM] LocationState</w:t>
      </w:r>
    </w:p>
    <w:p w14:paraId="50ED417E" w14:textId="5428402C" w:rsidR="00347871" w:rsidRDefault="00983EE2" w:rsidP="00E04E71">
      <w:pPr>
        <w:pStyle w:val="BodyText2"/>
        <w:spacing w:after="0" w:line="240" w:lineRule="auto"/>
      </w:pPr>
      <w:r w:rsidRPr="00754270">
        <w:rPr>
          <w:noProof/>
        </w:rPr>
        <w:pict w14:anchorId="132D220C">
          <v:shape id="_x0000_i1296" type="#_x0000_t75" alt="-259491914.emf" style="width:12pt;height:12pt;visibility:visible;mso-wrap-style:square">
            <v:imagedata r:id="rId15" o:title="-259491914"/>
          </v:shape>
        </w:pict>
      </w:r>
      <w:r w:rsidR="00347871">
        <w:t xml:space="preserve"> county ID</w:t>
      </w:r>
      <w:r w:rsidR="00347871">
        <w:rPr>
          <w:rFonts w:cs="Arial"/>
        </w:rPr>
        <w:fldChar w:fldCharType="begin"/>
      </w:r>
      <w:r w:rsidR="00347871">
        <w:instrText>XE"</w:instrText>
      </w:r>
      <w:r w:rsidR="00347871" w:rsidRPr="00413D75">
        <w:rPr>
          <w:rFonts w:cs="Arial"/>
        </w:rPr>
        <w:instrText>county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38F66E31" w14:textId="77777777" w:rsidR="00347871" w:rsidRDefault="00347871" w:rsidP="00E04E71">
      <w:pPr>
        <w:pStyle w:val="BodyText"/>
        <w:spacing w:before="0" w:after="120"/>
      </w:pPr>
      <w:r>
        <w:t>Postal county identifier.</w:t>
      </w:r>
    </w:p>
    <w:p w14:paraId="60EE2B76" w14:textId="77777777" w:rsidR="00347871" w:rsidRDefault="00347871" w:rsidP="00E04E71">
      <w:pPr>
        <w:pStyle w:val="BodyText"/>
        <w:spacing w:before="0" w:after="120"/>
      </w:pPr>
      <w:r>
        <w:t>[NIEM] LocationCounty</w:t>
      </w:r>
    </w:p>
    <w:p w14:paraId="2C0629A8" w14:textId="69CD83C2" w:rsidR="00347871" w:rsidRDefault="00983EE2" w:rsidP="00E04E71">
      <w:pPr>
        <w:pStyle w:val="BodyText2"/>
        <w:spacing w:after="0" w:line="240" w:lineRule="auto"/>
      </w:pPr>
      <w:r w:rsidRPr="00754270">
        <w:rPr>
          <w:noProof/>
        </w:rPr>
        <w:pict w14:anchorId="22536C6E">
          <v:shape id="_x0000_i1295" type="#_x0000_t75" alt="-259491914.emf" style="width:12pt;height:12pt;visibility:visible;mso-wrap-style:square">
            <v:imagedata r:id="rId15" o:title="-259491914"/>
          </v:shape>
        </w:pict>
      </w:r>
      <w:r w:rsidR="00347871">
        <w:t xml:space="preserve"> region ID</w:t>
      </w:r>
      <w:r w:rsidR="00347871">
        <w:rPr>
          <w:rFonts w:cs="Arial"/>
        </w:rPr>
        <w:fldChar w:fldCharType="begin"/>
      </w:r>
      <w:r w:rsidR="00347871">
        <w:instrText>XE"</w:instrText>
      </w:r>
      <w:r w:rsidR="00347871" w:rsidRPr="00413D75">
        <w:rPr>
          <w:rFonts w:cs="Arial"/>
        </w:rPr>
        <w:instrText>region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w:t>
      </w:r>
    </w:p>
    <w:p w14:paraId="0378D911" w14:textId="77777777" w:rsidR="00347871" w:rsidRDefault="00347871" w:rsidP="00E04E71">
      <w:pPr>
        <w:pStyle w:val="BodyText"/>
        <w:spacing w:before="0" w:after="120"/>
      </w:pPr>
      <w:r>
        <w:t>Postal region identifier.</w:t>
      </w:r>
    </w:p>
    <w:p w14:paraId="4E2C1C25" w14:textId="77777777" w:rsidR="00347871" w:rsidRDefault="00347871" w:rsidP="00E04E71">
      <w:pPr>
        <w:pStyle w:val="BodyText"/>
        <w:spacing w:before="0" w:after="120"/>
      </w:pPr>
      <w:r>
        <w:t>[NIEM] AddressUrbanizationName</w:t>
      </w:r>
    </w:p>
    <w:p w14:paraId="0D408F69" w14:textId="793ECF90" w:rsidR="00347871" w:rsidRDefault="00983EE2" w:rsidP="00E04E71">
      <w:pPr>
        <w:pStyle w:val="BodyText2"/>
        <w:spacing w:after="0" w:line="240" w:lineRule="auto"/>
      </w:pPr>
      <w:r w:rsidRPr="00754270">
        <w:rPr>
          <w:noProof/>
        </w:rPr>
        <w:pict w14:anchorId="2692CED5">
          <v:shape id="_x0000_i1294" type="#_x0000_t75" alt="-259491914.emf" style="width:12pt;height:12pt;visibility:visible;mso-wrap-style:square">
            <v:imagedata r:id="rId15" o:title="-259491914"/>
          </v:shape>
        </w:pict>
      </w:r>
      <w:r w:rsidR="00347871">
        <w:t xml:space="preserve"> city ID</w:t>
      </w:r>
      <w:r w:rsidR="00347871">
        <w:rPr>
          <w:rFonts w:cs="Arial"/>
        </w:rPr>
        <w:fldChar w:fldCharType="begin"/>
      </w:r>
      <w:r w:rsidR="00347871">
        <w:instrText>XE"</w:instrText>
      </w:r>
      <w:r w:rsidR="00347871" w:rsidRPr="00413D75">
        <w:rPr>
          <w:rFonts w:cs="Arial"/>
        </w:rPr>
        <w:instrText>city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00CA6C11" w14:textId="77777777" w:rsidR="00347871" w:rsidRDefault="00347871" w:rsidP="00E04E71">
      <w:pPr>
        <w:pStyle w:val="BodyText"/>
        <w:spacing w:before="0" w:after="120"/>
      </w:pPr>
      <w:r>
        <w:t>Postal city identifier.</w:t>
      </w:r>
    </w:p>
    <w:p w14:paraId="70A06F23" w14:textId="77777777" w:rsidR="00347871" w:rsidRDefault="00347871" w:rsidP="00E04E71">
      <w:pPr>
        <w:pStyle w:val="BodyText"/>
        <w:spacing w:before="0" w:after="120"/>
      </w:pPr>
      <w:r>
        <w:t>[NIEM] LocationCityName</w:t>
      </w:r>
    </w:p>
    <w:p w14:paraId="55D47CF0" w14:textId="444D93E3" w:rsidR="00347871" w:rsidRDefault="00983EE2" w:rsidP="00E04E71">
      <w:pPr>
        <w:pStyle w:val="BodyText2"/>
        <w:spacing w:after="0" w:line="240" w:lineRule="auto"/>
      </w:pPr>
      <w:r w:rsidRPr="00754270">
        <w:rPr>
          <w:noProof/>
        </w:rPr>
        <w:pict w14:anchorId="506A4804">
          <v:shape id="_x0000_i1293" type="#_x0000_t75" alt="-259491914.emf" style="width:12pt;height:12pt;visibility:visible;mso-wrap-style:square">
            <v:imagedata r:id="rId15" o:title="-259491914"/>
          </v:shape>
        </w:pict>
      </w:r>
      <w:r w:rsidR="00347871">
        <w:t xml:space="preserve"> street ID</w:t>
      </w:r>
      <w:r w:rsidR="00347871">
        <w:rPr>
          <w:rFonts w:cs="Arial"/>
        </w:rPr>
        <w:fldChar w:fldCharType="begin"/>
      </w:r>
      <w:r w:rsidR="00347871">
        <w:instrText>XE"</w:instrText>
      </w:r>
      <w:r w:rsidR="00347871" w:rsidRPr="00413D75">
        <w:rPr>
          <w:rFonts w:cs="Arial"/>
        </w:rPr>
        <w:instrText>street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53C9E5DE" w14:textId="77777777" w:rsidR="00347871" w:rsidRDefault="00347871" w:rsidP="00E04E71">
      <w:pPr>
        <w:pStyle w:val="BodyText"/>
        <w:spacing w:before="0" w:after="120"/>
      </w:pPr>
      <w:r>
        <w:t>Postal street identifier.</w:t>
      </w:r>
    </w:p>
    <w:p w14:paraId="038457F5" w14:textId="77777777" w:rsidR="00347871" w:rsidRDefault="00347871" w:rsidP="00E04E71">
      <w:pPr>
        <w:pStyle w:val="BodyText"/>
        <w:spacing w:before="0" w:after="120"/>
      </w:pPr>
      <w:r>
        <w:t>[NIEM] AddressDeliveryPoint</w:t>
      </w:r>
    </w:p>
    <w:p w14:paraId="072F1179" w14:textId="5EF6616E" w:rsidR="00347871" w:rsidRDefault="00983EE2" w:rsidP="00E04E71">
      <w:pPr>
        <w:pStyle w:val="BodyText2"/>
        <w:spacing w:after="0" w:line="240" w:lineRule="auto"/>
      </w:pPr>
      <w:r w:rsidRPr="00754270">
        <w:rPr>
          <w:noProof/>
        </w:rPr>
        <w:pict w14:anchorId="2B4DB4EF">
          <v:shape id="_x0000_i1292" type="#_x0000_t75" alt="-259491914.emf" style="width:12pt;height:12pt;visibility:visible;mso-wrap-style:square">
            <v:imagedata r:id="rId15" o:title="-259491914"/>
          </v:shape>
        </w:pict>
      </w:r>
      <w:r w:rsidR="00347871">
        <w:t xml:space="preserve"> place ID</w:t>
      </w:r>
      <w:r w:rsidR="00347871">
        <w:rPr>
          <w:rFonts w:cs="Arial"/>
        </w:rPr>
        <w:fldChar w:fldCharType="begin"/>
      </w:r>
      <w:r w:rsidR="00347871">
        <w:instrText>XE"</w:instrText>
      </w:r>
      <w:r w:rsidR="00347871" w:rsidRPr="00413D75">
        <w:rPr>
          <w:rFonts w:cs="Arial"/>
        </w:rPr>
        <w:instrText>place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33BDFCAA" w14:textId="77777777" w:rsidR="00347871" w:rsidRDefault="00347871" w:rsidP="00E04E71">
      <w:pPr>
        <w:pStyle w:val="BodyText"/>
        <w:spacing w:before="0" w:after="120"/>
      </w:pPr>
      <w:r>
        <w:t>Postal identifier for a specific place: House, building, facility, etc.</w:t>
      </w:r>
    </w:p>
    <w:p w14:paraId="1A92D7F5" w14:textId="247E6B0B" w:rsidR="00347871" w:rsidRDefault="00983EE2" w:rsidP="00E04E71">
      <w:pPr>
        <w:pStyle w:val="BodyText2"/>
        <w:spacing w:after="0" w:line="240" w:lineRule="auto"/>
      </w:pPr>
      <w:r w:rsidRPr="00754270">
        <w:rPr>
          <w:noProof/>
        </w:rPr>
        <w:pict w14:anchorId="4111124B">
          <v:shape id="_x0000_i1291" type="#_x0000_t75" alt="-259491914.emf" style="width:12pt;height:12pt;visibility:visible;mso-wrap-style:square">
            <v:imagedata r:id="rId15" o:title="-259491914"/>
          </v:shape>
        </w:pict>
      </w:r>
      <w:r w:rsidR="00347871">
        <w:t xml:space="preserve"> unit ID</w:t>
      </w:r>
      <w:r w:rsidR="00347871">
        <w:rPr>
          <w:rFonts w:cs="Arial"/>
        </w:rPr>
        <w:fldChar w:fldCharType="begin"/>
      </w:r>
      <w:r w:rsidR="00347871">
        <w:instrText>XE"</w:instrText>
      </w:r>
      <w:r w:rsidR="00347871" w:rsidRPr="00413D75">
        <w:rPr>
          <w:rFonts w:cs="Arial"/>
        </w:rPr>
        <w:instrText>unit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0E738F73" w14:textId="77777777" w:rsidR="00347871" w:rsidRDefault="00347871" w:rsidP="00E04E71">
      <w:pPr>
        <w:pStyle w:val="BodyText"/>
        <w:spacing w:before="0" w:after="120"/>
      </w:pPr>
      <w:r>
        <w:t>Postal province identifier.</w:t>
      </w:r>
    </w:p>
    <w:p w14:paraId="0252E029" w14:textId="77777777" w:rsidR="00347871" w:rsidRDefault="00347871" w:rsidP="00E04E71">
      <w:pPr>
        <w:pStyle w:val="BodyText"/>
        <w:spacing w:before="0" w:after="120"/>
      </w:pPr>
      <w:r>
        <w:t>[NIEM] AddressSecondaryUnitText</w:t>
      </w:r>
    </w:p>
    <w:p w14:paraId="406E2CE8" w14:textId="6F660BD3" w:rsidR="00347871" w:rsidRDefault="00983EE2" w:rsidP="00E04E71">
      <w:pPr>
        <w:pStyle w:val="BodyText2"/>
        <w:spacing w:after="0" w:line="240" w:lineRule="auto"/>
      </w:pPr>
      <w:r w:rsidRPr="00754270">
        <w:rPr>
          <w:noProof/>
        </w:rPr>
        <w:pict w14:anchorId="0AB25D07">
          <v:shape id="_x0000_i1290" type="#_x0000_t75" alt="-259491914.emf" style="width:12pt;height:12pt;visibility:visible;mso-wrap-style:square">
            <v:imagedata r:id="rId15" o:title="-259491914"/>
          </v:shape>
        </w:pict>
      </w:r>
      <w:r w:rsidR="00347871">
        <w:t xml:space="preserve"> post box ID</w:t>
      </w:r>
      <w:r w:rsidR="00347871">
        <w:rPr>
          <w:rFonts w:cs="Arial"/>
        </w:rPr>
        <w:fldChar w:fldCharType="begin"/>
      </w:r>
      <w:r w:rsidR="00347871">
        <w:instrText>XE"</w:instrText>
      </w:r>
      <w:r w:rsidR="00347871" w:rsidRPr="00413D75">
        <w:rPr>
          <w:rFonts w:cs="Arial"/>
        </w:rPr>
        <w:instrText>post box ID</w:instrText>
      </w:r>
      <w:r w:rsidR="00347871">
        <w:instrText>"</w:instrText>
      </w:r>
      <w:r w:rsidR="00347871">
        <w:rPr>
          <w:rFonts w:cs="Arial"/>
        </w:rPr>
        <w:fldChar w:fldCharType="end"/>
      </w:r>
      <w:r w:rsidR="00347871">
        <w:t xml:space="preserve"> : </w:t>
      </w:r>
      <w:hyperlink w:anchor="_2be783d125f4b3648279622853c00e7d" w:history="1">
        <w:r w:rsidR="00347871">
          <w:rPr>
            <w:rStyle w:val="Hyperlink"/>
          </w:rPr>
          <w:t>Postal Code</w:t>
        </w:r>
      </w:hyperlink>
      <w:r w:rsidR="00347871">
        <w:t xml:space="preserve"> [0..1]</w:t>
      </w:r>
    </w:p>
    <w:p w14:paraId="5DBD99F9" w14:textId="77777777" w:rsidR="00347871" w:rsidRDefault="00347871" w:rsidP="00E04E71">
      <w:pPr>
        <w:pStyle w:val="BodyText"/>
        <w:spacing w:before="0" w:after="120"/>
      </w:pPr>
      <w:r>
        <w:t>A code defined for the purposes of delivering physical mail to a specific addresses.</w:t>
      </w:r>
    </w:p>
    <w:p w14:paraId="4DC8C032" w14:textId="77777777" w:rsidR="00347871" w:rsidRDefault="00347871" w:rsidP="00E04E71">
      <w:pPr>
        <w:pStyle w:val="BodyText"/>
        <w:spacing w:before="0" w:after="120"/>
      </w:pPr>
      <w:r>
        <w:t>[NIEM] AddressPrivateMailboxText</w:t>
      </w:r>
    </w:p>
    <w:p w14:paraId="298216BB" w14:textId="77777777" w:rsidR="00347871" w:rsidRDefault="00347871" w:rsidP="00347871"/>
    <w:p w14:paraId="7EAED23B" w14:textId="77777777" w:rsidR="00347871" w:rsidRDefault="00347871" w:rsidP="00347871">
      <w:pPr>
        <w:pStyle w:val="Heading2"/>
      </w:pPr>
      <w:bookmarkStart w:id="71" w:name="_d1273cbb9dd6bf4bfb6202fb47a33c0b"/>
      <w:bookmarkStart w:id="72" w:name="_Toc155269491"/>
      <w:r>
        <w:t>Class Postal Address Text</w:t>
      </w:r>
      <w:bookmarkEnd w:id="71"/>
      <w:r w:rsidRPr="003A31EC">
        <w:rPr>
          <w:rFonts w:cs="Arial"/>
        </w:rPr>
        <w:t xml:space="preserve"> </w:t>
      </w:r>
      <w:r>
        <w:rPr>
          <w:rFonts w:cs="Arial"/>
        </w:rPr>
        <w:fldChar w:fldCharType="begin"/>
      </w:r>
      <w:r>
        <w:instrText>XE"</w:instrText>
      </w:r>
      <w:r w:rsidRPr="00413D75">
        <w:rPr>
          <w:rFonts w:cs="Arial"/>
        </w:rPr>
        <w:instrText>Postal Address Text</w:instrText>
      </w:r>
      <w:r>
        <w:instrText>"</w:instrText>
      </w:r>
      <w:r>
        <w:rPr>
          <w:rFonts w:cs="Arial"/>
        </w:rPr>
        <w:fldChar w:fldCharType="end"/>
      </w:r>
      <w:r w:rsidR="009E71B4">
        <w:rPr>
          <w:rFonts w:cs="Arial"/>
        </w:rPr>
        <w:t xml:space="preserve"> </w:t>
      </w:r>
      <w:r w:rsidR="006F72CA">
        <w:rPr>
          <w:rFonts w:cs="Arial"/>
        </w:rPr>
        <w:t>&lt;&lt;Value&gt;&gt;</w:t>
      </w:r>
      <w:bookmarkEnd w:id="72"/>
    </w:p>
    <w:p w14:paraId="13C41A85" w14:textId="77777777" w:rsidR="00347871" w:rsidRDefault="00347871" w:rsidP="00F71BA8">
      <w:r>
        <w:t>A textual representation of a postal address.</w:t>
      </w:r>
    </w:p>
    <w:p w14:paraId="653A282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324013F" w14:textId="77777777" w:rsidR="00347871" w:rsidRDefault="00000000" w:rsidP="00347871">
      <w:pPr>
        <w:ind w:left="360"/>
      </w:pPr>
      <w:hyperlink w:anchor="_ae1f683c7e1dfa3098ccf63791b1618d" w:history="1">
        <w:r w:rsidR="00347871">
          <w:rPr>
            <w:rStyle w:val="Hyperlink"/>
          </w:rPr>
          <w:t>Postal Address</w:t>
        </w:r>
      </w:hyperlink>
    </w:p>
    <w:p w14:paraId="175078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52C6DB9" w14:textId="63082CAA" w:rsidR="00347871" w:rsidRDefault="00983EE2" w:rsidP="00E04E71">
      <w:pPr>
        <w:pStyle w:val="BodyText2"/>
        <w:spacing w:after="0" w:line="240" w:lineRule="auto"/>
      </w:pPr>
      <w:r w:rsidRPr="00754270">
        <w:rPr>
          <w:noProof/>
        </w:rPr>
        <w:pict w14:anchorId="7FFEAC4B">
          <v:shape id="_x0000_i1289" type="#_x0000_t75" alt="-259491914.emf" style="width:12pt;height:12pt;visibility:visible;mso-wrap-style:square">
            <v:imagedata r:id="rId15" o:title="-259491914"/>
          </v:shape>
        </w:pict>
      </w:r>
      <w:r w:rsidR="00347871">
        <w:t xml:space="preserve"> postal address</w:t>
      </w:r>
      <w:r w:rsidR="00347871">
        <w:rPr>
          <w:rFonts w:cs="Arial"/>
        </w:rPr>
        <w:fldChar w:fldCharType="begin"/>
      </w:r>
      <w:r w:rsidR="00347871">
        <w:instrText>XE"</w:instrText>
      </w:r>
      <w:r w:rsidR="00347871" w:rsidRPr="00413D75">
        <w:rPr>
          <w:rFonts w:cs="Arial"/>
        </w:rPr>
        <w:instrText>postal address</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[1]</w:t>
      </w:r>
    </w:p>
    <w:p w14:paraId="147A0FCD" w14:textId="77777777" w:rsidR="00347871" w:rsidRDefault="00347871" w:rsidP="00E04E71">
      <w:pPr>
        <w:pStyle w:val="BodyText"/>
        <w:spacing w:before="0" w:after="120"/>
      </w:pPr>
      <w:r>
        <w:t>Textual postal address for the delivery of mail.</w:t>
      </w:r>
    </w:p>
    <w:p w14:paraId="29BCEACA" w14:textId="77777777" w:rsidR="00347871" w:rsidRDefault="00347871" w:rsidP="00E04E71">
      <w:pPr>
        <w:pStyle w:val="BodyText"/>
        <w:spacing w:before="0" w:after="120"/>
      </w:pPr>
      <w:r>
        <w:t>[NIEM] AddressFullText</w:t>
      </w:r>
    </w:p>
    <w:p w14:paraId="4F880D84" w14:textId="77777777" w:rsidR="00347871" w:rsidRDefault="00347871" w:rsidP="00347871"/>
    <w:p w14:paraId="317B5B65" w14:textId="77777777" w:rsidR="00347871" w:rsidRDefault="00347871" w:rsidP="00347871">
      <w:pPr>
        <w:pStyle w:val="Heading2"/>
      </w:pPr>
      <w:bookmarkStart w:id="73" w:name="_2be783d125f4b3648279622853c00e7d"/>
      <w:bookmarkStart w:id="74" w:name="_Toc155269492"/>
      <w:r>
        <w:t>Class Postal Code</w:t>
      </w:r>
      <w:bookmarkEnd w:id="73"/>
      <w:r w:rsidRPr="003A31EC">
        <w:rPr>
          <w:rFonts w:cs="Arial"/>
        </w:rPr>
        <w:t xml:space="preserve"> </w:t>
      </w:r>
      <w:r>
        <w:rPr>
          <w:rFonts w:cs="Arial"/>
        </w:rPr>
        <w:fldChar w:fldCharType="begin"/>
      </w:r>
      <w:r>
        <w:instrText>XE"</w:instrText>
      </w:r>
      <w:r w:rsidRPr="00413D75">
        <w:rPr>
          <w:rFonts w:cs="Arial"/>
        </w:rPr>
        <w:instrText>Postal Code</w:instrText>
      </w:r>
      <w:r>
        <w:instrText>"</w:instrText>
      </w:r>
      <w:r>
        <w:rPr>
          <w:rFonts w:cs="Arial"/>
        </w:rPr>
        <w:fldChar w:fldCharType="end"/>
      </w:r>
      <w:r w:rsidR="009E71B4">
        <w:rPr>
          <w:rFonts w:cs="Arial"/>
        </w:rPr>
        <w:t xml:space="preserve"> </w:t>
      </w:r>
      <w:r w:rsidR="006F72CA">
        <w:rPr>
          <w:rFonts w:cs="Arial"/>
        </w:rPr>
        <w:t>&lt;&lt;Value&gt;&gt;</w:t>
      </w:r>
      <w:bookmarkEnd w:id="74"/>
    </w:p>
    <w:p w14:paraId="646DEE62" w14:textId="77777777" w:rsidR="00347871" w:rsidRDefault="00347871" w:rsidP="00F71BA8">
      <w:r>
        <w:t>A code defined for the purposes of delivering physical mail to a set of addresses. "Zip code" in the U.S.</w:t>
      </w:r>
    </w:p>
    <w:p w14:paraId="685F0462" w14:textId="77777777" w:rsidR="00347871" w:rsidRDefault="00347871" w:rsidP="00F71BA8">
      <w:r>
        <w:t>[OGC] An address component which represents the identification of a subdivision of addresses and postal delivery points in a country, region or city for postal purposes.</w:t>
      </w:r>
    </w:p>
    <w:p w14:paraId="20381B30" w14:textId="77777777" w:rsidR="00347871" w:rsidRDefault="00347871" w:rsidP="00F71BA8">
      <w:r>
        <w:t>[FIBO] PostalCodeArea</w:t>
      </w:r>
    </w:p>
    <w:p w14:paraId="2377D66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682E31" w14:textId="77777777" w:rsidR="00347871" w:rsidRDefault="00000000" w:rsidP="00347871">
      <w:pPr>
        <w:ind w:left="360"/>
      </w:pPr>
      <w:hyperlink w:anchor="_c022e1fa04a641d7856a5f4fbac2d96d" w:history="1">
        <w:r w:rsidR="00347871">
          <w:rPr>
            <w:rStyle w:val="Hyperlink"/>
          </w:rPr>
          <w:t>Text Identifier</w:t>
        </w:r>
      </w:hyperlink>
    </w:p>
    <w:p w14:paraId="02C0D74F" w14:textId="77777777" w:rsidR="00347871" w:rsidRDefault="00347871" w:rsidP="00347871"/>
    <w:p w14:paraId="3B10AC72" w14:textId="77777777" w:rsidR="00347871" w:rsidRDefault="00347871" w:rsidP="00347871">
      <w:pPr>
        <w:pStyle w:val="Heading2"/>
      </w:pPr>
      <w:bookmarkStart w:id="75" w:name="_48474b571c646af316aa2c37e98ff085"/>
      <w:bookmarkStart w:id="76" w:name="_Toc155269493"/>
      <w:r>
        <w:lastRenderedPageBreak/>
        <w:t>Class Private Network Contact</w:t>
      </w:r>
      <w:bookmarkEnd w:id="75"/>
      <w:r w:rsidRPr="003A31EC">
        <w:rPr>
          <w:rFonts w:cs="Arial"/>
        </w:rPr>
        <w:t xml:space="preserve"> </w:t>
      </w:r>
      <w:r>
        <w:rPr>
          <w:rFonts w:cs="Arial"/>
        </w:rPr>
        <w:fldChar w:fldCharType="begin"/>
      </w:r>
      <w:r>
        <w:instrText>XE"</w:instrText>
      </w:r>
      <w:r w:rsidRPr="00413D75">
        <w:rPr>
          <w:rFonts w:cs="Arial"/>
        </w:rPr>
        <w:instrText>Private Network Contact</w:instrText>
      </w:r>
      <w:r>
        <w:instrText>"</w:instrText>
      </w:r>
      <w:r>
        <w:rPr>
          <w:rFonts w:cs="Arial"/>
        </w:rPr>
        <w:fldChar w:fldCharType="end"/>
      </w:r>
      <w:r w:rsidR="009E71B4">
        <w:rPr>
          <w:rFonts w:cs="Arial"/>
        </w:rPr>
        <w:t xml:space="preserve"> </w:t>
      </w:r>
      <w:r w:rsidR="006F72CA">
        <w:rPr>
          <w:rFonts w:cs="Arial"/>
        </w:rPr>
        <w:t>&lt;&lt;Value&gt;&gt;</w:t>
      </w:r>
      <w:bookmarkEnd w:id="76"/>
    </w:p>
    <w:p w14:paraId="09B4547B" w14:textId="77777777" w:rsidR="00347871" w:rsidRDefault="00347871" w:rsidP="00F71BA8">
      <w:r>
        <w:t>Contact identifiers valid within a private network.</w:t>
      </w:r>
    </w:p>
    <w:p w14:paraId="6619AC9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FF7973" w14:textId="77777777" w:rsidR="00347871" w:rsidRDefault="00000000" w:rsidP="00347871">
      <w:pPr>
        <w:ind w:left="360"/>
      </w:pPr>
      <w:hyperlink w:anchor="_f612e365dfbdac86e099887c88383f05" w:history="1">
        <w:r w:rsidR="00347871">
          <w:rPr>
            <w:rStyle w:val="Hyperlink"/>
          </w:rPr>
          <w:t>Internet Contact</w:t>
        </w:r>
      </w:hyperlink>
    </w:p>
    <w:p w14:paraId="40E2DAAA" w14:textId="77777777" w:rsidR="00347871" w:rsidRDefault="00347871" w:rsidP="00347871"/>
    <w:p w14:paraId="59EB73D7" w14:textId="77777777" w:rsidR="00347871" w:rsidRDefault="00347871" w:rsidP="00347871">
      <w:pPr>
        <w:pStyle w:val="Heading2"/>
      </w:pPr>
      <w:bookmarkStart w:id="77" w:name="_e9211a6e07c3debd4d3a26d49afbf939"/>
      <w:bookmarkStart w:id="78" w:name="_Toc155269494"/>
      <w:r>
        <w:t>Class Radio Contact</w:t>
      </w:r>
      <w:bookmarkEnd w:id="77"/>
      <w:r w:rsidRPr="003A31EC">
        <w:rPr>
          <w:rFonts w:cs="Arial"/>
        </w:rPr>
        <w:t xml:space="preserve"> </w:t>
      </w:r>
      <w:r>
        <w:rPr>
          <w:rFonts w:cs="Arial"/>
        </w:rPr>
        <w:fldChar w:fldCharType="begin"/>
      </w:r>
      <w:r>
        <w:instrText>XE"</w:instrText>
      </w:r>
      <w:r w:rsidRPr="00413D75">
        <w:rPr>
          <w:rFonts w:cs="Arial"/>
        </w:rPr>
        <w:instrText>Radio Contact</w:instrText>
      </w:r>
      <w:r>
        <w:instrText>"</w:instrText>
      </w:r>
      <w:r>
        <w:rPr>
          <w:rFonts w:cs="Arial"/>
        </w:rPr>
        <w:fldChar w:fldCharType="end"/>
      </w:r>
      <w:r w:rsidR="009E71B4">
        <w:rPr>
          <w:rFonts w:cs="Arial"/>
        </w:rPr>
        <w:t xml:space="preserve"> </w:t>
      </w:r>
      <w:r w:rsidR="006F72CA">
        <w:rPr>
          <w:rFonts w:cs="Arial"/>
        </w:rPr>
        <w:t>&lt;&lt;Value&gt;&gt;</w:t>
      </w:r>
      <w:bookmarkEnd w:id="78"/>
    </w:p>
    <w:p w14:paraId="38C7E5E8" w14:textId="77777777" w:rsidR="00347871" w:rsidRDefault="00347871" w:rsidP="00F71BA8">
      <w:r>
        <w:t>Identifier for contact via radio.</w:t>
      </w:r>
    </w:p>
    <w:p w14:paraId="67CBD736" w14:textId="77777777" w:rsidR="00347871" w:rsidRDefault="00347871" w:rsidP="00F71BA8">
      <w:r>
        <w:t>[NIEM] ContactRadioType</w:t>
      </w:r>
    </w:p>
    <w:p w14:paraId="120C1B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99BB67" w14:textId="77777777" w:rsidR="00347871" w:rsidRDefault="00000000" w:rsidP="00347871">
      <w:pPr>
        <w:ind w:left="360"/>
      </w:pPr>
      <w:hyperlink w:anchor="_6864803bb2dd8ade1b44b94e09015e8c" w:history="1">
        <w:r w:rsidR="00347871">
          <w:rPr>
            <w:rStyle w:val="Hyperlink"/>
          </w:rPr>
          <w:t>Electronic Contact</w:t>
        </w:r>
      </w:hyperlink>
    </w:p>
    <w:p w14:paraId="25B755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548BBDD" w14:textId="290C5F8F" w:rsidR="00347871" w:rsidRDefault="00983EE2" w:rsidP="00E04E71">
      <w:pPr>
        <w:pStyle w:val="BodyText2"/>
        <w:spacing w:after="0" w:line="240" w:lineRule="auto"/>
      </w:pPr>
      <w:r w:rsidRPr="00754270">
        <w:rPr>
          <w:noProof/>
        </w:rPr>
        <w:pict w14:anchorId="288C680B">
          <v:shape id="_x0000_i1288" type="#_x0000_t75" alt="-259491914.emf" style="width:12pt;height:12pt;visibility:visible;mso-wrap-style:square">
            <v:imagedata r:id="rId15" o:title="-259491914"/>
          </v:shape>
        </w:pict>
      </w:r>
      <w:r w:rsidR="00347871">
        <w:t xml:space="preserve"> channel</w:t>
      </w:r>
      <w:r w:rsidR="00347871">
        <w:rPr>
          <w:rFonts w:cs="Arial"/>
        </w:rPr>
        <w:fldChar w:fldCharType="begin"/>
      </w:r>
      <w:r w:rsidR="00347871">
        <w:instrText>XE"</w:instrText>
      </w:r>
      <w:r w:rsidR="00347871" w:rsidRPr="00413D75">
        <w:rPr>
          <w:rFonts w:cs="Arial"/>
        </w:rPr>
        <w:instrText>channel</w:instrText>
      </w:r>
      <w:r w:rsidR="00347871">
        <w:instrText>"</w:instrText>
      </w:r>
      <w:r w:rsidR="00347871">
        <w:rPr>
          <w:rFonts w:cs="Arial"/>
        </w:rPr>
        <w:fldChar w:fldCharType="end"/>
      </w:r>
      <w:r w:rsidR="00347871">
        <w:t xml:space="preserve"> : </w:t>
      </w:r>
      <w:hyperlink w:anchor="_8c608ce25c80a47ad9e3c1496d0fe4fb" w:history="1">
        <w:r w:rsidR="00347871">
          <w:rPr>
            <w:rStyle w:val="Hyperlink"/>
          </w:rPr>
          <w:t>Network Identifier</w:t>
        </w:r>
      </w:hyperlink>
    </w:p>
    <w:p w14:paraId="525BB299" w14:textId="77777777" w:rsidR="00347871" w:rsidRDefault="00347871" w:rsidP="00E04E71">
      <w:pPr>
        <w:pStyle w:val="BodyText"/>
        <w:spacing w:before="0" w:after="120"/>
      </w:pPr>
      <w:r>
        <w:t>Radio channel used for communications.</w:t>
      </w:r>
    </w:p>
    <w:p w14:paraId="22DF82F5" w14:textId="77777777" w:rsidR="00347871" w:rsidRDefault="00347871" w:rsidP="00E04E71">
      <w:pPr>
        <w:pStyle w:val="BodyText"/>
        <w:spacing w:before="0" w:after="120"/>
      </w:pPr>
      <w:r>
        <w:t>[NIEM] ContactRadioChannelText</w:t>
      </w:r>
    </w:p>
    <w:p w14:paraId="73AFAFA4" w14:textId="17F5466C" w:rsidR="00347871" w:rsidRDefault="00983EE2" w:rsidP="00E04E71">
      <w:pPr>
        <w:pStyle w:val="BodyText2"/>
        <w:spacing w:after="0" w:line="240" w:lineRule="auto"/>
      </w:pPr>
      <w:r w:rsidRPr="00754270">
        <w:rPr>
          <w:noProof/>
        </w:rPr>
        <w:pict w14:anchorId="657697C2">
          <v:shape id="_x0000_i1287" type="#_x0000_t75" alt="-259491914.emf" style="width:12pt;height:12pt;visibility:visible;mso-wrap-style:square">
            <v:imagedata r:id="rId15" o:title="-259491914"/>
          </v:shape>
        </w:pict>
      </w:r>
      <w:r w:rsidR="00347871">
        <w:t xml:space="preserve"> call sign</w:t>
      </w:r>
      <w:r w:rsidR="00347871">
        <w:rPr>
          <w:rFonts w:cs="Arial"/>
        </w:rPr>
        <w:fldChar w:fldCharType="begin"/>
      </w:r>
      <w:r w:rsidR="00347871">
        <w:instrText>XE"</w:instrText>
      </w:r>
      <w:r w:rsidR="00347871" w:rsidRPr="00413D75">
        <w:rPr>
          <w:rFonts w:cs="Arial"/>
        </w:rPr>
        <w:instrText>call sign</w:instrText>
      </w:r>
      <w:r w:rsidR="00347871">
        <w:instrText>"</w:instrText>
      </w:r>
      <w:r w:rsidR="00347871">
        <w:rPr>
          <w:rFonts w:cs="Arial"/>
        </w:rPr>
        <w:fldChar w:fldCharType="end"/>
      </w:r>
      <w:r w:rsidR="00347871">
        <w:t xml:space="preserve"> : </w:t>
      </w:r>
      <w:hyperlink w:anchor="_e939c114585b756d82c6b05f16701eba" w:history="1">
        <w:r w:rsidR="00347871">
          <w:rPr>
            <w:rStyle w:val="Hyperlink"/>
          </w:rPr>
          <w:t>Technical Identifier</w:t>
        </w:r>
      </w:hyperlink>
    </w:p>
    <w:p w14:paraId="35F22116" w14:textId="77777777" w:rsidR="00347871" w:rsidRDefault="00347871" w:rsidP="00E04E71">
      <w:pPr>
        <w:pStyle w:val="BodyText"/>
        <w:spacing w:before="0" w:after="120"/>
      </w:pPr>
      <w:r>
        <w:t>Radio or user call sign used for radio communications.</w:t>
      </w:r>
    </w:p>
    <w:p w14:paraId="24EC223C" w14:textId="77777777" w:rsidR="00347871" w:rsidRDefault="00347871" w:rsidP="00E04E71">
      <w:pPr>
        <w:pStyle w:val="BodyText"/>
        <w:spacing w:before="0" w:after="120"/>
      </w:pPr>
      <w:r>
        <w:t>[NIEM] ContactRadioCallSignID</w:t>
      </w:r>
    </w:p>
    <w:p w14:paraId="11EA1817" w14:textId="77777777" w:rsidR="00347871" w:rsidRDefault="00347871" w:rsidP="00347871"/>
    <w:p w14:paraId="5CAAD7FC" w14:textId="77777777" w:rsidR="00347871" w:rsidRDefault="00347871" w:rsidP="00347871">
      <w:pPr>
        <w:pStyle w:val="Heading2"/>
      </w:pPr>
      <w:bookmarkStart w:id="79" w:name="_9eafdc624eb2926369f1959f0cae4c83"/>
      <w:bookmarkStart w:id="80" w:name="_Toc155269495"/>
      <w:r>
        <w:t>Class Social Network Contact</w:t>
      </w:r>
      <w:bookmarkEnd w:id="79"/>
      <w:r w:rsidRPr="003A31EC">
        <w:rPr>
          <w:rFonts w:cs="Arial"/>
        </w:rPr>
        <w:t xml:space="preserve"> </w:t>
      </w:r>
      <w:r>
        <w:rPr>
          <w:rFonts w:cs="Arial"/>
        </w:rPr>
        <w:fldChar w:fldCharType="begin"/>
      </w:r>
      <w:r>
        <w:instrText>XE"</w:instrText>
      </w:r>
      <w:r w:rsidRPr="00413D75">
        <w:rPr>
          <w:rFonts w:cs="Arial"/>
        </w:rPr>
        <w:instrText>Social Network Contact</w:instrText>
      </w:r>
      <w:r>
        <w:instrText>"</w:instrText>
      </w:r>
      <w:r>
        <w:rPr>
          <w:rFonts w:cs="Arial"/>
        </w:rPr>
        <w:fldChar w:fldCharType="end"/>
      </w:r>
      <w:r w:rsidR="009E71B4">
        <w:rPr>
          <w:rFonts w:cs="Arial"/>
        </w:rPr>
        <w:t xml:space="preserve"> </w:t>
      </w:r>
      <w:r w:rsidR="006F72CA">
        <w:rPr>
          <w:rFonts w:cs="Arial"/>
        </w:rPr>
        <w:t>&lt;&lt;Value&gt;&gt;</w:t>
      </w:r>
      <w:bookmarkEnd w:id="80"/>
    </w:p>
    <w:p w14:paraId="212CD024" w14:textId="77777777" w:rsidR="00347871" w:rsidRDefault="00347871" w:rsidP="00F71BA8">
      <w:r>
        <w:t>Contact information to be used via a social network.</w:t>
      </w:r>
    </w:p>
    <w:p w14:paraId="4F39B6A4" w14:textId="77777777" w:rsidR="00347871" w:rsidRDefault="00347871" w:rsidP="00F71BA8">
      <w:r>
        <w:t>[NIEM] InstantMessageType</w:t>
      </w:r>
    </w:p>
    <w:p w14:paraId="742088F1" w14:textId="77777777" w:rsidR="00347871" w:rsidRDefault="00347871" w:rsidP="00F71BA8">
      <w:r>
        <w:t>--InstanceMessengerServiceName = &lt;has name&gt;</w:t>
      </w:r>
    </w:p>
    <w:p w14:paraId="1F327DD0" w14:textId="77777777" w:rsidR="00347871" w:rsidRDefault="00347871" w:rsidP="00F71BA8">
      <w:r>
        <w:t>--InstanceMessengerScreenId = "electronic address"</w:t>
      </w:r>
    </w:p>
    <w:p w14:paraId="6F115C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1915E0" w14:textId="77777777" w:rsidR="00347871" w:rsidRDefault="00000000" w:rsidP="00347871">
      <w:pPr>
        <w:ind w:left="360"/>
      </w:pPr>
      <w:hyperlink w:anchor="_f612e365dfbdac86e099887c88383f05" w:history="1">
        <w:r w:rsidR="00347871">
          <w:rPr>
            <w:rStyle w:val="Hyperlink"/>
          </w:rPr>
          <w:t>Internet Contact</w:t>
        </w:r>
      </w:hyperlink>
    </w:p>
    <w:p w14:paraId="4568D4C4" w14:textId="77777777" w:rsidR="00347871" w:rsidRDefault="00347871" w:rsidP="00347871"/>
    <w:p w14:paraId="61B74B5A" w14:textId="77777777" w:rsidR="00347871" w:rsidRDefault="00347871" w:rsidP="00347871">
      <w:pPr>
        <w:pStyle w:val="Heading2"/>
      </w:pPr>
      <w:bookmarkStart w:id="81" w:name="_28cc1146c29a169c915ea185e012ff18"/>
      <w:bookmarkStart w:id="82" w:name="_Toc155269496"/>
      <w:r>
        <w:t>Class Telephone Area Code</w:t>
      </w:r>
      <w:bookmarkEnd w:id="81"/>
      <w:r w:rsidRPr="003A31EC">
        <w:rPr>
          <w:rFonts w:cs="Arial"/>
        </w:rPr>
        <w:t xml:space="preserve"> </w:t>
      </w:r>
      <w:r>
        <w:rPr>
          <w:rFonts w:cs="Arial"/>
        </w:rPr>
        <w:fldChar w:fldCharType="begin"/>
      </w:r>
      <w:r>
        <w:instrText>XE"</w:instrText>
      </w:r>
      <w:r w:rsidRPr="00413D75">
        <w:rPr>
          <w:rFonts w:cs="Arial"/>
        </w:rPr>
        <w:instrText>Telephone Area Code</w:instrText>
      </w:r>
      <w:r>
        <w:instrText>"</w:instrText>
      </w:r>
      <w:r>
        <w:rPr>
          <w:rFonts w:cs="Arial"/>
        </w:rPr>
        <w:fldChar w:fldCharType="end"/>
      </w:r>
      <w:r w:rsidR="009E71B4">
        <w:rPr>
          <w:rFonts w:cs="Arial"/>
        </w:rPr>
        <w:t xml:space="preserve"> </w:t>
      </w:r>
      <w:r w:rsidR="006F72CA">
        <w:rPr>
          <w:rFonts w:cs="Arial"/>
        </w:rPr>
        <w:t>&lt;&lt;Value&gt;&gt;</w:t>
      </w:r>
      <w:bookmarkEnd w:id="82"/>
    </w:p>
    <w:p w14:paraId="4FD2A7F7" w14:textId="77777777" w:rsidR="00347871" w:rsidRDefault="00347871" w:rsidP="00F71BA8">
      <w:r>
        <w:t>A three-digit number that identifies one of the telephone service regions into which the US, Canada, and certain other countries are divided and that is dialed when calling from one area to another.</w:t>
      </w:r>
    </w:p>
    <w:p w14:paraId="5F829AA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72DB8B" w14:textId="77777777" w:rsidR="00347871" w:rsidRDefault="00000000" w:rsidP="00347871">
      <w:pPr>
        <w:ind w:left="360"/>
      </w:pPr>
      <w:hyperlink w:anchor="_c022e1fa04a641d7856a5f4fbac2d96d" w:history="1">
        <w:r w:rsidR="00347871">
          <w:rPr>
            <w:rStyle w:val="Hyperlink"/>
          </w:rPr>
          <w:t>Text Identifier</w:t>
        </w:r>
      </w:hyperlink>
    </w:p>
    <w:p w14:paraId="415D412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1997752" w14:textId="345663C3" w:rsidR="00347871" w:rsidRDefault="00983EE2" w:rsidP="00E04E71">
      <w:pPr>
        <w:pStyle w:val="BodyText2"/>
        <w:spacing w:after="0" w:line="240" w:lineRule="auto"/>
      </w:pPr>
      <w:r w:rsidRPr="00754270">
        <w:rPr>
          <w:noProof/>
        </w:rPr>
        <w:pict w14:anchorId="52135937">
          <v:shape id="_x0000_i1286" type="#_x0000_t75" alt="-259491914.emf" style="width:12pt;height:12pt;visibility:visible;mso-wrap-style:square">
            <v:imagedata r:id="rId15" o:title="-25949191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[0..999]</w:t>
      </w:r>
    </w:p>
    <w:p w14:paraId="67834BD2" w14:textId="77777777" w:rsidR="00347871" w:rsidRDefault="00347871" w:rsidP="00E04E71">
      <w:pPr>
        <w:pStyle w:val="BodyText"/>
        <w:spacing w:before="0" w:after="120"/>
      </w:pPr>
      <w:r>
        <w:t>3 digit area code.</w:t>
      </w:r>
    </w:p>
    <w:p w14:paraId="3300989F" w14:textId="77777777" w:rsidR="00347871" w:rsidRDefault="00347871" w:rsidP="00347871"/>
    <w:p w14:paraId="38EBE3BA" w14:textId="77777777" w:rsidR="00347871" w:rsidRDefault="00347871" w:rsidP="00347871">
      <w:pPr>
        <w:pStyle w:val="Heading2"/>
      </w:pPr>
      <w:bookmarkStart w:id="83" w:name="_b873729f937e2f9cd1dc1a6291e75015"/>
      <w:bookmarkStart w:id="84" w:name="_Toc155269497"/>
      <w:r>
        <w:t>Class Telephone Country Code</w:t>
      </w:r>
      <w:bookmarkEnd w:id="83"/>
      <w:r w:rsidRPr="003A31EC">
        <w:rPr>
          <w:rFonts w:cs="Arial"/>
        </w:rPr>
        <w:t xml:space="preserve"> </w:t>
      </w:r>
      <w:r>
        <w:rPr>
          <w:rFonts w:cs="Arial"/>
        </w:rPr>
        <w:fldChar w:fldCharType="begin"/>
      </w:r>
      <w:r>
        <w:instrText>XE"</w:instrText>
      </w:r>
      <w:r w:rsidRPr="00413D75">
        <w:rPr>
          <w:rFonts w:cs="Arial"/>
        </w:rPr>
        <w:instrText>Telephone Country Code</w:instrText>
      </w:r>
      <w:r>
        <w:instrText>"</w:instrText>
      </w:r>
      <w:r>
        <w:rPr>
          <w:rFonts w:cs="Arial"/>
        </w:rPr>
        <w:fldChar w:fldCharType="end"/>
      </w:r>
      <w:r w:rsidR="009E71B4">
        <w:rPr>
          <w:rFonts w:cs="Arial"/>
        </w:rPr>
        <w:t xml:space="preserve"> </w:t>
      </w:r>
      <w:r w:rsidR="006F72CA">
        <w:rPr>
          <w:rFonts w:cs="Arial"/>
        </w:rPr>
        <w:t>&lt;&lt;Value&gt;&gt;</w:t>
      </w:r>
      <w:bookmarkEnd w:id="84"/>
    </w:p>
    <w:p w14:paraId="4C8C39DA" w14:textId="77777777" w:rsidR="00347871" w:rsidRDefault="00347871" w:rsidP="00F71BA8">
      <w:r>
        <w:t>2 digit Telephone codes for contacting people and organizations within countries.</w:t>
      </w:r>
    </w:p>
    <w:p w14:paraId="3A942D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A33289" w14:textId="77777777" w:rsidR="00347871" w:rsidRDefault="00000000" w:rsidP="00347871">
      <w:pPr>
        <w:ind w:left="360"/>
      </w:pPr>
      <w:hyperlink w:anchor="_c022e1fa04a641d7856a5f4fbac2d96d" w:history="1">
        <w:r w:rsidR="00347871">
          <w:rPr>
            <w:rStyle w:val="Hyperlink"/>
          </w:rPr>
          <w:t>Text Identifier</w:t>
        </w:r>
      </w:hyperlink>
    </w:p>
    <w:p w14:paraId="4CD6AF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30C13EA" w14:textId="02DAC378" w:rsidR="00347871" w:rsidRDefault="00983EE2" w:rsidP="00E04E71">
      <w:pPr>
        <w:pStyle w:val="BodyText2"/>
        <w:spacing w:after="0" w:line="240" w:lineRule="auto"/>
      </w:pPr>
      <w:r w:rsidRPr="00754270">
        <w:rPr>
          <w:noProof/>
        </w:rPr>
        <w:lastRenderedPageBreak/>
        <w:pict w14:anchorId="3898AF41">
          <v:shape id="_x0000_i1285" type="#_x0000_t75" alt="-259491914.emf" style="width:12pt;height:12pt;visibility:visible;mso-wrap-style:square">
            <v:imagedata r:id="rId15" o:title="-25949191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[0..99]</w:t>
      </w:r>
    </w:p>
    <w:p w14:paraId="6164D06C" w14:textId="77777777" w:rsidR="00347871" w:rsidRDefault="00347871" w:rsidP="00E04E71">
      <w:pPr>
        <w:pStyle w:val="BodyText"/>
        <w:spacing w:before="0" w:after="120"/>
      </w:pPr>
      <w:r>
        <w:t>Country code digits.</w:t>
      </w:r>
    </w:p>
    <w:p w14:paraId="739CA5F5" w14:textId="77777777" w:rsidR="00347871" w:rsidRDefault="00347871" w:rsidP="00347871"/>
    <w:p w14:paraId="5B97A954" w14:textId="77777777" w:rsidR="00347871" w:rsidRDefault="00347871" w:rsidP="00347871">
      <w:pPr>
        <w:pStyle w:val="Heading2"/>
      </w:pPr>
      <w:bookmarkStart w:id="85" w:name="_9af71828b79ee82e445c4563adfb9e76"/>
      <w:bookmarkStart w:id="86" w:name="_Toc155269498"/>
      <w:r>
        <w:t>Class Telephone Number</w:t>
      </w:r>
      <w:bookmarkEnd w:id="85"/>
      <w:r w:rsidRPr="003A31EC">
        <w:rPr>
          <w:rFonts w:cs="Arial"/>
        </w:rPr>
        <w:t xml:space="preserve"> </w:t>
      </w:r>
      <w:r>
        <w:rPr>
          <w:rFonts w:cs="Arial"/>
        </w:rPr>
        <w:fldChar w:fldCharType="begin"/>
      </w:r>
      <w:r>
        <w:instrText>XE"</w:instrText>
      </w:r>
      <w:r w:rsidRPr="00413D75">
        <w:rPr>
          <w:rFonts w:cs="Arial"/>
        </w:rPr>
        <w:instrText>Telephone Number</w:instrText>
      </w:r>
      <w:r>
        <w:instrText>"</w:instrText>
      </w:r>
      <w:r>
        <w:rPr>
          <w:rFonts w:cs="Arial"/>
        </w:rPr>
        <w:fldChar w:fldCharType="end"/>
      </w:r>
      <w:r w:rsidR="009E71B4">
        <w:rPr>
          <w:rFonts w:cs="Arial"/>
        </w:rPr>
        <w:t xml:space="preserve"> </w:t>
      </w:r>
      <w:r w:rsidR="006F72CA">
        <w:rPr>
          <w:rFonts w:cs="Arial"/>
        </w:rPr>
        <w:t>&lt;&lt;Value&gt;&gt;</w:t>
      </w:r>
      <w:bookmarkEnd w:id="86"/>
    </w:p>
    <w:p w14:paraId="6447E922" w14:textId="77777777" w:rsidR="00347871" w:rsidRDefault="00347871" w:rsidP="00F71BA8">
      <w:r>
        <w:t>A way to contact an actor via a telephone.</w:t>
      </w:r>
    </w:p>
    <w:p w14:paraId="35C7B397" w14:textId="77777777" w:rsidR="00347871" w:rsidRDefault="00347871" w:rsidP="00F71BA8">
      <w:r>
        <w:t>[NIEM] TelephoneNumberType</w:t>
      </w:r>
    </w:p>
    <w:p w14:paraId="494173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F733E8" w14:textId="77777777" w:rsidR="00347871" w:rsidRDefault="00000000" w:rsidP="00347871">
      <w:pPr>
        <w:ind w:left="360"/>
      </w:pPr>
      <w:hyperlink w:anchor="_6864803bb2dd8ade1b44b94e09015e8c" w:history="1">
        <w:r w:rsidR="00347871">
          <w:rPr>
            <w:rStyle w:val="Hyperlink"/>
          </w:rPr>
          <w:t>Electronic Contact</w:t>
        </w:r>
      </w:hyperlink>
    </w:p>
    <w:p w14:paraId="1C8F3468" w14:textId="77777777" w:rsidR="00347871" w:rsidRDefault="00347871" w:rsidP="00347871"/>
    <w:p w14:paraId="3CDA4DA0" w14:textId="77777777" w:rsidR="00347871" w:rsidRDefault="00347871" w:rsidP="00347871">
      <w:pPr>
        <w:pStyle w:val="Heading2"/>
      </w:pPr>
      <w:bookmarkStart w:id="87" w:name="_64b292874a746c174c29ca5cd1c6d0f6"/>
      <w:bookmarkStart w:id="88" w:name="_Toc155269499"/>
      <w:r>
        <w:t>Class Telephone Number Structured</w:t>
      </w:r>
      <w:bookmarkEnd w:id="87"/>
      <w:r w:rsidRPr="003A31EC">
        <w:rPr>
          <w:rFonts w:cs="Arial"/>
        </w:rPr>
        <w:t xml:space="preserve"> </w:t>
      </w:r>
      <w:r>
        <w:rPr>
          <w:rFonts w:cs="Arial"/>
        </w:rPr>
        <w:fldChar w:fldCharType="begin"/>
      </w:r>
      <w:r>
        <w:instrText>XE"</w:instrText>
      </w:r>
      <w:r w:rsidRPr="00413D75">
        <w:rPr>
          <w:rFonts w:cs="Arial"/>
        </w:rPr>
        <w:instrText>Telephone Number Structured</w:instrText>
      </w:r>
      <w:r>
        <w:instrText>"</w:instrText>
      </w:r>
      <w:r>
        <w:rPr>
          <w:rFonts w:cs="Arial"/>
        </w:rPr>
        <w:fldChar w:fldCharType="end"/>
      </w:r>
      <w:r w:rsidR="009E71B4">
        <w:rPr>
          <w:rFonts w:cs="Arial"/>
        </w:rPr>
        <w:t xml:space="preserve"> </w:t>
      </w:r>
      <w:r w:rsidR="006F72CA">
        <w:rPr>
          <w:rFonts w:cs="Arial"/>
        </w:rPr>
        <w:t>&lt;&lt;Value&gt;&gt;</w:t>
      </w:r>
      <w:bookmarkEnd w:id="88"/>
    </w:p>
    <w:p w14:paraId="1DE0D6C8" w14:textId="77777777" w:rsidR="00347871" w:rsidRDefault="00347871" w:rsidP="00F71BA8">
      <w:r>
        <w:t>Structured representation of a telephone number.</w:t>
      </w:r>
    </w:p>
    <w:p w14:paraId="559C8076" w14:textId="77777777" w:rsidR="00347871" w:rsidRDefault="00347871" w:rsidP="00F71BA8">
      <w:r>
        <w:t>[NIEM] NANPTelephoneNumberType &amp; InternationalTelephoneNumberType</w:t>
      </w:r>
    </w:p>
    <w:p w14:paraId="6FF905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543EFD" w14:textId="77777777" w:rsidR="00347871" w:rsidRDefault="00000000" w:rsidP="00347871">
      <w:pPr>
        <w:ind w:left="360"/>
      </w:pPr>
      <w:hyperlink w:anchor="_9af71828b79ee82e445c4563adfb9e76" w:history="1">
        <w:r w:rsidR="00347871">
          <w:rPr>
            <w:rStyle w:val="Hyperlink"/>
          </w:rPr>
          <w:t>Telephone Number</w:t>
        </w:r>
      </w:hyperlink>
    </w:p>
    <w:p w14:paraId="1E013A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038364A" w14:textId="4976AB28" w:rsidR="00347871" w:rsidRDefault="00983EE2" w:rsidP="00E04E71">
      <w:pPr>
        <w:pStyle w:val="BodyText2"/>
        <w:spacing w:after="0" w:line="240" w:lineRule="auto"/>
      </w:pPr>
      <w:r w:rsidRPr="00754270">
        <w:rPr>
          <w:noProof/>
        </w:rPr>
        <w:pict w14:anchorId="0384E416">
          <v:shape id="_x0000_i1284" type="#_x0000_t75" alt="-259491914.emf" style="width:12pt;height:12pt;visibility:visible;mso-wrap-style:square">
            <v:imagedata r:id="rId15" o:title="-259491914"/>
          </v:shape>
        </w:pict>
      </w:r>
      <w:r w:rsidR="00347871">
        <w:t xml:space="preserve"> country code</w:t>
      </w:r>
      <w:r w:rsidR="00347871">
        <w:rPr>
          <w:rFonts w:cs="Arial"/>
        </w:rPr>
        <w:fldChar w:fldCharType="begin"/>
      </w:r>
      <w:r w:rsidR="00347871">
        <w:instrText>XE"</w:instrText>
      </w:r>
      <w:r w:rsidR="00347871" w:rsidRPr="00413D75">
        <w:rPr>
          <w:rFonts w:cs="Arial"/>
        </w:rPr>
        <w:instrText>country code</w:instrText>
      </w:r>
      <w:r w:rsidR="00347871">
        <w:instrText>"</w:instrText>
      </w:r>
      <w:r w:rsidR="00347871">
        <w:rPr>
          <w:rFonts w:cs="Arial"/>
        </w:rPr>
        <w:fldChar w:fldCharType="end"/>
      </w:r>
      <w:r w:rsidR="00347871">
        <w:t xml:space="preserve"> : </w:t>
      </w:r>
      <w:hyperlink w:anchor="_b873729f937e2f9cd1dc1a6291e75015" w:history="1">
        <w:r w:rsidR="00347871">
          <w:rPr>
            <w:rStyle w:val="Hyperlink"/>
          </w:rPr>
          <w:t>Telephone Country Code</w:t>
        </w:r>
      </w:hyperlink>
      <w:r w:rsidR="00347871">
        <w:t xml:space="preserve"> [0..1]</w:t>
      </w:r>
    </w:p>
    <w:p w14:paraId="77877A7D" w14:textId="77777777" w:rsidR="00347871" w:rsidRDefault="00347871" w:rsidP="00E04E71">
      <w:pPr>
        <w:pStyle w:val="BodyText"/>
        <w:spacing w:before="0" w:after="120"/>
      </w:pPr>
      <w:r>
        <w:t>Telephone country code.</w:t>
      </w:r>
    </w:p>
    <w:p w14:paraId="237303CD" w14:textId="77777777" w:rsidR="00347871" w:rsidRDefault="00347871" w:rsidP="00E04E71">
      <w:pPr>
        <w:pStyle w:val="BodyText"/>
        <w:spacing w:before="0" w:after="120"/>
      </w:pPr>
      <w:r>
        <w:t>[NIEM] TelephoneCountryCodeID</w:t>
      </w:r>
    </w:p>
    <w:p w14:paraId="0E6582A7" w14:textId="3F08C723" w:rsidR="00347871" w:rsidRDefault="00983EE2" w:rsidP="00E04E71">
      <w:pPr>
        <w:pStyle w:val="BodyText2"/>
        <w:spacing w:after="0" w:line="240" w:lineRule="auto"/>
      </w:pPr>
      <w:r w:rsidRPr="00754270">
        <w:rPr>
          <w:noProof/>
        </w:rPr>
        <w:pict w14:anchorId="2DC1C7F3">
          <v:shape id="_x0000_i1283" type="#_x0000_t75" alt="-259491914.emf" style="width:12pt;height:12pt;visibility:visible;mso-wrap-style:square">
            <v:imagedata r:id="rId15" o:title="-259491914"/>
          </v:shape>
        </w:pict>
      </w:r>
      <w:r w:rsidR="00347871">
        <w:t xml:space="preserve"> area code</w:t>
      </w:r>
      <w:r w:rsidR="00347871">
        <w:rPr>
          <w:rFonts w:cs="Arial"/>
        </w:rPr>
        <w:fldChar w:fldCharType="begin"/>
      </w:r>
      <w:r w:rsidR="00347871">
        <w:instrText>XE"</w:instrText>
      </w:r>
      <w:r w:rsidR="00347871" w:rsidRPr="00413D75">
        <w:rPr>
          <w:rFonts w:cs="Arial"/>
        </w:rPr>
        <w:instrText>area code</w:instrText>
      </w:r>
      <w:r w:rsidR="00347871">
        <w:instrText>"</w:instrText>
      </w:r>
      <w:r w:rsidR="00347871">
        <w:rPr>
          <w:rFonts w:cs="Arial"/>
        </w:rPr>
        <w:fldChar w:fldCharType="end"/>
      </w:r>
      <w:r w:rsidR="00347871">
        <w:t xml:space="preserve"> : </w:t>
      </w:r>
      <w:hyperlink w:anchor="_28cc1146c29a169c915ea185e012ff18" w:history="1">
        <w:r w:rsidR="00347871">
          <w:rPr>
            <w:rStyle w:val="Hyperlink"/>
          </w:rPr>
          <w:t>Telephone Area Code</w:t>
        </w:r>
      </w:hyperlink>
      <w:r w:rsidR="00347871">
        <w:t xml:space="preserve"> [0..1]</w:t>
      </w:r>
    </w:p>
    <w:p w14:paraId="6751F677" w14:textId="77777777" w:rsidR="00347871" w:rsidRDefault="00347871" w:rsidP="00E04E71">
      <w:pPr>
        <w:pStyle w:val="BodyText"/>
        <w:spacing w:before="0" w:after="120"/>
      </w:pPr>
      <w:r>
        <w:t>Telephone area code.</w:t>
      </w:r>
    </w:p>
    <w:p w14:paraId="4E691D1B" w14:textId="77777777" w:rsidR="00347871" w:rsidRDefault="00347871" w:rsidP="00E04E71">
      <w:pPr>
        <w:pStyle w:val="BodyText"/>
        <w:spacing w:before="0" w:after="120"/>
      </w:pPr>
      <w:r>
        <w:t>[NIEM] TelephoneAreaCodeID</w:t>
      </w:r>
    </w:p>
    <w:p w14:paraId="318E6189" w14:textId="6431C87D" w:rsidR="00347871" w:rsidRDefault="00983EE2" w:rsidP="00E04E71">
      <w:pPr>
        <w:pStyle w:val="BodyText2"/>
        <w:spacing w:after="0" w:line="240" w:lineRule="auto"/>
      </w:pPr>
      <w:r w:rsidRPr="00754270">
        <w:rPr>
          <w:noProof/>
        </w:rPr>
        <w:pict w14:anchorId="2C93E091">
          <v:shape id="_x0000_i1282" type="#_x0000_t75" alt="-259491914.emf" style="width:12pt;height:12pt;visibility:visible;mso-wrap-style:square">
            <v:imagedata r:id="rId15" o:title="-259491914"/>
          </v:shape>
        </w:pict>
      </w:r>
      <w:r w:rsidR="00347871">
        <w:t xml:space="preserve"> telephone exchange</w:t>
      </w:r>
      <w:r w:rsidR="00347871">
        <w:rPr>
          <w:rFonts w:cs="Arial"/>
        </w:rPr>
        <w:fldChar w:fldCharType="begin"/>
      </w:r>
      <w:r w:rsidR="00347871">
        <w:instrText>XE"</w:instrText>
      </w:r>
      <w:r w:rsidR="00347871" w:rsidRPr="00413D75">
        <w:rPr>
          <w:rFonts w:cs="Arial"/>
        </w:rPr>
        <w:instrText>telephone exchange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[0..1]</w:t>
      </w:r>
    </w:p>
    <w:p w14:paraId="3E409E9C" w14:textId="77777777" w:rsidR="00347871" w:rsidRDefault="00347871" w:rsidP="00E04E71">
      <w:pPr>
        <w:pStyle w:val="BodyText"/>
        <w:spacing w:before="0" w:after="120"/>
      </w:pPr>
      <w:r>
        <w:t>Number identifying a telephone exchange.</w:t>
      </w:r>
    </w:p>
    <w:p w14:paraId="50119858" w14:textId="77777777" w:rsidR="00347871" w:rsidRDefault="00347871" w:rsidP="00E04E71">
      <w:pPr>
        <w:pStyle w:val="BodyText"/>
        <w:spacing w:before="0" w:after="120"/>
      </w:pPr>
      <w:r>
        <w:t>[NIEM] TelephoneExchangeID</w:t>
      </w:r>
    </w:p>
    <w:p w14:paraId="4E0E415C" w14:textId="56E32F32" w:rsidR="00347871" w:rsidRDefault="00983EE2" w:rsidP="00E04E71">
      <w:pPr>
        <w:pStyle w:val="BodyText2"/>
        <w:spacing w:after="0" w:line="240" w:lineRule="auto"/>
      </w:pPr>
      <w:r w:rsidRPr="00754270">
        <w:rPr>
          <w:noProof/>
        </w:rPr>
        <w:pict w14:anchorId="0A44B11F">
          <v:shape id="_x0000_i1281" type="#_x0000_t75" alt="-259491914.emf" style="width:12pt;height:12pt;visibility:visible;mso-wrap-style:square">
            <v:imagedata r:id="rId15" o:title="-259491914"/>
          </v:shape>
        </w:pict>
      </w:r>
      <w:r w:rsidR="00347871">
        <w:t xml:space="preserve"> line</w:t>
      </w:r>
      <w:r w:rsidR="00347871">
        <w:rPr>
          <w:rFonts w:cs="Arial"/>
        </w:rPr>
        <w:fldChar w:fldCharType="begin"/>
      </w:r>
      <w:r w:rsidR="00347871">
        <w:instrText>XE"</w:instrText>
      </w:r>
      <w:r w:rsidR="00347871" w:rsidRPr="00413D75">
        <w:rPr>
          <w:rFonts w:cs="Arial"/>
        </w:rPr>
        <w:instrText>line</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[1]</w:t>
      </w:r>
    </w:p>
    <w:p w14:paraId="13EE34A6" w14:textId="77777777" w:rsidR="00347871" w:rsidRDefault="00347871" w:rsidP="00E04E71">
      <w:pPr>
        <w:pStyle w:val="BodyText"/>
        <w:spacing w:before="0" w:after="120"/>
      </w:pPr>
      <w:r>
        <w:t>Telephone line number.</w:t>
      </w:r>
    </w:p>
    <w:p w14:paraId="3466900F" w14:textId="77777777" w:rsidR="00347871" w:rsidRDefault="00347871" w:rsidP="00E04E71">
      <w:pPr>
        <w:pStyle w:val="BodyText"/>
        <w:spacing w:before="0" w:after="120"/>
      </w:pPr>
      <w:r>
        <w:t>[NIEM] TelephoneLineID</w:t>
      </w:r>
    </w:p>
    <w:p w14:paraId="5DB15B6D" w14:textId="66EEE059" w:rsidR="00347871" w:rsidRDefault="00983EE2" w:rsidP="00E04E71">
      <w:pPr>
        <w:pStyle w:val="BodyText2"/>
        <w:spacing w:after="0" w:line="240" w:lineRule="auto"/>
      </w:pPr>
      <w:r w:rsidRPr="00754270">
        <w:rPr>
          <w:noProof/>
        </w:rPr>
        <w:pict w14:anchorId="734B6A91">
          <v:shape id="_x0000_i1280" type="#_x0000_t75" alt="-259491914.emf" style="width:12pt;height:12pt;visibility:visible;mso-wrap-style:square">
            <v:imagedata r:id="rId15" o:title="-259491914"/>
          </v:shape>
        </w:pict>
      </w:r>
      <w:r w:rsidR="00347871">
        <w:t xml:space="preserve"> telephone extension</w:t>
      </w:r>
      <w:r w:rsidR="00347871">
        <w:rPr>
          <w:rFonts w:cs="Arial"/>
        </w:rPr>
        <w:fldChar w:fldCharType="begin"/>
      </w:r>
      <w:r w:rsidR="00347871">
        <w:instrText>XE"</w:instrText>
      </w:r>
      <w:r w:rsidR="00347871" w:rsidRPr="00413D75">
        <w:rPr>
          <w:rFonts w:cs="Arial"/>
        </w:rPr>
        <w:instrText>telephone extension</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780D457A" w14:textId="77777777" w:rsidR="00347871" w:rsidRDefault="00347871" w:rsidP="00E04E71">
      <w:pPr>
        <w:pStyle w:val="BodyText"/>
        <w:spacing w:before="0" w:after="120"/>
      </w:pPr>
      <w:r>
        <w:t>Telephone extension number.</w:t>
      </w:r>
    </w:p>
    <w:p w14:paraId="302F5434" w14:textId="77777777" w:rsidR="00347871" w:rsidRDefault="00347871" w:rsidP="00347871"/>
    <w:p w14:paraId="22BE2489" w14:textId="77777777" w:rsidR="00347871" w:rsidRDefault="00347871" w:rsidP="00347871">
      <w:pPr>
        <w:pStyle w:val="Heading2"/>
      </w:pPr>
      <w:bookmarkStart w:id="89" w:name="_1f4205350d476ca446a2cd3f48510634"/>
      <w:bookmarkStart w:id="90" w:name="_Toc155269500"/>
      <w:r>
        <w:t>Class Telephone Number Text</w:t>
      </w:r>
      <w:bookmarkEnd w:id="89"/>
      <w:r w:rsidRPr="003A31EC">
        <w:rPr>
          <w:rFonts w:cs="Arial"/>
        </w:rPr>
        <w:t xml:space="preserve"> </w:t>
      </w:r>
      <w:r>
        <w:rPr>
          <w:rFonts w:cs="Arial"/>
        </w:rPr>
        <w:fldChar w:fldCharType="begin"/>
      </w:r>
      <w:r>
        <w:instrText>XE"</w:instrText>
      </w:r>
      <w:r w:rsidRPr="00413D75">
        <w:rPr>
          <w:rFonts w:cs="Arial"/>
        </w:rPr>
        <w:instrText>Telephone Number Text</w:instrText>
      </w:r>
      <w:r>
        <w:instrText>"</w:instrText>
      </w:r>
      <w:r>
        <w:rPr>
          <w:rFonts w:cs="Arial"/>
        </w:rPr>
        <w:fldChar w:fldCharType="end"/>
      </w:r>
      <w:r w:rsidR="009E71B4">
        <w:rPr>
          <w:rFonts w:cs="Arial"/>
        </w:rPr>
        <w:t xml:space="preserve"> </w:t>
      </w:r>
      <w:r w:rsidR="006F72CA">
        <w:rPr>
          <w:rFonts w:cs="Arial"/>
        </w:rPr>
        <w:t>&lt;&lt;Value&gt;&gt;</w:t>
      </w:r>
      <w:bookmarkEnd w:id="90"/>
    </w:p>
    <w:p w14:paraId="738C66D8" w14:textId="77777777" w:rsidR="00347871" w:rsidRDefault="00347871" w:rsidP="00F71BA8">
      <w:r>
        <w:t>Unstructured (text) representation of a telephone number.</w:t>
      </w:r>
    </w:p>
    <w:p w14:paraId="6C526CD2" w14:textId="77777777" w:rsidR="00347871" w:rsidRDefault="00347871" w:rsidP="00F71BA8">
      <w:r>
        <w:t>[NIEM] FullTelephoneNumberType</w:t>
      </w:r>
    </w:p>
    <w:p w14:paraId="312593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AA8FA7" w14:textId="77777777" w:rsidR="00347871" w:rsidRDefault="00000000" w:rsidP="00347871">
      <w:pPr>
        <w:ind w:left="360"/>
      </w:pPr>
      <w:hyperlink w:anchor="_9af71828b79ee82e445c4563adfb9e76" w:history="1">
        <w:r w:rsidR="00347871">
          <w:rPr>
            <w:rStyle w:val="Hyperlink"/>
          </w:rPr>
          <w:t>Telephone Number</w:t>
        </w:r>
      </w:hyperlink>
    </w:p>
    <w:p w14:paraId="6F55A5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3ACA3F4" w14:textId="7AD4B034" w:rsidR="00347871" w:rsidRDefault="00983EE2" w:rsidP="00E04E71">
      <w:pPr>
        <w:pStyle w:val="BodyText2"/>
        <w:spacing w:after="0" w:line="240" w:lineRule="auto"/>
      </w:pPr>
      <w:r w:rsidRPr="00754270">
        <w:rPr>
          <w:noProof/>
        </w:rPr>
        <w:pict w14:anchorId="7B36E5B2">
          <v:shape id="_x0000_i1279" type="#_x0000_t75" alt="-259491914.emf" style="width:12pt;height:12pt;visibility:visible;mso-wrap-style:square">
            <v:imagedata r:id="rId15" o:title="-259491914"/>
          </v:shape>
        </w:pict>
      </w:r>
      <w:r w:rsidR="00347871">
        <w:t xml:space="preserve"> telephone number</w:t>
      </w:r>
      <w:r w:rsidR="00347871">
        <w:rPr>
          <w:rFonts w:cs="Arial"/>
        </w:rPr>
        <w:fldChar w:fldCharType="begin"/>
      </w:r>
      <w:r w:rsidR="00347871">
        <w:instrText>XE"</w:instrText>
      </w:r>
      <w:r w:rsidR="00347871" w:rsidRPr="00413D75">
        <w:rPr>
          <w:rFonts w:cs="Arial"/>
        </w:rPr>
        <w:instrText>telephone number</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[1]</w:t>
      </w:r>
    </w:p>
    <w:p w14:paraId="511A8DB3" w14:textId="77777777" w:rsidR="00347871" w:rsidRDefault="00347871" w:rsidP="00E04E71">
      <w:pPr>
        <w:pStyle w:val="BodyText"/>
        <w:spacing w:before="0" w:after="120"/>
      </w:pPr>
      <w:r>
        <w:t>Textual telephone number.</w:t>
      </w:r>
    </w:p>
    <w:p w14:paraId="02BADF80" w14:textId="77777777" w:rsidR="00347871" w:rsidRDefault="00347871" w:rsidP="00E04E71">
      <w:pPr>
        <w:pStyle w:val="BodyText"/>
        <w:spacing w:before="0" w:after="120"/>
      </w:pPr>
      <w:r>
        <w:t>[NIEM] TelephoneNumberFullID</w:t>
      </w:r>
    </w:p>
    <w:p w14:paraId="561CF250" w14:textId="77777777" w:rsidR="00347871" w:rsidRDefault="00347871" w:rsidP="00347871"/>
    <w:p w14:paraId="2F88C57A" w14:textId="77777777" w:rsidR="00347871" w:rsidRDefault="00347871" w:rsidP="00347871">
      <w:pPr>
        <w:pStyle w:val="Heading2"/>
      </w:pPr>
      <w:bookmarkStart w:id="91" w:name="_a32dad7dcdd826edfef424be2ada27bf"/>
      <w:bookmarkStart w:id="92" w:name="_Toc155269501"/>
      <w:r>
        <w:lastRenderedPageBreak/>
        <w:t>Class Website Contact</w:t>
      </w:r>
      <w:bookmarkEnd w:id="91"/>
      <w:r w:rsidRPr="003A31EC">
        <w:rPr>
          <w:rFonts w:cs="Arial"/>
        </w:rPr>
        <w:t xml:space="preserve"> </w:t>
      </w:r>
      <w:r>
        <w:rPr>
          <w:rFonts w:cs="Arial"/>
        </w:rPr>
        <w:fldChar w:fldCharType="begin"/>
      </w:r>
      <w:r>
        <w:instrText>XE"</w:instrText>
      </w:r>
      <w:r w:rsidRPr="00413D75">
        <w:rPr>
          <w:rFonts w:cs="Arial"/>
        </w:rPr>
        <w:instrText>Website Contact</w:instrText>
      </w:r>
      <w:r>
        <w:instrText>"</w:instrText>
      </w:r>
      <w:r>
        <w:rPr>
          <w:rFonts w:cs="Arial"/>
        </w:rPr>
        <w:fldChar w:fldCharType="end"/>
      </w:r>
      <w:r w:rsidR="009E71B4">
        <w:rPr>
          <w:rFonts w:cs="Arial"/>
        </w:rPr>
        <w:t xml:space="preserve"> </w:t>
      </w:r>
      <w:r w:rsidR="006F72CA">
        <w:rPr>
          <w:rFonts w:cs="Arial"/>
        </w:rPr>
        <w:t>&lt;&lt;Value&gt;&gt;</w:t>
      </w:r>
      <w:bookmarkEnd w:id="92"/>
    </w:p>
    <w:p w14:paraId="2D0C9EB5" w14:textId="77777777" w:rsidR="00347871" w:rsidRDefault="00347871" w:rsidP="00F71BA8">
      <w:r>
        <w:t>A website that can be used to contact an individual.</w:t>
      </w:r>
    </w:p>
    <w:p w14:paraId="583140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9290E9" w14:textId="77777777" w:rsidR="00347871" w:rsidRDefault="00000000" w:rsidP="00347871">
      <w:pPr>
        <w:ind w:left="360"/>
      </w:pPr>
      <w:hyperlink w:anchor="_f612e365dfbdac86e099887c88383f05" w:history="1">
        <w:r w:rsidR="00347871">
          <w:rPr>
            <w:rStyle w:val="Hyperlink"/>
          </w:rPr>
          <w:t>Internet Contact</w:t>
        </w:r>
      </w:hyperlink>
    </w:p>
    <w:p w14:paraId="35CE3C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3E26682" w14:textId="60F2FDEE" w:rsidR="00347871" w:rsidRDefault="00983EE2" w:rsidP="00E04E71">
      <w:pPr>
        <w:pStyle w:val="BodyText2"/>
        <w:spacing w:after="0" w:line="240" w:lineRule="auto"/>
      </w:pPr>
      <w:r w:rsidRPr="00754270">
        <w:rPr>
          <w:noProof/>
        </w:rPr>
        <w:pict w14:anchorId="496B2578">
          <v:shape id="_x0000_i1278" type="#_x0000_t75" alt="-259491914.emf" style="width:12pt;height:12pt;visibility:visible;mso-wrap-style:square">
            <v:imagedata r:id="rId15" o:title="-259491914"/>
          </v:shape>
        </w:pict>
      </w:r>
      <w:r w:rsidR="00347871">
        <w:t xml:space="preserve"> </w:t>
      </w:r>
      <w:r w:rsidR="00FC719B">
        <w:t>&lt;&lt;Restriction&gt;&gt;</w:t>
      </w:r>
      <w:r w:rsidR="00347871">
        <w:t>electronic address</w:t>
      </w:r>
      <w:r w:rsidR="00347871">
        <w:rPr>
          <w:rFonts w:cs="Arial"/>
        </w:rPr>
        <w:fldChar w:fldCharType="begin"/>
      </w:r>
      <w:r w:rsidR="00347871">
        <w:instrText>XE"</w:instrText>
      </w:r>
      <w:r w:rsidR="00347871" w:rsidRPr="00413D75">
        <w:rPr>
          <w:rFonts w:cs="Arial"/>
        </w:rPr>
        <w:instrText>electronic address</w:instrText>
      </w:r>
      <w:r w:rsidR="00347871">
        <w:instrText>"</w:instrText>
      </w:r>
      <w:r w:rsidR="00347871">
        <w:rPr>
          <w:rFonts w:cs="Arial"/>
        </w:rPr>
        <w:fldChar w:fldCharType="end"/>
      </w:r>
      <w:r w:rsidR="00347871">
        <w:t xml:space="preserve"> : </w:t>
      </w:r>
      <w:hyperlink w:anchor="_f2f3735a98b6ee1b11d4d15ecc9679bd" w:history="1">
        <w:r w:rsidR="00347871">
          <w:rPr>
            <w:rStyle w:val="Hyperlink"/>
          </w:rPr>
          <w:t>IRI Identifier</w:t>
        </w:r>
      </w:hyperlink>
    </w:p>
    <w:p w14:paraId="5F83745F" w14:textId="77777777" w:rsidR="00347871" w:rsidRDefault="00347871" w:rsidP="00E04E71">
      <w:pPr>
        <w:pStyle w:val="BodyText"/>
        <w:spacing w:before="0" w:after="120"/>
      </w:pPr>
      <w:r>
        <w:t>Electronic address by which to contact an entity via a website.</w:t>
      </w:r>
    </w:p>
    <w:p w14:paraId="511456F9" w14:textId="77777777" w:rsidR="00347871" w:rsidRDefault="00347871" w:rsidP="00E04E71">
      <w:pPr>
        <w:pStyle w:val="BodyText"/>
        <w:spacing w:before="0" w:after="120"/>
      </w:pPr>
      <w:r>
        <w:t>[NIEM] ContactWebsiteURI</w:t>
      </w:r>
    </w:p>
    <w:p w14:paraId="14596EF8" w14:textId="77777777" w:rsidR="00347871" w:rsidRDefault="00347871" w:rsidP="00347871"/>
    <w:p w14:paraId="4602D1C5" w14:textId="77777777" w:rsidR="00347871" w:rsidRDefault="00347871" w:rsidP="00347871">
      <w:pPr>
        <w:pStyle w:val="Heading3"/>
      </w:pPr>
      <w:bookmarkStart w:id="93" w:name="_d8ef9dc616d50a464e361efebcc91ab3"/>
      <w:bookmarkStart w:id="94" w:name="_Toc155269502"/>
      <w:r>
        <w:t>Enumeration Contact Availability</w:t>
      </w:r>
      <w:bookmarkEnd w:id="93"/>
      <w:bookmarkEnd w:id="94"/>
      <w:r w:rsidRPr="003A31EC">
        <w:rPr>
          <w:rFonts w:cs="Arial"/>
        </w:rPr>
        <w:t xml:space="preserve"> </w:t>
      </w:r>
      <w:r w:rsidR="00951276">
        <w:rPr>
          <w:rFonts w:cs="Arial"/>
        </w:rPr>
        <w:fldChar w:fldCharType="begin"/>
      </w:r>
      <w:r w:rsidR="00951276">
        <w:instrText>XE"</w:instrText>
      </w:r>
      <w:r w:rsidR="00951276" w:rsidRPr="00413D75">
        <w:rPr>
          <w:rFonts w:cs="Arial"/>
        </w:rPr>
        <w:instrText>Contact Availability</w:instrText>
      </w:r>
      <w:r w:rsidR="00951276">
        <w:instrText>"</w:instrText>
      </w:r>
      <w:r w:rsidR="00951276">
        <w:rPr>
          <w:rFonts w:cs="Arial"/>
        </w:rPr>
        <w:fldChar w:fldCharType="end"/>
      </w:r>
      <w:r w:rsidR="000C6CB8">
        <w:rPr>
          <w:rFonts w:cs="Arial"/>
        </w:rPr>
        <w:t xml:space="preserve"> </w:t>
      </w:r>
    </w:p>
    <w:p w14:paraId="75365CD0" w14:textId="77777777" w:rsidR="00347871" w:rsidRDefault="00347871" w:rsidP="00A318C1">
      <w:pPr>
        <w:pStyle w:val="BodyText"/>
      </w:pPr>
      <w:r>
        <w:t>A data type for a period of time or a situation in which an entity is available to be contacted with the given contact information.[NIEM]</w:t>
      </w:r>
    </w:p>
    <w:p w14:paraId="41938722" w14:textId="77777777" w:rsidR="00347871" w:rsidRDefault="00347871" w:rsidP="00347871">
      <w:pPr>
        <w:pStyle w:val="Code0"/>
      </w:pPr>
      <w:r>
        <w:t>package OnticHealthGeneric::Contact Information</w:t>
      </w:r>
    </w:p>
    <w:p w14:paraId="53B3E8A9" w14:textId="77777777" w:rsidR="00347871" w:rsidRDefault="00347871" w:rsidP="00347871">
      <w:pPr>
        <w:pStyle w:val="Code0"/>
      </w:pPr>
      <w:r>
        <w:t>public enum Contact Availability</w:t>
      </w:r>
    </w:p>
    <w:p w14:paraId="37F175E9" w14:textId="77777777" w:rsidR="00347871" w:rsidRDefault="00347871" w:rsidP="00347871">
      <w:pPr>
        <w:pStyle w:val="Code0"/>
      </w:pPr>
      <w:r>
        <w:t>{night, day, emergency, evening, primary, secondary}</w:t>
      </w:r>
    </w:p>
    <w:p w14:paraId="45452F4E" w14:textId="77777777" w:rsidR="00347871" w:rsidRDefault="00347871" w:rsidP="00347871">
      <w:pPr>
        <w:pStyle w:val="Code0"/>
      </w:pPr>
    </w:p>
    <w:p w14:paraId="0A349E01"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1F9E3799" w14:textId="0192259B" w:rsidR="00347871" w:rsidRDefault="00983EE2" w:rsidP="00347871">
      <w:pPr>
        <w:ind w:left="605" w:hanging="245"/>
      </w:pPr>
      <w:r w:rsidRPr="00754270">
        <w:rPr>
          <w:noProof/>
        </w:rPr>
        <w:pict w14:anchorId="33F6E9A7">
          <v:shape id="_x0000_i1277" type="#_x0000_t75" alt="1526708846.emf" style="width:12pt;height:12pt;visibility:visible;mso-wrap-style:square">
            <v:imagedata r:id="rId19" o:title="1526708846"/>
          </v:shape>
        </w:pict>
      </w:r>
      <w:r w:rsidR="00347871">
        <w:t xml:space="preserve"> night</w:t>
      </w:r>
      <w:r w:rsidR="00347871">
        <w:rPr>
          <w:rFonts w:cs="Arial"/>
        </w:rPr>
        <w:fldChar w:fldCharType="begin"/>
      </w:r>
      <w:r w:rsidR="00347871">
        <w:instrText>XE"</w:instrText>
      </w:r>
      <w:r w:rsidR="00347871" w:rsidRPr="00413D75">
        <w:rPr>
          <w:rFonts w:cs="Arial"/>
        </w:rPr>
        <w:instrText>night</w:instrText>
      </w:r>
      <w:r w:rsidR="00347871">
        <w:instrText>"</w:instrText>
      </w:r>
      <w:r w:rsidR="00347871">
        <w:rPr>
          <w:rFonts w:cs="Arial"/>
        </w:rPr>
        <w:fldChar w:fldCharType="end"/>
      </w:r>
    </w:p>
    <w:p w14:paraId="13C7BB02" w14:textId="77777777" w:rsidR="00347871" w:rsidRDefault="00347871" w:rsidP="00A318C1">
      <w:pPr>
        <w:pStyle w:val="BodyText"/>
      </w:pPr>
      <w:r>
        <w:t>Late night contact.</w:t>
      </w:r>
    </w:p>
    <w:p w14:paraId="705DE7B5" w14:textId="4D395FBC" w:rsidR="00347871" w:rsidRDefault="00983EE2" w:rsidP="00347871">
      <w:pPr>
        <w:ind w:left="605" w:hanging="245"/>
      </w:pPr>
      <w:r w:rsidRPr="00754270">
        <w:rPr>
          <w:noProof/>
        </w:rPr>
        <w:pict w14:anchorId="732A1B23">
          <v:shape id="_x0000_i1276" type="#_x0000_t75" alt="1526708846.emf" style="width:12pt;height:12pt;visibility:visible;mso-wrap-style:square">
            <v:imagedata r:id="rId19" o:title="1526708846"/>
          </v:shape>
        </w:pict>
      </w:r>
      <w:r w:rsidR="00347871">
        <w:t xml:space="preserve"> day</w:t>
      </w:r>
      <w:r w:rsidR="00347871">
        <w:rPr>
          <w:rFonts w:cs="Arial"/>
        </w:rPr>
        <w:fldChar w:fldCharType="begin"/>
      </w:r>
      <w:r w:rsidR="00347871">
        <w:instrText>XE"</w:instrText>
      </w:r>
      <w:r w:rsidR="00347871" w:rsidRPr="00413D75">
        <w:rPr>
          <w:rFonts w:cs="Arial"/>
        </w:rPr>
        <w:instrText>day</w:instrText>
      </w:r>
      <w:r w:rsidR="00347871">
        <w:instrText>"</w:instrText>
      </w:r>
      <w:r w:rsidR="00347871">
        <w:rPr>
          <w:rFonts w:cs="Arial"/>
        </w:rPr>
        <w:fldChar w:fldCharType="end"/>
      </w:r>
    </w:p>
    <w:p w14:paraId="5D8EFC7E" w14:textId="77777777" w:rsidR="00347871" w:rsidRDefault="00347871" w:rsidP="00A318C1">
      <w:pPr>
        <w:pStyle w:val="BodyText"/>
      </w:pPr>
      <w:r>
        <w:t>Daytime contact.</w:t>
      </w:r>
    </w:p>
    <w:p w14:paraId="517963C9" w14:textId="44C91D21" w:rsidR="00347871" w:rsidRDefault="00983EE2" w:rsidP="00347871">
      <w:pPr>
        <w:ind w:left="605" w:hanging="245"/>
      </w:pPr>
      <w:r w:rsidRPr="00754270">
        <w:rPr>
          <w:noProof/>
        </w:rPr>
        <w:pict w14:anchorId="3803B6C5">
          <v:shape id="_x0000_i1275" type="#_x0000_t75" alt="1526708846.emf" style="width:12pt;height:12pt;visibility:visible;mso-wrap-style:square">
            <v:imagedata r:id="rId19" o:title="1526708846"/>
          </v:shape>
        </w:pict>
      </w:r>
      <w:r w:rsidR="00347871">
        <w:t xml:space="preserve"> emergency</w:t>
      </w:r>
      <w:r w:rsidR="00347871">
        <w:rPr>
          <w:rFonts w:cs="Arial"/>
        </w:rPr>
        <w:fldChar w:fldCharType="begin"/>
      </w:r>
      <w:r w:rsidR="00347871">
        <w:instrText>XE"</w:instrText>
      </w:r>
      <w:r w:rsidR="00347871" w:rsidRPr="00413D75">
        <w:rPr>
          <w:rFonts w:cs="Arial"/>
        </w:rPr>
        <w:instrText>emergency</w:instrText>
      </w:r>
      <w:r w:rsidR="00347871">
        <w:instrText>"</w:instrText>
      </w:r>
      <w:r w:rsidR="00347871">
        <w:rPr>
          <w:rFonts w:cs="Arial"/>
        </w:rPr>
        <w:fldChar w:fldCharType="end"/>
      </w:r>
    </w:p>
    <w:p w14:paraId="38F5F315" w14:textId="77777777" w:rsidR="00347871" w:rsidRDefault="00347871" w:rsidP="00A318C1">
      <w:pPr>
        <w:pStyle w:val="BodyText"/>
      </w:pPr>
      <w:r>
        <w:t>Emergency contact.</w:t>
      </w:r>
    </w:p>
    <w:p w14:paraId="4E7B3708" w14:textId="423506C5" w:rsidR="00347871" w:rsidRDefault="00983EE2" w:rsidP="00347871">
      <w:pPr>
        <w:ind w:left="605" w:hanging="245"/>
      </w:pPr>
      <w:r w:rsidRPr="00754270">
        <w:rPr>
          <w:noProof/>
        </w:rPr>
        <w:pict w14:anchorId="343A3060">
          <v:shape id="_x0000_i1274" type="#_x0000_t75" alt="1526708846.emf" style="width:12pt;height:12pt;visibility:visible;mso-wrap-style:square">
            <v:imagedata r:id="rId19" o:title="1526708846"/>
          </v:shape>
        </w:pict>
      </w:r>
      <w:r w:rsidR="00347871">
        <w:t xml:space="preserve"> evening</w:t>
      </w:r>
      <w:r w:rsidR="00347871">
        <w:rPr>
          <w:rFonts w:cs="Arial"/>
        </w:rPr>
        <w:fldChar w:fldCharType="begin"/>
      </w:r>
      <w:r w:rsidR="00347871">
        <w:instrText>XE"</w:instrText>
      </w:r>
      <w:r w:rsidR="00347871" w:rsidRPr="00413D75">
        <w:rPr>
          <w:rFonts w:cs="Arial"/>
        </w:rPr>
        <w:instrText>evening</w:instrText>
      </w:r>
      <w:r w:rsidR="00347871">
        <w:instrText>"</w:instrText>
      </w:r>
      <w:r w:rsidR="00347871">
        <w:rPr>
          <w:rFonts w:cs="Arial"/>
        </w:rPr>
        <w:fldChar w:fldCharType="end"/>
      </w:r>
    </w:p>
    <w:p w14:paraId="67FB15E8" w14:textId="77777777" w:rsidR="00347871" w:rsidRDefault="00347871" w:rsidP="00A318C1">
      <w:pPr>
        <w:pStyle w:val="BodyText"/>
      </w:pPr>
      <w:r>
        <w:t>Late day or early night contact.</w:t>
      </w:r>
    </w:p>
    <w:p w14:paraId="2684439E" w14:textId="33C17A39" w:rsidR="00347871" w:rsidRDefault="00983EE2" w:rsidP="00347871">
      <w:pPr>
        <w:ind w:left="605" w:hanging="245"/>
      </w:pPr>
      <w:r w:rsidRPr="00754270">
        <w:rPr>
          <w:noProof/>
        </w:rPr>
        <w:pict w14:anchorId="527E385E">
          <v:shape id="_x0000_i1273" type="#_x0000_t75" alt="1526708846.emf" style="width:12pt;height:12pt;visibility:visible;mso-wrap-style:square">
            <v:imagedata r:id="rId19" o:title="1526708846"/>
          </v:shape>
        </w:pict>
      </w:r>
      <w:r w:rsidR="00347871">
        <w:t xml:space="preserve"> primary</w:t>
      </w:r>
      <w:r w:rsidR="00347871">
        <w:rPr>
          <w:rFonts w:cs="Arial"/>
        </w:rPr>
        <w:fldChar w:fldCharType="begin"/>
      </w:r>
      <w:r w:rsidR="00347871">
        <w:instrText>XE"</w:instrText>
      </w:r>
      <w:r w:rsidR="00347871" w:rsidRPr="00413D75">
        <w:rPr>
          <w:rFonts w:cs="Arial"/>
        </w:rPr>
        <w:instrText>primary</w:instrText>
      </w:r>
      <w:r w:rsidR="00347871">
        <w:instrText>"</w:instrText>
      </w:r>
      <w:r w:rsidR="00347871">
        <w:rPr>
          <w:rFonts w:cs="Arial"/>
        </w:rPr>
        <w:fldChar w:fldCharType="end"/>
      </w:r>
    </w:p>
    <w:p w14:paraId="3B22D22D" w14:textId="77777777" w:rsidR="00347871" w:rsidRDefault="00347871" w:rsidP="00A318C1">
      <w:pPr>
        <w:pStyle w:val="BodyText"/>
      </w:pPr>
      <w:r>
        <w:t>Primary contact.</w:t>
      </w:r>
    </w:p>
    <w:p w14:paraId="41E5D0A7" w14:textId="37E7C8FF" w:rsidR="00347871" w:rsidRDefault="00983EE2" w:rsidP="00347871">
      <w:pPr>
        <w:ind w:left="605" w:hanging="245"/>
      </w:pPr>
      <w:r w:rsidRPr="00754270">
        <w:rPr>
          <w:noProof/>
        </w:rPr>
        <w:pict w14:anchorId="1AB7E93A">
          <v:shape id="_x0000_i1272" type="#_x0000_t75" alt="1526708846.emf" style="width:12pt;height:12pt;visibility:visible;mso-wrap-style:square">
            <v:imagedata r:id="rId19" o:title="1526708846"/>
          </v:shape>
        </w:pict>
      </w:r>
      <w:r w:rsidR="00347871">
        <w:t xml:space="preserve"> secondary</w:t>
      </w:r>
      <w:r w:rsidR="00347871">
        <w:rPr>
          <w:rFonts w:cs="Arial"/>
        </w:rPr>
        <w:fldChar w:fldCharType="begin"/>
      </w:r>
      <w:r w:rsidR="00347871">
        <w:instrText>XE"</w:instrText>
      </w:r>
      <w:r w:rsidR="00347871" w:rsidRPr="00413D75">
        <w:rPr>
          <w:rFonts w:cs="Arial"/>
        </w:rPr>
        <w:instrText>secondary</w:instrText>
      </w:r>
      <w:r w:rsidR="00347871">
        <w:instrText>"</w:instrText>
      </w:r>
      <w:r w:rsidR="00347871">
        <w:rPr>
          <w:rFonts w:cs="Arial"/>
        </w:rPr>
        <w:fldChar w:fldCharType="end"/>
      </w:r>
    </w:p>
    <w:p w14:paraId="28827B60" w14:textId="77777777" w:rsidR="00347871" w:rsidRDefault="00347871" w:rsidP="00A318C1">
      <w:pPr>
        <w:pStyle w:val="BodyText"/>
      </w:pPr>
      <w:r>
        <w:t>Secondary or alternate contact.</w:t>
      </w:r>
    </w:p>
    <w:p w14:paraId="30C3CA26" w14:textId="77777777" w:rsidR="00347871" w:rsidRDefault="00347871" w:rsidP="00347871"/>
    <w:p w14:paraId="622ED717" w14:textId="77777777" w:rsidR="00347871" w:rsidRDefault="00347871" w:rsidP="00347871">
      <w:pPr>
        <w:pStyle w:val="Heading3"/>
      </w:pPr>
      <w:bookmarkStart w:id="95" w:name="_050522a59b8a480d61b13f29a8cd0602"/>
      <w:bookmarkStart w:id="96" w:name="_Toc155269503"/>
      <w:r>
        <w:t>Enumeration Contact Purpose</w:t>
      </w:r>
      <w:bookmarkEnd w:id="95"/>
      <w:bookmarkEnd w:id="96"/>
      <w:r w:rsidRPr="003A31EC">
        <w:rPr>
          <w:rFonts w:cs="Arial"/>
        </w:rPr>
        <w:t xml:space="preserve"> </w:t>
      </w:r>
      <w:r w:rsidR="00951276">
        <w:rPr>
          <w:rFonts w:cs="Arial"/>
        </w:rPr>
        <w:fldChar w:fldCharType="begin"/>
      </w:r>
      <w:r w:rsidR="00951276">
        <w:instrText>XE"</w:instrText>
      </w:r>
      <w:r w:rsidR="00951276" w:rsidRPr="00413D75">
        <w:rPr>
          <w:rFonts w:cs="Arial"/>
        </w:rPr>
        <w:instrText>Contact Purpose</w:instrText>
      </w:r>
      <w:r w:rsidR="00951276">
        <w:instrText>"</w:instrText>
      </w:r>
      <w:r w:rsidR="00951276">
        <w:rPr>
          <w:rFonts w:cs="Arial"/>
        </w:rPr>
        <w:fldChar w:fldCharType="end"/>
      </w:r>
      <w:r w:rsidR="000C6CB8">
        <w:rPr>
          <w:rFonts w:cs="Arial"/>
        </w:rPr>
        <w:t xml:space="preserve"> </w:t>
      </w:r>
    </w:p>
    <w:p w14:paraId="39FE6B8B" w14:textId="77777777" w:rsidR="00347871" w:rsidRDefault="00347871" w:rsidP="00A318C1">
      <w:pPr>
        <w:pStyle w:val="BodyText"/>
      </w:pPr>
      <w:r>
        <w:t>Possible purposes for contact information.[NIEM]</w:t>
      </w:r>
    </w:p>
    <w:p w14:paraId="70707355" w14:textId="77777777" w:rsidR="00347871" w:rsidRDefault="00347871" w:rsidP="00347871">
      <w:pPr>
        <w:pStyle w:val="Code0"/>
      </w:pPr>
      <w:r>
        <w:t>package OnticHealthGeneric::Contact Information</w:t>
      </w:r>
    </w:p>
    <w:p w14:paraId="25057ACB" w14:textId="77777777" w:rsidR="00347871" w:rsidRDefault="00347871" w:rsidP="00347871">
      <w:pPr>
        <w:pStyle w:val="Code0"/>
      </w:pPr>
      <w:r>
        <w:t>public enum Contact Purpose</w:t>
      </w:r>
    </w:p>
    <w:p w14:paraId="5E447B69" w14:textId="77777777" w:rsidR="00347871" w:rsidRDefault="00347871" w:rsidP="00347871">
      <w:pPr>
        <w:pStyle w:val="Code0"/>
      </w:pPr>
      <w:r>
        <w:t>{personal, work, other}</w:t>
      </w:r>
    </w:p>
    <w:p w14:paraId="043F57CB" w14:textId="77777777" w:rsidR="00347871" w:rsidRDefault="00347871" w:rsidP="00347871">
      <w:pPr>
        <w:pStyle w:val="Code0"/>
      </w:pPr>
    </w:p>
    <w:p w14:paraId="0D17C8C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647D954A" w14:textId="2B09A4FE" w:rsidR="00347871" w:rsidRDefault="00983EE2" w:rsidP="00347871">
      <w:pPr>
        <w:ind w:left="605" w:hanging="245"/>
      </w:pPr>
      <w:r w:rsidRPr="00754270">
        <w:rPr>
          <w:noProof/>
        </w:rPr>
        <w:pict w14:anchorId="197D628C">
          <v:shape id="_x0000_i1271" type="#_x0000_t75" alt="1526708846.emf" style="width:12pt;height:12pt;visibility:visible;mso-wrap-style:square">
            <v:imagedata r:id="rId19" o:title="1526708846"/>
          </v:shape>
        </w:pict>
      </w:r>
      <w:r w:rsidR="00347871">
        <w:t xml:space="preserve"> personal</w:t>
      </w:r>
      <w:r w:rsidR="00347871">
        <w:rPr>
          <w:rFonts w:cs="Arial"/>
        </w:rPr>
        <w:fldChar w:fldCharType="begin"/>
      </w:r>
      <w:r w:rsidR="00347871">
        <w:instrText>XE"</w:instrText>
      </w:r>
      <w:r w:rsidR="00347871" w:rsidRPr="00413D75">
        <w:rPr>
          <w:rFonts w:cs="Arial"/>
        </w:rPr>
        <w:instrText>personal</w:instrText>
      </w:r>
      <w:r w:rsidR="00347871">
        <w:instrText>"</w:instrText>
      </w:r>
      <w:r w:rsidR="00347871">
        <w:rPr>
          <w:rFonts w:cs="Arial"/>
        </w:rPr>
        <w:fldChar w:fldCharType="end"/>
      </w:r>
    </w:p>
    <w:p w14:paraId="40D5176B" w14:textId="77777777" w:rsidR="00347871" w:rsidRDefault="00347871" w:rsidP="00A318C1">
      <w:pPr>
        <w:pStyle w:val="BodyText"/>
      </w:pPr>
      <w:r>
        <w:t>Personal communications.</w:t>
      </w:r>
    </w:p>
    <w:p w14:paraId="49F02E0D" w14:textId="63F5C701" w:rsidR="00347871" w:rsidRDefault="00983EE2" w:rsidP="00347871">
      <w:pPr>
        <w:ind w:left="605" w:hanging="245"/>
      </w:pPr>
      <w:r w:rsidRPr="00754270">
        <w:rPr>
          <w:noProof/>
        </w:rPr>
        <w:pict w14:anchorId="01CFB70C">
          <v:shape id="_x0000_i1270" type="#_x0000_t75" alt="1526708846.emf" style="width:12pt;height:12pt;visibility:visible;mso-wrap-style:square">
            <v:imagedata r:id="rId19" o:title="1526708846"/>
          </v:shape>
        </w:pict>
      </w:r>
      <w:r w:rsidR="00347871">
        <w:t xml:space="preserve"> work</w:t>
      </w:r>
      <w:r w:rsidR="00347871">
        <w:rPr>
          <w:rFonts w:cs="Arial"/>
        </w:rPr>
        <w:fldChar w:fldCharType="begin"/>
      </w:r>
      <w:r w:rsidR="00347871">
        <w:instrText>XE"</w:instrText>
      </w:r>
      <w:r w:rsidR="00347871" w:rsidRPr="00413D75">
        <w:rPr>
          <w:rFonts w:cs="Arial"/>
        </w:rPr>
        <w:instrText>work</w:instrText>
      </w:r>
      <w:r w:rsidR="00347871">
        <w:instrText>"</w:instrText>
      </w:r>
      <w:r w:rsidR="00347871">
        <w:rPr>
          <w:rFonts w:cs="Arial"/>
        </w:rPr>
        <w:fldChar w:fldCharType="end"/>
      </w:r>
    </w:p>
    <w:p w14:paraId="1E237BD2" w14:textId="77777777" w:rsidR="00347871" w:rsidRDefault="00347871" w:rsidP="00A318C1">
      <w:pPr>
        <w:pStyle w:val="BodyText"/>
      </w:pPr>
      <w:r>
        <w:lastRenderedPageBreak/>
        <w:t>Work communications.</w:t>
      </w:r>
    </w:p>
    <w:p w14:paraId="5251EB9F" w14:textId="4B72D50C" w:rsidR="00347871" w:rsidRDefault="00983EE2" w:rsidP="00347871">
      <w:pPr>
        <w:ind w:left="605" w:hanging="245"/>
      </w:pPr>
      <w:r w:rsidRPr="00754270">
        <w:rPr>
          <w:noProof/>
        </w:rPr>
        <w:pict w14:anchorId="148834DF">
          <v:shape id="_x0000_i1269" type="#_x0000_t75" alt="1526708846.emf" style="width:12pt;height:12pt;visibility:visible;mso-wrap-style:square">
            <v:imagedata r:id="rId19" o:title="1526708846"/>
          </v:shape>
        </w:pict>
      </w:r>
      <w:r w:rsidR="00347871">
        <w:t xml:space="preserve"> other</w:t>
      </w:r>
      <w:r w:rsidR="00347871">
        <w:rPr>
          <w:rFonts w:cs="Arial"/>
        </w:rPr>
        <w:fldChar w:fldCharType="begin"/>
      </w:r>
      <w:r w:rsidR="00347871">
        <w:instrText>XE"</w:instrText>
      </w:r>
      <w:r w:rsidR="00347871" w:rsidRPr="00413D75">
        <w:rPr>
          <w:rFonts w:cs="Arial"/>
        </w:rPr>
        <w:instrText>other</w:instrText>
      </w:r>
      <w:r w:rsidR="00347871">
        <w:instrText>"</w:instrText>
      </w:r>
      <w:r w:rsidR="00347871">
        <w:rPr>
          <w:rFonts w:cs="Arial"/>
        </w:rPr>
        <w:fldChar w:fldCharType="end"/>
      </w:r>
    </w:p>
    <w:p w14:paraId="2BC925C7" w14:textId="77777777" w:rsidR="00347871" w:rsidRDefault="00347871" w:rsidP="00A318C1">
      <w:pPr>
        <w:pStyle w:val="BodyText"/>
      </w:pPr>
      <w:r>
        <w:t>Communications other than work or personal.</w:t>
      </w:r>
    </w:p>
    <w:p w14:paraId="5EBB162A" w14:textId="77777777" w:rsidR="00347871" w:rsidRDefault="00347871" w:rsidP="00347871"/>
    <w:p w14:paraId="4A4E1F0D" w14:textId="77777777" w:rsidR="00347871" w:rsidRDefault="00347871" w:rsidP="00347871">
      <w:pPr>
        <w:spacing w:after="200" w:line="276" w:lineRule="auto"/>
        <w:rPr>
          <w:b/>
          <w:bCs/>
          <w:color w:val="365F91"/>
          <w:sz w:val="40"/>
          <w:szCs w:val="40"/>
        </w:rPr>
      </w:pPr>
      <w:r>
        <w:br w:type="page"/>
      </w:r>
    </w:p>
    <w:p w14:paraId="320A0EBD" w14:textId="77777777" w:rsidR="00347871" w:rsidRDefault="00347871" w:rsidP="00347871">
      <w:pPr>
        <w:pStyle w:val="Heading1"/>
      </w:pPr>
      <w:bookmarkStart w:id="97" w:name="_Toc155269504"/>
      <w:r>
        <w:t>OnticHealthGeneric::Devices</w:t>
      </w:r>
      <w:bookmarkEnd w:id="97"/>
    </w:p>
    <w:p w14:paraId="46E43A68" w14:textId="77777777" w:rsidR="00347871" w:rsidRDefault="00347871" w:rsidP="00A318C1">
      <w:pPr>
        <w:pStyle w:val="BodyText"/>
      </w:pPr>
      <w:r>
        <w:t>The Cyber package defines instances and subtypes of generic concepts specific to Cyber - computers, software and networks.</w:t>
      </w:r>
    </w:p>
    <w:p w14:paraId="3CA18824" w14:textId="77777777" w:rsidR="00347871" w:rsidRDefault="00347871" w:rsidP="00347871">
      <w:pPr>
        <w:pStyle w:val="Heading2"/>
      </w:pPr>
      <w:bookmarkStart w:id="98" w:name="_Toc155269505"/>
      <w:r>
        <w:lastRenderedPageBreak/>
        <w:t>Diagram: Cyber</w:t>
      </w:r>
      <w:bookmarkEnd w:id="98"/>
    </w:p>
    <w:p w14:paraId="1BF0972F" w14:textId="51279E0B" w:rsidR="00347871" w:rsidRDefault="00983EE2" w:rsidP="00347871">
      <w:pPr>
        <w:jc w:val="center"/>
        <w:rPr>
          <w:rFonts w:cs="Arial"/>
        </w:rPr>
      </w:pPr>
      <w:r w:rsidRPr="00754270">
        <w:rPr>
          <w:noProof/>
        </w:rPr>
        <w:pict w14:anchorId="7311B491">
          <v:shape id="Picture 562848333.emf" o:spid="_x0000_i1268" type="#_x0000_t75" alt="562848333.emf" style="width:487.5pt;height:515.25pt;visibility:visible;mso-wrap-style:square">
            <v:imagedata r:id="rId20" o:title="562848333"/>
          </v:shape>
        </w:pict>
      </w:r>
    </w:p>
    <w:p w14:paraId="77E4B23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w:t>
      </w:r>
    </w:p>
    <w:p w14:paraId="1B953D59" w14:textId="77777777" w:rsidR="00347871" w:rsidRDefault="00347871" w:rsidP="00347871">
      <w:pPr>
        <w:pStyle w:val="Heading2"/>
      </w:pPr>
      <w:bookmarkStart w:id="99" w:name="_Toc155269506"/>
      <w:r>
        <w:lastRenderedPageBreak/>
        <w:t>Diagram: Cyber Platforms</w:t>
      </w:r>
      <w:bookmarkEnd w:id="99"/>
    </w:p>
    <w:p w14:paraId="475F4BAF" w14:textId="778E362F" w:rsidR="00347871" w:rsidRDefault="00983EE2" w:rsidP="00347871">
      <w:pPr>
        <w:jc w:val="center"/>
        <w:rPr>
          <w:rFonts w:cs="Arial"/>
        </w:rPr>
      </w:pPr>
      <w:r w:rsidRPr="00754270">
        <w:rPr>
          <w:noProof/>
        </w:rPr>
        <w:pict w14:anchorId="20F63DF3">
          <v:shape id="Picture 1213365400.emf" o:spid="_x0000_i1267" type="#_x0000_t75" alt="1213365400.emf" style="width:487.5pt;height:330.75pt;visibility:visible;mso-wrap-style:square">
            <v:imagedata r:id="rId21" o:title="1213365400"/>
          </v:shape>
        </w:pict>
      </w:r>
    </w:p>
    <w:p w14:paraId="2DE755F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 Platforms</w:t>
      </w:r>
    </w:p>
    <w:p w14:paraId="1ED8981B" w14:textId="77777777" w:rsidR="00347871" w:rsidRDefault="00347871" w:rsidP="00347871">
      <w:pPr>
        <w:pStyle w:val="Heading2"/>
      </w:pPr>
      <w:bookmarkStart w:id="100" w:name="_Toc155269507"/>
      <w:r>
        <w:lastRenderedPageBreak/>
        <w:t>Diagram: Cyber Resource</w:t>
      </w:r>
      <w:bookmarkEnd w:id="100"/>
    </w:p>
    <w:p w14:paraId="764FF4F5" w14:textId="03BB9350" w:rsidR="00347871" w:rsidRDefault="00983EE2" w:rsidP="00347871">
      <w:pPr>
        <w:jc w:val="center"/>
        <w:rPr>
          <w:rFonts w:cs="Arial"/>
        </w:rPr>
      </w:pPr>
      <w:r w:rsidRPr="00754270">
        <w:rPr>
          <w:noProof/>
        </w:rPr>
        <w:pict w14:anchorId="73AE00EF">
          <v:shape id="Picture 1504803434.emf" o:spid="_x0000_i1266" type="#_x0000_t75" alt="1504803434.emf" style="width:470.25pt;height:278.25pt;visibility:visible;mso-wrap-style:square">
            <v:imagedata r:id="rId22" o:title="1504803434"/>
          </v:shape>
        </w:pict>
      </w:r>
    </w:p>
    <w:p w14:paraId="7475613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 Resource</w:t>
      </w:r>
    </w:p>
    <w:p w14:paraId="561EC7A7" w14:textId="77777777" w:rsidR="00347871" w:rsidRDefault="00347871" w:rsidP="00347871">
      <w:r>
        <w:t xml:space="preserve"> </w:t>
      </w:r>
    </w:p>
    <w:p w14:paraId="75DE41AF" w14:textId="77777777" w:rsidR="00347871" w:rsidRDefault="00347871" w:rsidP="00347871"/>
    <w:p w14:paraId="6A8AC59E" w14:textId="77777777" w:rsidR="00347871" w:rsidRDefault="00347871" w:rsidP="00347871">
      <w:pPr>
        <w:pStyle w:val="Heading2"/>
      </w:pPr>
      <w:bookmarkStart w:id="101" w:name="_c69adae4de47fa1f84da745550e2b3fe"/>
      <w:bookmarkStart w:id="102" w:name="_Toc155269508"/>
      <w:r>
        <w:t>Class Automation Type</w:t>
      </w:r>
      <w:bookmarkEnd w:id="101"/>
      <w:bookmarkEnd w:id="102"/>
      <w:r w:rsidRPr="003A31EC">
        <w:rPr>
          <w:rFonts w:cs="Arial"/>
        </w:rPr>
        <w:t xml:space="preserve"> </w:t>
      </w:r>
      <w:r>
        <w:rPr>
          <w:rFonts w:cs="Arial"/>
        </w:rPr>
        <w:fldChar w:fldCharType="begin"/>
      </w:r>
      <w:r>
        <w:instrText>XE"</w:instrText>
      </w:r>
      <w:r w:rsidRPr="00413D75">
        <w:rPr>
          <w:rFonts w:cs="Arial"/>
        </w:rPr>
        <w:instrText>Automation Type</w:instrText>
      </w:r>
      <w:r>
        <w:instrText>"</w:instrText>
      </w:r>
      <w:r>
        <w:rPr>
          <w:rFonts w:cs="Arial"/>
        </w:rPr>
        <w:fldChar w:fldCharType="end"/>
      </w:r>
      <w:r w:rsidR="009E71B4">
        <w:rPr>
          <w:rFonts w:cs="Arial"/>
        </w:rPr>
        <w:t xml:space="preserve"> </w:t>
      </w:r>
    </w:p>
    <w:p w14:paraId="68CC1FBA" w14:textId="77777777" w:rsidR="00347871" w:rsidRDefault="00347871" w:rsidP="00F71BA8">
      <w:r>
        <w:t>A categorization of computers and software across any dimension - chip type, operating system, language, manufacturer, virtual machine, etc. The automation type may be used to establish software compatibilities and vulnerabilities. Note that any automation may be categorized by multiple automation types.</w:t>
      </w:r>
    </w:p>
    <w:p w14:paraId="79EA20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FCFAD6" w14:textId="77777777" w:rsidR="00347871" w:rsidRDefault="00000000" w:rsidP="00347871">
      <w:pPr>
        <w:ind w:left="360"/>
      </w:pPr>
      <w:hyperlink w:anchor="_6d3e5abba9e6137fcc5fd517cf924303" w:history="1">
        <w:r w:rsidR="00347871">
          <w:rPr>
            <w:rStyle w:val="Hyperlink"/>
          </w:rPr>
          <w:t>Cyber Resource</w:t>
        </w:r>
      </w:hyperlink>
      <w:r w:rsidR="00347871">
        <w:t xml:space="preserve">, </w:t>
      </w:r>
      <w:hyperlink w:anchor="_1c92ae371f6075c6031e3d53d4149bfb" w:history="1">
        <w:r w:rsidR="00347871">
          <w:rPr>
            <w:rStyle w:val="Hyperlink"/>
          </w:rPr>
          <w:t>Identifiable Type</w:t>
        </w:r>
      </w:hyperlink>
    </w:p>
    <w:p w14:paraId="752FB124" w14:textId="77777777" w:rsidR="00347871" w:rsidRDefault="00347871" w:rsidP="00347871"/>
    <w:p w14:paraId="41ABA445" w14:textId="77777777" w:rsidR="00347871" w:rsidRDefault="00347871" w:rsidP="00347871">
      <w:pPr>
        <w:pStyle w:val="Heading2"/>
      </w:pPr>
      <w:bookmarkStart w:id="103" w:name="_d89f5fd3110ebe8a1e5bc08fc81e18d4"/>
      <w:bookmarkStart w:id="104" w:name="_Toc155269509"/>
      <w:r>
        <w:t>Class Communicating Device</w:t>
      </w:r>
      <w:bookmarkEnd w:id="103"/>
      <w:bookmarkEnd w:id="104"/>
      <w:r w:rsidRPr="003A31EC">
        <w:rPr>
          <w:rFonts w:cs="Arial"/>
        </w:rPr>
        <w:t xml:space="preserve"> </w:t>
      </w:r>
      <w:r>
        <w:rPr>
          <w:rFonts w:cs="Arial"/>
        </w:rPr>
        <w:fldChar w:fldCharType="begin"/>
      </w:r>
      <w:r>
        <w:instrText>XE"</w:instrText>
      </w:r>
      <w:r w:rsidRPr="00413D75">
        <w:rPr>
          <w:rFonts w:cs="Arial"/>
        </w:rPr>
        <w:instrText>Communicating Device</w:instrText>
      </w:r>
      <w:r>
        <w:instrText>"</w:instrText>
      </w:r>
      <w:r>
        <w:rPr>
          <w:rFonts w:cs="Arial"/>
        </w:rPr>
        <w:fldChar w:fldCharType="end"/>
      </w:r>
      <w:r w:rsidR="009E71B4">
        <w:rPr>
          <w:rFonts w:cs="Arial"/>
        </w:rPr>
        <w:t xml:space="preserve"> </w:t>
      </w:r>
    </w:p>
    <w:p w14:paraId="70C9BE02" w14:textId="77777777" w:rsidR="00347871" w:rsidRDefault="00347871" w:rsidP="00F71BA8">
      <w:r>
        <w:t>A device able to communicate or facilitate communications across a network.</w:t>
      </w:r>
    </w:p>
    <w:p w14:paraId="068B55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69613E" w14:textId="77777777" w:rsidR="00347871" w:rsidRDefault="00000000" w:rsidP="00347871">
      <w:pPr>
        <w:ind w:left="360"/>
      </w:pPr>
      <w:hyperlink w:anchor="_361c8ec052bb3ceeaeeba100681ef85a" w:history="1">
        <w:r w:rsidR="00347871">
          <w:rPr>
            <w:rStyle w:val="Hyperlink"/>
          </w:rPr>
          <w:t>Contactable</w:t>
        </w:r>
      </w:hyperlink>
      <w:r w:rsidR="00347871">
        <w:t xml:space="preserve">, </w:t>
      </w:r>
      <w:hyperlink w:anchor="_6d3e5abba9e6137fcc5fd517cf924303" w:history="1">
        <w:r w:rsidR="00347871">
          <w:rPr>
            <w:rStyle w:val="Hyperlink"/>
          </w:rPr>
          <w:t>Cyber Resource</w:t>
        </w:r>
      </w:hyperlink>
      <w:r w:rsidR="00347871">
        <w:t xml:space="preserve">, </w:t>
      </w:r>
      <w:hyperlink w:anchor="_bd3f1f930567d4dc858cceb3def58530" w:history="1">
        <w:r w:rsidR="00347871">
          <w:rPr>
            <w:rStyle w:val="Hyperlink"/>
          </w:rPr>
          <w:t>Device</w:t>
        </w:r>
      </w:hyperlink>
    </w:p>
    <w:p w14:paraId="27C44138" w14:textId="77777777" w:rsidR="00347871" w:rsidRDefault="00347871" w:rsidP="00347871"/>
    <w:p w14:paraId="2F06D5F0" w14:textId="77777777" w:rsidR="00347871" w:rsidRDefault="00347871" w:rsidP="00347871">
      <w:pPr>
        <w:pStyle w:val="Heading2"/>
      </w:pPr>
      <w:bookmarkStart w:id="105" w:name="_f5bdd3e2c840c4249265827dfd50c310"/>
      <w:bookmarkStart w:id="106" w:name="_Toc155269510"/>
      <w:r>
        <w:t>Class Communications Link</w:t>
      </w:r>
      <w:bookmarkEnd w:id="105"/>
      <w:bookmarkEnd w:id="106"/>
      <w:r w:rsidRPr="003A31EC">
        <w:rPr>
          <w:rFonts w:cs="Arial"/>
        </w:rPr>
        <w:t xml:space="preserve"> </w:t>
      </w:r>
      <w:r>
        <w:rPr>
          <w:rFonts w:cs="Arial"/>
        </w:rPr>
        <w:fldChar w:fldCharType="begin"/>
      </w:r>
      <w:r>
        <w:instrText>XE"</w:instrText>
      </w:r>
      <w:r w:rsidRPr="00413D75">
        <w:rPr>
          <w:rFonts w:cs="Arial"/>
        </w:rPr>
        <w:instrText>Communications Link</w:instrText>
      </w:r>
      <w:r>
        <w:instrText>"</w:instrText>
      </w:r>
      <w:r>
        <w:rPr>
          <w:rFonts w:cs="Arial"/>
        </w:rPr>
        <w:fldChar w:fldCharType="end"/>
      </w:r>
      <w:r w:rsidR="009E71B4">
        <w:rPr>
          <w:rFonts w:cs="Arial"/>
        </w:rPr>
        <w:t xml:space="preserve"> </w:t>
      </w:r>
    </w:p>
    <w:p w14:paraId="344A34CD" w14:textId="77777777" w:rsidR="00347871" w:rsidRDefault="00347871" w:rsidP="00F71BA8">
      <w:r>
        <w:t xml:space="preserve">A physical or virtual link between communications devices allowing them to communicate. </w:t>
      </w:r>
    </w:p>
    <w:p w14:paraId="1DD863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6B4D54" w14:textId="77777777" w:rsidR="00347871" w:rsidRDefault="00000000" w:rsidP="00347871">
      <w:pPr>
        <w:ind w:left="360"/>
      </w:pPr>
      <w:hyperlink w:anchor="_d89f5fd3110ebe8a1e5bc08fc81e18d4" w:history="1">
        <w:r w:rsidR="00347871">
          <w:rPr>
            <w:rStyle w:val="Hyperlink"/>
          </w:rPr>
          <w:t>Communicating Device</w:t>
        </w:r>
      </w:hyperlink>
      <w:r w:rsidR="00347871">
        <w:t xml:space="preserve">, </w:t>
      </w:r>
      <w:hyperlink w:anchor="_eb1853ca44aeeaa7fde8f79301453350" w:history="1">
        <w:r w:rsidR="00347871">
          <w:rPr>
            <w:rStyle w:val="Hyperlink"/>
          </w:rPr>
          <w:t>Communications Network</w:t>
        </w:r>
      </w:hyperlink>
    </w:p>
    <w:p w14:paraId="5C82453D" w14:textId="77777777" w:rsidR="00347871" w:rsidRDefault="00347871" w:rsidP="00347871"/>
    <w:p w14:paraId="0CA71812" w14:textId="77777777" w:rsidR="00347871" w:rsidRDefault="00347871" w:rsidP="00347871">
      <w:pPr>
        <w:pStyle w:val="Heading2"/>
      </w:pPr>
      <w:bookmarkStart w:id="107" w:name="_eb1853ca44aeeaa7fde8f79301453350"/>
      <w:bookmarkStart w:id="108" w:name="_Toc155269511"/>
      <w:r>
        <w:lastRenderedPageBreak/>
        <w:t>Class Communications Network</w:t>
      </w:r>
      <w:bookmarkEnd w:id="107"/>
      <w:bookmarkEnd w:id="108"/>
      <w:r w:rsidRPr="003A31EC">
        <w:rPr>
          <w:rFonts w:cs="Arial"/>
        </w:rPr>
        <w:t xml:space="preserve"> </w:t>
      </w:r>
      <w:r>
        <w:rPr>
          <w:rFonts w:cs="Arial"/>
        </w:rPr>
        <w:fldChar w:fldCharType="begin"/>
      </w:r>
      <w:r>
        <w:instrText>XE"</w:instrText>
      </w:r>
      <w:r w:rsidRPr="00413D75">
        <w:rPr>
          <w:rFonts w:cs="Arial"/>
        </w:rPr>
        <w:instrText>Communications Network</w:instrText>
      </w:r>
      <w:r>
        <w:instrText>"</w:instrText>
      </w:r>
      <w:r>
        <w:rPr>
          <w:rFonts w:cs="Arial"/>
        </w:rPr>
        <w:fldChar w:fldCharType="end"/>
      </w:r>
      <w:r w:rsidR="009E71B4">
        <w:rPr>
          <w:rFonts w:cs="Arial"/>
        </w:rPr>
        <w:t xml:space="preserve"> </w:t>
      </w:r>
    </w:p>
    <w:p w14:paraId="01531507" w14:textId="77777777" w:rsidR="00347871" w:rsidRDefault="00347871" w:rsidP="00F71BA8">
      <w:r>
        <w:t>A physical or electronic system intended to facilitate communications between entities. Includes communications channels, computer networks, physical mail and RF networks.</w:t>
      </w:r>
    </w:p>
    <w:p w14:paraId="6B5A60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3A6F24" w14:textId="77777777" w:rsidR="00347871" w:rsidRDefault="00000000" w:rsidP="00347871">
      <w:pPr>
        <w:ind w:left="360"/>
      </w:pPr>
      <w:hyperlink w:anchor="_bab16f734f2dacc51c5f66e15031a455" w:history="1">
        <w:r w:rsidR="00347871">
          <w:rPr>
            <w:rStyle w:val="Hyperlink"/>
          </w:rPr>
          <w:t>Actual Entity</w:t>
        </w:r>
      </w:hyperlink>
      <w:r w:rsidR="00347871">
        <w:t xml:space="preserve">, </w:t>
      </w:r>
      <w:hyperlink w:anchor="_f22cdf8557004883ab5bd7e00637cd4c" w:history="1">
        <w:r w:rsidR="00347871">
          <w:rPr>
            <w:rStyle w:val="Hyperlink"/>
          </w:rPr>
          <w:t>Namespace</w:t>
        </w:r>
      </w:hyperlink>
    </w:p>
    <w:p w14:paraId="2DC664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F1C03A4" w14:textId="443B5EC4" w:rsidR="00347871" w:rsidRDefault="00983EE2" w:rsidP="00E04E71">
      <w:pPr>
        <w:pStyle w:val="BodyText2"/>
        <w:spacing w:after="0" w:line="240" w:lineRule="auto"/>
      </w:pPr>
      <w:r w:rsidRPr="00754270">
        <w:rPr>
          <w:noProof/>
        </w:rPr>
        <w:pict w14:anchorId="120648F2">
          <v:shape id="_x0000_i1265" type="#_x0000_t75" alt="-259491914.emf" style="width:12pt;height:12pt;visibility:visible;mso-wrap-style:square">
            <v:imagedata r:id="rId15" o:title="-259491914"/>
          </v:shape>
        </w:pict>
      </w:r>
      <w:r w:rsidR="00347871">
        <w:t xml:space="preserve"> provides security level</w:t>
      </w:r>
      <w:r w:rsidR="00347871">
        <w:rPr>
          <w:rFonts w:cs="Arial"/>
        </w:rPr>
        <w:fldChar w:fldCharType="begin"/>
      </w:r>
      <w:r w:rsidR="00347871">
        <w:instrText>XE"</w:instrText>
      </w:r>
      <w:r w:rsidR="00347871" w:rsidRPr="00413D75">
        <w:rPr>
          <w:rFonts w:cs="Arial"/>
        </w:rPr>
        <w:instrText>provides security level</w:instrText>
      </w:r>
      <w:r w:rsidR="00347871">
        <w:instrText>"</w:instrText>
      </w:r>
      <w:r w:rsidR="00347871">
        <w:rPr>
          <w:rFonts w:cs="Arial"/>
        </w:rPr>
        <w:fldChar w:fldCharType="end"/>
      </w:r>
      <w:r w:rsidR="00347871">
        <w:t xml:space="preserve"> : </w:t>
      </w:r>
      <w:hyperlink w:anchor="_768ee5d179100f31b9ae5953d8f8fe43" w:history="1">
        <w:r w:rsidR="00347871">
          <w:rPr>
            <w:rStyle w:val="Hyperlink"/>
          </w:rPr>
          <w:t>Communications Security Level</w:t>
        </w:r>
      </w:hyperlink>
    </w:p>
    <w:p w14:paraId="60C46EFC" w14:textId="77777777" w:rsidR="00347871" w:rsidRDefault="00347871" w:rsidP="00E04E71">
      <w:pPr>
        <w:pStyle w:val="BodyText"/>
        <w:spacing w:before="0" w:after="120"/>
      </w:pPr>
      <w:r>
        <w:t>The level of security asserted for the subject communications network.</w:t>
      </w:r>
    </w:p>
    <w:p w14:paraId="6AE2B387" w14:textId="77777777" w:rsidR="00347871" w:rsidRDefault="00347871" w:rsidP="00347871"/>
    <w:p w14:paraId="160E3729" w14:textId="77777777" w:rsidR="00347871" w:rsidRDefault="00347871" w:rsidP="00347871">
      <w:pPr>
        <w:pStyle w:val="Heading2"/>
      </w:pPr>
      <w:bookmarkStart w:id="109" w:name="_2a189a21d38f9f97e412f5cecf29712c"/>
      <w:bookmarkStart w:id="110" w:name="_Toc155269512"/>
      <w:r>
        <w:t>Class Computer System</w:t>
      </w:r>
      <w:bookmarkEnd w:id="109"/>
      <w:bookmarkEnd w:id="110"/>
      <w:r w:rsidRPr="003A31EC">
        <w:rPr>
          <w:rFonts w:cs="Arial"/>
        </w:rPr>
        <w:t xml:space="preserve"> </w:t>
      </w:r>
      <w:r>
        <w:rPr>
          <w:rFonts w:cs="Arial"/>
        </w:rPr>
        <w:fldChar w:fldCharType="begin"/>
      </w:r>
      <w:r>
        <w:instrText>XE"</w:instrText>
      </w:r>
      <w:r w:rsidRPr="00413D75">
        <w:rPr>
          <w:rFonts w:cs="Arial"/>
        </w:rPr>
        <w:instrText>Computer System</w:instrText>
      </w:r>
      <w:r>
        <w:instrText>"</w:instrText>
      </w:r>
      <w:r>
        <w:rPr>
          <w:rFonts w:cs="Arial"/>
        </w:rPr>
        <w:fldChar w:fldCharType="end"/>
      </w:r>
      <w:r w:rsidR="009E71B4">
        <w:rPr>
          <w:rFonts w:cs="Arial"/>
        </w:rPr>
        <w:t xml:space="preserve"> </w:t>
      </w:r>
    </w:p>
    <w:p w14:paraId="3A66CFC6" w14:textId="77777777" w:rsidR="00347871" w:rsidRDefault="00347871" w:rsidP="00F71BA8">
      <w:r>
        <w:t>An identifiable and physical computer system that acts as an automaton agent performing processes.</w:t>
      </w:r>
    </w:p>
    <w:p w14:paraId="153DBB65" w14:textId="77777777" w:rsidR="00347871" w:rsidRDefault="00347871" w:rsidP="00F71BA8">
      <w:r>
        <w:t>[ISO/IEC 10514-1:1996] The combination of hardware and, optionally, firmware and software (e.g. operating system) that enables the execution of software.</w:t>
      </w:r>
    </w:p>
    <w:p w14:paraId="7C4ACAB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4F8AB9" w14:textId="77777777" w:rsidR="00347871" w:rsidRDefault="00000000" w:rsidP="00347871">
      <w:pPr>
        <w:ind w:left="360"/>
      </w:pPr>
      <w:hyperlink w:anchor="_d89f5fd3110ebe8a1e5bc08fc81e18d4" w:history="1">
        <w:r w:rsidR="00347871">
          <w:rPr>
            <w:rStyle w:val="Hyperlink"/>
          </w:rPr>
          <w:t>Communicating Device</w:t>
        </w:r>
      </w:hyperlink>
      <w:r w:rsidR="00347871">
        <w:t xml:space="preserve">, </w:t>
      </w:r>
      <w:hyperlink w:anchor="_6d3e5abba9e6137fcc5fd517cf924303" w:history="1">
        <w:r w:rsidR="00347871">
          <w:rPr>
            <w:rStyle w:val="Hyperlink"/>
          </w:rPr>
          <w:t>Cyber Resource</w:t>
        </w:r>
      </w:hyperlink>
      <w:r w:rsidR="00347871">
        <w:t xml:space="preserve">, </w:t>
      </w:r>
      <w:hyperlink w:anchor="_9bb10278edb6d6dd288a5b56b2ba6c40" w:history="1">
        <w:r w:rsidR="00347871">
          <w:rPr>
            <w:rStyle w:val="Hyperlink"/>
          </w:rPr>
          <w:t>Device</w:t>
        </w:r>
      </w:hyperlink>
    </w:p>
    <w:p w14:paraId="7289B6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82CDC72" w14:textId="41E5AC2C" w:rsidR="00347871" w:rsidRDefault="00983EE2" w:rsidP="00E04E71">
      <w:pPr>
        <w:pStyle w:val="BodyText2"/>
        <w:spacing w:after="0" w:line="240" w:lineRule="auto"/>
      </w:pPr>
      <w:r w:rsidRPr="00754270">
        <w:rPr>
          <w:noProof/>
        </w:rPr>
        <w:pict w14:anchorId="6829B8B4">
          <v:shape id="_x0000_i1264" type="#_x0000_t75" alt="-259491914.emf" style="width:12pt;height:12pt;visibility:visible;mso-wrap-style:square">
            <v:imagedata r:id="rId15" o:title="-259491914"/>
          </v:shape>
        </w:pict>
      </w:r>
      <w:r w:rsidR="00347871">
        <w:t xml:space="preserve"> network address</w:t>
      </w:r>
      <w:r w:rsidR="00347871">
        <w:rPr>
          <w:rFonts w:cs="Arial"/>
        </w:rPr>
        <w:fldChar w:fldCharType="begin"/>
      </w:r>
      <w:r w:rsidR="00347871">
        <w:instrText>XE"</w:instrText>
      </w:r>
      <w:r w:rsidR="00347871" w:rsidRPr="00413D75">
        <w:rPr>
          <w:rFonts w:cs="Arial"/>
        </w:rPr>
        <w:instrText>network address</w:instrText>
      </w:r>
      <w:r w:rsidR="00347871">
        <w:instrText>"</w:instrText>
      </w:r>
      <w:r w:rsidR="00347871">
        <w:rPr>
          <w:rFonts w:cs="Arial"/>
        </w:rPr>
        <w:fldChar w:fldCharType="end"/>
      </w:r>
      <w:r w:rsidR="00347871">
        <w:t xml:space="preserve"> : </w:t>
      </w:r>
      <w:hyperlink w:anchor="_e939c114585b756d82c6b05f16701eba" w:history="1">
        <w:r w:rsidR="00347871">
          <w:rPr>
            <w:rStyle w:val="Hyperlink"/>
          </w:rPr>
          <w:t>Technical Identifier</w:t>
        </w:r>
      </w:hyperlink>
    </w:p>
    <w:p w14:paraId="5C11D542" w14:textId="77777777" w:rsidR="00347871" w:rsidRDefault="00347871" w:rsidP="00E04E71">
      <w:pPr>
        <w:pStyle w:val="BodyText"/>
        <w:spacing w:before="0" w:after="120"/>
      </w:pPr>
      <w:r>
        <w:t>Electronic address which allows communication with a computer system as a node on a network.</w:t>
      </w:r>
    </w:p>
    <w:p w14:paraId="332F28A2" w14:textId="77777777" w:rsidR="00347871" w:rsidRDefault="00347871" w:rsidP="00347871"/>
    <w:p w14:paraId="333698A8" w14:textId="77777777" w:rsidR="00347871" w:rsidRDefault="00347871" w:rsidP="00347871">
      <w:pPr>
        <w:pStyle w:val="Heading2"/>
      </w:pPr>
      <w:bookmarkStart w:id="111" w:name="_6d3e5abba9e6137fcc5fd517cf924303"/>
      <w:bookmarkStart w:id="112" w:name="_Toc155269513"/>
      <w:r>
        <w:t>Class Cyber Resource</w:t>
      </w:r>
      <w:bookmarkEnd w:id="111"/>
      <w:bookmarkEnd w:id="112"/>
      <w:r w:rsidRPr="003A31EC">
        <w:rPr>
          <w:rFonts w:cs="Arial"/>
        </w:rPr>
        <w:t xml:space="preserve"> </w:t>
      </w:r>
      <w:r>
        <w:rPr>
          <w:rFonts w:cs="Arial"/>
        </w:rPr>
        <w:fldChar w:fldCharType="begin"/>
      </w:r>
      <w:r>
        <w:instrText>XE"</w:instrText>
      </w:r>
      <w:r w:rsidRPr="00413D75">
        <w:rPr>
          <w:rFonts w:cs="Arial"/>
        </w:rPr>
        <w:instrText>Cyber Resource</w:instrText>
      </w:r>
      <w:r>
        <w:instrText>"</w:instrText>
      </w:r>
      <w:r>
        <w:rPr>
          <w:rFonts w:cs="Arial"/>
        </w:rPr>
        <w:fldChar w:fldCharType="end"/>
      </w:r>
      <w:r w:rsidR="009E71B4">
        <w:rPr>
          <w:rFonts w:cs="Arial"/>
        </w:rPr>
        <w:t xml:space="preserve"> </w:t>
      </w:r>
    </w:p>
    <w:p w14:paraId="508B3BA6" w14:textId="77777777" w:rsidR="00347871" w:rsidRDefault="00347871" w:rsidP="00F71BA8">
      <w:r>
        <w:t>Resources that, together, make up information systems capabilities and may be vulnerable to attack or used in an attack.</w:t>
      </w:r>
    </w:p>
    <w:p w14:paraId="087C2840" w14:textId="77777777" w:rsidR="00347871" w:rsidRDefault="00347871" w:rsidP="00347871"/>
    <w:p w14:paraId="1E20C3AB" w14:textId="77777777" w:rsidR="00347871" w:rsidRDefault="00347871" w:rsidP="00347871">
      <w:pPr>
        <w:pStyle w:val="Heading2"/>
      </w:pPr>
      <w:bookmarkStart w:id="113" w:name="_47653c1053dfdf23de9c86d3527eccd0"/>
      <w:bookmarkStart w:id="114" w:name="_Toc155269514"/>
      <w:r>
        <w:t>Class Software</w:t>
      </w:r>
      <w:bookmarkEnd w:id="113"/>
      <w:bookmarkEnd w:id="114"/>
      <w:r w:rsidRPr="003A31EC">
        <w:rPr>
          <w:rFonts w:cs="Arial"/>
        </w:rPr>
        <w:t xml:space="preserve"> </w:t>
      </w:r>
      <w:r>
        <w:rPr>
          <w:rFonts w:cs="Arial"/>
        </w:rPr>
        <w:fldChar w:fldCharType="begin"/>
      </w:r>
      <w:r>
        <w:instrText>XE"</w:instrText>
      </w:r>
      <w:r w:rsidRPr="00413D75">
        <w:rPr>
          <w:rFonts w:cs="Arial"/>
        </w:rPr>
        <w:instrText>Software</w:instrText>
      </w:r>
      <w:r>
        <w:instrText>"</w:instrText>
      </w:r>
      <w:r>
        <w:rPr>
          <w:rFonts w:cs="Arial"/>
        </w:rPr>
        <w:fldChar w:fldCharType="end"/>
      </w:r>
      <w:r w:rsidR="009E71B4">
        <w:rPr>
          <w:rFonts w:cs="Arial"/>
        </w:rPr>
        <w:t xml:space="preserve"> </w:t>
      </w:r>
    </w:p>
    <w:p w14:paraId="69FF353C" w14:textId="77777777" w:rsidR="00347871" w:rsidRDefault="00347871" w:rsidP="00F71BA8">
      <w:r>
        <w:t>Programs and other operating information used by a computer to control its function through the definition of a process.</w:t>
      </w:r>
    </w:p>
    <w:p w14:paraId="7EAA2EE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D5B07A" w14:textId="77777777" w:rsidR="00347871" w:rsidRDefault="00000000" w:rsidP="00347871">
      <w:pPr>
        <w:ind w:left="360"/>
      </w:pPr>
      <w:hyperlink w:anchor="_6d3e5abba9e6137fcc5fd517cf924303" w:history="1">
        <w:r w:rsidR="00347871">
          <w:rPr>
            <w:rStyle w:val="Hyperlink"/>
          </w:rPr>
          <w:t>Cyber Resource</w:t>
        </w:r>
      </w:hyperlink>
      <w:r w:rsidR="00347871">
        <w:t xml:space="preserve">, </w:t>
      </w:r>
      <w:hyperlink w:anchor="_9bb10278edb6d6dd288a5b56b2ba6c40" w:history="1">
        <w:r w:rsidR="00347871">
          <w:rPr>
            <w:rStyle w:val="Hyperlink"/>
          </w:rPr>
          <w:t>Device</w:t>
        </w:r>
      </w:hyperlink>
      <w:r w:rsidR="00347871">
        <w:t xml:space="preserve">, </w:t>
      </w:r>
      <w:hyperlink w:anchor="_8f56d99a6c9c351391b8cca136ff3469" w:history="1">
        <w:r w:rsidR="00347871">
          <w:rPr>
            <w:rStyle w:val="Hyperlink"/>
          </w:rPr>
          <w:t>Tool</w:t>
        </w:r>
      </w:hyperlink>
    </w:p>
    <w:p w14:paraId="5DE01574" w14:textId="77777777" w:rsidR="00347871" w:rsidRDefault="00347871" w:rsidP="00347871"/>
    <w:p w14:paraId="78A3FADF" w14:textId="77777777" w:rsidR="00347871" w:rsidRDefault="00347871" w:rsidP="00347871">
      <w:pPr>
        <w:spacing w:after="200" w:line="276" w:lineRule="auto"/>
        <w:rPr>
          <w:b/>
          <w:bCs/>
          <w:color w:val="365F91"/>
          <w:sz w:val="40"/>
          <w:szCs w:val="40"/>
        </w:rPr>
      </w:pPr>
      <w:r>
        <w:br w:type="page"/>
      </w:r>
    </w:p>
    <w:p w14:paraId="45DC4741" w14:textId="77777777" w:rsidR="00347871" w:rsidRDefault="00347871" w:rsidP="00347871">
      <w:pPr>
        <w:pStyle w:val="Heading1"/>
      </w:pPr>
      <w:bookmarkStart w:id="115" w:name="_Toc155269515"/>
      <w:r>
        <w:t>OnticHealthGeneric::Foundation</w:t>
      </w:r>
      <w:bookmarkEnd w:id="115"/>
    </w:p>
    <w:p w14:paraId="2EA66766" w14:textId="77777777" w:rsidR="00347871" w:rsidRDefault="00347871" w:rsidP="00347871">
      <w:pPr>
        <w:pStyle w:val="Heading2"/>
      </w:pPr>
      <w:bookmarkStart w:id="116" w:name="_Toc155269516"/>
      <w:r>
        <w:t>Diagram: Context</w:t>
      </w:r>
      <w:bookmarkEnd w:id="116"/>
    </w:p>
    <w:p w14:paraId="40D98547" w14:textId="1A7D91B1" w:rsidR="00347871" w:rsidRDefault="00983EE2" w:rsidP="00347871">
      <w:pPr>
        <w:jc w:val="center"/>
        <w:rPr>
          <w:rFonts w:cs="Arial"/>
        </w:rPr>
      </w:pPr>
      <w:r w:rsidRPr="00754270">
        <w:rPr>
          <w:noProof/>
        </w:rPr>
        <w:pict w14:anchorId="074707C4">
          <v:shape id="Picture -1073726926.emf" o:spid="_x0000_i1263" type="#_x0000_t75" alt="-1073726926.emf" style="width:199.5pt;height:162.75pt;visibility:visible;mso-wrap-style:square">
            <v:imagedata r:id="rId23" o:title="-1073726926"/>
          </v:shape>
        </w:pict>
      </w:r>
    </w:p>
    <w:p w14:paraId="73DACAB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Context</w:t>
      </w:r>
    </w:p>
    <w:p w14:paraId="2BA07540" w14:textId="77777777" w:rsidR="00347871" w:rsidRDefault="00347871" w:rsidP="00347871">
      <w:pPr>
        <w:pStyle w:val="Heading2"/>
      </w:pPr>
      <w:bookmarkStart w:id="117" w:name="_Toc155269517"/>
      <w:r>
        <w:lastRenderedPageBreak/>
        <w:t>Diagram: Facets</w:t>
      </w:r>
      <w:bookmarkEnd w:id="117"/>
    </w:p>
    <w:p w14:paraId="45BEE1E8" w14:textId="135E6079" w:rsidR="00347871" w:rsidRDefault="00983EE2" w:rsidP="00347871">
      <w:pPr>
        <w:jc w:val="center"/>
        <w:rPr>
          <w:rFonts w:cs="Arial"/>
        </w:rPr>
      </w:pPr>
      <w:r w:rsidRPr="00754270">
        <w:rPr>
          <w:noProof/>
        </w:rPr>
        <w:pict w14:anchorId="7EC053BF">
          <v:shape id="Picture -449152563.emf" o:spid="_x0000_i1262" type="#_x0000_t75" alt="-449152563.emf" style="width:475.5pt;height:336pt;visibility:visible;mso-wrap-style:square">
            <v:imagedata r:id="rId24" o:title="-449152563"/>
          </v:shape>
        </w:pict>
      </w:r>
    </w:p>
    <w:p w14:paraId="46ED49F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14:paraId="183B438D" w14:textId="77777777" w:rsidR="00347871" w:rsidRDefault="00347871" w:rsidP="00347871">
      <w:pPr>
        <w:pStyle w:val="Heading2"/>
      </w:pPr>
      <w:bookmarkStart w:id="118" w:name="_Toc155269518"/>
      <w:r>
        <w:lastRenderedPageBreak/>
        <w:t>Diagram: Foundation Extras</w:t>
      </w:r>
      <w:bookmarkEnd w:id="118"/>
    </w:p>
    <w:p w14:paraId="349B4241" w14:textId="163EB28C" w:rsidR="00347871" w:rsidRDefault="00983EE2" w:rsidP="00347871">
      <w:pPr>
        <w:jc w:val="center"/>
        <w:rPr>
          <w:rFonts w:cs="Arial"/>
        </w:rPr>
      </w:pPr>
      <w:r w:rsidRPr="00754270">
        <w:rPr>
          <w:noProof/>
        </w:rPr>
        <w:pict w14:anchorId="1FEDF7FF">
          <v:shape id="Picture -458675716.emf" o:spid="_x0000_i1261" type="#_x0000_t75" alt="-458675716.emf" style="width:487.5pt;height:462.75pt;visibility:visible;mso-wrap-style:square">
            <v:imagedata r:id="rId25" o:title="-458675716"/>
          </v:shape>
        </w:pict>
      </w:r>
    </w:p>
    <w:p w14:paraId="43497CC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Foundation Extras</w:t>
      </w:r>
    </w:p>
    <w:p w14:paraId="75448481" w14:textId="77777777" w:rsidR="00347871" w:rsidRDefault="00347871" w:rsidP="00347871">
      <w:pPr>
        <w:pStyle w:val="Heading2"/>
      </w:pPr>
      <w:bookmarkStart w:id="119" w:name="_Toc155269519"/>
      <w:r>
        <w:lastRenderedPageBreak/>
        <w:t>Diagram: Identifier Summary</w:t>
      </w:r>
      <w:bookmarkEnd w:id="119"/>
    </w:p>
    <w:p w14:paraId="609C3B21" w14:textId="03CA2F09" w:rsidR="00347871" w:rsidRDefault="00983EE2" w:rsidP="00347871">
      <w:pPr>
        <w:jc w:val="center"/>
        <w:rPr>
          <w:rFonts w:cs="Arial"/>
        </w:rPr>
      </w:pPr>
      <w:r w:rsidRPr="00754270">
        <w:rPr>
          <w:noProof/>
        </w:rPr>
        <w:pict w14:anchorId="03FBC7FE">
          <v:shape id="Picture -486413286.emf" o:spid="_x0000_i1260" type="#_x0000_t75" alt="-486413286.emf" style="width:487.5pt;height:393pt;visibility:visible;mso-wrap-style:square">
            <v:imagedata r:id="rId26" o:title="-486413286"/>
          </v:shape>
        </w:pict>
      </w:r>
    </w:p>
    <w:p w14:paraId="64953AF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 Summary</w:t>
      </w:r>
    </w:p>
    <w:p w14:paraId="4C04686E" w14:textId="77777777" w:rsidR="00347871" w:rsidRDefault="00347871" w:rsidP="00347871">
      <w:pPr>
        <w:pStyle w:val="Heading2"/>
      </w:pPr>
      <w:bookmarkStart w:id="120" w:name="_Toc155269520"/>
      <w:r>
        <w:lastRenderedPageBreak/>
        <w:t>Diagram: Identifiers</w:t>
      </w:r>
      <w:bookmarkEnd w:id="120"/>
    </w:p>
    <w:p w14:paraId="6027151B" w14:textId="09A7EAB5" w:rsidR="00347871" w:rsidRDefault="00983EE2" w:rsidP="00347871">
      <w:pPr>
        <w:jc w:val="center"/>
        <w:rPr>
          <w:rFonts w:cs="Arial"/>
        </w:rPr>
      </w:pPr>
      <w:r w:rsidRPr="00754270">
        <w:rPr>
          <w:noProof/>
        </w:rPr>
        <w:pict w14:anchorId="7AC39D7A">
          <v:shape id="Picture 1148635450.emf" o:spid="_x0000_i1259" type="#_x0000_t75" alt="1148635450.emf" style="width:487.5pt;height:447pt;visibility:visible;mso-wrap-style:square">
            <v:imagedata r:id="rId27" o:title="1148635450"/>
          </v:shape>
        </w:pict>
      </w:r>
    </w:p>
    <w:p w14:paraId="5661A22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14:paraId="7A965083" w14:textId="77777777" w:rsidR="00347871" w:rsidRDefault="00347871" w:rsidP="00A318C1">
      <w:pPr>
        <w:pStyle w:val="BodyText"/>
      </w:pPr>
      <w:r>
        <w:t>An identifier that can be represented as text. The text is in the "value" property.</w:t>
      </w:r>
    </w:p>
    <w:p w14:paraId="739BA115" w14:textId="77777777" w:rsidR="00347871" w:rsidRDefault="00347871" w:rsidP="00A318C1">
      <w:pPr>
        <w:pStyle w:val="BodyText"/>
      </w:pPr>
    </w:p>
    <w:p w14:paraId="347F8742" w14:textId="77777777" w:rsidR="00347871" w:rsidRDefault="00347871" w:rsidP="00A318C1">
      <w:pPr>
        <w:pStyle w:val="BodyText"/>
      </w:pPr>
      <w:r>
        <w:t>[IDEAS] Sign: An Individual that signifies a Thing.</w:t>
      </w:r>
    </w:p>
    <w:p w14:paraId="1B74C6B8" w14:textId="77777777" w:rsidR="00347871" w:rsidRDefault="00347871" w:rsidP="00347871">
      <w:pPr>
        <w:pStyle w:val="Heading2"/>
      </w:pPr>
      <w:bookmarkStart w:id="121" w:name="_Toc155269521"/>
      <w:r>
        <w:lastRenderedPageBreak/>
        <w:t>Diagram: Types</w:t>
      </w:r>
      <w:bookmarkEnd w:id="121"/>
    </w:p>
    <w:p w14:paraId="69F84F37" w14:textId="7C012163" w:rsidR="00347871" w:rsidRDefault="00983EE2" w:rsidP="00347871">
      <w:pPr>
        <w:jc w:val="center"/>
        <w:rPr>
          <w:rFonts w:cs="Arial"/>
        </w:rPr>
      </w:pPr>
      <w:r w:rsidRPr="00754270">
        <w:rPr>
          <w:noProof/>
        </w:rPr>
        <w:pict w14:anchorId="5154E616">
          <v:shape id="Picture -1876512720.emf" o:spid="_x0000_i1258" type="#_x0000_t75" alt="-1876512720.emf" style="width:444pt;height:537.75pt;visibility:visible;mso-wrap-style:square">
            <v:imagedata r:id="rId28" o:title="-1876512720"/>
          </v:shape>
        </w:pict>
      </w:r>
    </w:p>
    <w:p w14:paraId="7603F10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14:paraId="1042AA02" w14:textId="77777777" w:rsidR="00347871" w:rsidRDefault="00347871" w:rsidP="00347871">
      <w:r>
        <w:t xml:space="preserve"> </w:t>
      </w:r>
    </w:p>
    <w:p w14:paraId="6880C9FE" w14:textId="77777777" w:rsidR="00347871" w:rsidRDefault="00347871" w:rsidP="00347871"/>
    <w:p w14:paraId="2FD2091D" w14:textId="77777777" w:rsidR="00347871" w:rsidRDefault="00347871" w:rsidP="00347871">
      <w:pPr>
        <w:pStyle w:val="Heading2"/>
      </w:pPr>
      <w:bookmarkStart w:id="122" w:name="_366e70bab7ea3da37cb039e7a6b88ae2"/>
      <w:bookmarkStart w:id="123" w:name="_Toc155269522"/>
      <w:r>
        <w:t>Class Actor</w:t>
      </w:r>
      <w:bookmarkEnd w:id="122"/>
      <w:bookmarkEnd w:id="123"/>
      <w:r w:rsidRPr="003A31EC">
        <w:rPr>
          <w:rFonts w:cs="Arial"/>
        </w:rPr>
        <w:t xml:space="preserve"> </w:t>
      </w:r>
      <w:r>
        <w:rPr>
          <w:rFonts w:cs="Arial"/>
        </w:rPr>
        <w:fldChar w:fldCharType="begin"/>
      </w:r>
      <w:r>
        <w:instrText>XE"</w:instrText>
      </w:r>
      <w:r w:rsidRPr="00413D75">
        <w:rPr>
          <w:rFonts w:cs="Arial"/>
        </w:rPr>
        <w:instrText>Actor</w:instrText>
      </w:r>
      <w:r>
        <w:instrText>"</w:instrText>
      </w:r>
      <w:r>
        <w:rPr>
          <w:rFonts w:cs="Arial"/>
        </w:rPr>
        <w:fldChar w:fldCharType="end"/>
      </w:r>
      <w:r w:rsidR="009E71B4">
        <w:rPr>
          <w:rFonts w:cs="Arial"/>
        </w:rPr>
        <w:t xml:space="preserve"> </w:t>
      </w:r>
    </w:p>
    <w:p w14:paraId="27B47055" w14:textId="77777777" w:rsidR="00347871" w:rsidRDefault="00347871" w:rsidP="00F71BA8">
      <w:r>
        <w:t>An entity capable of behavior - performing an activity or process.</w:t>
      </w:r>
    </w:p>
    <w:p w14:paraId="50463BB4" w14:textId="77777777" w:rsidR="00347871" w:rsidRDefault="00347871" w:rsidP="00F71BA8"/>
    <w:p w14:paraId="316D4587" w14:textId="77777777" w:rsidR="00347871" w:rsidRDefault="00347871" w:rsidP="00F71BA8">
      <w:r>
        <w:t>[IDEAS] Agent: Something capable of action.</w:t>
      </w:r>
    </w:p>
    <w:p w14:paraId="48111D6A" w14:textId="77777777" w:rsidR="00347871" w:rsidRDefault="00347871" w:rsidP="00F71BA8">
      <w:r>
        <w:t>[FIBO] AutonomousAgent: An agent is an autonomous individual that can adapt to and interact with its environment.</w:t>
      </w:r>
    </w:p>
    <w:p w14:paraId="53A24F63" w14:textId="3F4FEEAD" w:rsidR="00347871" w:rsidRDefault="00983EE2" w:rsidP="00347871">
      <w:pPr>
        <w:jc w:val="center"/>
      </w:pPr>
      <w:r w:rsidRPr="00754270">
        <w:rPr>
          <w:noProof/>
        </w:rPr>
        <w:pict w14:anchorId="32AFB5AC">
          <v:shape id="Picture -1848853322.emf" o:spid="_x0000_i1257" type="#_x0000_t75" alt="-1848853322.emf" style="width:487.5pt;height:396pt;visibility:visible;mso-wrap-style:square">
            <v:imagedata r:id="rId29" o:title="-1848853322"/>
          </v:shape>
        </w:pict>
      </w:r>
    </w:p>
    <w:p w14:paraId="14CC67A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Actor Detail</w:t>
      </w:r>
    </w:p>
    <w:p w14:paraId="00B222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D31982" w14:textId="77777777" w:rsidR="00347871" w:rsidRDefault="00000000" w:rsidP="00347871">
      <w:pPr>
        <w:ind w:left="360"/>
      </w:pPr>
      <w:hyperlink w:anchor="_361c8ec052bb3ceeaeeba100681ef85a" w:history="1">
        <w:r w:rsidR="00347871">
          <w:rPr>
            <w:rStyle w:val="Hyperlink"/>
          </w:rPr>
          <w:t>Contactable</w:t>
        </w:r>
      </w:hyperlink>
      <w:r w:rsidR="00347871">
        <w:t xml:space="preserve">, </w:t>
      </w:r>
      <w:hyperlink w:anchor="_6ef1dbf4983daf69e5425cbaf8e11659" w:history="1">
        <w:r w:rsidR="00347871">
          <w:rPr>
            <w:rStyle w:val="Hyperlink"/>
          </w:rPr>
          <w:t>Discreet Thing</w:t>
        </w:r>
      </w:hyperlink>
      <w:r w:rsidR="00347871">
        <w:t xml:space="preserve">, </w:t>
      </w:r>
      <w:hyperlink w:anchor="_aa050de8310b74df540d7772f2579de8" w:history="1">
        <w:r w:rsidR="00347871">
          <w:rPr>
            <w:rStyle w:val="Hyperlink"/>
          </w:rPr>
          <w:t>Identifiable Thing</w:t>
        </w:r>
      </w:hyperlink>
    </w:p>
    <w:p w14:paraId="598676CE" w14:textId="77777777" w:rsidR="00347871" w:rsidRDefault="00347871" w:rsidP="00347871"/>
    <w:p w14:paraId="16889554" w14:textId="77777777" w:rsidR="00347871" w:rsidRDefault="00347871" w:rsidP="00347871">
      <w:pPr>
        <w:pStyle w:val="Heading2"/>
      </w:pPr>
      <w:bookmarkStart w:id="124" w:name="_bab16f734f2dacc51c5f66e15031a455"/>
      <w:bookmarkStart w:id="125" w:name="_Toc155269523"/>
      <w:r>
        <w:t>Class Actual Entity</w:t>
      </w:r>
      <w:bookmarkEnd w:id="124"/>
      <w:bookmarkEnd w:id="125"/>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r w:rsidR="009E71B4">
        <w:rPr>
          <w:rFonts w:cs="Arial"/>
        </w:rPr>
        <w:t xml:space="preserve"> </w:t>
      </w:r>
    </w:p>
    <w:p w14:paraId="10D57EDA" w14:textId="77777777" w:rsidR="00347871" w:rsidRDefault="00347871" w:rsidP="00F71BA8">
      <w:r>
        <w:t>An actual entity is an identifiable,  individual person, specific object, process enactment, agreement, etc. Actual Entities do not have to be physical, e.i. may denote social constructs. Actual entities are disjoint from types.</w:t>
      </w:r>
    </w:p>
    <w:p w14:paraId="697021AC" w14:textId="77777777" w:rsidR="00347871" w:rsidRDefault="00347871" w:rsidP="00F71BA8">
      <w:r>
        <w:t>A more specific class of actual entity (e.g., Person) is intended to refine the classification of the individual thing.</w:t>
      </w:r>
    </w:p>
    <w:p w14:paraId="0DC8B155" w14:textId="77777777" w:rsidR="00347871" w:rsidRDefault="00347871" w:rsidP="00F71BA8">
      <w:r>
        <w:t>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w:t>
      </w:r>
    </w:p>
    <w:p w14:paraId="6747C84B" w14:textId="77777777" w:rsidR="00347871" w:rsidRDefault="00347871" w:rsidP="00F71BA8">
      <w:r>
        <w:t>"Actual" does not imply current existence.</w:t>
      </w:r>
    </w:p>
    <w:p w14:paraId="47DBCAD9" w14:textId="77777777" w:rsidR="00347871" w:rsidRDefault="00347871" w:rsidP="00F71BA8"/>
    <w:p w14:paraId="5601CC5C" w14:textId="77777777" w:rsidR="00347871" w:rsidRDefault="00347871" w:rsidP="00F71BA8">
      <w:r>
        <w:t>[ISO 1087] individual concept: concept (3.2.1) which corresponds to only one object</w:t>
      </w:r>
    </w:p>
    <w:p w14:paraId="1E09C3FC" w14:textId="77777777" w:rsidR="00347871" w:rsidRDefault="00347871" w:rsidP="00F71BA8"/>
    <w:p w14:paraId="77B056DC" w14:textId="77777777" w:rsidR="00347871" w:rsidRDefault="00347871" w:rsidP="00F71BA8">
      <w:r>
        <w:lastRenderedPageBreak/>
        <w:t>[UML] Loose correspondence with "InstanceSpecification". SMIF instances are direct instances of their types, there is no "indirection" through value specification as their is in UML.</w:t>
      </w:r>
    </w:p>
    <w:p w14:paraId="43013E97" w14:textId="77777777" w:rsidR="00347871" w:rsidRDefault="00347871" w:rsidP="00F71BA8"/>
    <w:p w14:paraId="21CB0CAF" w14:textId="77777777" w:rsidR="00347871" w:rsidRDefault="00347871" w:rsidP="00F71BA8">
      <w:r>
        <w:t>[Guizzardi] (individual concept)</w:t>
      </w:r>
    </w:p>
    <w:p w14:paraId="05B269A6" w14:textId="77777777" w:rsidR="00347871" w:rsidRDefault="00347871" w:rsidP="00F71BA8"/>
    <w:p w14:paraId="288BB124" w14:textId="77777777" w:rsidR="00347871" w:rsidRDefault="00347871" w:rsidP="00F71BA8">
      <w:r>
        <w:t>[CL] Individual: one element of the universe of discourse</w:t>
      </w:r>
    </w:p>
    <w:p w14:paraId="12176F86" w14:textId="77777777" w:rsidR="00347871" w:rsidRDefault="00347871" w:rsidP="00F71BA8"/>
    <w:p w14:paraId="281E190F" w14:textId="77777777" w:rsidR="00347871" w:rsidRDefault="00347871" w:rsidP="00F71BA8">
      <w:r>
        <w:t>[DOLCE] Particular: particulars are entities which have no instances</w:t>
      </w:r>
    </w:p>
    <w:p w14:paraId="25B422D3" w14:textId="77777777" w:rsidR="00347871" w:rsidRDefault="00347871" w:rsidP="00F71BA8"/>
    <w:p w14:paraId="0AA8D258" w14:textId="77777777" w:rsidR="00347871" w:rsidRDefault="00347871" w:rsidP="00F71BA8">
      <w:r>
        <w:t>[SOWA1999] Independent. Can be considered "Actuality" when including social constructs in [SOWA1999] Physical.</w:t>
      </w:r>
    </w:p>
    <w:p w14:paraId="099A3DB5" w14:textId="77777777" w:rsidR="00347871" w:rsidRDefault="00347871" w:rsidP="00F71BA8"/>
    <w:p w14:paraId="7D3E0405" w14:textId="77777777" w:rsidR="00347871" w:rsidRDefault="00347871" w:rsidP="00F71BA8">
      <w:r>
        <w:t>[OWL] Individual</w:t>
      </w:r>
    </w:p>
    <w:p w14:paraId="4F2D27A8" w14:textId="17172559" w:rsidR="00347871" w:rsidRDefault="00983EE2" w:rsidP="00347871">
      <w:pPr>
        <w:jc w:val="center"/>
      </w:pPr>
      <w:r w:rsidRPr="00754270">
        <w:rPr>
          <w:noProof/>
        </w:rPr>
        <w:pict w14:anchorId="2F703FA2">
          <v:shape id="Picture -1412732717.emf" o:spid="_x0000_i1256" type="#_x0000_t75" alt="-1412732717.emf" style="width:283.5pt;height:204.75pt;visibility:visible;mso-wrap-style:square">
            <v:imagedata r:id="rId30" o:title="-1412732717"/>
          </v:shape>
        </w:pict>
      </w:r>
    </w:p>
    <w:p w14:paraId="12572AFB"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14:paraId="351895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2F4A07" w14:textId="77777777" w:rsidR="00347871" w:rsidRDefault="00000000" w:rsidP="00347871">
      <w:pPr>
        <w:ind w:left="360"/>
      </w:pPr>
      <w:hyperlink w:anchor="_aa050de8310b74df540d7772f2579de8" w:history="1">
        <w:r w:rsidR="00347871">
          <w:rPr>
            <w:rStyle w:val="Hyperlink"/>
          </w:rPr>
          <w:t>Identifiable Thing</w:t>
        </w:r>
      </w:hyperlink>
    </w:p>
    <w:p w14:paraId="30379A4D" w14:textId="77777777" w:rsidR="00347871" w:rsidRDefault="00347871" w:rsidP="00347871"/>
    <w:p w14:paraId="602758CF" w14:textId="77777777" w:rsidR="00347871" w:rsidRDefault="00347871" w:rsidP="00347871">
      <w:pPr>
        <w:pStyle w:val="Heading2"/>
      </w:pPr>
      <w:bookmarkStart w:id="126" w:name="_348b0cb64fa1241541ccd1b91b251116"/>
      <w:bookmarkStart w:id="127" w:name="_Toc155269524"/>
      <w:r>
        <w:t>Class Category Type</w:t>
      </w:r>
      <w:bookmarkEnd w:id="126"/>
      <w:bookmarkEnd w:id="127"/>
      <w:r w:rsidRPr="003A31EC">
        <w:rPr>
          <w:rFonts w:cs="Arial"/>
        </w:rPr>
        <w:t xml:space="preserve"> </w:t>
      </w:r>
      <w:r>
        <w:rPr>
          <w:rFonts w:cs="Arial"/>
        </w:rPr>
        <w:fldChar w:fldCharType="begin"/>
      </w:r>
      <w:r>
        <w:instrText>XE"</w:instrText>
      </w:r>
      <w:r w:rsidRPr="00413D75">
        <w:rPr>
          <w:rFonts w:cs="Arial"/>
        </w:rPr>
        <w:instrText>Category Type</w:instrText>
      </w:r>
      <w:r>
        <w:instrText>"</w:instrText>
      </w:r>
      <w:r>
        <w:rPr>
          <w:rFonts w:cs="Arial"/>
        </w:rPr>
        <w:fldChar w:fldCharType="end"/>
      </w:r>
      <w:r w:rsidR="009E71B4">
        <w:rPr>
          <w:rFonts w:cs="Arial"/>
        </w:rPr>
        <w:t xml:space="preserve"> </w:t>
      </w:r>
    </w:p>
    <w:p w14:paraId="6086D90F" w14:textId="77777777" w:rsidR="00347871" w:rsidRDefault="00347871" w:rsidP="00F71BA8">
      <w:r>
        <w:t>A category is a classification or division of people, events or things regarded as having particular shared characteristics. Categorization is typically contextual, potentially transient and may or may not be formally defined.</w:t>
      </w:r>
    </w:p>
    <w:p w14:paraId="304208D0" w14:textId="77777777" w:rsidR="00347871" w:rsidRDefault="00347871" w:rsidP="00F71BA8">
      <w:r>
        <w:t>As with all facets, categories are non-rigid. Something classified by a category must also be classified by an entity type.</w:t>
      </w:r>
    </w:p>
    <w:p w14:paraId="7058F0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F19B446" w14:textId="77777777" w:rsidR="00347871" w:rsidRDefault="00000000" w:rsidP="00347871">
      <w:pPr>
        <w:ind w:left="360"/>
      </w:pPr>
      <w:hyperlink w:anchor="_b66933481bbd493f7b05e550e94de306" w:history="1">
        <w:r w:rsidR="00347871">
          <w:rPr>
            <w:rStyle w:val="Hyperlink"/>
          </w:rPr>
          <w:t>Facet Type</w:t>
        </w:r>
      </w:hyperlink>
    </w:p>
    <w:p w14:paraId="38259AE7" w14:textId="77777777" w:rsidR="00347871" w:rsidRDefault="00347871" w:rsidP="00347871"/>
    <w:p w14:paraId="15B44F9C" w14:textId="77777777" w:rsidR="00347871" w:rsidRDefault="00347871" w:rsidP="00347871">
      <w:pPr>
        <w:pStyle w:val="Heading2"/>
      </w:pPr>
      <w:bookmarkStart w:id="128" w:name="_6ef1dbf4983daf69e5425cbaf8e11659"/>
      <w:bookmarkStart w:id="129" w:name="_Toc155269525"/>
      <w:r>
        <w:t>Class Discreet Thing</w:t>
      </w:r>
      <w:bookmarkEnd w:id="128"/>
      <w:bookmarkEnd w:id="129"/>
      <w:r w:rsidRPr="003A31EC">
        <w:rPr>
          <w:rFonts w:cs="Arial"/>
        </w:rPr>
        <w:t xml:space="preserve"> </w:t>
      </w:r>
      <w:r>
        <w:rPr>
          <w:rFonts w:cs="Arial"/>
        </w:rPr>
        <w:fldChar w:fldCharType="begin"/>
      </w:r>
      <w:r>
        <w:instrText>XE"</w:instrText>
      </w:r>
      <w:r w:rsidRPr="00413D75">
        <w:rPr>
          <w:rFonts w:cs="Arial"/>
        </w:rPr>
        <w:instrText>Discreet Thing</w:instrText>
      </w:r>
      <w:r>
        <w:instrText>"</w:instrText>
      </w:r>
      <w:r>
        <w:rPr>
          <w:rFonts w:cs="Arial"/>
        </w:rPr>
        <w:fldChar w:fldCharType="end"/>
      </w:r>
      <w:r w:rsidR="009E71B4">
        <w:rPr>
          <w:rFonts w:cs="Arial"/>
        </w:rPr>
        <w:t xml:space="preserve"> </w:t>
      </w:r>
    </w:p>
    <w:p w14:paraId="415ED649" w14:textId="77777777" w:rsidR="00347871" w:rsidRDefault="00347871" w:rsidP="00F71BA8">
      <w:r>
        <w:t>A discreet thing is an identifiable thing that may be the subject of temporal relationships but does not inherently include those relationships.</w:t>
      </w:r>
    </w:p>
    <w:p w14:paraId="6E4F745A" w14:textId="77777777" w:rsidR="00347871" w:rsidRDefault="00347871" w:rsidP="00F71BA8">
      <w:r>
        <w:t>[Devlin] Individual</w:t>
      </w:r>
    </w:p>
    <w:p w14:paraId="792F859F" w14:textId="77777777" w:rsidR="00347871" w:rsidRDefault="00347871" w:rsidP="00F71BA8">
      <w:r>
        <w:t>[Barwise 1999] Uniformity</w:t>
      </w:r>
    </w:p>
    <w:p w14:paraId="2F26186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81FF34" w14:textId="77777777" w:rsidR="00347871" w:rsidRDefault="00000000" w:rsidP="00347871">
      <w:pPr>
        <w:ind w:left="360"/>
      </w:pPr>
      <w:hyperlink w:anchor="_aa050de8310b74df540d7772f2579de8" w:history="1">
        <w:r w:rsidR="00347871">
          <w:rPr>
            <w:rStyle w:val="Hyperlink"/>
          </w:rPr>
          <w:t>Identifiable Thing</w:t>
        </w:r>
      </w:hyperlink>
    </w:p>
    <w:p w14:paraId="0D28500D" w14:textId="77777777" w:rsidR="00347871" w:rsidRDefault="00347871" w:rsidP="00347871"/>
    <w:p w14:paraId="5E93B440" w14:textId="77777777" w:rsidR="00347871" w:rsidRDefault="00347871" w:rsidP="00347871">
      <w:pPr>
        <w:pStyle w:val="Heading2"/>
      </w:pPr>
      <w:bookmarkStart w:id="130" w:name="_0f89eb8fa6548b4339c6c4da37527f2b"/>
      <w:bookmarkStart w:id="131" w:name="_Toc155269526"/>
      <w:r>
        <w:lastRenderedPageBreak/>
        <w:t>Association Extent of Type</w:t>
      </w:r>
      <w:bookmarkEnd w:id="130"/>
      <w:bookmarkEnd w:id="131"/>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r w:rsidR="009E71B4">
        <w:rPr>
          <w:rFonts w:cs="Arial"/>
        </w:rPr>
        <w:t xml:space="preserve"> </w:t>
      </w:r>
    </w:p>
    <w:p w14:paraId="6376D78F" w14:textId="77777777" w:rsidR="00347871" w:rsidRDefault="00347871" w:rsidP="00F71BA8">
      <w:r>
        <w:t>The relation between a type and the things that type categorizes, the instances which defines the extent of the type, a set.</w:t>
      </w:r>
    </w:p>
    <w:p w14:paraId="613880C2" w14:textId="77777777" w:rsidR="00347871" w:rsidRDefault="00347871" w:rsidP="00F71BA8"/>
    <w:p w14:paraId="4FB07D53" w14:textId="77777777" w:rsidR="00347871" w:rsidRDefault="00347871" w:rsidP="00F71BA8">
      <w:r>
        <w:t>[IDEAS] typeInstance: A couple that asserts that a Thing is a member of a Type.</w:t>
      </w:r>
    </w:p>
    <w:p w14:paraId="40C4B3BE" w14:textId="77777777" w:rsidR="00347871" w:rsidRDefault="00347871" w:rsidP="00F71BA8"/>
    <w:p w14:paraId="55304AA7" w14:textId="77777777" w:rsidR="00347871" w:rsidRDefault="00347871" w:rsidP="00F71BA8">
      <w:r>
        <w:t>[Guizzardi] (Extension functions): Let W be a non-empty set of</w:t>
      </w:r>
    </w:p>
    <w:p w14:paraId="38ACBF36" w14:textId="77777777" w:rsidR="00347871" w:rsidRDefault="00347871" w:rsidP="00F71BA8">
      <w:r>
        <w:t>possible worlds and let w ∈ W be a specific world. The extension function extw(G) maps a universal G to the set of its instances in world w. The extension function ext(G) provides a mapping to the set of instances of the</w:t>
      </w:r>
    </w:p>
    <w:p w14:paraId="56304C96" w14:textId="77777777" w:rsidR="00347871" w:rsidRDefault="00347871" w:rsidP="00F71BA8">
      <w:r>
        <w:t>universal G that exist in all possible worlds, such that ext(G) = U w∈W w ext (G)</w:t>
      </w:r>
    </w:p>
    <w:p w14:paraId="15F70BC2" w14:textId="77777777" w:rsidR="00347871" w:rsidRDefault="00347871" w:rsidP="00F71BA8"/>
    <w:p w14:paraId="418ACF38" w14:textId="77777777" w:rsidR="00347871" w:rsidRDefault="00347871" w:rsidP="00F71BA8">
      <w:r>
        <w:t>[OWL] ClassAssertion</w:t>
      </w:r>
    </w:p>
    <w:p w14:paraId="053C64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8EBFF78" w14:textId="0608EB83" w:rsidR="00347871" w:rsidRDefault="00983EE2" w:rsidP="00347871">
      <w:pPr>
        <w:ind w:firstLine="720"/>
      </w:pPr>
      <w:r w:rsidRPr="00754270">
        <w:rPr>
          <w:noProof/>
        </w:rPr>
        <w:pict w14:anchorId="5A548775">
          <v:shape id="_x0000_i1255" type="#_x0000_t75" alt="-631922255.emf" style="width:12pt;height:12pt;visibility:visible;mso-wrap-style:square">
            <v:imagedata r:id="rId14" o:title="-631922255"/>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10B4A026" w14:textId="77777777" w:rsidR="00347871" w:rsidRDefault="00347871" w:rsidP="004E3AD0">
      <w:pPr>
        <w:pStyle w:val="BodyText"/>
        <w:spacing w:before="60" w:after="120"/>
        <w:ind w:firstLine="720"/>
      </w:pPr>
      <w:r>
        <w:t>The set of things described by a type, the "extent" of the type.</w:t>
      </w:r>
    </w:p>
    <w:p w14:paraId="7C708786" w14:textId="77777777" w:rsidR="00347871" w:rsidRDefault="00347871" w:rsidP="004E3AD0">
      <w:pPr>
        <w:pStyle w:val="BodyText"/>
        <w:spacing w:before="60" w:after="120"/>
        <w:ind w:firstLine="720"/>
      </w:pPr>
      <w:r>
        <w:t>The thing a type &lt;categorizes&gt;  is subject to the &lt;has assertion&gt; propositions of the type.</w:t>
      </w:r>
    </w:p>
    <w:p w14:paraId="040C28F4" w14:textId="77777777" w:rsidR="00347871" w:rsidRDefault="00347871" w:rsidP="004E3AD0">
      <w:pPr>
        <w:pStyle w:val="BodyText"/>
        <w:spacing w:before="60" w:after="120"/>
        <w:ind w:firstLine="720"/>
      </w:pPr>
      <w:r>
        <w:t>[FIBO] classifies</w:t>
      </w:r>
    </w:p>
    <w:p w14:paraId="618BC320" w14:textId="4FE8F813" w:rsidR="00347871" w:rsidRDefault="00983EE2" w:rsidP="00347871">
      <w:pPr>
        <w:ind w:firstLine="720"/>
      </w:pPr>
      <w:r w:rsidRPr="00754270">
        <w:rPr>
          <w:noProof/>
        </w:rPr>
        <w:pict w14:anchorId="17B4CC62">
          <v:shape id="_x0000_i1254" type="#_x0000_t75" alt="-631922255.emf" style="width:12pt;height:12pt;visibility:visible;mso-wrap-style:square">
            <v:imagedata r:id="rId14" o:title="-631922255"/>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[1..*]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49C97C17" w14:textId="77777777" w:rsidR="00347871" w:rsidRDefault="00347871" w:rsidP="004E3AD0">
      <w:pPr>
        <w:pStyle w:val="BodyText"/>
        <w:spacing w:before="60" w:after="120"/>
        <w:ind w:firstLine="720"/>
      </w:pPr>
      <w:r>
        <w:t>A type that holds for something.</w:t>
      </w:r>
    </w:p>
    <w:p w14:paraId="51AA538C" w14:textId="77777777" w:rsidR="00347871" w:rsidRDefault="00347871" w:rsidP="004E3AD0">
      <w:pPr>
        <w:pStyle w:val="BodyText"/>
        <w:spacing w:before="60" w:after="120"/>
        <w:ind w:firstLine="720"/>
      </w:pPr>
      <w:r>
        <w:t>Things may have multiple types and these types may change over time.</w:t>
      </w:r>
    </w:p>
    <w:p w14:paraId="0E540FDC" w14:textId="77777777" w:rsidR="00347871" w:rsidRDefault="00347871" w:rsidP="004E3AD0">
      <w:pPr>
        <w:pStyle w:val="BodyText"/>
        <w:spacing w:before="60" w:after="120"/>
        <w:ind w:firstLine="720"/>
      </w:pPr>
      <w:r>
        <w:t>The &lt;categorized&gt; thing satisfies the constraints of the &lt;has type&gt; type.</w:t>
      </w:r>
    </w:p>
    <w:p w14:paraId="49F110E9" w14:textId="77777777" w:rsidR="00347871" w:rsidRDefault="00347871" w:rsidP="004E3AD0">
      <w:pPr>
        <w:pStyle w:val="BodyText"/>
        <w:spacing w:before="60" w:after="120"/>
        <w:ind w:firstLine="720"/>
      </w:pPr>
      <w:r>
        <w:t>[FIBO] isClassifiedBy</w:t>
      </w:r>
    </w:p>
    <w:p w14:paraId="40229801" w14:textId="77777777" w:rsidR="00347871" w:rsidRDefault="00347871" w:rsidP="004E3AD0">
      <w:pPr>
        <w:pStyle w:val="BodyText"/>
        <w:spacing w:before="60" w:after="120"/>
        <w:ind w:firstLine="720"/>
      </w:pPr>
      <w:r>
        <w:t>[OWL] rdf:type</w:t>
      </w:r>
    </w:p>
    <w:p w14:paraId="0A2E44A5" w14:textId="77777777" w:rsidR="00347871" w:rsidRDefault="00347871" w:rsidP="00347871"/>
    <w:p w14:paraId="2C0C1F19" w14:textId="77777777" w:rsidR="00347871" w:rsidRDefault="00347871" w:rsidP="00347871">
      <w:pPr>
        <w:pStyle w:val="Heading2"/>
      </w:pPr>
      <w:bookmarkStart w:id="132" w:name="_5d00a6931f891c68dfeecdac617bcc32"/>
      <w:bookmarkStart w:id="133" w:name="_Toc155269527"/>
      <w:r>
        <w:t>Association Facet Constraint</w:t>
      </w:r>
      <w:bookmarkEnd w:id="132"/>
      <w:bookmarkEnd w:id="133"/>
      <w:r w:rsidRPr="003A31EC">
        <w:rPr>
          <w:rFonts w:cs="Arial"/>
        </w:rPr>
        <w:t xml:space="preserve"> </w:t>
      </w:r>
      <w:r>
        <w:rPr>
          <w:rFonts w:cs="Arial"/>
        </w:rPr>
        <w:fldChar w:fldCharType="begin"/>
      </w:r>
      <w:r>
        <w:instrText>XE"</w:instrText>
      </w:r>
      <w:r w:rsidRPr="00413D75">
        <w:rPr>
          <w:rFonts w:cs="Arial"/>
        </w:rPr>
        <w:instrText>Facet Constraint</w:instrText>
      </w:r>
      <w:r>
        <w:instrText>"</w:instrText>
      </w:r>
      <w:r>
        <w:rPr>
          <w:rFonts w:cs="Arial"/>
        </w:rPr>
        <w:fldChar w:fldCharType="end"/>
      </w:r>
      <w:r w:rsidR="009E71B4">
        <w:rPr>
          <w:rFonts w:cs="Arial"/>
        </w:rPr>
        <w:t xml:space="preserve"> </w:t>
      </w:r>
    </w:p>
    <w:p w14:paraId="6811BB8D" w14:textId="77777777" w:rsidR="00347871" w:rsidRDefault="00347871" w:rsidP="00F71BA8">
      <w:r>
        <w:t>A Facet Constraint specifies a possible a "mix in" or "non rigid" classification of an entity beyond any fundamental entity type.  The must common kinds of facets are roles and phases. Note that the UML profile also specifies subtypes of &lt;&lt;Facet Of&gt;&gt; that are syntactic sugar for facet classification.</w:t>
      </w:r>
    </w:p>
    <w:p w14:paraId="0B54F647" w14:textId="77777777" w:rsidR="00347871" w:rsidRDefault="00347871" w:rsidP="00F71BA8"/>
    <w:p w14:paraId="5578C467" w14:textId="77777777" w:rsidR="00347871" w:rsidRDefault="00347871" w:rsidP="00F71BA8">
      <w:r>
        <w:t>The type of individual a facet can apply to may be specified using a facet classification. Note that Facets . A facet classification may be contextual, such as within a relation, situation and/or time frame. Instances may have any number of types and classifications may change over time.</w:t>
      </w:r>
    </w:p>
    <w:p w14:paraId="15138F9E" w14:textId="77777777" w:rsidR="00347871" w:rsidRDefault="00347871" w:rsidP="00F71BA8"/>
    <w:p w14:paraId="2A795EF7" w14:textId="77777777" w:rsidR="00347871" w:rsidRDefault="00347871" w:rsidP="00F71BA8">
      <w:r>
        <w:t>A &lt;&lt;Sufficient&gt;&gt; property is typically used to specify the mediating concept the facet is with respect to.</w:t>
      </w:r>
    </w:p>
    <w:p w14:paraId="0D3CF6E9" w14:textId="77777777" w:rsidR="00347871" w:rsidRDefault="00347871" w:rsidP="00F71BA8"/>
    <w:p w14:paraId="76D8FF90" w14:textId="77777777" w:rsidR="00347871" w:rsidRDefault="00347871" w:rsidP="00F71BA8">
      <w:r>
        <w:t>There are various implementation strategies for facets including multiple classification and dependent objects. SMIF does not commit to any particular implementation strategy.</w:t>
      </w:r>
    </w:p>
    <w:p w14:paraId="7DD13C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F1D6B2F" w14:textId="2300EBE1" w:rsidR="00347871" w:rsidRDefault="00983EE2" w:rsidP="00347871">
      <w:pPr>
        <w:ind w:firstLine="720"/>
      </w:pPr>
      <w:r w:rsidRPr="00754270">
        <w:rPr>
          <w:noProof/>
        </w:rPr>
        <w:pict w14:anchorId="2F0BCE6D">
          <v:shape id="_x0000_i1253" type="#_x0000_t75" alt="-631922255.emf" style="width:12pt;height:12pt;visibility:visible;mso-wrap-style:square">
            <v:imagedata r:id="rId14" o:title="-631922255"/>
          </v:shape>
        </w:pict>
      </w:r>
      <w:r w:rsidR="00347871">
        <w:t xml:space="preserve"> facet of</w:t>
      </w:r>
      <w:r w:rsidR="00347871">
        <w:rPr>
          <w:rFonts w:cs="Arial"/>
        </w:rPr>
        <w:fldChar w:fldCharType="begin"/>
      </w:r>
      <w:r w:rsidR="00347871">
        <w:instrText>XE"</w:instrText>
      </w:r>
      <w:r w:rsidR="00347871" w:rsidRPr="00413D75">
        <w:rPr>
          <w:rFonts w:cs="Arial"/>
        </w:rPr>
        <w:instrText>facet of</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[0..1]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06A5C99D" w14:textId="6F86C3A4" w:rsidR="00347871" w:rsidRDefault="00983EE2" w:rsidP="00347871">
      <w:pPr>
        <w:ind w:firstLine="720"/>
      </w:pPr>
      <w:r w:rsidRPr="00754270">
        <w:rPr>
          <w:noProof/>
        </w:rPr>
        <w:pict w14:anchorId="5990D6BA">
          <v:shape id="_x0000_i1252" type="#_x0000_t75" alt="-631922255.emf" style="width:12pt;height:12pt;visibility:visible;mso-wrap-style:square">
            <v:imagedata r:id="rId14" o:title="-631922255"/>
          </v:shape>
        </w:pict>
      </w:r>
      <w:r w:rsidR="00347871">
        <w:t xml:space="preserve"> faceted by</w:t>
      </w:r>
      <w:r w:rsidR="00347871">
        <w:rPr>
          <w:rFonts w:cs="Arial"/>
        </w:rPr>
        <w:fldChar w:fldCharType="begin"/>
      </w:r>
      <w:r w:rsidR="00347871">
        <w:instrText>XE"</w:instrText>
      </w:r>
      <w:r w:rsidR="00347871" w:rsidRPr="00413D75">
        <w:rPr>
          <w:rFonts w:cs="Arial"/>
        </w:rPr>
        <w:instrText>faceted by</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[0..*]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21342FDA" w14:textId="77777777" w:rsidR="00347871" w:rsidRDefault="00347871" w:rsidP="00347871"/>
    <w:p w14:paraId="6A1C914A" w14:textId="77777777" w:rsidR="00347871" w:rsidRDefault="00347871" w:rsidP="00347871">
      <w:pPr>
        <w:pStyle w:val="Heading2"/>
      </w:pPr>
      <w:bookmarkStart w:id="134" w:name="_c40e9241ee889ccecdcb7cbf92f8e23f"/>
      <w:bookmarkStart w:id="135" w:name="_Toc155269528"/>
      <w:r>
        <w:lastRenderedPageBreak/>
        <w:t>Association Facet Of Entity</w:t>
      </w:r>
      <w:bookmarkEnd w:id="134"/>
      <w:bookmarkEnd w:id="135"/>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r w:rsidR="009E71B4">
        <w:rPr>
          <w:rFonts w:cs="Arial"/>
        </w:rPr>
        <w:t xml:space="preserve"> </w:t>
      </w:r>
    </w:p>
    <w:p w14:paraId="64FEAE94" w14:textId="77777777" w:rsidR="00347871" w:rsidRDefault="00347871" w:rsidP="00F71BA8">
      <w:r>
        <w:t>Facet of Entity is a first-class relationship defining a facet of an entity. As a relationship the application of the facet to the entity may be time and context specific. The entity will have the type of the identified facet. Properties and relationships specific to the entity exhibiting a facet, if required, may utilize a subtype of Entity Of Facet.</w:t>
      </w:r>
    </w:p>
    <w:p w14:paraId="197C56C9" w14:textId="77777777" w:rsidR="00347871" w:rsidRDefault="00347871" w:rsidP="00F71BA8">
      <w:r>
        <w:t>For example, a Person may play the "Parent" role for multiple children and there may be properties and relationships relative to this generic parent role. If it is required to specify properties and relationships specific to the person being a parent of a specific child, a subtype of Facet Of Entity is used.</w:t>
      </w:r>
    </w:p>
    <w:p w14:paraId="521A09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EC55D6" w14:textId="77777777" w:rsidR="00347871" w:rsidRDefault="00000000" w:rsidP="00347871">
      <w:pPr>
        <w:ind w:left="360"/>
      </w:pPr>
      <w:hyperlink w:anchor="_0f89eb8fa6548b4339c6c4da37527f2b" w:history="1">
        <w:r w:rsidR="00347871">
          <w:rPr>
            <w:rStyle w:val="Hyperlink"/>
          </w:rPr>
          <w:t>Extent of Type</w:t>
        </w:r>
      </w:hyperlink>
    </w:p>
    <w:p w14:paraId="44A5CBC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786A33A" w14:textId="224891A9" w:rsidR="00347871" w:rsidRDefault="00983EE2" w:rsidP="00347871">
      <w:pPr>
        <w:ind w:firstLine="720"/>
      </w:pPr>
      <w:r w:rsidRPr="00754270">
        <w:rPr>
          <w:noProof/>
        </w:rPr>
        <w:pict w14:anchorId="389BF68D">
          <v:shape id="_x0000_i1251" type="#_x0000_t75" alt="-631922255.emf" style="width:12pt;height:12pt;visibility:visible;mso-wrap-style:square">
            <v:imagedata r:id="rId14" o:title="-631922255"/>
          </v:shape>
        </w:pict>
      </w:r>
      <w:r w:rsidR="00347871">
        <w:t xml:space="preserve"> exhibits facet</w:t>
      </w:r>
      <w:r w:rsidR="00347871">
        <w:rPr>
          <w:rFonts w:cs="Arial"/>
        </w:rPr>
        <w:fldChar w:fldCharType="begin"/>
      </w:r>
      <w:r w:rsidR="00347871">
        <w:instrText>XE"</w:instrText>
      </w:r>
      <w:r w:rsidR="00347871" w:rsidRPr="00413D75">
        <w:rPr>
          <w:rFonts w:cs="Arial"/>
        </w:rPr>
        <w:instrText>exhibits facet</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7330A210" w14:textId="77777777" w:rsidR="00347871" w:rsidRDefault="00347871" w:rsidP="004E3AD0">
      <w:pPr>
        <w:pStyle w:val="BodyText"/>
        <w:spacing w:before="60" w:after="120"/>
        <w:ind w:firstLine="720"/>
      </w:pPr>
      <w:r>
        <w:t>The facet that an entity assumes when it is the facet of an entity.</w:t>
      </w:r>
    </w:p>
    <w:p w14:paraId="2BC63048" w14:textId="77777777" w:rsidR="00347871" w:rsidRDefault="00347871" w:rsidP="004E3AD0">
      <w:pPr>
        <w:pStyle w:val="BodyText"/>
        <w:spacing w:before="60" w:after="120"/>
        <w:ind w:firstLine="720"/>
      </w:pPr>
      <w:r>
        <w:t>[FIBO] (for roles) playsRole</w:t>
      </w:r>
    </w:p>
    <w:p w14:paraId="6D37065B" w14:textId="05529653" w:rsidR="00347871" w:rsidRDefault="00983EE2" w:rsidP="00347871">
      <w:pPr>
        <w:ind w:firstLine="720"/>
      </w:pPr>
      <w:r w:rsidRPr="00754270">
        <w:rPr>
          <w:noProof/>
        </w:rPr>
        <w:pict w14:anchorId="50E92755">
          <v:shape id="_x0000_i1250" type="#_x0000_t75" alt="-631922255.emf" style="width:12pt;height:12pt;visibility:visible;mso-wrap-style:square">
            <v:imagedata r:id="rId14" o:title="-631922255"/>
          </v:shape>
        </w:pict>
      </w:r>
      <w:r w:rsidR="00347871">
        <w:t xml:space="preserve"> exhibited by</w:t>
      </w:r>
      <w:r w:rsidR="00347871">
        <w:rPr>
          <w:rFonts w:cs="Arial"/>
        </w:rPr>
        <w:fldChar w:fldCharType="begin"/>
      </w:r>
      <w:r w:rsidR="00347871">
        <w:instrText>XE"</w:instrText>
      </w:r>
      <w:r w:rsidR="00347871" w:rsidRPr="00413D75">
        <w:rPr>
          <w:rFonts w:cs="Arial"/>
        </w:rPr>
        <w:instrText>exhibited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72FBC6D8" w14:textId="77777777" w:rsidR="00347871" w:rsidRDefault="00347871" w:rsidP="004E3AD0">
      <w:pPr>
        <w:pStyle w:val="BodyText"/>
        <w:spacing w:before="60" w:after="120"/>
        <w:ind w:firstLine="720"/>
      </w:pPr>
      <w:r>
        <w:t xml:space="preserve">Type of the entity exhibiting the facet. </w:t>
      </w:r>
    </w:p>
    <w:p w14:paraId="40083AFD" w14:textId="77777777" w:rsidR="00347871" w:rsidRDefault="00347871" w:rsidP="00347871"/>
    <w:p w14:paraId="16CBD2C1" w14:textId="77777777" w:rsidR="00347871" w:rsidRDefault="00347871" w:rsidP="00347871">
      <w:pPr>
        <w:pStyle w:val="Heading2"/>
      </w:pPr>
      <w:bookmarkStart w:id="136" w:name="_b66933481bbd493f7b05e550e94de306"/>
      <w:bookmarkStart w:id="137" w:name="_Toc155269529"/>
      <w:r>
        <w:t>Class Facet Type</w:t>
      </w:r>
      <w:bookmarkEnd w:id="136"/>
      <w:bookmarkEnd w:id="137"/>
      <w:r w:rsidRPr="003A31EC">
        <w:rPr>
          <w:rFonts w:cs="Arial"/>
        </w:rPr>
        <w:t xml:space="preserve"> </w:t>
      </w:r>
      <w:r>
        <w:rPr>
          <w:rFonts w:cs="Arial"/>
        </w:rPr>
        <w:fldChar w:fldCharType="begin"/>
      </w:r>
      <w:r>
        <w:instrText>XE"</w:instrText>
      </w:r>
      <w:r w:rsidRPr="00413D75">
        <w:rPr>
          <w:rFonts w:cs="Arial"/>
        </w:rPr>
        <w:instrText>Facet Type</w:instrText>
      </w:r>
      <w:r>
        <w:instrText>"</w:instrText>
      </w:r>
      <w:r>
        <w:rPr>
          <w:rFonts w:cs="Arial"/>
        </w:rPr>
        <w:fldChar w:fldCharType="end"/>
      </w:r>
      <w:r w:rsidR="009E71B4">
        <w:rPr>
          <w:rFonts w:cs="Arial"/>
        </w:rPr>
        <w:t xml:space="preserve"> </w:t>
      </w:r>
    </w:p>
    <w:p w14:paraId="2460FD99" w14:textId="77777777"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p>
    <w:p w14:paraId="37ED9500" w14:textId="77777777" w:rsidR="00347871" w:rsidRDefault="00347871" w:rsidP="00F71BA8">
      <w:r>
        <w:t>Facets do not define independent identity of the referent but technology implementations may create independent objects to represent a facet.</w:t>
      </w:r>
    </w:p>
    <w:p w14:paraId="3079E03E" w14:textId="77777777" w:rsidR="00347871" w:rsidRDefault="00347871" w:rsidP="00F71BA8">
      <w:r>
        <w:t>An instance of a facet must also have a type that is not a facet to provide the identity of the instance.</w:t>
      </w:r>
    </w:p>
    <w:p w14:paraId="4E9C69B0" w14:textId="77777777" w:rsidR="00347871" w:rsidRDefault="00347871" w:rsidP="00F71BA8">
      <w:r>
        <w:t>The type(s) a facet may categorize may be constrained by a Facet Generalization Constraint. E.g. Policeman is a role of a person.</w:t>
      </w:r>
    </w:p>
    <w:p w14:paraId="618F637F" w14:textId="77777777" w:rsidR="00347871" w:rsidRDefault="00347871" w:rsidP="00F71BA8"/>
    <w:p w14:paraId="54E8E1D1" w14:textId="77777777" w:rsidR="00347871" w:rsidRDefault="00347871" w:rsidP="00F71BA8">
      <w:r>
        <w:t>[Guarino1994] Non-Substantial sortal</w:t>
      </w:r>
    </w:p>
    <w:p w14:paraId="052BF13C" w14:textId="77777777" w:rsidR="00347871" w:rsidRDefault="00347871" w:rsidP="00F71BA8">
      <w:r>
        <w:t>[Guizzard] Non-Rigid Universal: A universal G is non-rigid iff for a w ∈ W There is an x such that x ∈ extw(G), and there is a w∈ W such that x ∉extw(G)</w:t>
      </w:r>
    </w:p>
    <w:p w14:paraId="01D24A44" w14:textId="77777777" w:rsidR="00347871" w:rsidRDefault="00347871" w:rsidP="00F71BA8"/>
    <w:p w14:paraId="7B77C068" w14:textId="77777777" w:rsidR="00347871" w:rsidRDefault="00347871" w:rsidP="00F71BA8">
      <w:r>
        <w:t>[SOWA1999] Prehension (Relative</w:t>
      </w:r>
    </w:p>
    <w:p w14:paraId="3C1D4E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535A6A" w14:textId="77777777" w:rsidR="00347871" w:rsidRDefault="00000000" w:rsidP="00347871">
      <w:pPr>
        <w:ind w:left="360"/>
      </w:pPr>
      <w:hyperlink w:anchor="_4f4ad21bf676d3e6a5c0f355d83345e1" w:history="1">
        <w:r w:rsidR="00347871">
          <w:rPr>
            <w:rStyle w:val="Hyperlink"/>
          </w:rPr>
          <w:t>Type</w:t>
        </w:r>
      </w:hyperlink>
    </w:p>
    <w:p w14:paraId="57C0632E" w14:textId="77777777" w:rsidR="00347871" w:rsidRDefault="00347871" w:rsidP="00347871"/>
    <w:p w14:paraId="0AA9D147" w14:textId="77777777" w:rsidR="00347871" w:rsidRDefault="00347871" w:rsidP="00347871">
      <w:pPr>
        <w:pStyle w:val="Heading2"/>
      </w:pPr>
      <w:bookmarkStart w:id="138" w:name="_eea881b36a91a05aecb70a10f3dca174"/>
      <w:bookmarkStart w:id="139" w:name="_Toc155269530"/>
      <w:r>
        <w:t>Association Generalization</w:t>
      </w:r>
      <w:bookmarkEnd w:id="138"/>
      <w:bookmarkEnd w:id="139"/>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r w:rsidR="009E71B4">
        <w:rPr>
          <w:rFonts w:cs="Arial"/>
        </w:rPr>
        <w:t xml:space="preserve"> </w:t>
      </w:r>
    </w:p>
    <w:p w14:paraId="2FCE440C" w14:textId="77777777" w:rsidR="00347871" w:rsidRDefault="00347871" w:rsidP="00F71BA8">
      <w:r>
        <w:t xml:space="preserve">A Type Generalization  is a taxonomic relationship between a more general &lt;has supertype&gt; type and a more specific &lt;has subtype&gt; type. Each instance of the specific type is also an instance of the general type. </w:t>
      </w:r>
    </w:p>
    <w:p w14:paraId="17153D21" w14:textId="77777777" w:rsidR="00347871" w:rsidRDefault="00347871" w:rsidP="00F71BA8"/>
    <w:p w14:paraId="24D6DA61" w14:textId="77777777" w:rsidR="00347871" w:rsidRDefault="00347871" w:rsidP="00F71BA8">
      <w:r>
        <w:t>The extent (&lt;categorizes&gt; property) of the specific type is the same as or a subset of the extent of the more general type. Therefore, any statement that is true for all members of a supertype must also be true for all members of any subtype.</w:t>
      </w:r>
    </w:p>
    <w:p w14:paraId="61848856" w14:textId="77777777" w:rsidR="00347871" w:rsidRDefault="00347871" w:rsidP="00F71BA8"/>
    <w:p w14:paraId="346F47ED" w14:textId="77777777" w:rsidR="00347871" w:rsidRDefault="00347871" w:rsidP="00F71BA8">
      <w:r>
        <w:t>Note that "multiple inheritance" is supported.</w:t>
      </w:r>
    </w:p>
    <w:p w14:paraId="2C270C2A" w14:textId="77777777" w:rsidR="00347871" w:rsidRDefault="00347871" w:rsidP="00F71BA8"/>
    <w:p w14:paraId="710A8285" w14:textId="77777777" w:rsidR="00347871" w:rsidRDefault="00347871" w:rsidP="00F71BA8">
      <w:r>
        <w:t>[IDEAS] superSubtype: A couple relating two Types which asserts that one type is a subset of the other.</w:t>
      </w:r>
    </w:p>
    <w:p w14:paraId="3B3E0B4C" w14:textId="77777777" w:rsidR="00347871" w:rsidRDefault="00347871" w:rsidP="00F71BA8"/>
    <w:p w14:paraId="56443A80" w14:textId="77777777" w:rsidR="00347871" w:rsidRDefault="00347871" w:rsidP="00F71BA8">
      <w:r>
        <w:t>[ISO 1087] generic relation: genus-species relation relation between two concepts (3.2.1) where the intension (3.2.9) of one of the concepts includes that of the other concept and at least one additional delimiting characteristic (3.2.7)</w:t>
      </w:r>
    </w:p>
    <w:p w14:paraId="12851CD1" w14:textId="77777777" w:rsidR="00347871" w:rsidRDefault="00347871" w:rsidP="00F71BA8"/>
    <w:p w14:paraId="17AF2903" w14:textId="77777777" w:rsidR="00347871" w:rsidRDefault="00347871" w:rsidP="00F71BA8">
      <w:r>
        <w:t>[FIBO] Inheritance</w:t>
      </w:r>
    </w:p>
    <w:p w14:paraId="35C51C93" w14:textId="77777777" w:rsidR="00347871" w:rsidRDefault="00347871" w:rsidP="00F71BA8"/>
    <w:p w14:paraId="65E60DFD" w14:textId="77777777" w:rsidR="00347871" w:rsidRDefault="00347871" w:rsidP="00F71BA8">
      <w:r>
        <w:t>[UML] Generalization</w:t>
      </w:r>
    </w:p>
    <w:p w14:paraId="45B393E7" w14:textId="77777777" w:rsidR="00347871" w:rsidRDefault="00347871" w:rsidP="00F71BA8"/>
    <w:p w14:paraId="153DDB77" w14:textId="77777777" w:rsidR="00347871" w:rsidRDefault="00347871" w:rsidP="00F71BA8">
      <w:r>
        <w:t>[Guizzardi] (Specialization relation): Let F and G be two universals such that F is a specialization of G. Then, for all w ∈ W we have that extw(F) ⊆ extw(G)</w:t>
      </w:r>
    </w:p>
    <w:p w14:paraId="01190FD8" w14:textId="77777777" w:rsidR="00347871" w:rsidRDefault="00347871" w:rsidP="00F71BA8"/>
    <w:p w14:paraId="39817A01" w14:textId="77777777" w:rsidR="00347871" w:rsidRDefault="00347871" w:rsidP="00F71BA8">
      <w:r>
        <w:t>[OWL] Union(SubClassOf, SubPropertyOf)</w:t>
      </w:r>
    </w:p>
    <w:p w14:paraId="37325C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2124050" w14:textId="5033422B" w:rsidR="00347871" w:rsidRDefault="00983EE2" w:rsidP="00347871">
      <w:pPr>
        <w:ind w:firstLine="720"/>
      </w:pPr>
      <w:r w:rsidRPr="00754270">
        <w:rPr>
          <w:noProof/>
        </w:rPr>
        <w:pict w14:anchorId="012D75FF">
          <v:shape id="_x0000_i1249" type="#_x0000_t75" alt="-631922255.emf" style="width:12pt;height:12pt;visibility:visible;mso-wrap-style:square">
            <v:imagedata r:id="rId14" o:title="-631922255"/>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3139F2F0" w14:textId="77777777" w:rsidR="00347871" w:rsidRDefault="00347871" w:rsidP="004E3AD0">
      <w:pPr>
        <w:pStyle w:val="BodyText"/>
        <w:spacing w:before="60" w:after="120"/>
        <w:ind w:firstLine="720"/>
      </w:pPr>
      <w:r>
        <w:t>The extent (categorizes) of the subtype  is a subset of the extent of the supertype. All constraints of a supertype must also be true for any subtype</w:t>
      </w:r>
    </w:p>
    <w:p w14:paraId="1729ABAB" w14:textId="247CDB13" w:rsidR="00347871" w:rsidRDefault="00983EE2" w:rsidP="00347871">
      <w:pPr>
        <w:ind w:firstLine="720"/>
      </w:pPr>
      <w:r w:rsidRPr="00754270">
        <w:rPr>
          <w:noProof/>
        </w:rPr>
        <w:pict w14:anchorId="38B66965">
          <v:shape id="_x0000_i1248" type="#_x0000_t75" alt="-631922255.emf" style="width:12pt;height:12pt;visibility:visible;mso-wrap-style:square">
            <v:imagedata r:id="rId14" o:title="-631922255"/>
          </v:shape>
        </w:pict>
      </w:r>
      <w:r w:rsidR="00347871">
        <w:t xml:space="preserve"> has subtype</w:t>
      </w:r>
      <w:r w:rsidR="00347871">
        <w:rPr>
          <w:rFonts w:cs="Arial"/>
        </w:rPr>
        <w:fldChar w:fldCharType="begin"/>
      </w:r>
      <w:r w:rsidR="00347871">
        <w:instrText>XE"</w:instrText>
      </w:r>
      <w:r w:rsidR="00347871" w:rsidRPr="00413D75">
        <w:rPr>
          <w:rFonts w:cs="Arial"/>
        </w:rPr>
        <w:instrText>has subtype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r w:rsidR="00347871" w:rsidRPr="00833C5F">
        <w:rPr>
          <w:i/>
        </w:rPr>
        <w:t>Subsets</w:t>
      </w:r>
      <w:r w:rsidR="00347871">
        <w:t>: affected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34AB87BA" w14:textId="77777777" w:rsidR="00347871" w:rsidRDefault="00347871" w:rsidP="004E3AD0">
      <w:pPr>
        <w:pStyle w:val="BodyText"/>
        <w:spacing w:before="60" w:after="120"/>
        <w:ind w:firstLine="720"/>
      </w:pPr>
      <w:r>
        <w:t>The more general type of a generalization. The extent of the subtype is a subset of the extent of the supertype.</w:t>
      </w:r>
    </w:p>
    <w:p w14:paraId="3382C4C9" w14:textId="77777777" w:rsidR="00347871" w:rsidRDefault="00347871" w:rsidP="00347871"/>
    <w:p w14:paraId="3AC4212C" w14:textId="77777777" w:rsidR="00347871" w:rsidRDefault="00347871" w:rsidP="00347871">
      <w:pPr>
        <w:pStyle w:val="Heading2"/>
      </w:pPr>
      <w:bookmarkStart w:id="140" w:name="_aa050de8310b74df540d7772f2579de8"/>
      <w:bookmarkStart w:id="141" w:name="_Toc155269531"/>
      <w:r>
        <w:t>Class Identifiable Thing</w:t>
      </w:r>
      <w:bookmarkEnd w:id="140"/>
      <w:bookmarkEnd w:id="141"/>
      <w:r w:rsidRPr="003A31EC">
        <w:rPr>
          <w:rFonts w:cs="Arial"/>
        </w:rPr>
        <w:t xml:space="preserve"> </w:t>
      </w:r>
      <w:r>
        <w:rPr>
          <w:rFonts w:cs="Arial"/>
        </w:rPr>
        <w:fldChar w:fldCharType="begin"/>
      </w:r>
      <w:r>
        <w:instrText>XE"</w:instrText>
      </w:r>
      <w:r w:rsidRPr="00413D75">
        <w:rPr>
          <w:rFonts w:cs="Arial"/>
        </w:rPr>
        <w:instrText>Identifiable Thing</w:instrText>
      </w:r>
      <w:r>
        <w:instrText>"</w:instrText>
      </w:r>
      <w:r>
        <w:rPr>
          <w:rFonts w:cs="Arial"/>
        </w:rPr>
        <w:fldChar w:fldCharType="end"/>
      </w:r>
      <w:r w:rsidR="009E71B4">
        <w:rPr>
          <w:rFonts w:cs="Arial"/>
        </w:rPr>
        <w:t xml:space="preserve"> </w:t>
      </w:r>
    </w:p>
    <w:p w14:paraId="113959C6" w14:textId="77777777" w:rsidR="00347871" w:rsidRDefault="00347871" w:rsidP="00F71BA8">
      <w:r>
        <w:t>An identifiable thing is any thing that can be distinguished from another, it is disjoint from values. Identifiable thing includes individuals, types, axioms, situations, speech acts, information structures, etc.</w:t>
      </w:r>
    </w:p>
    <w:p w14:paraId="6035AAAA" w14:textId="77777777" w:rsidR="00347871" w:rsidRDefault="00347871" w:rsidP="00F71BA8">
      <w:r>
        <w:t>Identifiable things always have some kind of identity and may have identifiers. Note that identity is an abstraction that may have representation in models as any number of identifiers, also known as a "sign".</w:t>
      </w:r>
    </w:p>
    <w:p w14:paraId="05E11C45" w14:textId="77777777" w:rsidR="00347871" w:rsidRDefault="00347871" w:rsidP="00F71BA8"/>
    <w:p w14:paraId="280634BF" w14:textId="77777777" w:rsidR="00347871" w:rsidRDefault="00347871" w:rsidP="00F71BA8">
      <w:r>
        <w:t>[OWL] Entity type (Implied in section [OWL] 5.8) as an instance of rdfs:Class</w:t>
      </w:r>
    </w:p>
    <w:p w14:paraId="112247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1511A2" w14:textId="77777777" w:rsidR="00347871" w:rsidRDefault="00000000" w:rsidP="00347871">
      <w:pPr>
        <w:ind w:left="360"/>
      </w:pPr>
      <w:hyperlink w:anchor="_6fc933c79c6038a48c8d9b3700b64dca" w:history="1">
        <w:r w:rsidR="00347871">
          <w:rPr>
            <w:rStyle w:val="Hyperlink"/>
          </w:rPr>
          <w:t>Thing</w:t>
        </w:r>
      </w:hyperlink>
    </w:p>
    <w:p w14:paraId="22525F73" w14:textId="77777777" w:rsidR="00347871" w:rsidRDefault="00347871" w:rsidP="00347871"/>
    <w:p w14:paraId="4D249252" w14:textId="77777777" w:rsidR="00347871" w:rsidRDefault="00347871" w:rsidP="00347871">
      <w:pPr>
        <w:pStyle w:val="Heading2"/>
      </w:pPr>
      <w:bookmarkStart w:id="142" w:name="_1c92ae371f6075c6031e3d53d4149bfb"/>
      <w:bookmarkStart w:id="143" w:name="_Toc155269532"/>
      <w:r>
        <w:t>Class Identifiable Type</w:t>
      </w:r>
      <w:bookmarkEnd w:id="142"/>
      <w:bookmarkEnd w:id="143"/>
      <w:r w:rsidRPr="003A31EC">
        <w:rPr>
          <w:rFonts w:cs="Arial"/>
        </w:rPr>
        <w:t xml:space="preserve"> </w:t>
      </w:r>
      <w:r>
        <w:rPr>
          <w:rFonts w:cs="Arial"/>
        </w:rPr>
        <w:fldChar w:fldCharType="begin"/>
      </w:r>
      <w:r>
        <w:instrText>XE"</w:instrText>
      </w:r>
      <w:r w:rsidRPr="00413D75">
        <w:rPr>
          <w:rFonts w:cs="Arial"/>
        </w:rPr>
        <w:instrText>Identifiable Type</w:instrText>
      </w:r>
      <w:r>
        <w:instrText>"</w:instrText>
      </w:r>
      <w:r>
        <w:rPr>
          <w:rFonts w:cs="Arial"/>
        </w:rPr>
        <w:fldChar w:fldCharType="end"/>
      </w:r>
      <w:r w:rsidR="009E71B4">
        <w:rPr>
          <w:rFonts w:cs="Arial"/>
        </w:rPr>
        <w:t xml:space="preserve"> </w:t>
      </w:r>
    </w:p>
    <w:p w14:paraId="0F0E41F0" w14:textId="77777777" w:rsidR="00347871" w:rsidRDefault="00347871" w:rsidP="00F71BA8">
      <w:r>
        <w:t>A type of an identifiable entity. All concrete entity instances must have at least one entity type. Entity type may be mixed with other types to fully define an entity.</w:t>
      </w:r>
    </w:p>
    <w:p w14:paraId="3104481D" w14:textId="77777777" w:rsidR="00347871" w:rsidRDefault="00347871" w:rsidP="00F71BA8"/>
    <w:p w14:paraId="0C4F55A8" w14:textId="77777777" w:rsidR="00347871" w:rsidRDefault="00347871" w:rsidP="00F71BA8">
      <w:r>
        <w:t>[FUML] Classifier</w:t>
      </w:r>
    </w:p>
    <w:p w14:paraId="5A95CEB1" w14:textId="77777777" w:rsidR="00347871" w:rsidRDefault="00347871" w:rsidP="00F71BA8">
      <w:r>
        <w:t>[BFO] Universal</w:t>
      </w:r>
    </w:p>
    <w:p w14:paraId="40275323" w14:textId="77777777" w:rsidR="00347871" w:rsidRDefault="00347871" w:rsidP="00F71BA8">
      <w:r>
        <w:t>[Guarino1994] Substantial or Pseudo-Sortal (Substantial being concrete)</w:t>
      </w:r>
    </w:p>
    <w:p w14:paraId="3FAD42B4" w14:textId="77777777" w:rsidR="00347871" w:rsidRDefault="00347871" w:rsidP="00F71BA8">
      <w:r>
        <w:t>[Guizzardi]  A  Rigid Universal.</w:t>
      </w:r>
    </w:p>
    <w:p w14:paraId="74E4B6D3" w14:textId="77777777" w:rsidR="00347871" w:rsidRDefault="00347871" w:rsidP="00F71BA8">
      <w: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w:t>
      </w:r>
    </w:p>
    <w:p w14:paraId="0546A8C7" w14:textId="77777777" w:rsidR="00347871" w:rsidRDefault="00347871" w:rsidP="00F71BA8">
      <w:r>
        <w:t>[OWL] rdfs:Class (as Entity Type does not include values). However, non=primitive values are typically represented as rdfs:Class</w:t>
      </w:r>
    </w:p>
    <w:p w14:paraId="02C591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7D88FE" w14:textId="77777777" w:rsidR="00347871" w:rsidRDefault="00000000" w:rsidP="00347871">
      <w:pPr>
        <w:ind w:left="360"/>
      </w:pPr>
      <w:hyperlink w:anchor="_4f4ad21bf676d3e6a5c0f355d83345e1" w:history="1">
        <w:r w:rsidR="00347871">
          <w:rPr>
            <w:rStyle w:val="Hyperlink"/>
          </w:rPr>
          <w:t>Type</w:t>
        </w:r>
      </w:hyperlink>
    </w:p>
    <w:p w14:paraId="1AFD77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8DB8ACF" w14:textId="3C963705" w:rsidR="00347871" w:rsidRDefault="00983EE2" w:rsidP="00347871">
      <w:pPr>
        <w:ind w:left="605" w:hanging="245"/>
      </w:pPr>
      <w:r w:rsidRPr="00754270">
        <w:rPr>
          <w:noProof/>
        </w:rPr>
        <w:pict w14:anchorId="05898272">
          <v:shape id="_x0000_i1247" type="#_x0000_t75" alt="1825356572.emf" style="width:12pt;height:12pt;visibility:visible;mso-wrap-style:square">
            <v:imagedata r:id="rId31" o:title="1825356572"/>
          </v:shape>
        </w:pict>
      </w:r>
      <w:r w:rsidR="00347871">
        <w:t xml:space="preserve">  : </w:t>
      </w:r>
      <w:hyperlink w:anchor="_4f4ad21bf676d3e6a5c0f355d83345e1" w:history="1">
        <w:r w:rsidR="00347871">
          <w:rPr>
            <w:rStyle w:val="Hyperlink"/>
          </w:rPr>
          <w:t>Type</w:t>
        </w:r>
      </w:hyperlink>
      <w:r w:rsidR="00347871">
        <w:t xml:space="preserve"> [1..*]   </w:t>
      </w:r>
      <w:r w:rsidR="00347871" w:rsidRPr="00833C5F">
        <w:rPr>
          <w:i/>
        </w:rPr>
        <w:t>Redefines</w:t>
      </w:r>
      <w:r w:rsidR="00347871">
        <w:t>: has supertype: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6968E47D" w14:textId="77777777" w:rsidR="00347871" w:rsidRDefault="00347871" w:rsidP="00347871"/>
    <w:p w14:paraId="78127F93" w14:textId="77777777" w:rsidR="00347871" w:rsidRDefault="00347871" w:rsidP="00347871">
      <w:pPr>
        <w:pStyle w:val="Heading2"/>
      </w:pPr>
      <w:bookmarkStart w:id="144" w:name="_8e4de93ef9f519c03db231a6d1aeea59"/>
      <w:bookmarkStart w:id="145" w:name="_Toc155269533"/>
      <w:r>
        <w:lastRenderedPageBreak/>
        <w:t>Association Identification</w:t>
      </w:r>
      <w:bookmarkEnd w:id="144"/>
      <w:bookmarkEnd w:id="145"/>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r w:rsidR="009E71B4">
        <w:rPr>
          <w:rFonts w:cs="Arial"/>
        </w:rPr>
        <w:t xml:space="preserve"> </w:t>
      </w:r>
    </w:p>
    <w:p w14:paraId="78B52761" w14:textId="77777777" w:rsidR="00347871" w:rsidRDefault="00347871" w:rsidP="00F71BA8">
      <w:r>
        <w:t>Relationship defining an identifier for an entity.</w:t>
      </w:r>
    </w:p>
    <w:p w14:paraId="58B4B38A" w14:textId="77777777" w:rsidR="00347871" w:rsidRDefault="00347871" w:rsidP="00F71BA8"/>
    <w:p w14:paraId="2758A65A" w14:textId="77777777" w:rsidR="00347871" w:rsidRDefault="00347871" w:rsidP="00F71BA8">
      <w:r>
        <w:t>[IDEAS] namedBy: A couple that asserts that a Name describes a Thing.</w:t>
      </w:r>
    </w:p>
    <w:p w14:paraId="0EF28FC8" w14:textId="77777777" w:rsidR="00347871" w:rsidRDefault="00347871" w:rsidP="00F71BA8"/>
    <w:p w14:paraId="0A82B145" w14:textId="77777777" w:rsidR="00347871" w:rsidRDefault="00347871" w:rsidP="00F71BA8">
      <w:r>
        <w:t>[ISO 1087] Designation</w:t>
      </w:r>
    </w:p>
    <w:p w14:paraId="52D74DB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8CDB21D" w14:textId="09595464" w:rsidR="00347871" w:rsidRDefault="00983EE2" w:rsidP="00347871">
      <w:pPr>
        <w:ind w:firstLine="720"/>
      </w:pPr>
      <w:r w:rsidRPr="00754270">
        <w:rPr>
          <w:noProof/>
        </w:rPr>
        <w:pict w14:anchorId="17B5AAB8">
          <v:shape id="_x0000_i1246" type="#_x0000_t75" alt="-631922255.emf" style="width:12pt;height:12pt;visibility:visible;mso-wrap-style:square">
            <v:imagedata r:id="rId14" o:title="-631922255"/>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7636B855" w14:textId="77777777" w:rsidR="00347871" w:rsidRDefault="00347871" w:rsidP="004E3AD0">
      <w:pPr>
        <w:pStyle w:val="BodyText"/>
        <w:spacing w:before="60" w:after="120"/>
        <w:ind w:firstLine="720"/>
      </w:pPr>
      <w:r>
        <w:t>The entity an identifier identifies.</w:t>
      </w:r>
    </w:p>
    <w:p w14:paraId="2C4A7EC1" w14:textId="77777777" w:rsidR="00347871" w:rsidRDefault="00347871" w:rsidP="004E3AD0">
      <w:pPr>
        <w:pStyle w:val="BodyText"/>
        <w:spacing w:before="60" w:after="120"/>
        <w:ind w:firstLine="720"/>
      </w:pPr>
    </w:p>
    <w:p w14:paraId="40ED7EEA" w14:textId="77777777" w:rsidR="00347871" w:rsidRDefault="00347871" w:rsidP="004E3AD0">
      <w:pPr>
        <w:pStyle w:val="BodyText"/>
        <w:spacing w:before="60" w:after="120"/>
        <w:ind w:firstLine="720"/>
      </w:pPr>
      <w:r>
        <w:t>[FIBO] identifies: is the relationship between something and that which provides a unique reference for it</w:t>
      </w:r>
    </w:p>
    <w:p w14:paraId="722AB7D0" w14:textId="77777777" w:rsidR="00347871" w:rsidRDefault="00347871" w:rsidP="004E3AD0">
      <w:pPr>
        <w:pStyle w:val="BodyText"/>
        <w:spacing w:before="60" w:after="120"/>
        <w:ind w:firstLine="720"/>
      </w:pPr>
    </w:p>
    <w:p w14:paraId="6BDA9A79" w14:textId="77777777" w:rsidR="00347871" w:rsidRDefault="00347871" w:rsidP="004E3AD0">
      <w:pPr>
        <w:pStyle w:val="BodyText"/>
        <w:spacing w:before="60" w:after="120"/>
        <w:ind w:firstLine="720"/>
      </w:pPr>
      <w:r>
        <w:t>[ISO 1087] designator: representation of a concept (3.2.1) by a sign which</w:t>
      </w:r>
    </w:p>
    <w:p w14:paraId="3C651429" w14:textId="77777777" w:rsidR="00347871" w:rsidRDefault="00347871" w:rsidP="004E3AD0">
      <w:pPr>
        <w:pStyle w:val="BodyText"/>
        <w:spacing w:before="60" w:after="120"/>
        <w:ind w:firstLine="720"/>
      </w:pPr>
      <w:r>
        <w:t>denotes it</w:t>
      </w:r>
    </w:p>
    <w:p w14:paraId="0CC33AA5" w14:textId="42CA9D62" w:rsidR="00347871" w:rsidRDefault="00983EE2" w:rsidP="00347871">
      <w:pPr>
        <w:ind w:firstLine="720"/>
      </w:pPr>
      <w:r w:rsidRPr="00754270">
        <w:rPr>
          <w:noProof/>
        </w:rPr>
        <w:pict w14:anchorId="0D009E28">
          <v:shape id="_x0000_i1245" type="#_x0000_t75" alt="-631922255.emf" style="width:12pt;height:12pt;visibility:visible;mso-wrap-style:square">
            <v:imagedata r:id="rId14" o:title="-631922255"/>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c6973cd172c2c262c6aa8ad52189a254" w:history="1">
        <w:r w:rsidR="00347871">
          <w:rPr>
            <w:rStyle w:val="Hyperlink"/>
          </w:rPr>
          <w:t>Identifier</w:t>
        </w:r>
      </w:hyperlink>
      <w:r w:rsidR="00347871">
        <w:t xml:space="preserve"> [*]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38AD85F0" w14:textId="77777777" w:rsidR="00347871" w:rsidRDefault="00347871" w:rsidP="004E3AD0">
      <w:pPr>
        <w:pStyle w:val="BodyText"/>
        <w:spacing w:before="60" w:after="120"/>
        <w:ind w:firstLine="720"/>
      </w:pPr>
      <w:r>
        <w:t>An identifier for an &lt;Entity&gt;.</w:t>
      </w:r>
    </w:p>
    <w:p w14:paraId="73F8124A" w14:textId="77777777" w:rsidR="00347871" w:rsidRDefault="00347871" w:rsidP="004E3AD0">
      <w:pPr>
        <w:pStyle w:val="BodyText"/>
        <w:spacing w:before="60" w:after="120"/>
        <w:ind w:firstLine="720"/>
      </w:pPr>
      <w:r>
        <w:t>[FIBO] hasDenotation</w:t>
      </w:r>
    </w:p>
    <w:p w14:paraId="0EE29360" w14:textId="77777777" w:rsidR="00347871" w:rsidRDefault="00347871" w:rsidP="00347871"/>
    <w:p w14:paraId="253C9255" w14:textId="77777777" w:rsidR="00347871" w:rsidRDefault="00347871" w:rsidP="00347871">
      <w:pPr>
        <w:pStyle w:val="Heading2"/>
      </w:pPr>
      <w:bookmarkStart w:id="146" w:name="_c6973cd172c2c262c6aa8ad52189a254"/>
      <w:bookmarkStart w:id="147" w:name="_Toc155269534"/>
      <w:r>
        <w:t>Class Identifier</w:t>
      </w:r>
      <w:bookmarkEnd w:id="146"/>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r w:rsidR="009E71B4">
        <w:rPr>
          <w:rFonts w:cs="Arial"/>
        </w:rPr>
        <w:t xml:space="preserve"> </w:t>
      </w:r>
      <w:r w:rsidR="006F72CA">
        <w:rPr>
          <w:rFonts w:cs="Arial"/>
        </w:rPr>
        <w:t>&lt;&lt;Value&gt;&gt;</w:t>
      </w:r>
      <w:bookmarkEnd w:id="147"/>
    </w:p>
    <w:p w14:paraId="1FC69328" w14:textId="77777777"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p>
    <w:p w14:paraId="20083BED" w14:textId="77777777" w:rsidR="00347871" w:rsidRDefault="00347871" w:rsidP="00F71BA8"/>
    <w:p w14:paraId="76EFB721" w14:textId="77777777" w:rsidR="00347871" w:rsidRDefault="00347871" w:rsidP="00F71BA8">
      <w:r>
        <w:t>[IDEAS] Name: A Representation that identifies a Thing.</w:t>
      </w:r>
    </w:p>
    <w:p w14:paraId="65516A7E" w14:textId="77777777" w:rsidR="00347871" w:rsidRDefault="00347871" w:rsidP="00F71BA8">
      <w:r>
        <w:t>[FIBO] Identifier</w:t>
      </w:r>
    </w:p>
    <w:p w14:paraId="7F6F4733" w14:textId="77777777" w:rsidR="00347871" w:rsidRDefault="00347871" w:rsidP="00F71BA8">
      <w:r>
        <w:t>[CL] Term: expression which denotes an individual, consisting of either a name or, recursively, a function term applied to a sequence of arguments, which are themselves terms</w:t>
      </w:r>
    </w:p>
    <w:p w14:paraId="6B0B71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00C84D" w14:textId="77777777" w:rsidR="00347871" w:rsidRDefault="00000000" w:rsidP="00347871">
      <w:pPr>
        <w:ind w:left="360"/>
      </w:pPr>
      <w:hyperlink w:anchor="_1fe331dffce355376f5eddd54d6825ec" w:history="1">
        <w:r w:rsidR="00347871">
          <w:rPr>
            <w:rStyle w:val="Hyperlink"/>
          </w:rPr>
          <w:t>Structured Value</w:t>
        </w:r>
      </w:hyperlink>
    </w:p>
    <w:p w14:paraId="0610F171" w14:textId="77777777" w:rsidR="00347871" w:rsidRDefault="00347871" w:rsidP="00347871"/>
    <w:p w14:paraId="530B29C2" w14:textId="77777777" w:rsidR="00347871" w:rsidRDefault="00347871" w:rsidP="00347871">
      <w:pPr>
        <w:pStyle w:val="Heading2"/>
      </w:pPr>
      <w:bookmarkStart w:id="148" w:name="_766665cefea96e894db6c6aa1fc188c5"/>
      <w:bookmarkStart w:id="149" w:name="_Toc155269535"/>
      <w:r>
        <w:t>Association Identifier in Namespace</w:t>
      </w:r>
      <w:bookmarkEnd w:id="148"/>
      <w:bookmarkEnd w:id="149"/>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r w:rsidR="009E71B4">
        <w:rPr>
          <w:rFonts w:cs="Arial"/>
        </w:rPr>
        <w:t xml:space="preserve"> </w:t>
      </w:r>
    </w:p>
    <w:p w14:paraId="6E4DC9AC" w14:textId="77777777" w:rsidR="00347871" w:rsidRDefault="00347871" w:rsidP="00F71BA8">
      <w:r>
        <w:t>Relationship defining the namespace within which a unique identifier is defined and unique.</w:t>
      </w:r>
    </w:p>
    <w:p w14:paraId="393EAF4A" w14:textId="77777777" w:rsidR="00347871" w:rsidRDefault="00347871" w:rsidP="00F71BA8"/>
    <w:p w14:paraId="34D781A0" w14:textId="77777777" w:rsidR="00347871" w:rsidRDefault="00347871" w:rsidP="00F71BA8">
      <w:r>
        <w:t>[ISO 1087] monosemy: relation between designations (3.4.1) and concepts (3.2.1) in a given language in which one designation only relates to one concept</w:t>
      </w:r>
    </w:p>
    <w:p w14:paraId="4A94A5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39DF930" w14:textId="60119B6C" w:rsidR="00347871" w:rsidRDefault="00983EE2" w:rsidP="00347871">
      <w:pPr>
        <w:ind w:firstLine="720"/>
      </w:pPr>
      <w:r w:rsidRPr="00754270">
        <w:rPr>
          <w:noProof/>
        </w:rPr>
        <w:pict w14:anchorId="226D8661">
          <v:shape id="_x0000_i1244" type="#_x0000_t75" alt="-631922255.emf" style="width:12pt;height:12pt;visibility:visible;mso-wrap-style:square">
            <v:imagedata r:id="rId14" o:title="-631922255"/>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f22cdf8557004883ab5bd7e00637cd4c" w:history="1">
        <w:r w:rsidR="00347871">
          <w:rPr>
            <w:rStyle w:val="Hyperlink"/>
          </w:rPr>
          <w:t>Namespace</w:t>
        </w:r>
      </w:hyperlink>
      <w:r w:rsidR="00347871">
        <w:t xml:space="preserve"> [1]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1E6D908A" w14:textId="77777777" w:rsidR="00347871" w:rsidRDefault="00347871" w:rsidP="004E3AD0">
      <w:pPr>
        <w:pStyle w:val="BodyText"/>
        <w:spacing w:before="60" w:after="120"/>
        <w:ind w:firstLine="720"/>
      </w:pPr>
      <w:r>
        <w:t>The namespace in which an identifier is defined and has a unique value.</w:t>
      </w:r>
    </w:p>
    <w:p w14:paraId="6C4EB966" w14:textId="77777777" w:rsidR="00347871" w:rsidRDefault="00347871" w:rsidP="004E3AD0">
      <w:pPr>
        <w:pStyle w:val="BodyText"/>
        <w:spacing w:before="60" w:after="120"/>
        <w:ind w:firstLine="720"/>
      </w:pPr>
      <w:r>
        <w:t>[FUML] memberNamespace</w:t>
      </w:r>
    </w:p>
    <w:p w14:paraId="232B71E5" w14:textId="52A8842C" w:rsidR="00347871" w:rsidRDefault="00983EE2" w:rsidP="00347871">
      <w:pPr>
        <w:ind w:firstLine="720"/>
      </w:pPr>
      <w:r w:rsidRPr="00754270">
        <w:rPr>
          <w:noProof/>
        </w:rPr>
        <w:pict w14:anchorId="3406E5D1">
          <v:shape id="_x0000_i1243" type="#_x0000_t75" alt="-631922255.emf" style="width:12pt;height:12pt;visibility:visible;mso-wrap-style:square">
            <v:imagedata r:id="rId14" o:title="-631922255"/>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r w:rsidR="00347871">
        <w:t xml:space="preserve"> [0..*]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54BD3123" w14:textId="77777777" w:rsidR="00347871" w:rsidRDefault="00347871" w:rsidP="004E3AD0">
      <w:pPr>
        <w:pStyle w:val="BodyText"/>
        <w:spacing w:before="60" w:after="120"/>
        <w:ind w:firstLine="720"/>
      </w:pPr>
      <w:r>
        <w:t>An Identifier defined within the scope of a namespace.</w:t>
      </w:r>
    </w:p>
    <w:p w14:paraId="7912E879" w14:textId="77777777" w:rsidR="00347871" w:rsidRDefault="00347871" w:rsidP="004E3AD0">
      <w:pPr>
        <w:pStyle w:val="BodyText"/>
        <w:spacing w:before="60" w:after="120"/>
        <w:ind w:firstLine="720"/>
      </w:pPr>
      <w:r>
        <w:lastRenderedPageBreak/>
        <w:t>[FUML] member</w:t>
      </w:r>
    </w:p>
    <w:p w14:paraId="656D6536" w14:textId="77777777" w:rsidR="00347871" w:rsidRDefault="00347871" w:rsidP="00347871"/>
    <w:p w14:paraId="30D0C12E" w14:textId="77777777" w:rsidR="00347871" w:rsidRDefault="00347871" w:rsidP="00347871">
      <w:pPr>
        <w:pStyle w:val="Heading2"/>
      </w:pPr>
      <w:bookmarkStart w:id="150" w:name="_9db7850b79021b7eb6ddf87616ee9f9e"/>
      <w:bookmarkStart w:id="151" w:name="_Toc155269536"/>
      <w:r>
        <w:t>Association Class Impact</w:t>
      </w:r>
      <w:bookmarkEnd w:id="150"/>
      <w:bookmarkEnd w:id="151"/>
      <w:r w:rsidRPr="003A31EC">
        <w:rPr>
          <w:rFonts w:cs="Arial"/>
        </w:rPr>
        <w:t xml:space="preserve"> </w:t>
      </w:r>
      <w:r>
        <w:rPr>
          <w:rFonts w:cs="Arial"/>
        </w:rPr>
        <w:fldChar w:fldCharType="begin"/>
      </w:r>
      <w:r>
        <w:instrText>XE"</w:instrText>
      </w:r>
      <w:r w:rsidRPr="00413D75">
        <w:rPr>
          <w:rFonts w:cs="Arial"/>
        </w:rPr>
        <w:instrText>Impact</w:instrText>
      </w:r>
      <w:r>
        <w:instrText>"</w:instrText>
      </w:r>
      <w:r>
        <w:rPr>
          <w:rFonts w:cs="Arial"/>
        </w:rPr>
        <w:fldChar w:fldCharType="end"/>
      </w:r>
      <w:r w:rsidR="009E71B4">
        <w:rPr>
          <w:rFonts w:cs="Arial"/>
        </w:rPr>
        <w:t xml:space="preserve"> </w:t>
      </w:r>
    </w:p>
    <w:p w14:paraId="538FBF27" w14:textId="77777777" w:rsidR="00347871" w:rsidRDefault="00347871" w:rsidP="00F71BA8">
      <w:r>
        <w:t>Relationship between some entity and another on which it has some kind of impact or effect.</w:t>
      </w:r>
    </w:p>
    <w:p w14:paraId="4CA512E9" w14:textId="5AF1015A" w:rsidR="00347871" w:rsidRDefault="00983EE2" w:rsidP="00347871">
      <w:pPr>
        <w:jc w:val="center"/>
      </w:pPr>
      <w:r w:rsidRPr="00754270">
        <w:rPr>
          <w:noProof/>
        </w:rPr>
        <w:pict w14:anchorId="784ED7F1">
          <v:shape id="Picture 783951430.emf" o:spid="_x0000_i1242" type="#_x0000_t75" alt="783951430.emf" style="width:345pt;height:197.25pt;visibility:visible;mso-wrap-style:square">
            <v:imagedata r:id="rId32" o:title="783951430"/>
          </v:shape>
        </w:pict>
      </w:r>
    </w:p>
    <w:p w14:paraId="73D3430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Impact</w:t>
      </w:r>
    </w:p>
    <w:p w14:paraId="0ABEF08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A1D6F09" w14:textId="77777777" w:rsidR="00347871" w:rsidRDefault="00000000" w:rsidP="00347871">
      <w:pPr>
        <w:ind w:left="360"/>
      </w:pPr>
      <w:hyperlink w:anchor="_9ed633619738f3e7193fcfe187317d60" w:history="1">
        <w:r w:rsidR="00347871">
          <w:rPr>
            <w:rStyle w:val="Hyperlink"/>
          </w:rPr>
          <w:t>Temporally Related</w:t>
        </w:r>
      </w:hyperlink>
    </w:p>
    <w:p w14:paraId="363994D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A10F85E" w14:textId="169B0CCE" w:rsidR="00347871" w:rsidRDefault="00983EE2" w:rsidP="00347871">
      <w:pPr>
        <w:ind w:firstLine="720"/>
      </w:pPr>
      <w:r w:rsidRPr="00754270">
        <w:rPr>
          <w:noProof/>
        </w:rPr>
        <w:pict w14:anchorId="5BE0CFE7">
          <v:shape id="_x0000_i1241" type="#_x0000_t75" alt="-762048299.emf" style="width:12pt;height:12pt;visibility:visible;mso-wrap-style:square">
            <v:imagedata r:id="rId18" o:title="-762048299"/>
          </v:shape>
        </w:pict>
      </w:r>
      <w:r w:rsidR="00347871">
        <w:t xml:space="preserve"> impacts</w:t>
      </w:r>
      <w:r w:rsidR="00347871">
        <w:rPr>
          <w:rFonts w:cs="Arial"/>
        </w:rPr>
        <w:fldChar w:fldCharType="begin"/>
      </w:r>
      <w:r w:rsidR="00347871">
        <w:instrText>XE"</w:instrText>
      </w:r>
      <w:r w:rsidR="00347871" w:rsidRPr="00413D75">
        <w:rPr>
          <w:rFonts w:cs="Arial"/>
        </w:rPr>
        <w:instrText>impacts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58150151" w14:textId="77777777" w:rsidR="00347871" w:rsidRDefault="00347871" w:rsidP="004E3AD0">
      <w:pPr>
        <w:pStyle w:val="BodyText"/>
        <w:spacing w:before="60" w:after="120"/>
        <w:ind w:firstLine="720"/>
      </w:pPr>
      <w:r>
        <w:t>Entity that the subject entity impacts in any way.</w:t>
      </w:r>
    </w:p>
    <w:p w14:paraId="38E07218" w14:textId="6462A6F3" w:rsidR="00347871" w:rsidRDefault="00983EE2" w:rsidP="00347871">
      <w:pPr>
        <w:ind w:firstLine="720"/>
      </w:pPr>
      <w:r w:rsidRPr="00754270">
        <w:rPr>
          <w:noProof/>
        </w:rPr>
        <w:pict w14:anchorId="05763F16">
          <v:shape id="_x0000_i1240" type="#_x0000_t75" alt="-762048299.emf" style="width:12pt;height:12pt;visibility:visible;mso-wrap-style:square">
            <v:imagedata r:id="rId18" o:title="-762048299"/>
          </v:shape>
        </w:pict>
      </w:r>
      <w:r w:rsidR="00347871">
        <w:t xml:space="preserve"> impacted by</w:t>
      </w:r>
      <w:r w:rsidR="00347871">
        <w:rPr>
          <w:rFonts w:cs="Arial"/>
        </w:rPr>
        <w:fldChar w:fldCharType="begin"/>
      </w:r>
      <w:r w:rsidR="00347871">
        <w:instrText>XE"</w:instrText>
      </w:r>
      <w:r w:rsidR="00347871" w:rsidRPr="00413D75">
        <w:rPr>
          <w:rFonts w:cs="Arial"/>
        </w:rPr>
        <w:instrText>impacted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1585CB41" w14:textId="77777777" w:rsidR="00347871" w:rsidRDefault="00347871" w:rsidP="004E3AD0">
      <w:pPr>
        <w:pStyle w:val="BodyText"/>
        <w:spacing w:before="60" w:after="120"/>
        <w:ind w:firstLine="720"/>
      </w:pPr>
      <w:r>
        <w:t>Entity that is impacted by another in any way..</w:t>
      </w:r>
    </w:p>
    <w:p w14:paraId="48D3297F" w14:textId="77777777" w:rsidR="00347871" w:rsidRDefault="00347871" w:rsidP="00347871"/>
    <w:p w14:paraId="67EBBF68" w14:textId="77777777" w:rsidR="00347871" w:rsidRDefault="00347871" w:rsidP="00347871">
      <w:pPr>
        <w:pStyle w:val="Heading2"/>
      </w:pPr>
      <w:bookmarkStart w:id="152" w:name="_f2f3735a98b6ee1b11d4d15ecc9679bd"/>
      <w:bookmarkStart w:id="153" w:name="_Toc155269537"/>
      <w:r>
        <w:t>Class IRI Identifier</w:t>
      </w:r>
      <w:bookmarkEnd w:id="152"/>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r w:rsidR="009E71B4">
        <w:rPr>
          <w:rFonts w:cs="Arial"/>
        </w:rPr>
        <w:t xml:space="preserve"> </w:t>
      </w:r>
      <w:r w:rsidR="006F72CA">
        <w:rPr>
          <w:rFonts w:cs="Arial"/>
        </w:rPr>
        <w:t>&lt;&lt;Value&gt;&gt;</w:t>
      </w:r>
      <w:bookmarkEnd w:id="153"/>
    </w:p>
    <w:p w14:paraId="5A1AE38E" w14:textId="77777777" w:rsidR="00347871" w:rsidRDefault="00347871" w:rsidP="00F71BA8">
      <w:r>
        <w:t>A IRI/URI Identifier for an entity, as defined in [RFC3987].</w:t>
      </w:r>
    </w:p>
    <w:p w14:paraId="54989234" w14:textId="77777777" w:rsidR="00347871" w:rsidRDefault="00347871" w:rsidP="00F71BA8"/>
    <w:p w14:paraId="7C2DCA00" w14:textId="77777777" w:rsidR="00347871" w:rsidRDefault="00347871" w:rsidP="00F71BA8">
      <w:r>
        <w:t>[FIBO] anyURI</w:t>
      </w:r>
    </w:p>
    <w:p w14:paraId="03AB5E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565D0C" w14:textId="77777777" w:rsidR="00347871" w:rsidRDefault="00000000" w:rsidP="00347871">
      <w:pPr>
        <w:ind w:left="360"/>
      </w:pPr>
      <w:hyperlink w:anchor="_e939c114585b756d82c6b05f16701eba" w:history="1">
        <w:r w:rsidR="00347871">
          <w:rPr>
            <w:rStyle w:val="Hyperlink"/>
          </w:rPr>
          <w:t>Technical Identifier</w:t>
        </w:r>
      </w:hyperlink>
    </w:p>
    <w:p w14:paraId="6C3C86CC" w14:textId="77777777" w:rsidR="00347871" w:rsidRDefault="00347871" w:rsidP="00347871"/>
    <w:p w14:paraId="690C4076" w14:textId="77777777" w:rsidR="00347871" w:rsidRDefault="00347871" w:rsidP="00347871">
      <w:pPr>
        <w:pStyle w:val="Heading2"/>
      </w:pPr>
      <w:bookmarkStart w:id="154" w:name="_4fe2a0b97ea7a3db28c2db6f67c0a550"/>
      <w:bookmarkStart w:id="155" w:name="_Toc155269538"/>
      <w:r>
        <w:t>Class Name</w:t>
      </w:r>
      <w:bookmarkEnd w:id="154"/>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r w:rsidR="009E71B4">
        <w:rPr>
          <w:rFonts w:cs="Arial"/>
        </w:rPr>
        <w:t xml:space="preserve"> </w:t>
      </w:r>
      <w:r w:rsidR="006F72CA">
        <w:rPr>
          <w:rFonts w:cs="Arial"/>
        </w:rPr>
        <w:t>&lt;&lt;Value&gt;&gt;</w:t>
      </w:r>
      <w:bookmarkEnd w:id="155"/>
    </w:p>
    <w:p w14:paraId="1611CE8E" w14:textId="77777777" w:rsidR="00347871" w:rsidRDefault="00347871" w:rsidP="00F71BA8">
      <w:r>
        <w:t>A word or set of words by which a person, animal, place, or thing is known, addressed, or referred to. Names are not necessarily unique.</w:t>
      </w:r>
    </w:p>
    <w:p w14:paraId="442DCF57" w14:textId="77777777" w:rsidR="00347871" w:rsidRDefault="00347871" w:rsidP="00F71BA8"/>
    <w:p w14:paraId="2C780776" w14:textId="77777777" w:rsidR="00347871" w:rsidRDefault="00347871" w:rsidP="00F71BA8">
      <w:r>
        <w:t>[IDEAS] Name: A Representation that identifies a Thing.</w:t>
      </w:r>
    </w:p>
    <w:p w14:paraId="13C2FEF4" w14:textId="77777777" w:rsidR="00347871" w:rsidRDefault="00347871" w:rsidP="00F71BA8"/>
    <w:p w14:paraId="3ABB9C40" w14:textId="77777777" w:rsidR="00347871" w:rsidRDefault="00347871" w:rsidP="00F71BA8">
      <w:r>
        <w:t>[CL] Discourse Name</w:t>
      </w:r>
    </w:p>
    <w:p w14:paraId="4A6613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FE3DF8" w14:textId="77777777" w:rsidR="00347871" w:rsidRDefault="00000000" w:rsidP="00347871">
      <w:pPr>
        <w:ind w:left="360"/>
      </w:pPr>
      <w:hyperlink w:anchor="_c022e1fa04a641d7856a5f4fbac2d96d" w:history="1">
        <w:r w:rsidR="00347871">
          <w:rPr>
            <w:rStyle w:val="Hyperlink"/>
          </w:rPr>
          <w:t>Text Identifier</w:t>
        </w:r>
      </w:hyperlink>
    </w:p>
    <w:p w14:paraId="5C9C2F41" w14:textId="77777777" w:rsidR="00347871" w:rsidRDefault="00347871" w:rsidP="00347871"/>
    <w:p w14:paraId="6ECDBA7C" w14:textId="77777777" w:rsidR="00347871" w:rsidRDefault="00347871" w:rsidP="00347871">
      <w:pPr>
        <w:pStyle w:val="Heading2"/>
      </w:pPr>
      <w:bookmarkStart w:id="156" w:name="_f22cdf8557004883ab5bd7e00637cd4c"/>
      <w:bookmarkStart w:id="157" w:name="_Toc155269539"/>
      <w:r>
        <w:t>Class Namespace</w:t>
      </w:r>
      <w:bookmarkEnd w:id="156"/>
      <w:bookmarkEnd w:id="157"/>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r w:rsidR="009E71B4">
        <w:rPr>
          <w:rFonts w:cs="Arial"/>
        </w:rPr>
        <w:t xml:space="preserve"> </w:t>
      </w:r>
    </w:p>
    <w:p w14:paraId="65781A23" w14:textId="77777777" w:rsidR="00347871" w:rsidRDefault="00347871" w:rsidP="00F71BA8">
      <w:r>
        <w:t>A namespace is a context that provides a way to make identifiers unique and identify exactly one entity. For example, the Virginia driver's license division provides unique driver's license numbers.</w:t>
      </w:r>
    </w:p>
    <w:p w14:paraId="4B8F8A8E" w14:textId="77777777" w:rsidR="00347871" w:rsidRDefault="00347871" w:rsidP="00F71BA8"/>
    <w:p w14:paraId="5CC33B42" w14:textId="77777777" w:rsidR="00347871" w:rsidRDefault="00347871" w:rsidP="00F71BA8">
      <w:r>
        <w:t>Similar to [IDEAS] UniqueNamingScheme: A NamingScheme where different Names will not contain tokens of the same Representation Type.</w:t>
      </w:r>
    </w:p>
    <w:p w14:paraId="48C52C5E" w14:textId="77777777" w:rsidR="00347871" w:rsidRDefault="00347871" w:rsidP="00F71BA8">
      <w:r>
        <w:t>Note: SMIF identifiers are not instances of their namespace.</w:t>
      </w:r>
    </w:p>
    <w:p w14:paraId="4F43E05F" w14:textId="77777777" w:rsidR="00347871" w:rsidRDefault="00347871" w:rsidP="00F71BA8"/>
    <w:p w14:paraId="7A038EA0" w14:textId="77777777" w:rsidR="00347871" w:rsidRDefault="00347871" w:rsidP="00F71BA8">
      <w:r>
        <w:t>[FIBO] IdentificationScheme: system for allocating identifiers to objects</w:t>
      </w:r>
    </w:p>
    <w:p w14:paraId="75838276" w14:textId="77777777" w:rsidR="00347871" w:rsidRDefault="00347871" w:rsidP="00F71BA8"/>
    <w:p w14:paraId="5130F043" w14:textId="77777777" w:rsidR="00347871" w:rsidRDefault="00347871" w:rsidP="00F71BA8">
      <w:r>
        <w:t>[ISO 1087] terminology 1: set of designations (3.4.1) belonging to one special language (3.1.3)</w:t>
      </w:r>
    </w:p>
    <w:p w14:paraId="5D7E1CDE" w14:textId="77777777" w:rsidR="00347871" w:rsidRDefault="00347871" w:rsidP="00F71BA8"/>
    <w:p w14:paraId="4A266B61" w14:textId="77777777" w:rsidR="00347871" w:rsidRDefault="00347871" w:rsidP="00F71BA8">
      <w:r>
        <w:t>[FUML] Namespace</w:t>
      </w:r>
    </w:p>
    <w:p w14:paraId="3EF2564F" w14:textId="77777777" w:rsidR="00347871" w:rsidRDefault="00347871" w:rsidP="00F71BA8"/>
    <w:p w14:paraId="71E5E804" w14:textId="77777777" w:rsidR="00347871" w:rsidRDefault="00347871" w:rsidP="00F71BA8">
      <w:r>
        <w:t>[CL] Vocabulary</w:t>
      </w:r>
    </w:p>
    <w:p w14:paraId="1C02E1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80BCD0" w14:textId="77777777" w:rsidR="00347871" w:rsidRDefault="00000000" w:rsidP="00347871">
      <w:pPr>
        <w:ind w:left="360"/>
      </w:pPr>
      <w:hyperlink w:anchor="_aa050de8310b74df540d7772f2579de8" w:history="1">
        <w:r w:rsidR="00347871">
          <w:rPr>
            <w:rStyle w:val="Hyperlink"/>
          </w:rPr>
          <w:t>Identifiable Thing</w:t>
        </w:r>
      </w:hyperlink>
    </w:p>
    <w:p w14:paraId="26D85287" w14:textId="77777777" w:rsidR="00347871" w:rsidRDefault="00347871" w:rsidP="00347871"/>
    <w:p w14:paraId="53E2CC26" w14:textId="77777777" w:rsidR="00347871" w:rsidRDefault="00347871" w:rsidP="00347871">
      <w:pPr>
        <w:pStyle w:val="Heading2"/>
      </w:pPr>
      <w:bookmarkStart w:id="158" w:name="_3fe07d17b4d6eca72ef72df01b37fec1"/>
      <w:bookmarkStart w:id="159" w:name="_Toc155269540"/>
      <w:r>
        <w:t>Association Naming</w:t>
      </w:r>
      <w:bookmarkEnd w:id="158"/>
      <w:bookmarkEnd w:id="159"/>
      <w:r w:rsidRPr="003A31EC">
        <w:rPr>
          <w:rFonts w:cs="Arial"/>
        </w:rPr>
        <w:t xml:space="preserve"> </w:t>
      </w:r>
      <w:r>
        <w:rPr>
          <w:rFonts w:cs="Arial"/>
        </w:rPr>
        <w:fldChar w:fldCharType="begin"/>
      </w:r>
      <w:r>
        <w:instrText>XE"</w:instrText>
      </w:r>
      <w:r w:rsidRPr="00413D75">
        <w:rPr>
          <w:rFonts w:cs="Arial"/>
        </w:rPr>
        <w:instrText>Naming</w:instrText>
      </w:r>
      <w:r>
        <w:instrText>"</w:instrText>
      </w:r>
      <w:r>
        <w:rPr>
          <w:rFonts w:cs="Arial"/>
        </w:rPr>
        <w:fldChar w:fldCharType="end"/>
      </w:r>
      <w:r w:rsidR="009E71B4">
        <w:rPr>
          <w:rFonts w:cs="Arial"/>
        </w:rPr>
        <w:t xml:space="preserve"> </w:t>
      </w:r>
    </w:p>
    <w:p w14:paraId="3EBEB61B" w14:textId="77777777" w:rsidR="00347871" w:rsidRDefault="00347871" w:rsidP="00F71BA8">
      <w:r>
        <w:t>Relationship defining a human meaningfully name for an entity.</w:t>
      </w:r>
    </w:p>
    <w:p w14:paraId="355CFDA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7BD352" w14:textId="77777777" w:rsidR="00347871" w:rsidRDefault="00000000" w:rsidP="00347871">
      <w:pPr>
        <w:ind w:left="360"/>
      </w:pPr>
      <w:hyperlink w:anchor="_8e4de93ef9f519c03db231a6d1aeea59" w:history="1">
        <w:r w:rsidR="00347871">
          <w:rPr>
            <w:rStyle w:val="Hyperlink"/>
          </w:rPr>
          <w:t>Identification</w:t>
        </w:r>
      </w:hyperlink>
    </w:p>
    <w:p w14:paraId="6866E0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DD0ED9F" w14:textId="702040AE" w:rsidR="00347871" w:rsidRDefault="00983EE2" w:rsidP="00347871">
      <w:pPr>
        <w:ind w:firstLine="720"/>
      </w:pPr>
      <w:r w:rsidRPr="00754270">
        <w:rPr>
          <w:noProof/>
        </w:rPr>
        <w:pict w14:anchorId="64907108">
          <v:shape id="_x0000_i1239" type="#_x0000_t75" alt="-631922255.emf" style="width:12pt;height:12pt;visibility:visible;mso-wrap-style:square">
            <v:imagedata r:id="rId14" o:title="-631922255"/>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6338C5B3" w14:textId="77777777" w:rsidR="00347871" w:rsidRDefault="00347871" w:rsidP="004E3AD0">
      <w:pPr>
        <w:pStyle w:val="BodyText"/>
        <w:spacing w:before="60" w:after="120"/>
        <w:ind w:firstLine="720"/>
      </w:pPr>
      <w:r>
        <w:t>An entity named by a name.</w:t>
      </w:r>
    </w:p>
    <w:p w14:paraId="1405552C" w14:textId="0CB64346" w:rsidR="00347871" w:rsidRDefault="00983EE2" w:rsidP="00347871">
      <w:pPr>
        <w:ind w:firstLine="720"/>
      </w:pPr>
      <w:r w:rsidRPr="00754270">
        <w:rPr>
          <w:noProof/>
        </w:rPr>
        <w:pict w14:anchorId="34EACE5E">
          <v:shape id="_x0000_i1238" type="#_x0000_t75" alt="-631922255.emf" style="width:12pt;height:12pt;visibility:visible;mso-wrap-style:square">
            <v:imagedata r:id="rId14" o:title="-631922255"/>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4fe2a0b97ea7a3db28c2db6f67c0a550" w:history="1">
        <w:r w:rsidR="00347871">
          <w:rPr>
            <w:rStyle w:val="Hyperlink"/>
          </w:rPr>
          <w:t>Name</w:t>
        </w:r>
      </w:hyperlink>
      <w:r w:rsidR="00347871">
        <w:t xml:space="preserve"> [*]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2BA1371A" w14:textId="77777777" w:rsidR="00347871" w:rsidRDefault="00347871" w:rsidP="004E3AD0">
      <w:pPr>
        <w:pStyle w:val="BodyText"/>
        <w:spacing w:before="60" w:after="120"/>
        <w:ind w:firstLine="720"/>
      </w:pPr>
      <w:r>
        <w:t>A human meaningful name for an entity.</w:t>
      </w:r>
    </w:p>
    <w:p w14:paraId="62CBAA2C" w14:textId="77777777" w:rsidR="00347871" w:rsidRDefault="00347871" w:rsidP="004E3AD0">
      <w:pPr>
        <w:pStyle w:val="BodyText"/>
        <w:spacing w:before="60" w:after="120"/>
        <w:ind w:firstLine="720"/>
      </w:pPr>
      <w:r>
        <w:t>[FIBO] hasName: that by which some thing is known; may apply to anything</w:t>
      </w:r>
    </w:p>
    <w:p w14:paraId="3A4C4FFF" w14:textId="77777777" w:rsidR="00347871" w:rsidRDefault="00347871" w:rsidP="004E3AD0">
      <w:pPr>
        <w:pStyle w:val="BodyText"/>
        <w:spacing w:before="60" w:after="120"/>
        <w:ind w:firstLine="720"/>
      </w:pPr>
    </w:p>
    <w:p w14:paraId="1CA5C6B3" w14:textId="77777777" w:rsidR="00347871" w:rsidRDefault="00347871" w:rsidP="004E3AD0">
      <w:pPr>
        <w:pStyle w:val="BodyText"/>
        <w:spacing w:before="60" w:after="120"/>
        <w:ind w:firstLine="720"/>
      </w:pPr>
      <w:r>
        <w:t>[OWL] rdfs:label</w:t>
      </w:r>
    </w:p>
    <w:p w14:paraId="1EC48B6F" w14:textId="77777777" w:rsidR="00347871" w:rsidRDefault="00347871" w:rsidP="00347871"/>
    <w:p w14:paraId="7525E2F5" w14:textId="77777777" w:rsidR="00347871" w:rsidRDefault="00347871" w:rsidP="00347871">
      <w:pPr>
        <w:pStyle w:val="Heading2"/>
      </w:pPr>
      <w:bookmarkStart w:id="160" w:name="_a080ab8fc398e023d82d82d4af073302"/>
      <w:bookmarkStart w:id="161" w:name="_Toc155269541"/>
      <w:r>
        <w:t>Class Phase Type</w:t>
      </w:r>
      <w:bookmarkEnd w:id="160"/>
      <w:bookmarkEnd w:id="161"/>
      <w:r w:rsidRPr="003A31EC">
        <w:rPr>
          <w:rFonts w:cs="Arial"/>
        </w:rPr>
        <w:t xml:space="preserve"> </w:t>
      </w:r>
      <w:r>
        <w:rPr>
          <w:rFonts w:cs="Arial"/>
        </w:rPr>
        <w:fldChar w:fldCharType="begin"/>
      </w:r>
      <w:r>
        <w:instrText>XE"</w:instrText>
      </w:r>
      <w:r w:rsidRPr="00413D75">
        <w:rPr>
          <w:rFonts w:cs="Arial"/>
        </w:rPr>
        <w:instrText>Phase Type</w:instrText>
      </w:r>
      <w:r>
        <w:instrText>"</w:instrText>
      </w:r>
      <w:r>
        <w:rPr>
          <w:rFonts w:cs="Arial"/>
        </w:rPr>
        <w:fldChar w:fldCharType="end"/>
      </w:r>
      <w:r w:rsidR="009E71B4">
        <w:rPr>
          <w:rFonts w:cs="Arial"/>
        </w:rPr>
        <w:t xml:space="preserve"> </w:t>
      </w:r>
    </w:p>
    <w:p w14:paraId="4980D5B4" w14:textId="77777777" w:rsidR="00347871" w:rsidRDefault="00347871" w:rsidP="00F71BA8">
      <w:r>
        <w:t>A phase (or state) is a static characteristic of something that exists for limited time(s).  Something takes on or looses a phase as a result of some event. E,g, Teenager, living, closed invoice.</w:t>
      </w:r>
    </w:p>
    <w:p w14:paraId="6E93283D" w14:textId="77777777" w:rsidR="00347871" w:rsidRDefault="00347871" w:rsidP="00F71BA8">
      <w:r>
        <w:t>A Phase is a situation in that there is a situation coincident with each phase.</w:t>
      </w:r>
    </w:p>
    <w:p w14:paraId="1E7BA1CD" w14:textId="77777777" w:rsidR="00347871" w:rsidRDefault="00347871" w:rsidP="00F71BA8"/>
    <w:p w14:paraId="07FAEFD8" w14:textId="77777777" w:rsidR="00347871" w:rsidRDefault="00347871" w:rsidP="00F71BA8">
      <w:r>
        <w:t>[Guizzardi] (Phased-Sortal): Let PS be a universal and let S be a</w:t>
      </w:r>
    </w:p>
    <w:p w14:paraId="40CFF80D" w14:textId="77777777" w:rsidR="00347871" w:rsidRDefault="00347871" w:rsidP="00F71BA8">
      <w:r>
        <w:t>substance sortal specialized (restricted by) PS. Now, let extw(~PS) = extw(S) \ extw(PS)</w:t>
      </w:r>
    </w:p>
    <w:p w14:paraId="056BE89D" w14:textId="77777777" w:rsidR="00347871" w:rsidRDefault="00347871" w:rsidP="00F71BA8">
      <w:r>
        <w:t>be the complement of the extension of PS in world w. In this formula, the</w:t>
      </w:r>
    </w:p>
    <w:p w14:paraId="17C77301" w14:textId="77777777" w:rsidR="00347871" w:rsidRDefault="00347871" w:rsidP="00F71BA8">
      <w:r>
        <w:t>symbol \ represents the set theoretical operation of set difference. The</w:t>
      </w:r>
    </w:p>
    <w:p w14:paraId="5993A808" w14:textId="77777777" w:rsidR="00347871" w:rsidRDefault="00347871" w:rsidP="00F71BA8">
      <w:r>
        <w:t>universal PS is a phased-sortal iff for all worlds w ∈ W, there is a w ∈ W such</w:t>
      </w:r>
    </w:p>
    <w:p w14:paraId="10A21D5E" w14:textId="77777777" w:rsidR="00347871" w:rsidRDefault="00347871" w:rsidP="00F71BA8">
      <w:r>
        <w:t>that extw(PS) ∩ extw(~PS) ≠ ∅</w:t>
      </w:r>
    </w:p>
    <w:p w14:paraId="364D46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4D8A6B44" w14:textId="77777777" w:rsidR="00347871" w:rsidRDefault="00000000" w:rsidP="00347871">
      <w:pPr>
        <w:ind w:left="360"/>
      </w:pPr>
      <w:hyperlink w:anchor="_b66933481bbd493f7b05e550e94de306" w:history="1">
        <w:r w:rsidR="00347871">
          <w:rPr>
            <w:rStyle w:val="Hyperlink"/>
          </w:rPr>
          <w:t>Facet Type</w:t>
        </w:r>
      </w:hyperlink>
    </w:p>
    <w:p w14:paraId="5241E2A6" w14:textId="77777777" w:rsidR="00347871" w:rsidRDefault="00347871" w:rsidP="00347871"/>
    <w:p w14:paraId="44A0D711" w14:textId="77777777" w:rsidR="00347871" w:rsidRDefault="00347871" w:rsidP="00347871">
      <w:pPr>
        <w:pStyle w:val="Heading2"/>
      </w:pPr>
      <w:bookmarkStart w:id="162" w:name="_ca71d72773ef28625d8e2a159f847dd2"/>
      <w:bookmarkStart w:id="163" w:name="_Toc155269542"/>
      <w:r>
        <w:t>Association Prefered Identification</w:t>
      </w:r>
      <w:bookmarkEnd w:id="162"/>
      <w:bookmarkEnd w:id="163"/>
      <w:r w:rsidRPr="003A31EC">
        <w:rPr>
          <w:rFonts w:cs="Arial"/>
        </w:rPr>
        <w:t xml:space="preserve"> </w:t>
      </w:r>
      <w:r>
        <w:rPr>
          <w:rFonts w:cs="Arial"/>
        </w:rPr>
        <w:fldChar w:fldCharType="begin"/>
      </w:r>
      <w:r>
        <w:instrText>XE"</w:instrText>
      </w:r>
      <w:r w:rsidRPr="00413D75">
        <w:rPr>
          <w:rFonts w:cs="Arial"/>
        </w:rPr>
        <w:instrText>Prefered Identification</w:instrText>
      </w:r>
      <w:r>
        <w:instrText>"</w:instrText>
      </w:r>
      <w:r>
        <w:rPr>
          <w:rFonts w:cs="Arial"/>
        </w:rPr>
        <w:fldChar w:fldCharType="end"/>
      </w:r>
      <w:r w:rsidR="009E71B4">
        <w:rPr>
          <w:rFonts w:cs="Arial"/>
        </w:rPr>
        <w:t xml:space="preserve"> </w:t>
      </w:r>
    </w:p>
    <w:p w14:paraId="69677C11" w14:textId="77777777" w:rsidR="00347871" w:rsidRDefault="00347871" w:rsidP="00F71BA8">
      <w:r>
        <w:t>Relationship defining the preferred identifier for an entity.</w:t>
      </w:r>
    </w:p>
    <w:p w14:paraId="420F90A9" w14:textId="77777777" w:rsidR="00347871" w:rsidRDefault="00347871" w:rsidP="00F71BA8"/>
    <w:p w14:paraId="6A2D803A" w14:textId="77777777" w:rsidR="00347871" w:rsidRDefault="00347871" w:rsidP="00F71BA8">
      <w:r>
        <w:t>[ISO 1087] preferred term: term (3.4.3) rated according to the scale of the term acceptability rating (3.4.14) as the primary term for a given concept (3.2.1)</w:t>
      </w:r>
    </w:p>
    <w:p w14:paraId="6E9D33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FC5B89D" w14:textId="77777777" w:rsidR="00347871" w:rsidRDefault="00000000" w:rsidP="00347871">
      <w:pPr>
        <w:ind w:left="360"/>
      </w:pPr>
      <w:hyperlink w:anchor="_8e4de93ef9f519c03db231a6d1aeea59" w:history="1">
        <w:r w:rsidR="00347871">
          <w:rPr>
            <w:rStyle w:val="Hyperlink"/>
          </w:rPr>
          <w:t>Identification</w:t>
        </w:r>
      </w:hyperlink>
    </w:p>
    <w:p w14:paraId="7F4815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B7F3751" w14:textId="2264D7F7" w:rsidR="00347871" w:rsidRDefault="00983EE2" w:rsidP="00347871">
      <w:pPr>
        <w:ind w:firstLine="720"/>
      </w:pPr>
      <w:r w:rsidRPr="00754270">
        <w:rPr>
          <w:noProof/>
        </w:rPr>
        <w:pict w14:anchorId="236DC0E8">
          <v:shape id="_x0000_i1237" type="#_x0000_t75" alt="-631922255.emf" style="width:12pt;height:12pt;visibility:visible;mso-wrap-style:square">
            <v:imagedata r:id="rId14" o:title="-631922255"/>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c6973cd172c2c262c6aa8ad52189a254" w:history="1">
        <w:r w:rsidR="00347871">
          <w:rPr>
            <w:rStyle w:val="Hyperlink"/>
          </w:rPr>
          <w:t>Identifier</w:t>
        </w:r>
      </w:hyperlink>
      <w:r w:rsidR="00347871">
        <w:t xml:space="preserve"> [0..1]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2A79D3B4" w14:textId="77777777" w:rsidR="00347871" w:rsidRDefault="00347871" w:rsidP="004E3AD0">
      <w:pPr>
        <w:pStyle w:val="BodyText"/>
        <w:spacing w:before="60" w:after="120"/>
        <w:ind w:firstLine="720"/>
      </w:pPr>
      <w:r>
        <w:t>Default identifier to use for an entity.</w:t>
      </w:r>
    </w:p>
    <w:p w14:paraId="1EBB597D" w14:textId="77777777" w:rsidR="00347871" w:rsidRDefault="00347871" w:rsidP="004E3AD0">
      <w:pPr>
        <w:pStyle w:val="BodyText"/>
        <w:spacing w:before="60" w:after="120"/>
        <w:ind w:firstLine="720"/>
      </w:pPr>
      <w:r>
        <w:t>Where multiple identifiers are preferred in differing context any method for selecting the most preferred identifier is implementation specific and not specified by this standard.</w:t>
      </w:r>
    </w:p>
    <w:p w14:paraId="1464D3A0" w14:textId="77777777" w:rsidR="00347871" w:rsidRDefault="00347871" w:rsidP="004E3AD0">
      <w:pPr>
        <w:pStyle w:val="BodyText"/>
        <w:spacing w:before="60" w:after="120"/>
        <w:ind w:firstLine="720"/>
      </w:pPr>
      <w:r>
        <w:t>[FUML] NamedElement.name: Note: An Identifier that is &lt;preferred for&gt; an entity is equivalent to the name of a named element.</w:t>
      </w:r>
    </w:p>
    <w:p w14:paraId="7B1751FA" w14:textId="71149D78" w:rsidR="00347871" w:rsidRDefault="00983EE2" w:rsidP="00347871">
      <w:pPr>
        <w:ind w:firstLine="720"/>
      </w:pPr>
      <w:r w:rsidRPr="00754270">
        <w:rPr>
          <w:noProof/>
        </w:rPr>
        <w:pict w14:anchorId="20C9CA4B">
          <v:shape id="_x0000_i1236" type="#_x0000_t75" alt="-631922255.emf" style="width:12pt;height:12pt;visibility:visible;mso-wrap-style:square">
            <v:imagedata r:id="rId14" o:title="-631922255"/>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[0..1]   </w:t>
      </w:r>
      <w:r w:rsidR="00347871" w:rsidRPr="00833C5F">
        <w:rPr>
          <w:i/>
        </w:rPr>
        <w:t>Redefines</w:t>
      </w:r>
      <w:r w:rsidR="00347871">
        <w:t xml:space="preserve">: has supertype: </w:t>
      </w:r>
      <w:hyperlink w:anchor="_4f4ad21bf676d3e6a5c0f355d83345e1" w:history="1">
        <w:r w:rsidR="00347871">
          <w:rPr>
            <w:rStyle w:val="Hyperlink"/>
          </w:rPr>
          <w:t>Type</w:t>
        </w:r>
      </w:hyperlink>
      <w:r w:rsidR="00347871">
        <w:rPr>
          <w:rStyle w:val="Hyperlink"/>
        </w:rPr>
        <w:t xml:space="preserve">   </w:t>
      </w:r>
      <w:r w:rsidR="00347871">
        <w:t xml:space="preserve"> </w:t>
      </w:r>
    </w:p>
    <w:p w14:paraId="48B0CE25" w14:textId="77777777" w:rsidR="00347871" w:rsidRDefault="00347871" w:rsidP="004E3AD0">
      <w:pPr>
        <w:pStyle w:val="BodyText"/>
        <w:spacing w:before="60" w:after="120"/>
        <w:ind w:firstLine="720"/>
      </w:pPr>
      <w:r>
        <w:t>The entity an identifier is preferred for.</w:t>
      </w:r>
    </w:p>
    <w:p w14:paraId="41E131B1" w14:textId="77777777" w:rsidR="00347871" w:rsidRDefault="00347871" w:rsidP="00347871"/>
    <w:p w14:paraId="773C1B61" w14:textId="77777777" w:rsidR="00347871" w:rsidRDefault="00347871" w:rsidP="00347871">
      <w:pPr>
        <w:pStyle w:val="Heading2"/>
      </w:pPr>
      <w:bookmarkStart w:id="164" w:name="_c41ebf51baf58bb4e5a57e47a5c06c2f"/>
      <w:bookmarkStart w:id="165" w:name="_Toc155269543"/>
      <w:r>
        <w:t>Class Property</w:t>
      </w:r>
      <w:bookmarkEnd w:id="164"/>
      <w:bookmarkEnd w:id="165"/>
      <w:r w:rsidRPr="003A31EC">
        <w:rPr>
          <w:rFonts w:cs="Arial"/>
        </w:rPr>
        <w:t xml:space="preserve"> </w:t>
      </w:r>
      <w:r>
        <w:rPr>
          <w:rFonts w:cs="Arial"/>
        </w:rPr>
        <w:fldChar w:fldCharType="begin"/>
      </w:r>
      <w:r>
        <w:instrText>XE"</w:instrText>
      </w:r>
      <w:r w:rsidRPr="00413D75">
        <w:rPr>
          <w:rFonts w:cs="Arial"/>
        </w:rPr>
        <w:instrText>Property</w:instrText>
      </w:r>
      <w:r>
        <w:instrText>"</w:instrText>
      </w:r>
      <w:r>
        <w:rPr>
          <w:rFonts w:cs="Arial"/>
        </w:rPr>
        <w:fldChar w:fldCharType="end"/>
      </w:r>
      <w:r w:rsidR="009E71B4">
        <w:rPr>
          <w:rFonts w:cs="Arial"/>
        </w:rPr>
        <w:t xml:space="preserve"> </w:t>
      </w:r>
    </w:p>
    <w:p w14:paraId="57F34E66" w14:textId="77777777" w:rsidR="00347871" w:rsidRDefault="00347871" w:rsidP="00F71BA8">
      <w:r>
        <w:t>The definition of a property (a.k.a. predicate, attribute)</w:t>
      </w:r>
    </w:p>
    <w:p w14:paraId="2C138A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04A6DD1F" w14:textId="1BA0B3CE" w:rsidR="00347871" w:rsidRDefault="00983EE2" w:rsidP="00347871">
      <w:pPr>
        <w:ind w:left="605" w:hanging="245"/>
      </w:pPr>
      <w:r w:rsidRPr="00754270">
        <w:rPr>
          <w:noProof/>
        </w:rPr>
        <w:pict w14:anchorId="7263C22F">
          <v:shape id="_x0000_i1235" type="#_x0000_t75" alt="1825356572.emf" style="width:12pt;height:12pt;visibility:visible;mso-wrap-style:square">
            <v:imagedata r:id="rId31" o:title="1825356572"/>
          </v:shape>
        </w:pict>
      </w:r>
      <w:r w:rsidR="00347871">
        <w:t xml:space="preserve"> </w:t>
      </w:r>
      <w:r w:rsidR="0061586D">
        <w:t xml:space="preserve"> </w:t>
      </w:r>
      <w:r w:rsidR="00347871">
        <w:t>subject</w:t>
      </w:r>
      <w:r w:rsidR="00347871">
        <w:rPr>
          <w:rFonts w:cs="Arial"/>
        </w:rPr>
        <w:fldChar w:fldCharType="begin"/>
      </w:r>
      <w:r w:rsidR="00347871">
        <w:instrText>XE"</w:instrText>
      </w:r>
      <w:r w:rsidR="00347871" w:rsidRPr="00413D75">
        <w:rPr>
          <w:rFonts w:cs="Arial"/>
        </w:rPr>
        <w:instrText>subject</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 </w:t>
      </w:r>
    </w:p>
    <w:p w14:paraId="107DAC88" w14:textId="514FE9A7" w:rsidR="00347871" w:rsidRDefault="00983EE2" w:rsidP="00347871">
      <w:pPr>
        <w:ind w:left="605" w:hanging="245"/>
      </w:pPr>
      <w:r w:rsidRPr="00754270">
        <w:rPr>
          <w:noProof/>
        </w:rPr>
        <w:pict w14:anchorId="1899647E">
          <v:shape id="_x0000_i1234" type="#_x0000_t75" alt="1825356572.emf" style="width:12pt;height:12pt;visibility:visible;mso-wrap-style:square">
            <v:imagedata r:id="rId31" o:title="1825356572"/>
          </v:shape>
        </w:pict>
      </w:r>
      <w:r w:rsidR="00347871">
        <w:t xml:space="preserve"> </w:t>
      </w:r>
      <w:r w:rsidR="0061586D">
        <w:t xml:space="preserve"> </w:t>
      </w:r>
      <w:r w:rsidR="00347871">
        <w:t>object</w:t>
      </w:r>
      <w:r w:rsidR="00347871">
        <w:rPr>
          <w:rFonts w:cs="Arial"/>
        </w:rPr>
        <w:fldChar w:fldCharType="begin"/>
      </w:r>
      <w:r w:rsidR="00347871">
        <w:instrText>XE"</w:instrText>
      </w:r>
      <w:r w:rsidR="00347871" w:rsidRPr="00413D75">
        <w:rPr>
          <w:rFonts w:cs="Arial"/>
        </w:rPr>
        <w:instrText>object</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 </w:t>
      </w:r>
    </w:p>
    <w:p w14:paraId="40508EB6" w14:textId="77777777" w:rsidR="00347871" w:rsidRDefault="00347871" w:rsidP="00347871"/>
    <w:p w14:paraId="6D7FA385" w14:textId="77777777" w:rsidR="00347871" w:rsidRDefault="00347871" w:rsidP="00347871">
      <w:pPr>
        <w:pStyle w:val="Heading2"/>
      </w:pPr>
      <w:bookmarkStart w:id="166" w:name="_1e0aea6093fab8728ae5e7b0ae9001ea"/>
      <w:bookmarkStart w:id="167" w:name="_Toc155269544"/>
      <w:r>
        <w:t>Association Class Role Derivation</w:t>
      </w:r>
      <w:bookmarkEnd w:id="166"/>
      <w:bookmarkEnd w:id="167"/>
      <w:r w:rsidRPr="003A31EC">
        <w:rPr>
          <w:rFonts w:cs="Arial"/>
        </w:rPr>
        <w:t xml:space="preserve"> </w:t>
      </w:r>
      <w:r>
        <w:rPr>
          <w:rFonts w:cs="Arial"/>
        </w:rPr>
        <w:fldChar w:fldCharType="begin"/>
      </w:r>
      <w:r>
        <w:instrText>XE"</w:instrText>
      </w:r>
      <w:r w:rsidRPr="00413D75">
        <w:rPr>
          <w:rFonts w:cs="Arial"/>
        </w:rPr>
        <w:instrText>Role Derivation</w:instrText>
      </w:r>
      <w:r>
        <w:instrText>"</w:instrText>
      </w:r>
      <w:r>
        <w:rPr>
          <w:rFonts w:cs="Arial"/>
        </w:rPr>
        <w:fldChar w:fldCharType="end"/>
      </w:r>
      <w:r w:rsidR="009E71B4">
        <w:rPr>
          <w:rFonts w:cs="Arial"/>
        </w:rPr>
        <w:t xml:space="preserve"> </w:t>
      </w:r>
    </w:p>
    <w:p w14:paraId="54B1297D" w14:textId="77777777" w:rsidR="00347871" w:rsidRDefault="00347871" w:rsidP="00F71BA8">
      <w:r>
        <w:t xml:space="preserve">A role derivation "synthesizes" a base role into a role within the context of a situation use based on the synthesis pattern described in </w:t>
      </w:r>
    </w:p>
    <w:p w14:paraId="2B918A23" w14:textId="77777777" w:rsidR="00347871" w:rsidRDefault="00347871" w:rsidP="00F71BA8">
      <w:r>
        <w:t>[Reenskaug 1995] Derived Role Constraint.</w:t>
      </w:r>
    </w:p>
    <w:p w14:paraId="096D1F82" w14:textId="77777777" w:rsidR="00347871" w:rsidRDefault="00347871" w:rsidP="00F71BA8">
      <w:r>
        <w:t>[UML] Role binding</w:t>
      </w:r>
    </w:p>
    <w:p w14:paraId="3A5E79F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57909D6" w14:textId="77777777" w:rsidR="00347871" w:rsidRDefault="00000000" w:rsidP="00347871">
      <w:pPr>
        <w:ind w:left="360"/>
      </w:pPr>
      <w:hyperlink w:anchor="_eea881b36a91a05aecb70a10f3dca174" w:history="1">
        <w:r w:rsidR="00347871">
          <w:rPr>
            <w:rStyle w:val="Hyperlink"/>
          </w:rPr>
          <w:t>Generalization</w:t>
        </w:r>
      </w:hyperlink>
    </w:p>
    <w:p w14:paraId="1F7B372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5008A6B" w14:textId="663F4C09" w:rsidR="00347871" w:rsidRDefault="00983EE2" w:rsidP="00347871">
      <w:pPr>
        <w:ind w:firstLine="720"/>
      </w:pPr>
      <w:r w:rsidRPr="00754270">
        <w:rPr>
          <w:noProof/>
        </w:rPr>
        <w:pict w14:anchorId="72F525FD">
          <v:shape id="_x0000_i1233" type="#_x0000_t75" alt="-762048299.emf" style="width:12pt;height:12pt;visibility:visible;mso-wrap-style:square">
            <v:imagedata r:id="rId18" o:title="-762048299"/>
          </v:shape>
        </w:pict>
      </w:r>
      <w:r w:rsidR="00347871">
        <w:t xml:space="preserve"> 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p>
    <w:p w14:paraId="10CB193E" w14:textId="77777777" w:rsidR="00347871" w:rsidRDefault="00347871" w:rsidP="004E3AD0">
      <w:pPr>
        <w:pStyle w:val="BodyText"/>
        <w:spacing w:before="60" w:after="120"/>
        <w:ind w:firstLine="720"/>
      </w:pPr>
      <w:r>
        <w:t>role that is defined as being a subtype of a base role</w:t>
      </w:r>
    </w:p>
    <w:p w14:paraId="5A94285A" w14:textId="1DD13390" w:rsidR="00347871" w:rsidRDefault="00983EE2" w:rsidP="00347871">
      <w:pPr>
        <w:ind w:firstLine="720"/>
      </w:pPr>
      <w:r w:rsidRPr="00754270">
        <w:rPr>
          <w:noProof/>
        </w:rPr>
        <w:pict w14:anchorId="5E66EEB6">
          <v:shape id="_x0000_i1232" type="#_x0000_t75" alt="-762048299.emf" style="width:12pt;height:12pt;visibility:visible;mso-wrap-style:square">
            <v:imagedata r:id="rId18" o:title="-762048299"/>
          </v:shape>
        </w:pict>
      </w:r>
      <w:r w:rsidR="00347871">
        <w:t xml:space="preserve"> 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p>
    <w:p w14:paraId="00DCF3D1" w14:textId="77777777" w:rsidR="00347871" w:rsidRDefault="00347871" w:rsidP="004E3AD0">
      <w:pPr>
        <w:pStyle w:val="BodyText"/>
        <w:spacing w:before="60" w:after="120"/>
        <w:ind w:firstLine="720"/>
      </w:pPr>
      <w:r>
        <w:t>role that will supertype of derived role and synthesized into the composite pattern.</w:t>
      </w:r>
    </w:p>
    <w:p w14:paraId="37825AB7" w14:textId="77777777" w:rsidR="00347871" w:rsidRDefault="00347871" w:rsidP="00347871"/>
    <w:p w14:paraId="1EDEE464" w14:textId="77777777" w:rsidR="00347871" w:rsidRDefault="00347871" w:rsidP="00347871">
      <w:pPr>
        <w:pStyle w:val="Heading2"/>
      </w:pPr>
      <w:bookmarkStart w:id="168" w:name="_6ca2e7a77a8cd8f2f3f4ed71887d2721"/>
      <w:bookmarkStart w:id="169" w:name="_Toc155269545"/>
      <w:r>
        <w:lastRenderedPageBreak/>
        <w:t>Class Role Type</w:t>
      </w:r>
      <w:bookmarkEnd w:id="168"/>
      <w:bookmarkEnd w:id="169"/>
      <w:r w:rsidRPr="003A31EC">
        <w:rPr>
          <w:rFonts w:cs="Arial"/>
        </w:rPr>
        <w:t xml:space="preserve"> </w:t>
      </w:r>
      <w:r>
        <w:rPr>
          <w:rFonts w:cs="Arial"/>
        </w:rPr>
        <w:fldChar w:fldCharType="begin"/>
      </w:r>
      <w:r>
        <w:instrText>XE"</w:instrText>
      </w:r>
      <w:r w:rsidRPr="00413D75">
        <w:rPr>
          <w:rFonts w:cs="Arial"/>
        </w:rPr>
        <w:instrText>Role Type</w:instrText>
      </w:r>
      <w:r>
        <w:instrText>"</w:instrText>
      </w:r>
      <w:r>
        <w:rPr>
          <w:rFonts w:cs="Arial"/>
        </w:rPr>
        <w:fldChar w:fldCharType="end"/>
      </w:r>
      <w:r w:rsidR="009E71B4">
        <w:rPr>
          <w:rFonts w:cs="Arial"/>
        </w:rPr>
        <w:t xml:space="preserve"> </w:t>
      </w:r>
    </w:p>
    <w:p w14:paraId="67ECA153" w14:textId="77777777" w:rsidR="00347871" w:rsidRDefault="00347871" w:rsidP="00F71BA8">
      <w:r>
        <w:t>A role type is a facet type that defines a specific purpose or behavior of a class of things.  E.g. teacher, policeman, or employer.</w:t>
      </w:r>
    </w:p>
    <w:p w14:paraId="7BF5D48D" w14:textId="77777777" w:rsidR="00347871" w:rsidRDefault="00347871" w:rsidP="00F71BA8">
      <w:r>
        <w:t>[Reenskaug 1995] Role</w:t>
      </w:r>
    </w:p>
    <w:p w14:paraId="20E8188A" w14:textId="77777777" w:rsidR="00347871" w:rsidRDefault="00347871" w:rsidP="00F71BA8">
      <w:r>
        <w:t>[FIBO] Role. Note that partyInRole or thingInRole are implied by classification of a thing.</w:t>
      </w:r>
    </w:p>
    <w:p w14:paraId="03022E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C22323" w14:textId="77777777" w:rsidR="00347871" w:rsidRDefault="00000000" w:rsidP="00347871">
      <w:pPr>
        <w:ind w:left="360"/>
      </w:pPr>
      <w:hyperlink w:anchor="_b66933481bbd493f7b05e550e94de306" w:history="1">
        <w:r w:rsidR="00347871">
          <w:rPr>
            <w:rStyle w:val="Hyperlink"/>
          </w:rPr>
          <w:t>Facet Type</w:t>
        </w:r>
      </w:hyperlink>
    </w:p>
    <w:p w14:paraId="03CAA5C0" w14:textId="77777777" w:rsidR="00347871" w:rsidRDefault="00347871" w:rsidP="00347871"/>
    <w:p w14:paraId="10456B6B" w14:textId="77777777" w:rsidR="00347871" w:rsidRDefault="00347871" w:rsidP="00347871">
      <w:pPr>
        <w:pStyle w:val="Heading2"/>
      </w:pPr>
      <w:bookmarkStart w:id="170" w:name="_1d28e8c2ceff1eae37b3dc9cf267db1b"/>
      <w:bookmarkStart w:id="171" w:name="_Toc155269546"/>
      <w:r>
        <w:t>Association Sufficient Generalization</w:t>
      </w:r>
      <w:bookmarkEnd w:id="170"/>
      <w:bookmarkEnd w:id="171"/>
      <w:r w:rsidRPr="003A31EC">
        <w:rPr>
          <w:rFonts w:cs="Arial"/>
        </w:rPr>
        <w:t xml:space="preserve"> </w:t>
      </w:r>
      <w:r>
        <w:rPr>
          <w:rFonts w:cs="Arial"/>
        </w:rPr>
        <w:fldChar w:fldCharType="begin"/>
      </w:r>
      <w:r>
        <w:instrText>XE"</w:instrText>
      </w:r>
      <w:r w:rsidRPr="00413D75">
        <w:rPr>
          <w:rFonts w:cs="Arial"/>
        </w:rPr>
        <w:instrText>Sufficient Generalization</w:instrText>
      </w:r>
      <w:r>
        <w:instrText>"</w:instrText>
      </w:r>
      <w:r>
        <w:rPr>
          <w:rFonts w:cs="Arial"/>
        </w:rPr>
        <w:fldChar w:fldCharType="end"/>
      </w:r>
      <w:r w:rsidR="009E71B4">
        <w:rPr>
          <w:rFonts w:cs="Arial"/>
        </w:rPr>
        <w:t xml:space="preserve"> </w:t>
      </w:r>
    </w:p>
    <w:p w14:paraId="5236A6B0" w14:textId="77777777" w:rsidR="00347871" w:rsidRDefault="00347871" w:rsidP="00F71BA8">
      <w:r>
        <w:t>One of the set of sufficient conditions that will infer the type designated in &lt;justifies subtype&gt;.</w:t>
      </w:r>
    </w:p>
    <w:p w14:paraId="15A59770" w14:textId="77777777" w:rsidR="00347871" w:rsidRDefault="00347871" w:rsidP="00F71BA8">
      <w:r>
        <w:t>Asserts that if an instance is of the &lt;sufficient supertype&gt; and all other sufficient conditions are met, the instance may be inferred to be the &lt;justifies subtype&gt;.</w:t>
      </w:r>
    </w:p>
    <w:p w14:paraId="0CAF73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1FF8645" w14:textId="2CE3A214" w:rsidR="00347871" w:rsidRDefault="00983EE2" w:rsidP="00347871">
      <w:pPr>
        <w:ind w:firstLine="720"/>
      </w:pPr>
      <w:r w:rsidRPr="00754270">
        <w:rPr>
          <w:noProof/>
        </w:rPr>
        <w:pict w14:anchorId="2E1CBC60">
          <v:shape id="_x0000_i1231" type="#_x0000_t75" alt="-631922255.emf" style="width:12pt;height:12pt;visibility:visible;mso-wrap-style:square">
            <v:imagedata r:id="rId14" o:title="-631922255"/>
          </v:shape>
        </w:pict>
      </w:r>
      <w:r w:rsidR="00347871">
        <w:t xml:space="preserve"> sufficient supertype</w:t>
      </w:r>
      <w:r w:rsidR="00347871">
        <w:rPr>
          <w:rFonts w:cs="Arial"/>
        </w:rPr>
        <w:fldChar w:fldCharType="begin"/>
      </w:r>
      <w:r w:rsidR="00347871">
        <w:instrText>XE"</w:instrText>
      </w:r>
      <w:r w:rsidR="00347871" w:rsidRPr="00413D75">
        <w:rPr>
          <w:rFonts w:cs="Arial"/>
        </w:rPr>
        <w:instrText>sufficient supertype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02CED4DE" w14:textId="517661C9" w:rsidR="00347871" w:rsidRDefault="00983EE2" w:rsidP="00347871">
      <w:pPr>
        <w:ind w:firstLine="720"/>
      </w:pPr>
      <w:r w:rsidRPr="00754270">
        <w:rPr>
          <w:noProof/>
        </w:rPr>
        <w:pict w14:anchorId="4DEDC30C">
          <v:shape id="_x0000_i1230" type="#_x0000_t75" alt="-631922255.emf" style="width:12pt;height:12pt;visibility:visible;mso-wrap-style:square">
            <v:imagedata r:id="rId14" o:title="-631922255"/>
          </v:shape>
        </w:pict>
      </w:r>
      <w:r w:rsidR="00347871">
        <w:t xml:space="preserve"> justifies subtype</w:t>
      </w:r>
      <w:r w:rsidR="00347871">
        <w:rPr>
          <w:rFonts w:cs="Arial"/>
        </w:rPr>
        <w:fldChar w:fldCharType="begin"/>
      </w:r>
      <w:r w:rsidR="00347871">
        <w:instrText>XE"</w:instrText>
      </w:r>
      <w:r w:rsidR="00347871" w:rsidRPr="00413D75">
        <w:rPr>
          <w:rFonts w:cs="Arial"/>
        </w:rPr>
        <w:instrText>justifies subtype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53C90D48" w14:textId="77777777" w:rsidR="00347871" w:rsidRDefault="00347871" w:rsidP="00347871"/>
    <w:p w14:paraId="630F6BAF" w14:textId="77777777" w:rsidR="00347871" w:rsidRDefault="00347871" w:rsidP="00347871">
      <w:pPr>
        <w:pStyle w:val="Heading2"/>
      </w:pPr>
      <w:bookmarkStart w:id="172" w:name="_e939c114585b756d82c6b05f16701eba"/>
      <w:bookmarkStart w:id="173" w:name="_Toc155269547"/>
      <w:r>
        <w:t>Class Technical Identifier</w:t>
      </w:r>
      <w:bookmarkEnd w:id="172"/>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r w:rsidR="009E71B4">
        <w:rPr>
          <w:rFonts w:cs="Arial"/>
        </w:rPr>
        <w:t xml:space="preserve"> </w:t>
      </w:r>
      <w:r w:rsidR="006F72CA">
        <w:rPr>
          <w:rFonts w:cs="Arial"/>
        </w:rPr>
        <w:t>&lt;&lt;Value&gt;&gt;</w:t>
      </w:r>
      <w:bookmarkEnd w:id="173"/>
    </w:p>
    <w:p w14:paraId="61A2F1F6" w14:textId="77777777"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p>
    <w:p w14:paraId="43295EF5" w14:textId="77777777" w:rsidR="00347871" w:rsidRDefault="00347871" w:rsidP="00F71BA8"/>
    <w:p w14:paraId="252CA8C2" w14:textId="77777777" w:rsidR="00347871" w:rsidRDefault="00347871" w:rsidP="00F71BA8">
      <w:r>
        <w:t>Typical technical identifiers include inter document "refs", record numbers, etc. The system should be referenced as the namespace.</w:t>
      </w:r>
    </w:p>
    <w:p w14:paraId="3D52E67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5FD106" w14:textId="77777777" w:rsidR="00347871" w:rsidRDefault="00000000" w:rsidP="00347871">
      <w:pPr>
        <w:ind w:left="360"/>
      </w:pPr>
      <w:hyperlink w:anchor="_ce697d4cc4319031095afacb28e90c2e" w:history="1">
        <w:r w:rsidR="00347871">
          <w:rPr>
            <w:rStyle w:val="Hyperlink"/>
          </w:rPr>
          <w:t>Unique Text Identifier</w:t>
        </w:r>
      </w:hyperlink>
    </w:p>
    <w:p w14:paraId="66E2A7B2" w14:textId="77777777" w:rsidR="00347871" w:rsidRDefault="00347871" w:rsidP="00347871"/>
    <w:p w14:paraId="204853AC" w14:textId="77777777" w:rsidR="00347871" w:rsidRDefault="00347871" w:rsidP="00347871">
      <w:pPr>
        <w:pStyle w:val="Heading2"/>
      </w:pPr>
      <w:bookmarkStart w:id="174" w:name="_02ec4ad5a4be4ce8c7f9c09c927fd0f7"/>
      <w:bookmarkStart w:id="175" w:name="_Toc155269548"/>
      <w:r>
        <w:t>Class Term</w:t>
      </w:r>
      <w:bookmarkEnd w:id="174"/>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r w:rsidR="009E71B4">
        <w:rPr>
          <w:rFonts w:cs="Arial"/>
        </w:rPr>
        <w:t xml:space="preserve"> </w:t>
      </w:r>
      <w:r w:rsidR="006F72CA">
        <w:rPr>
          <w:rFonts w:cs="Arial"/>
        </w:rPr>
        <w:t>&lt;&lt;Value&gt;&gt;</w:t>
      </w:r>
      <w:bookmarkEnd w:id="175"/>
    </w:p>
    <w:p w14:paraId="11BEB891" w14:textId="77777777" w:rsidR="00347871" w:rsidRDefault="00347871" w:rsidP="00F71BA8">
      <w:r>
        <w:t xml:space="preserve">A word, phrase or name used by stakeholders to uniquely identify entities. </w:t>
      </w:r>
    </w:p>
    <w:p w14:paraId="5CBB464D" w14:textId="77777777" w:rsidR="00347871" w:rsidRDefault="00347871" w:rsidP="00F71BA8"/>
    <w:p w14:paraId="1784D795" w14:textId="77777777" w:rsidR="00347871" w:rsidRDefault="00347871" w:rsidP="00F71BA8">
      <w:r>
        <w:t>[ISO 1087] term: verbal designation of a general concept in a specific subject field.</w:t>
      </w:r>
    </w:p>
    <w:p w14:paraId="5E4F40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61B2C5" w14:textId="77777777" w:rsidR="00347871" w:rsidRDefault="00000000" w:rsidP="00347871">
      <w:pPr>
        <w:ind w:left="360"/>
      </w:pPr>
      <w:hyperlink w:anchor="_4fe2a0b97ea7a3db28c2db6f67c0a550" w:history="1">
        <w:r w:rsidR="00347871">
          <w:rPr>
            <w:rStyle w:val="Hyperlink"/>
          </w:rPr>
          <w:t>Name</w:t>
        </w:r>
      </w:hyperlink>
      <w:r w:rsidR="00347871">
        <w:t xml:space="preserve">, </w:t>
      </w:r>
      <w:hyperlink w:anchor="_ce697d4cc4319031095afacb28e90c2e" w:history="1">
        <w:r w:rsidR="00347871">
          <w:rPr>
            <w:rStyle w:val="Hyperlink"/>
          </w:rPr>
          <w:t>Unique Text Identifier</w:t>
        </w:r>
      </w:hyperlink>
    </w:p>
    <w:p w14:paraId="3C13F447" w14:textId="77777777" w:rsidR="00347871" w:rsidRDefault="00347871" w:rsidP="00347871"/>
    <w:p w14:paraId="648F10EC" w14:textId="77777777" w:rsidR="00347871" w:rsidRDefault="00347871" w:rsidP="00347871">
      <w:pPr>
        <w:pStyle w:val="Heading2"/>
      </w:pPr>
      <w:bookmarkStart w:id="176" w:name="_c022e1fa04a641d7856a5f4fbac2d96d"/>
      <w:bookmarkStart w:id="177" w:name="_Toc155269549"/>
      <w:r>
        <w:t>Class Text Identifier</w:t>
      </w:r>
      <w:bookmarkEnd w:id="176"/>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r w:rsidR="009E71B4">
        <w:rPr>
          <w:rFonts w:cs="Arial"/>
        </w:rPr>
        <w:t xml:space="preserve"> </w:t>
      </w:r>
      <w:r w:rsidR="006F72CA">
        <w:rPr>
          <w:rFonts w:cs="Arial"/>
        </w:rPr>
        <w:t>&lt;&lt;Value&gt;&gt;</w:t>
      </w:r>
      <w:bookmarkEnd w:id="177"/>
    </w:p>
    <w:p w14:paraId="5F89125D" w14:textId="77777777" w:rsidR="00347871" w:rsidRDefault="00347871" w:rsidP="00F71BA8">
      <w:r>
        <w:t>A code or other simple value that can be represented as text, identifying something that may or may not be unique. Simple identifiers may be codes, names, numbers or compound values.</w:t>
      </w:r>
    </w:p>
    <w:p w14:paraId="28925174" w14:textId="77777777" w:rsidR="00347871" w:rsidRDefault="00347871" w:rsidP="00F71BA8">
      <w:r>
        <w:t>[NIEM] IdentificationType (IdentificationID=value)</w:t>
      </w:r>
    </w:p>
    <w:p w14:paraId="104B96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DB56AC" w14:textId="77777777" w:rsidR="00347871" w:rsidRDefault="00000000" w:rsidP="00347871">
      <w:pPr>
        <w:ind w:left="360"/>
      </w:pPr>
      <w:hyperlink w:anchor="_c6973cd172c2c262c6aa8ad52189a254" w:history="1">
        <w:r w:rsidR="00347871">
          <w:rPr>
            <w:rStyle w:val="Hyperlink"/>
          </w:rPr>
          <w:t>Identifier</w:t>
        </w:r>
      </w:hyperlink>
    </w:p>
    <w:p w14:paraId="7F98C7D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3378EA0" w14:textId="3C161AA9" w:rsidR="00347871" w:rsidRDefault="00983EE2" w:rsidP="00E04E71">
      <w:pPr>
        <w:pStyle w:val="BodyText2"/>
        <w:spacing w:after="0" w:line="240" w:lineRule="auto"/>
      </w:pPr>
      <w:r w:rsidRPr="00754270">
        <w:rPr>
          <w:noProof/>
        </w:rPr>
        <w:pict w14:anchorId="37D464FC">
          <v:shape id="_x0000_i1229" type="#_x0000_t75" alt="-259491914.emf" style="width:12pt;height:12pt;visibility:visible;mso-wrap-style:square">
            <v:imagedata r:id="rId15" o:title="-25949191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[0..*]</w:t>
      </w:r>
    </w:p>
    <w:p w14:paraId="25674BFF" w14:textId="77777777" w:rsidR="00347871" w:rsidRDefault="00347871" w:rsidP="00E04E71">
      <w:pPr>
        <w:pStyle w:val="BodyText"/>
        <w:spacing w:before="0" w:after="120"/>
      </w:pPr>
      <w:r>
        <w:t>Text value of an identifier</w:t>
      </w:r>
    </w:p>
    <w:p w14:paraId="06DB2E23" w14:textId="77777777" w:rsidR="00347871" w:rsidRDefault="00347871" w:rsidP="00347871"/>
    <w:p w14:paraId="2185A68B" w14:textId="77777777" w:rsidR="00347871" w:rsidRDefault="00347871" w:rsidP="00347871">
      <w:pPr>
        <w:pStyle w:val="Heading2"/>
      </w:pPr>
      <w:bookmarkStart w:id="178" w:name="_6fc933c79c6038a48c8d9b3700b64dca"/>
      <w:bookmarkStart w:id="179" w:name="_Toc155269550"/>
      <w:r>
        <w:lastRenderedPageBreak/>
        <w:t>Class Thing</w:t>
      </w:r>
      <w:bookmarkEnd w:id="178"/>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r w:rsidR="009E71B4">
        <w:rPr>
          <w:rFonts w:cs="Arial"/>
        </w:rPr>
        <w:t xml:space="preserve"> </w:t>
      </w:r>
      <w:r w:rsidR="006F72CA">
        <w:rPr>
          <w:rFonts w:cs="Arial"/>
        </w:rPr>
        <w:t>&lt;&lt;Anything&gt;&gt;</w:t>
      </w:r>
      <w:bookmarkEnd w:id="179"/>
    </w:p>
    <w:p w14:paraId="1F52F452" w14:textId="77777777" w:rsidR="00347871" w:rsidRDefault="00347871" w:rsidP="00F71BA8">
      <w:r>
        <w:t>Any thing or value that does or may exist in any possible world. Thing is the supertype of all types and may therefore participate in unbounded relations.</w:t>
      </w:r>
    </w:p>
    <w:p w14:paraId="4C73AEC0" w14:textId="77777777" w:rsidR="00347871" w:rsidRDefault="00347871" w:rsidP="00F71BA8">
      <w:r>
        <w:t>Instances of Thing are referred to as "a thing" in this model.</w:t>
      </w:r>
    </w:p>
    <w:p w14:paraId="0D03E81A" w14:textId="77777777" w:rsidR="00347871" w:rsidRDefault="00347871" w:rsidP="00F71BA8"/>
    <w:p w14:paraId="69EBD395" w14:textId="77777777" w:rsidR="00347871" w:rsidRDefault="00347871" w:rsidP="00F71BA8">
      <w:r>
        <w:t>[IDEAS] Thing</w:t>
      </w:r>
    </w:p>
    <w:p w14:paraId="1720E66E" w14:textId="77777777" w:rsidR="00347871" w:rsidRDefault="00347871" w:rsidP="00F71BA8">
      <w:r>
        <w:t>[OWL] Thing</w:t>
      </w:r>
    </w:p>
    <w:p w14:paraId="6434C1A1" w14:textId="77777777" w:rsidR="00347871" w:rsidRDefault="00347871" w:rsidP="00F71BA8">
      <w:r>
        <w:t>[ISO 1087] object: anything perceivable or conceivable</w:t>
      </w:r>
    </w:p>
    <w:p w14:paraId="56F53C1E" w14:textId="77777777" w:rsidR="00347871" w:rsidRDefault="00347871" w:rsidP="00F71BA8">
      <w:r>
        <w:t>[FIBO] Thing</w:t>
      </w:r>
    </w:p>
    <w:p w14:paraId="191023B1" w14:textId="77777777" w:rsidR="00347871" w:rsidRDefault="00347871" w:rsidP="00F71BA8">
      <w:r>
        <w:t>[Guizzardi] Thing</w:t>
      </w:r>
    </w:p>
    <w:p w14:paraId="1B35FA25" w14:textId="77777777" w:rsidR="00347871" w:rsidRDefault="00347871" w:rsidP="00F71BA8">
      <w:r>
        <w:t>[FUML] Element</w:t>
      </w:r>
    </w:p>
    <w:p w14:paraId="00CA23CE" w14:textId="77777777" w:rsidR="00347871" w:rsidRDefault="00347871" w:rsidP="00F71BA8">
      <w:r>
        <w:t>[SOWA1999] "T"</w:t>
      </w:r>
    </w:p>
    <w:p w14:paraId="65CC3873" w14:textId="77777777" w:rsidR="00347871" w:rsidRDefault="00347871" w:rsidP="00F71BA8">
      <w:r>
        <w:t>[OWL] rdfs:Resource</w:t>
      </w:r>
    </w:p>
    <w:p w14:paraId="669E90D5" w14:textId="27C0F371" w:rsidR="00347871" w:rsidRDefault="00983EE2" w:rsidP="00347871">
      <w:pPr>
        <w:jc w:val="center"/>
      </w:pPr>
      <w:r w:rsidRPr="00754270">
        <w:rPr>
          <w:noProof/>
        </w:rPr>
        <w:pict w14:anchorId="4C9352BD">
          <v:shape id="Picture -63888043.emf" o:spid="_x0000_i1228" type="#_x0000_t75" alt="-63888043.emf" style="width:487.5pt;height:321.75pt;visibility:visible;mso-wrap-style:square">
            <v:imagedata r:id="rId33" o:title="-63888043"/>
          </v:shape>
        </w:pict>
      </w:r>
    </w:p>
    <w:p w14:paraId="6C2726C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14:paraId="350678C1" w14:textId="77777777" w:rsidR="00347871" w:rsidRDefault="00347871" w:rsidP="00347871"/>
    <w:p w14:paraId="54535842" w14:textId="77777777" w:rsidR="00347871" w:rsidRDefault="00347871" w:rsidP="00347871">
      <w:pPr>
        <w:pStyle w:val="Heading2"/>
      </w:pPr>
      <w:bookmarkStart w:id="180" w:name="_4f4ad21bf676d3e6a5c0f355d83345e1"/>
      <w:bookmarkStart w:id="181" w:name="_Toc155269551"/>
      <w:r>
        <w:t>Class Type</w:t>
      </w:r>
      <w:bookmarkEnd w:id="180"/>
      <w:bookmarkEnd w:id="181"/>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r w:rsidR="009E71B4">
        <w:rPr>
          <w:rFonts w:cs="Arial"/>
        </w:rPr>
        <w:t xml:space="preserve"> </w:t>
      </w:r>
    </w:p>
    <w:p w14:paraId="1C6DB525" w14:textId="77777777" w:rsidR="00347871" w:rsidRDefault="00347871" w:rsidP="00F71BA8">
      <w:r>
        <w:t>A &lt;Type&gt; is a categorization of any thing based on specific criteria. The specific criteria may or may not be formalized in a model.</w:t>
      </w:r>
    </w:p>
    <w:p w14:paraId="37CB05C3" w14:textId="77777777" w:rsidR="00347871" w:rsidRDefault="00347871" w:rsidP="00F71BA8">
      <w:r>
        <w:t>A &lt;Type&gt; &lt;categorizes&gt; a set of &lt;Thing&gt;s which comprises the "extent" of the type.</w:t>
      </w:r>
    </w:p>
    <w:p w14:paraId="02A8E1F6" w14:textId="77777777" w:rsidR="00347871" w:rsidRDefault="00347871" w:rsidP="00F71BA8">
      <w:r>
        <w:t>A &lt;Type&gt; is a &lt;Context&gt; where the things it &lt;categorizes&gt; are &lt;in the context&gt; of the &lt;Type&gt;.</w:t>
      </w:r>
    </w:p>
    <w:p w14:paraId="23F13EDC" w14:textId="77777777" w:rsidR="00347871" w:rsidRDefault="00347871" w:rsidP="00F71BA8">
      <w:r>
        <w:t>Types may participate in a taxonomy based on generalizations.</w:t>
      </w:r>
    </w:p>
    <w:p w14:paraId="79054301" w14:textId="77777777" w:rsidR="00347871" w:rsidRDefault="00347871" w:rsidP="00F71BA8"/>
    <w:p w14:paraId="59E88056" w14:textId="77777777" w:rsidR="00347871" w:rsidRDefault="00347871" w:rsidP="00F71BA8">
      <w:r>
        <w:t>[ISO 1087] general concept: concept (3.2.1) which corresponds to two or more objects (3.1.1) which form a group by reason of common properties</w:t>
      </w:r>
    </w:p>
    <w:p w14:paraId="47905090" w14:textId="77777777" w:rsidR="00347871" w:rsidRDefault="00347871" w:rsidP="00F71BA8">
      <w:r>
        <w:lastRenderedPageBreak/>
        <w:t>[FIBO] Classifier: a standardized classification or delineation for something, per some scheme for such delineation, within a specified context</w:t>
      </w:r>
    </w:p>
    <w:p w14:paraId="066F7EAE" w14:textId="77777777" w:rsidR="00347871" w:rsidRDefault="00347871" w:rsidP="00F71BA8">
      <w:r>
        <w:t>[FUML] Type</w:t>
      </w:r>
    </w:p>
    <w:p w14:paraId="7E5B8EEE" w14:textId="77777777" w:rsidR="00347871" w:rsidRDefault="00347871" w:rsidP="00F71BA8">
      <w:r>
        <w:t>[CL] Type:: logical framework in which expressions in the logic are classified into syntactic or lexical categories (types) and restricted to apply only to arguments of a fixed type</w:t>
      </w:r>
    </w:p>
    <w:p w14:paraId="198749BB" w14:textId="77777777" w:rsidR="00347871" w:rsidRDefault="00347871" w:rsidP="00F71BA8">
      <w:r>
        <w:t>[Guarino1994] Universal</w:t>
      </w:r>
    </w:p>
    <w:p w14:paraId="76245BC7" w14:textId="77777777" w:rsidR="00347871" w:rsidRDefault="00347871" w:rsidP="00F71BA8">
      <w:r>
        <w:t>[OWL] Union(rdfs:Class, rdfs:Datatype)</w:t>
      </w:r>
    </w:p>
    <w:p w14:paraId="6BE1E11E" w14:textId="77777777" w:rsidR="00347871" w:rsidRDefault="00347871" w:rsidP="00F71BA8"/>
    <w:p w14:paraId="5386379B" w14:textId="77777777" w:rsidR="00347871" w:rsidRDefault="00347871" w:rsidP="00F71BA8">
      <w:r>
        <w:t>Similar to:</w:t>
      </w:r>
    </w:p>
    <w:p w14:paraId="5F100AF3" w14:textId="77777777" w:rsidR="00347871" w:rsidRDefault="00347871" w:rsidP="00F71BA8">
      <w:r>
        <w:t>[IDEAS] Type: A set (or class) of Things.</w:t>
      </w:r>
    </w:p>
    <w:p w14:paraId="0580FDB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9255D5" w14:textId="77777777" w:rsidR="00347871" w:rsidRDefault="00000000" w:rsidP="00347871">
      <w:pPr>
        <w:ind w:left="360"/>
      </w:pPr>
      <w:hyperlink w:anchor="_aa050de8310b74df540d7772f2579de8" w:history="1">
        <w:r w:rsidR="00347871">
          <w:rPr>
            <w:rStyle w:val="Hyperlink"/>
          </w:rPr>
          <w:t>Identifiable Thing</w:t>
        </w:r>
      </w:hyperlink>
    </w:p>
    <w:p w14:paraId="48F3ABFD" w14:textId="77777777" w:rsidR="00347871" w:rsidRDefault="00347871" w:rsidP="00347871"/>
    <w:p w14:paraId="4719DA0F" w14:textId="77777777" w:rsidR="00347871" w:rsidRDefault="00347871" w:rsidP="00347871">
      <w:pPr>
        <w:pStyle w:val="Heading2"/>
      </w:pPr>
      <w:bookmarkStart w:id="182" w:name="_5763a56249b3eddeb79ba22f74c885e1"/>
      <w:bookmarkStart w:id="183" w:name="_Toc155269552"/>
      <w:r>
        <w:t>Class Unique Identifier</w:t>
      </w:r>
      <w:bookmarkEnd w:id="182"/>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r w:rsidR="009E71B4">
        <w:rPr>
          <w:rFonts w:cs="Arial"/>
        </w:rPr>
        <w:t xml:space="preserve"> </w:t>
      </w:r>
      <w:r w:rsidR="006F72CA">
        <w:rPr>
          <w:rFonts w:cs="Arial"/>
        </w:rPr>
        <w:t>&lt;&lt;Value&gt;&gt;</w:t>
      </w:r>
      <w:bookmarkEnd w:id="183"/>
    </w:p>
    <w:p w14:paraId="45CF406C" w14:textId="77777777" w:rsidR="00347871" w:rsidRDefault="00347871" w:rsidP="00F71BA8">
      <w:r>
        <w:t>A unique identifier is an entity used to uniquely identify something. The identified thing is referenced by what the identifier &lt;identifies&gt;.</w:t>
      </w:r>
    </w:p>
    <w:p w14:paraId="3AE75A4F" w14:textId="77777777" w:rsidR="00347871" w:rsidRDefault="00347871" w:rsidP="00F71BA8">
      <w:r>
        <w:t>Identifiers are defined and &lt;unique within&gt; a lexical scope as its namespace.</w:t>
      </w:r>
    </w:p>
    <w:p w14:paraId="588051D4" w14:textId="77777777" w:rsidR="00347871" w:rsidRDefault="00347871" w:rsidP="00F71BA8">
      <w:r>
        <w:t>Multiple identifiers may use the same word or text value (or other forms of values) in differing &lt;unique within&gt; namespaces such that the same word may have different meanings in different context.</w:t>
      </w:r>
    </w:p>
    <w:p w14:paraId="4DD016A5" w14:textId="77777777" w:rsidR="00347871" w:rsidRDefault="00347871" w:rsidP="00F71BA8">
      <w:r>
        <w:t>An entity may have any number of identifiers.</w:t>
      </w:r>
    </w:p>
    <w:p w14:paraId="43018F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EF1B14" w14:textId="77777777" w:rsidR="00347871" w:rsidRDefault="00000000" w:rsidP="00347871">
      <w:pPr>
        <w:ind w:left="360"/>
      </w:pPr>
      <w:hyperlink w:anchor="_c6973cd172c2c262c6aa8ad52189a254" w:history="1">
        <w:r w:rsidR="00347871">
          <w:rPr>
            <w:rStyle w:val="Hyperlink"/>
          </w:rPr>
          <w:t>Identifier</w:t>
        </w:r>
      </w:hyperlink>
    </w:p>
    <w:p w14:paraId="48EEAC13" w14:textId="77777777" w:rsidR="00347871" w:rsidRDefault="00347871" w:rsidP="00347871"/>
    <w:p w14:paraId="074C3EA1" w14:textId="77777777" w:rsidR="00347871" w:rsidRDefault="00347871" w:rsidP="00347871">
      <w:pPr>
        <w:pStyle w:val="Heading2"/>
      </w:pPr>
      <w:bookmarkStart w:id="184" w:name="_ce697d4cc4319031095afacb28e90c2e"/>
      <w:bookmarkStart w:id="185" w:name="_Toc155269553"/>
      <w:r>
        <w:t>Class Unique Text Identifier</w:t>
      </w:r>
      <w:bookmarkEnd w:id="184"/>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r w:rsidR="009E71B4">
        <w:rPr>
          <w:rFonts w:cs="Arial"/>
        </w:rPr>
        <w:t xml:space="preserve"> </w:t>
      </w:r>
      <w:r w:rsidR="006F72CA">
        <w:rPr>
          <w:rFonts w:cs="Arial"/>
        </w:rPr>
        <w:t>&lt;&lt;Value&gt;&gt;</w:t>
      </w:r>
      <w:bookmarkEnd w:id="185"/>
    </w:p>
    <w:p w14:paraId="130B6548" w14:textId="77777777" w:rsidR="00347871" w:rsidRDefault="00347871" w:rsidP="00F71BA8">
      <w:r>
        <w:t>An &lt;Identifier&gt; that is represented using text. e.g. a "word", "phrase" or "name".</w:t>
      </w:r>
    </w:p>
    <w:p w14:paraId="373936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8FB004D" w14:textId="77777777" w:rsidR="00347871" w:rsidRDefault="00000000" w:rsidP="00347871">
      <w:pPr>
        <w:ind w:left="360"/>
      </w:pPr>
      <w:hyperlink w:anchor="_c022e1fa04a641d7856a5f4fbac2d96d" w:history="1">
        <w:r w:rsidR="00347871">
          <w:rPr>
            <w:rStyle w:val="Hyperlink"/>
          </w:rPr>
          <w:t>Text Identifier</w:t>
        </w:r>
      </w:hyperlink>
      <w:r w:rsidR="00347871">
        <w:t xml:space="preserve">, </w:t>
      </w:r>
      <w:hyperlink w:anchor="_5763a56249b3eddeb79ba22f74c885e1" w:history="1">
        <w:r w:rsidR="00347871">
          <w:rPr>
            <w:rStyle w:val="Hyperlink"/>
          </w:rPr>
          <w:t>Unique Identifier</w:t>
        </w:r>
      </w:hyperlink>
    </w:p>
    <w:p w14:paraId="4047440B" w14:textId="77777777" w:rsidR="00347871" w:rsidRDefault="00347871" w:rsidP="00347871"/>
    <w:p w14:paraId="090A2B12" w14:textId="77777777" w:rsidR="00347871" w:rsidRDefault="00347871" w:rsidP="00347871">
      <w:pPr>
        <w:spacing w:after="200" w:line="276" w:lineRule="auto"/>
        <w:rPr>
          <w:b/>
          <w:bCs/>
          <w:color w:val="365F91"/>
          <w:sz w:val="40"/>
          <w:szCs w:val="40"/>
        </w:rPr>
      </w:pPr>
      <w:r>
        <w:br w:type="page"/>
      </w:r>
    </w:p>
    <w:p w14:paraId="6623198B" w14:textId="77777777" w:rsidR="00347871" w:rsidRDefault="00347871" w:rsidP="00347871">
      <w:pPr>
        <w:pStyle w:val="Heading1"/>
      </w:pPr>
      <w:bookmarkStart w:id="186" w:name="_Toc155269554"/>
      <w:r>
        <w:t>OnticHealthGeneric::Knowledge</w:t>
      </w:r>
      <w:bookmarkEnd w:id="186"/>
    </w:p>
    <w:p w14:paraId="6B97D8B0" w14:textId="77777777" w:rsidR="00347871" w:rsidRDefault="00347871" w:rsidP="00A318C1">
      <w:pPr>
        <w:pStyle w:val="BodyText"/>
      </w:pPr>
      <w:r>
        <w:t>Observations are acts where an observer notes some entity (including situations and individuals') that are observed in a situation.</w:t>
      </w:r>
    </w:p>
    <w:p w14:paraId="3B60C70F" w14:textId="77777777" w:rsidR="00347871" w:rsidRDefault="00347871" w:rsidP="00347871">
      <w:pPr>
        <w:pStyle w:val="Heading2"/>
      </w:pPr>
      <w:bookmarkStart w:id="187" w:name="_Toc155269555"/>
      <w:r>
        <w:t>Diagram: Belief</w:t>
      </w:r>
      <w:bookmarkEnd w:id="187"/>
    </w:p>
    <w:p w14:paraId="0AC14C51" w14:textId="6D00F005" w:rsidR="00347871" w:rsidRDefault="00983EE2" w:rsidP="00347871">
      <w:pPr>
        <w:jc w:val="center"/>
        <w:rPr>
          <w:rFonts w:cs="Arial"/>
        </w:rPr>
      </w:pPr>
      <w:r w:rsidRPr="00754270">
        <w:rPr>
          <w:noProof/>
        </w:rPr>
        <w:pict w14:anchorId="0F12A607">
          <v:shape id="Picture -1782884874.emf" o:spid="_x0000_i1227" type="#_x0000_t75" alt="-1782884874.emf" style="width:487.5pt;height:381.75pt;visibility:visible;mso-wrap-style:square">
            <v:imagedata r:id="rId34" o:title="-1782884874"/>
          </v:shape>
        </w:pict>
      </w:r>
    </w:p>
    <w:p w14:paraId="349965F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Belief</w:t>
      </w:r>
    </w:p>
    <w:p w14:paraId="7BE88FF6" w14:textId="77777777" w:rsidR="00347871" w:rsidRDefault="00347871" w:rsidP="00347871">
      <w:pPr>
        <w:pStyle w:val="Heading2"/>
      </w:pPr>
      <w:bookmarkStart w:id="188" w:name="_Toc155269556"/>
      <w:r>
        <w:lastRenderedPageBreak/>
        <w:t>Diagram: Knowledge Acqusition</w:t>
      </w:r>
      <w:bookmarkEnd w:id="188"/>
    </w:p>
    <w:p w14:paraId="23E7C02A" w14:textId="2CCCBA20" w:rsidR="00347871" w:rsidRDefault="00983EE2" w:rsidP="00347871">
      <w:pPr>
        <w:jc w:val="center"/>
        <w:rPr>
          <w:rFonts w:cs="Arial"/>
        </w:rPr>
      </w:pPr>
      <w:r w:rsidRPr="00754270">
        <w:rPr>
          <w:noProof/>
        </w:rPr>
        <w:pict w14:anchorId="4A20ACBA">
          <v:shape id="Picture -1006482396.emf" o:spid="_x0000_i1226" type="#_x0000_t75" alt="-1006482396.emf" style="width:487.5pt;height:434.25pt;visibility:visible;mso-wrap-style:square">
            <v:imagedata r:id="rId35" o:title="-1006482396"/>
          </v:shape>
        </w:pict>
      </w:r>
    </w:p>
    <w:p w14:paraId="0CC3BF0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Knowledge Acqusition</w:t>
      </w:r>
    </w:p>
    <w:p w14:paraId="4C848373" w14:textId="77777777" w:rsidR="00347871" w:rsidRDefault="00347871" w:rsidP="00347871">
      <w:r>
        <w:t xml:space="preserve"> </w:t>
      </w:r>
    </w:p>
    <w:p w14:paraId="12B3C20D" w14:textId="77777777" w:rsidR="00347871" w:rsidRDefault="00347871" w:rsidP="00347871"/>
    <w:p w14:paraId="15281616" w14:textId="77777777" w:rsidR="00347871" w:rsidRDefault="00347871" w:rsidP="00347871">
      <w:pPr>
        <w:pStyle w:val="Heading2"/>
      </w:pPr>
      <w:bookmarkStart w:id="189" w:name="_927d9d7cfeddf09947d0f7003026e26b"/>
      <w:bookmarkStart w:id="190" w:name="_Toc155269557"/>
      <w:r>
        <w:t>Class Belief</w:t>
      </w:r>
      <w:bookmarkEnd w:id="189"/>
      <w:bookmarkEnd w:id="190"/>
      <w:r w:rsidRPr="003A31EC">
        <w:rPr>
          <w:rFonts w:cs="Arial"/>
        </w:rPr>
        <w:t xml:space="preserve"> </w:t>
      </w:r>
      <w:r>
        <w:rPr>
          <w:rFonts w:cs="Arial"/>
        </w:rPr>
        <w:fldChar w:fldCharType="begin"/>
      </w:r>
      <w:r>
        <w:instrText>XE"</w:instrText>
      </w:r>
      <w:r w:rsidRPr="00413D75">
        <w:rPr>
          <w:rFonts w:cs="Arial"/>
        </w:rPr>
        <w:instrText>Belief</w:instrText>
      </w:r>
      <w:r>
        <w:instrText>"</w:instrText>
      </w:r>
      <w:r>
        <w:rPr>
          <w:rFonts w:cs="Arial"/>
        </w:rPr>
        <w:fldChar w:fldCharType="end"/>
      </w:r>
      <w:r w:rsidR="009E71B4">
        <w:rPr>
          <w:rFonts w:cs="Arial"/>
        </w:rPr>
        <w:t xml:space="preserve"> </w:t>
      </w:r>
    </w:p>
    <w:p w14:paraId="3DE407A9" w14:textId="77777777" w:rsidR="00347871" w:rsidRDefault="00347871" w:rsidP="00F71BA8">
      <w:r>
        <w:t>a belief is a kind of epistemic situation where an participant &lt;attests to&gt; the truth of a situation &lt;held by&gt; the participant &lt;based on&gt; other situations as evidence.</w:t>
      </w:r>
    </w:p>
    <w:p w14:paraId="7006A4A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9E86939" w14:textId="77777777" w:rsidR="00347871" w:rsidRDefault="00000000" w:rsidP="00347871">
      <w:pPr>
        <w:ind w:left="360"/>
      </w:pPr>
      <w:hyperlink w:anchor="_7bb78623f2206d68297626d4bf4a41e1" w:history="1">
        <w:r w:rsidR="00347871">
          <w:rPr>
            <w:rStyle w:val="Hyperlink"/>
          </w:rPr>
          <w:t>Epistemic Situation</w:t>
        </w:r>
      </w:hyperlink>
      <w:r w:rsidR="00347871">
        <w:t xml:space="preserve">, </w:t>
      </w:r>
      <w:hyperlink w:anchor="_2f02569bb8334e33923ced03f32e144d" w:history="1">
        <w:r w:rsidR="00347871">
          <w:rPr>
            <w:rStyle w:val="Hyperlink"/>
          </w:rPr>
          <w:t>State</w:t>
        </w:r>
      </w:hyperlink>
    </w:p>
    <w:p w14:paraId="74198A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2E6CFB9" w14:textId="615BB97A" w:rsidR="00347871" w:rsidRDefault="00983EE2" w:rsidP="00E04E71">
      <w:pPr>
        <w:pStyle w:val="BodyText2"/>
        <w:spacing w:after="0" w:line="240" w:lineRule="auto"/>
      </w:pPr>
      <w:r w:rsidRPr="00754270">
        <w:rPr>
          <w:noProof/>
        </w:rPr>
        <w:pict w14:anchorId="3033E2D5">
          <v:shape id="_x0000_i1225" type="#_x0000_t75" alt="-259491914.emf" style="width:12pt;height:12pt;visibility:visible;mso-wrap-style:square">
            <v:imagedata r:id="rId15" o:title="-259491914"/>
          </v:shape>
        </w:pict>
      </w:r>
      <w:r w:rsidR="00347871">
        <w:t xml:space="preserve"> confidence</w:t>
      </w:r>
      <w:r w:rsidR="00347871">
        <w:rPr>
          <w:rFonts w:cs="Arial"/>
        </w:rPr>
        <w:fldChar w:fldCharType="begin"/>
      </w:r>
      <w:r w:rsidR="00347871">
        <w:instrText>XE"</w:instrText>
      </w:r>
      <w:r w:rsidR="00347871" w:rsidRPr="00413D75">
        <w:rPr>
          <w:rFonts w:cs="Arial"/>
        </w:rPr>
        <w:instrText>confidence</w:instrText>
      </w:r>
      <w:r w:rsidR="00347871">
        <w:instrText>"</w:instrText>
      </w:r>
      <w:r w:rsidR="00347871">
        <w:rPr>
          <w:rFonts w:cs="Arial"/>
        </w:rPr>
        <w:fldChar w:fldCharType="end"/>
      </w:r>
      <w:r w:rsidR="00347871">
        <w:t xml:space="preserve"> : </w:t>
      </w:r>
      <w:hyperlink w:anchor="_0b552384ad202c0c014daf924625d64d" w:history="1">
        <w:r w:rsidR="00347871">
          <w:rPr>
            <w:rStyle w:val="Hyperlink"/>
          </w:rPr>
          <w:t>Metric</w:t>
        </w:r>
      </w:hyperlink>
    </w:p>
    <w:p w14:paraId="3BBBB244" w14:textId="77777777" w:rsidR="00347871" w:rsidRDefault="00347871" w:rsidP="00347871"/>
    <w:p w14:paraId="2AB2AE2D" w14:textId="77777777" w:rsidR="00347871" w:rsidRDefault="00347871" w:rsidP="00347871">
      <w:pPr>
        <w:pStyle w:val="Heading2"/>
      </w:pPr>
      <w:bookmarkStart w:id="191" w:name="_d27f76ce480449c25ef0672975eb1a41"/>
      <w:bookmarkStart w:id="192" w:name="_Toc155269558"/>
      <w:r>
        <w:lastRenderedPageBreak/>
        <w:t>Class Conclusion</w:t>
      </w:r>
      <w:bookmarkEnd w:id="191"/>
      <w:bookmarkEnd w:id="192"/>
      <w:r w:rsidRPr="003A31EC">
        <w:rPr>
          <w:rFonts w:cs="Arial"/>
        </w:rPr>
        <w:t xml:space="preserve"> </w:t>
      </w:r>
      <w:r>
        <w:rPr>
          <w:rFonts w:cs="Arial"/>
        </w:rPr>
        <w:fldChar w:fldCharType="begin"/>
      </w:r>
      <w:r>
        <w:instrText>XE"</w:instrText>
      </w:r>
      <w:r w:rsidRPr="00413D75">
        <w:rPr>
          <w:rFonts w:cs="Arial"/>
        </w:rPr>
        <w:instrText>Conclusion</w:instrText>
      </w:r>
      <w:r>
        <w:instrText>"</w:instrText>
      </w:r>
      <w:r>
        <w:rPr>
          <w:rFonts w:cs="Arial"/>
        </w:rPr>
        <w:fldChar w:fldCharType="end"/>
      </w:r>
      <w:r w:rsidR="009E71B4">
        <w:rPr>
          <w:rFonts w:cs="Arial"/>
        </w:rPr>
        <w:t xml:space="preserve"> </w:t>
      </w:r>
    </w:p>
    <w:p w14:paraId="23D0B52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C2C44F" w14:textId="77777777" w:rsidR="00347871" w:rsidRDefault="00000000" w:rsidP="00347871">
      <w:pPr>
        <w:ind w:left="360"/>
      </w:pPr>
      <w:hyperlink w:anchor="_d6a58eccfb49026ff2c2466c45bf1c5f" w:history="1">
        <w:r w:rsidR="00347871">
          <w:rPr>
            <w:rStyle w:val="Hyperlink"/>
          </w:rPr>
          <w:t>Inferred Belief</w:t>
        </w:r>
      </w:hyperlink>
    </w:p>
    <w:p w14:paraId="02F1B915" w14:textId="77777777" w:rsidR="00347871" w:rsidRDefault="00347871" w:rsidP="00347871"/>
    <w:p w14:paraId="0E561ED1" w14:textId="77777777" w:rsidR="00347871" w:rsidRDefault="00347871" w:rsidP="00347871">
      <w:pPr>
        <w:pStyle w:val="Heading2"/>
      </w:pPr>
      <w:bookmarkStart w:id="193" w:name="_247398fd6886fc0dedd771899df8bb96"/>
      <w:bookmarkStart w:id="194" w:name="_Toc155269559"/>
      <w:r>
        <w:t>Class Evidence</w:t>
      </w:r>
      <w:bookmarkEnd w:id="193"/>
      <w:r w:rsidRPr="003A31EC">
        <w:rPr>
          <w:rFonts w:cs="Arial"/>
        </w:rPr>
        <w:t xml:space="preserve"> </w:t>
      </w:r>
      <w:r>
        <w:rPr>
          <w:rFonts w:cs="Arial"/>
        </w:rPr>
        <w:fldChar w:fldCharType="begin"/>
      </w:r>
      <w:r>
        <w:instrText>XE"</w:instrText>
      </w:r>
      <w:r w:rsidRPr="00413D75">
        <w:rPr>
          <w:rFonts w:cs="Arial"/>
        </w:rPr>
        <w:instrText>Evidence</w:instrText>
      </w:r>
      <w:r>
        <w:instrText>"</w:instrText>
      </w:r>
      <w:r>
        <w:rPr>
          <w:rFonts w:cs="Arial"/>
        </w:rPr>
        <w:fldChar w:fldCharType="end"/>
      </w:r>
      <w:r w:rsidR="009E71B4">
        <w:rPr>
          <w:rFonts w:cs="Arial"/>
        </w:rPr>
        <w:t xml:space="preserve"> </w:t>
      </w:r>
      <w:r w:rsidR="006F72CA">
        <w:rPr>
          <w:rFonts w:cs="Arial"/>
        </w:rPr>
        <w:t>&lt;&lt;Role&gt;&gt;</w:t>
      </w:r>
      <w:bookmarkEnd w:id="194"/>
    </w:p>
    <w:p w14:paraId="18E8F6A5" w14:textId="77777777" w:rsidR="00347871" w:rsidRDefault="00347871" w:rsidP="00F71BA8">
      <w:r>
        <w:t>Evidence is a kind of resource for situation(s) justifying qualitative positions.</w:t>
      </w:r>
    </w:p>
    <w:p w14:paraId="3C4AE3B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0DEFA5" w14:textId="77777777" w:rsidR="00347871" w:rsidRDefault="00000000" w:rsidP="00347871">
      <w:pPr>
        <w:ind w:left="360"/>
      </w:pPr>
      <w:hyperlink w:anchor="_c3c68931301e3219612679ba09cbed93" w:history="1">
        <w:r w:rsidR="00347871">
          <w:rPr>
            <w:rStyle w:val="Hyperlink"/>
          </w:rPr>
          <w:t>Resource</w:t>
        </w:r>
      </w:hyperlink>
      <w:r w:rsidR="00347871">
        <w:t xml:space="preserve">, </w:t>
      </w:r>
      <w:hyperlink w:anchor="_0a2767712bb9a7ff9e4b2313d0312b06" w:history="1">
        <w:r w:rsidR="00347871">
          <w:rPr>
            <w:rStyle w:val="Hyperlink"/>
          </w:rPr>
          <w:t>Situation</w:t>
        </w:r>
      </w:hyperlink>
    </w:p>
    <w:p w14:paraId="51AF4776" w14:textId="77777777" w:rsidR="00347871" w:rsidRDefault="00347871" w:rsidP="00347871"/>
    <w:p w14:paraId="4C554E63" w14:textId="77777777" w:rsidR="00347871" w:rsidRDefault="00347871" w:rsidP="00347871">
      <w:pPr>
        <w:pStyle w:val="Heading2"/>
      </w:pPr>
      <w:bookmarkStart w:id="195" w:name="_a7029013e649deeabee8d7213b334dcc"/>
      <w:bookmarkStart w:id="196" w:name="_Toc155269560"/>
      <w:r>
        <w:t>Class Exclusion</w:t>
      </w:r>
      <w:bookmarkEnd w:id="195"/>
      <w:bookmarkEnd w:id="196"/>
      <w:r w:rsidRPr="003A31EC">
        <w:rPr>
          <w:rFonts w:cs="Arial"/>
        </w:rPr>
        <w:t xml:space="preserve"> </w:t>
      </w:r>
      <w:r>
        <w:rPr>
          <w:rFonts w:cs="Arial"/>
        </w:rPr>
        <w:fldChar w:fldCharType="begin"/>
      </w:r>
      <w:r>
        <w:instrText>XE"</w:instrText>
      </w:r>
      <w:r w:rsidRPr="00413D75">
        <w:rPr>
          <w:rFonts w:cs="Arial"/>
        </w:rPr>
        <w:instrText>Exclusion</w:instrText>
      </w:r>
      <w:r>
        <w:instrText>"</w:instrText>
      </w:r>
      <w:r>
        <w:rPr>
          <w:rFonts w:cs="Arial"/>
        </w:rPr>
        <w:fldChar w:fldCharType="end"/>
      </w:r>
      <w:r w:rsidR="009E71B4">
        <w:rPr>
          <w:rFonts w:cs="Arial"/>
        </w:rPr>
        <w:t xml:space="preserve"> </w:t>
      </w:r>
    </w:p>
    <w:p w14:paraId="7FAD01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2388C0" w14:textId="77777777" w:rsidR="00347871" w:rsidRDefault="00000000" w:rsidP="00347871">
      <w:pPr>
        <w:ind w:left="360"/>
      </w:pPr>
      <w:hyperlink w:anchor="_d6a58eccfb49026ff2c2466c45bf1c5f" w:history="1">
        <w:r w:rsidR="00347871">
          <w:rPr>
            <w:rStyle w:val="Hyperlink"/>
          </w:rPr>
          <w:t>Inferred Belief</w:t>
        </w:r>
      </w:hyperlink>
    </w:p>
    <w:p w14:paraId="0D4207E4" w14:textId="77777777" w:rsidR="00347871" w:rsidRDefault="00347871" w:rsidP="00347871"/>
    <w:p w14:paraId="39357D03" w14:textId="77777777" w:rsidR="00347871" w:rsidRDefault="00347871" w:rsidP="00347871">
      <w:pPr>
        <w:pStyle w:val="Heading2"/>
      </w:pPr>
      <w:bookmarkStart w:id="197" w:name="_55356b3318b88af88dfb0b47174bffcd"/>
      <w:bookmarkStart w:id="198" w:name="_Toc155269561"/>
      <w:r>
        <w:t>Class Inference Activity</w:t>
      </w:r>
      <w:bookmarkEnd w:id="197"/>
      <w:bookmarkEnd w:id="198"/>
      <w:r w:rsidRPr="003A31EC">
        <w:rPr>
          <w:rFonts w:cs="Arial"/>
        </w:rPr>
        <w:t xml:space="preserve"> </w:t>
      </w:r>
      <w:r>
        <w:rPr>
          <w:rFonts w:cs="Arial"/>
        </w:rPr>
        <w:fldChar w:fldCharType="begin"/>
      </w:r>
      <w:r>
        <w:instrText>XE"</w:instrText>
      </w:r>
      <w:r w:rsidRPr="00413D75">
        <w:rPr>
          <w:rFonts w:cs="Arial"/>
        </w:rPr>
        <w:instrText>Inference Activity</w:instrText>
      </w:r>
      <w:r>
        <w:instrText>"</w:instrText>
      </w:r>
      <w:r>
        <w:rPr>
          <w:rFonts w:cs="Arial"/>
        </w:rPr>
        <w:fldChar w:fldCharType="end"/>
      </w:r>
      <w:r w:rsidR="009E71B4">
        <w:rPr>
          <w:rFonts w:cs="Arial"/>
        </w:rPr>
        <w:t xml:space="preserve"> </w:t>
      </w:r>
    </w:p>
    <w:p w14:paraId="5409A4FF" w14:textId="77777777" w:rsidR="00347871" w:rsidRDefault="00347871" w:rsidP="00F71BA8">
      <w:r>
        <w:t xml:space="preserve">An activity that results in an assessment - An evaluation, appraisal, or assessment of something or someone. An assessment frequently as an artifact, a report of the assessment. </w:t>
      </w:r>
    </w:p>
    <w:p w14:paraId="110B9A5D" w14:textId="77777777" w:rsidR="00347871" w:rsidRDefault="00347871" w:rsidP="00F71BA8">
      <w:r>
        <w:t>[NIEM] AssessmentType: The act of evaluating or estimating the nature, ability, or quality of something.</w:t>
      </w:r>
    </w:p>
    <w:p w14:paraId="052D9F7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4AEB6C" w14:textId="77777777" w:rsidR="00347871" w:rsidRDefault="00000000" w:rsidP="00347871">
      <w:pPr>
        <w:ind w:left="360"/>
      </w:pPr>
      <w:hyperlink w:anchor="_ea4fbdb5da64209c9a7b06962b4c0e3f" w:history="1">
        <w:r w:rsidR="00347871">
          <w:rPr>
            <w:rStyle w:val="Hyperlink"/>
          </w:rPr>
          <w:t>Knowledge Acqusition</w:t>
        </w:r>
      </w:hyperlink>
    </w:p>
    <w:p w14:paraId="4F3676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771197B" w14:textId="0C2F65B2" w:rsidR="00347871" w:rsidRDefault="00983EE2" w:rsidP="00347871">
      <w:pPr>
        <w:ind w:left="605" w:hanging="245"/>
      </w:pPr>
      <w:r w:rsidRPr="00754270">
        <w:rPr>
          <w:noProof/>
        </w:rPr>
        <w:pict w14:anchorId="008AB274">
          <v:shape id="_x0000_i1224" type="#_x0000_t75" alt="-631922255.emf" style="width:12pt;height:12pt;visibility:visible;mso-wrap-style:square">
            <v:imagedata r:id="rId14" o:title="-631922255"/>
          </v:shape>
        </w:pict>
      </w:r>
      <w:r w:rsidR="00347871">
        <w:t xml:space="preserve"> </w:t>
      </w:r>
      <w:r w:rsidR="007A366F">
        <w:t>&lt;&lt;Restriction&gt;&gt;</w:t>
      </w:r>
      <w:r w:rsidR="00347871">
        <w:t xml:space="preserve"> : </w:t>
      </w:r>
      <w:hyperlink w:anchor="_d6a58eccfb49026ff2c2466c45bf1c5f" w:history="1">
        <w:r w:rsidR="00347871">
          <w:rPr>
            <w:rStyle w:val="Hyperlink"/>
          </w:rPr>
          <w:t>Inferred Belief</w:t>
        </w:r>
      </w:hyperlink>
      <w:r w:rsidR="00347871">
        <w:t xml:space="preserve"> [0..*]   </w:t>
      </w:r>
      <w:r w:rsidR="00347871" w:rsidRPr="00833C5F">
        <w:rPr>
          <w:i/>
        </w:rPr>
        <w:t>Redefines</w:t>
      </w:r>
      <w:r w:rsidR="00347871">
        <w:t>: results in:</w:t>
      </w:r>
      <w:hyperlink w:anchor="_927d9d7cfeddf09947d0f7003026e26b" w:history="1">
        <w:r w:rsidR="00347871">
          <w:rPr>
            <w:rStyle w:val="Hyperlink"/>
          </w:rPr>
          <w:t>Belief</w:t>
        </w:r>
      </w:hyperlink>
      <w:r w:rsidR="00347871">
        <w:rPr>
          <w:rStyle w:val="Hyperlink"/>
        </w:rPr>
        <w:t xml:space="preserve">   </w:t>
      </w:r>
      <w:r w:rsidR="00347871">
        <w:t xml:space="preserve"> </w:t>
      </w:r>
    </w:p>
    <w:p w14:paraId="48EB8995" w14:textId="77777777" w:rsidR="00347871" w:rsidRDefault="00347871" w:rsidP="00347871"/>
    <w:p w14:paraId="0F09E363" w14:textId="77777777" w:rsidR="00347871" w:rsidRDefault="00347871" w:rsidP="00347871">
      <w:pPr>
        <w:pStyle w:val="Heading2"/>
      </w:pPr>
      <w:bookmarkStart w:id="199" w:name="_cc6eb68ff2ee782bb2364860d9435fcb"/>
      <w:bookmarkStart w:id="200" w:name="_Toc155269562"/>
      <w:r>
        <w:t>Class Inference Rule</w:t>
      </w:r>
      <w:bookmarkEnd w:id="199"/>
      <w:bookmarkEnd w:id="200"/>
      <w:r w:rsidRPr="003A31EC">
        <w:rPr>
          <w:rFonts w:cs="Arial"/>
        </w:rPr>
        <w:t xml:space="preserve"> </w:t>
      </w:r>
      <w:r>
        <w:rPr>
          <w:rFonts w:cs="Arial"/>
        </w:rPr>
        <w:fldChar w:fldCharType="begin"/>
      </w:r>
      <w:r>
        <w:instrText>XE"</w:instrText>
      </w:r>
      <w:r w:rsidRPr="00413D75">
        <w:rPr>
          <w:rFonts w:cs="Arial"/>
        </w:rPr>
        <w:instrText>Inference Rule</w:instrText>
      </w:r>
      <w:r>
        <w:instrText>"</w:instrText>
      </w:r>
      <w:r>
        <w:rPr>
          <w:rFonts w:cs="Arial"/>
        </w:rPr>
        <w:fldChar w:fldCharType="end"/>
      </w:r>
      <w:r w:rsidR="009E71B4">
        <w:rPr>
          <w:rFonts w:cs="Arial"/>
        </w:rPr>
        <w:t xml:space="preserve"> </w:t>
      </w:r>
    </w:p>
    <w:p w14:paraId="096500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D76057" w14:textId="77777777" w:rsidR="00347871" w:rsidRDefault="00000000" w:rsidP="00347871">
      <w:pPr>
        <w:ind w:left="360"/>
      </w:pPr>
      <w:hyperlink w:anchor="_5487051b001a4ba42a2bbbc1c5887b66" w:history="1">
        <w:r w:rsidR="00347871">
          <w:rPr>
            <w:rStyle w:val="Hyperlink"/>
          </w:rPr>
          <w:t>Process Type</w:t>
        </w:r>
      </w:hyperlink>
    </w:p>
    <w:p w14:paraId="1B979045" w14:textId="77777777" w:rsidR="00347871" w:rsidRDefault="00347871" w:rsidP="00347871"/>
    <w:p w14:paraId="2086766C" w14:textId="77777777" w:rsidR="00347871" w:rsidRDefault="00347871" w:rsidP="00347871">
      <w:pPr>
        <w:pStyle w:val="Heading2"/>
      </w:pPr>
      <w:bookmarkStart w:id="201" w:name="_d6a58eccfb49026ff2c2466c45bf1c5f"/>
      <w:bookmarkStart w:id="202" w:name="_Toc155269563"/>
      <w:r>
        <w:t>Class Inferred Belief</w:t>
      </w:r>
      <w:bookmarkEnd w:id="201"/>
      <w:bookmarkEnd w:id="202"/>
      <w:r w:rsidRPr="003A31EC">
        <w:rPr>
          <w:rFonts w:cs="Arial"/>
        </w:rPr>
        <w:t xml:space="preserve"> </w:t>
      </w:r>
      <w:r>
        <w:rPr>
          <w:rFonts w:cs="Arial"/>
        </w:rPr>
        <w:fldChar w:fldCharType="begin"/>
      </w:r>
      <w:r>
        <w:instrText>XE"</w:instrText>
      </w:r>
      <w:r w:rsidRPr="00413D75">
        <w:rPr>
          <w:rFonts w:cs="Arial"/>
        </w:rPr>
        <w:instrText>Inferred Belief</w:instrText>
      </w:r>
      <w:r>
        <w:instrText>"</w:instrText>
      </w:r>
      <w:r>
        <w:rPr>
          <w:rFonts w:cs="Arial"/>
        </w:rPr>
        <w:fldChar w:fldCharType="end"/>
      </w:r>
      <w:r w:rsidR="009E71B4">
        <w:rPr>
          <w:rFonts w:cs="Arial"/>
        </w:rPr>
        <w:t xml:space="preserve"> </w:t>
      </w:r>
    </w:p>
    <w:p w14:paraId="6179BF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A39AA3" w14:textId="77777777" w:rsidR="00347871" w:rsidRDefault="00000000" w:rsidP="00347871">
      <w:pPr>
        <w:ind w:left="360"/>
      </w:pPr>
      <w:hyperlink w:anchor="_927d9d7cfeddf09947d0f7003026e26b" w:history="1">
        <w:r w:rsidR="00347871">
          <w:rPr>
            <w:rStyle w:val="Hyperlink"/>
          </w:rPr>
          <w:t>Belief</w:t>
        </w:r>
      </w:hyperlink>
    </w:p>
    <w:p w14:paraId="1D7020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18F4AB1" w14:textId="2ED3D493" w:rsidR="00347871" w:rsidRDefault="00983EE2" w:rsidP="00347871">
      <w:pPr>
        <w:ind w:left="605" w:hanging="245"/>
      </w:pPr>
      <w:r w:rsidRPr="00754270">
        <w:rPr>
          <w:noProof/>
        </w:rPr>
        <w:pict w14:anchorId="58FE841A">
          <v:shape id="_x0000_i1223" type="#_x0000_t75" alt="-631922255.emf" style="width:12pt;height:12pt;visibility:visible;mso-wrap-style:square">
            <v:imagedata r:id="rId14" o:title="-631922255"/>
          </v:shape>
        </w:pict>
      </w:r>
      <w:r w:rsidR="00347871">
        <w:t xml:space="preserve"> </w:t>
      </w:r>
      <w:r w:rsidR="007A366F">
        <w:t>&lt;&lt;Restriction&gt;&gt;</w:t>
      </w:r>
      <w:r w:rsidR="00347871">
        <w:t xml:space="preserve"> : </w:t>
      </w:r>
      <w:hyperlink w:anchor="_55356b3318b88af88dfb0b47174bffcd" w:history="1">
        <w:r w:rsidR="00347871">
          <w:rPr>
            <w:rStyle w:val="Hyperlink"/>
          </w:rPr>
          <w:t>Inference Activity</w:t>
        </w:r>
      </w:hyperlink>
      <w:r w:rsidR="00347871">
        <w:t xml:space="preserve"> [1..*]   </w:t>
      </w:r>
      <w:r w:rsidR="00347871" w:rsidRPr="00833C5F">
        <w:rPr>
          <w:i/>
        </w:rPr>
        <w:t>Redefines</w:t>
      </w:r>
      <w:r w:rsidR="00347871">
        <w:t>: results from:</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21315B2B" w14:textId="77777777" w:rsidR="00347871" w:rsidRDefault="00347871" w:rsidP="00347871"/>
    <w:p w14:paraId="7D8345A0" w14:textId="77777777" w:rsidR="00347871" w:rsidRDefault="00347871" w:rsidP="00347871">
      <w:pPr>
        <w:pStyle w:val="Heading2"/>
      </w:pPr>
      <w:bookmarkStart w:id="203" w:name="_2132b425db6b27a3e2b21c2147b29ea2"/>
      <w:bookmarkStart w:id="204" w:name="_Toc155269564"/>
      <w:r>
        <w:t>Class Inferred Value</w:t>
      </w:r>
      <w:bookmarkEnd w:id="203"/>
      <w:bookmarkEnd w:id="204"/>
      <w:r w:rsidRPr="003A31EC">
        <w:rPr>
          <w:rFonts w:cs="Arial"/>
        </w:rPr>
        <w:t xml:space="preserve"> </w:t>
      </w:r>
      <w:r>
        <w:rPr>
          <w:rFonts w:cs="Arial"/>
        </w:rPr>
        <w:fldChar w:fldCharType="begin"/>
      </w:r>
      <w:r>
        <w:instrText>XE"</w:instrText>
      </w:r>
      <w:r w:rsidRPr="00413D75">
        <w:rPr>
          <w:rFonts w:cs="Arial"/>
        </w:rPr>
        <w:instrText>Inferred Value</w:instrText>
      </w:r>
      <w:r>
        <w:instrText>"</w:instrText>
      </w:r>
      <w:r>
        <w:rPr>
          <w:rFonts w:cs="Arial"/>
        </w:rPr>
        <w:fldChar w:fldCharType="end"/>
      </w:r>
      <w:r w:rsidR="009E71B4">
        <w:rPr>
          <w:rFonts w:cs="Arial"/>
        </w:rPr>
        <w:t xml:space="preserve"> </w:t>
      </w:r>
    </w:p>
    <w:p w14:paraId="301316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52B3EA" w14:textId="77777777" w:rsidR="00347871" w:rsidRDefault="00000000" w:rsidP="00347871">
      <w:pPr>
        <w:ind w:left="360"/>
      </w:pPr>
      <w:hyperlink w:anchor="_d6a58eccfb49026ff2c2466c45bf1c5f" w:history="1">
        <w:r w:rsidR="00347871">
          <w:rPr>
            <w:rStyle w:val="Hyperlink"/>
          </w:rPr>
          <w:t>Inferred Belief</w:t>
        </w:r>
      </w:hyperlink>
    </w:p>
    <w:p w14:paraId="6ACD17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90CC274" w14:textId="447946B8" w:rsidR="00347871" w:rsidRDefault="00983EE2" w:rsidP="00347871">
      <w:pPr>
        <w:ind w:left="605" w:hanging="245"/>
      </w:pPr>
      <w:r w:rsidRPr="00754270">
        <w:rPr>
          <w:noProof/>
        </w:rPr>
        <w:pict w14:anchorId="5D74111E">
          <v:shape id="_x0000_i1222" type="#_x0000_t75" alt="1825356572.emf" style="width:12pt;height:12pt;visibility:visible;mso-wrap-style:square">
            <v:imagedata r:id="rId31" o:title="1825356572"/>
          </v:shape>
        </w:pict>
      </w:r>
      <w:r w:rsidR="00347871">
        <w:t xml:space="preserve">  : </w:t>
      </w:r>
      <w:hyperlink w:anchor="_691f47488c9ad7e3f73bc1e8d91283ab" w:history="1">
        <w:r w:rsidR="00347871">
          <w:rPr>
            <w:rStyle w:val="Hyperlink"/>
          </w:rPr>
          <w:t>Quality State</w:t>
        </w:r>
      </w:hyperlink>
      <w:r w:rsidR="00347871">
        <w:t xml:space="preserve"> [1..*]   </w:t>
      </w:r>
      <w:r w:rsidR="00347871" w:rsidRPr="00833C5F">
        <w:rPr>
          <w:i/>
        </w:rPr>
        <w:t>Redefines</w:t>
      </w:r>
      <w:r w:rsidR="00347871">
        <w:t>: is about:</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598CB454" w14:textId="77777777" w:rsidR="00347871" w:rsidRDefault="00347871" w:rsidP="00347871"/>
    <w:p w14:paraId="05EEF2B4" w14:textId="77777777" w:rsidR="00347871" w:rsidRDefault="00347871" w:rsidP="00347871">
      <w:pPr>
        <w:pStyle w:val="Heading2"/>
      </w:pPr>
      <w:bookmarkStart w:id="205" w:name="_ea4fbdb5da64209c9a7b06962b4c0e3f"/>
      <w:bookmarkStart w:id="206" w:name="_Toc155269565"/>
      <w:r>
        <w:t>Class Knowledge Acqusition</w:t>
      </w:r>
      <w:bookmarkEnd w:id="205"/>
      <w:bookmarkEnd w:id="206"/>
      <w:r w:rsidRPr="003A31EC">
        <w:rPr>
          <w:rFonts w:cs="Arial"/>
        </w:rPr>
        <w:t xml:space="preserve"> </w:t>
      </w:r>
      <w:r>
        <w:rPr>
          <w:rFonts w:cs="Arial"/>
        </w:rPr>
        <w:fldChar w:fldCharType="begin"/>
      </w:r>
      <w:r>
        <w:instrText>XE"</w:instrText>
      </w:r>
      <w:r w:rsidRPr="00413D75">
        <w:rPr>
          <w:rFonts w:cs="Arial"/>
        </w:rPr>
        <w:instrText>Knowledge Acqusition</w:instrText>
      </w:r>
      <w:r>
        <w:instrText>"</w:instrText>
      </w:r>
      <w:r>
        <w:rPr>
          <w:rFonts w:cs="Arial"/>
        </w:rPr>
        <w:fldChar w:fldCharType="end"/>
      </w:r>
      <w:r w:rsidR="009E71B4">
        <w:rPr>
          <w:rFonts w:cs="Arial"/>
        </w:rPr>
        <w:t xml:space="preserve"> </w:t>
      </w:r>
    </w:p>
    <w:p w14:paraId="3AE1A45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6AFD0A" w14:textId="77777777" w:rsidR="00347871" w:rsidRDefault="00000000" w:rsidP="00347871">
      <w:pPr>
        <w:ind w:left="360"/>
      </w:pPr>
      <w:hyperlink w:anchor="_7b140b32efd980b218435cbb95798380" w:history="1">
        <w:r w:rsidR="00347871">
          <w:rPr>
            <w:rStyle w:val="Hyperlink"/>
          </w:rPr>
          <w:t>Activity</w:t>
        </w:r>
      </w:hyperlink>
    </w:p>
    <w:p w14:paraId="0C7A5B80" w14:textId="77777777" w:rsidR="00347871" w:rsidRDefault="00347871" w:rsidP="00347871"/>
    <w:p w14:paraId="4D150282" w14:textId="77777777" w:rsidR="00347871" w:rsidRDefault="00347871" w:rsidP="00347871">
      <w:pPr>
        <w:pStyle w:val="Heading2"/>
      </w:pPr>
      <w:bookmarkStart w:id="207" w:name="_311770c205be82af5ce92c3f02e8aa08"/>
      <w:bookmarkStart w:id="208" w:name="_Toc155269566"/>
      <w:r>
        <w:t>Class Measurement Activity</w:t>
      </w:r>
      <w:bookmarkEnd w:id="207"/>
      <w:bookmarkEnd w:id="208"/>
      <w:r w:rsidRPr="003A31EC">
        <w:rPr>
          <w:rFonts w:cs="Arial"/>
        </w:rPr>
        <w:t xml:space="preserve"> </w:t>
      </w:r>
      <w:r>
        <w:rPr>
          <w:rFonts w:cs="Arial"/>
        </w:rPr>
        <w:fldChar w:fldCharType="begin"/>
      </w:r>
      <w:r>
        <w:instrText>XE"</w:instrText>
      </w:r>
      <w:r w:rsidRPr="00413D75">
        <w:rPr>
          <w:rFonts w:cs="Arial"/>
        </w:rPr>
        <w:instrText>Measurement Activity</w:instrText>
      </w:r>
      <w:r>
        <w:instrText>"</w:instrText>
      </w:r>
      <w:r>
        <w:rPr>
          <w:rFonts w:cs="Arial"/>
        </w:rPr>
        <w:fldChar w:fldCharType="end"/>
      </w:r>
      <w:r w:rsidR="009E71B4">
        <w:rPr>
          <w:rFonts w:cs="Arial"/>
        </w:rPr>
        <w:t xml:space="preserve"> </w:t>
      </w:r>
    </w:p>
    <w:p w14:paraId="3A0E1A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111D94" w14:textId="77777777" w:rsidR="00347871" w:rsidRDefault="00000000" w:rsidP="00347871">
      <w:pPr>
        <w:ind w:left="360"/>
      </w:pPr>
      <w:hyperlink w:anchor="_dee615f9e44d1e2052d3573f6f1fc7b8" w:history="1">
        <w:r w:rsidR="00347871">
          <w:rPr>
            <w:rStyle w:val="Hyperlink"/>
          </w:rPr>
          <w:t>Observation Activity</w:t>
        </w:r>
      </w:hyperlink>
    </w:p>
    <w:p w14:paraId="0DA88FEF" w14:textId="77777777" w:rsidR="00347871" w:rsidRDefault="00347871" w:rsidP="00347871"/>
    <w:p w14:paraId="16A67D26" w14:textId="77777777" w:rsidR="00347871" w:rsidRDefault="00347871" w:rsidP="00347871">
      <w:pPr>
        <w:pStyle w:val="Heading2"/>
      </w:pPr>
      <w:bookmarkStart w:id="209" w:name="_246aad5e499a3dae61ae5b5418deab0c"/>
      <w:bookmarkStart w:id="210" w:name="_Toc155269567"/>
      <w:r>
        <w:t>Class Measurement Result</w:t>
      </w:r>
      <w:bookmarkEnd w:id="209"/>
      <w:bookmarkEnd w:id="210"/>
      <w:r w:rsidRPr="003A31EC">
        <w:rPr>
          <w:rFonts w:cs="Arial"/>
        </w:rPr>
        <w:t xml:space="preserve"> </w:t>
      </w:r>
      <w:r>
        <w:rPr>
          <w:rFonts w:cs="Arial"/>
        </w:rPr>
        <w:fldChar w:fldCharType="begin"/>
      </w:r>
      <w:r>
        <w:instrText>XE"</w:instrText>
      </w:r>
      <w:r w:rsidRPr="00413D75">
        <w:rPr>
          <w:rFonts w:cs="Arial"/>
        </w:rPr>
        <w:instrText>Measurement Result</w:instrText>
      </w:r>
      <w:r>
        <w:instrText>"</w:instrText>
      </w:r>
      <w:r>
        <w:rPr>
          <w:rFonts w:cs="Arial"/>
        </w:rPr>
        <w:fldChar w:fldCharType="end"/>
      </w:r>
      <w:r w:rsidR="009E71B4">
        <w:rPr>
          <w:rFonts w:cs="Arial"/>
        </w:rPr>
        <w:t xml:space="preserve"> </w:t>
      </w:r>
    </w:p>
    <w:p w14:paraId="0C1BCC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8354CE" w14:textId="77777777" w:rsidR="00347871" w:rsidRDefault="00000000" w:rsidP="00347871">
      <w:pPr>
        <w:ind w:left="360"/>
      </w:pPr>
      <w:hyperlink w:anchor="_a2394df8dbbef87c2d2ae129654c946e" w:history="1">
        <w:r w:rsidR="00347871">
          <w:rPr>
            <w:rStyle w:val="Hyperlink"/>
          </w:rPr>
          <w:t>Observation</w:t>
        </w:r>
      </w:hyperlink>
    </w:p>
    <w:p w14:paraId="465927EB" w14:textId="77777777" w:rsidR="00347871" w:rsidRDefault="00347871" w:rsidP="00347871"/>
    <w:p w14:paraId="655D4E57" w14:textId="77777777" w:rsidR="00347871" w:rsidRDefault="00347871" w:rsidP="00347871">
      <w:pPr>
        <w:pStyle w:val="Heading2"/>
      </w:pPr>
      <w:bookmarkStart w:id="211" w:name="_a2394df8dbbef87c2d2ae129654c946e"/>
      <w:bookmarkStart w:id="212" w:name="_Toc155269568"/>
      <w:r>
        <w:t>Class Observation</w:t>
      </w:r>
      <w:bookmarkEnd w:id="211"/>
      <w:bookmarkEnd w:id="212"/>
      <w:r w:rsidRPr="003A31EC">
        <w:rPr>
          <w:rFonts w:cs="Arial"/>
        </w:rPr>
        <w:t xml:space="preserve"> </w:t>
      </w:r>
      <w:r>
        <w:rPr>
          <w:rFonts w:cs="Arial"/>
        </w:rPr>
        <w:fldChar w:fldCharType="begin"/>
      </w:r>
      <w:r>
        <w:instrText>XE"</w:instrText>
      </w:r>
      <w:r w:rsidRPr="00413D75">
        <w:rPr>
          <w:rFonts w:cs="Arial"/>
        </w:rPr>
        <w:instrText>Observation</w:instrText>
      </w:r>
      <w:r>
        <w:instrText>"</w:instrText>
      </w:r>
      <w:r>
        <w:rPr>
          <w:rFonts w:cs="Arial"/>
        </w:rPr>
        <w:fldChar w:fldCharType="end"/>
      </w:r>
      <w:r w:rsidR="009E71B4">
        <w:rPr>
          <w:rFonts w:cs="Arial"/>
        </w:rPr>
        <w:t xml:space="preserve"> </w:t>
      </w:r>
    </w:p>
    <w:p w14:paraId="479355F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56CACF" w14:textId="77777777" w:rsidR="00347871" w:rsidRDefault="00000000" w:rsidP="00347871">
      <w:pPr>
        <w:ind w:left="360"/>
      </w:pPr>
      <w:hyperlink w:anchor="_927d9d7cfeddf09947d0f7003026e26b" w:history="1">
        <w:r w:rsidR="00347871">
          <w:rPr>
            <w:rStyle w:val="Hyperlink"/>
          </w:rPr>
          <w:t>Belief</w:t>
        </w:r>
      </w:hyperlink>
    </w:p>
    <w:p w14:paraId="6EAF69B9" w14:textId="77777777" w:rsidR="00347871" w:rsidRDefault="00347871" w:rsidP="00347871"/>
    <w:p w14:paraId="5A77C83B" w14:textId="77777777" w:rsidR="00347871" w:rsidRDefault="00347871" w:rsidP="00347871">
      <w:pPr>
        <w:pStyle w:val="Heading2"/>
      </w:pPr>
      <w:bookmarkStart w:id="213" w:name="_dee615f9e44d1e2052d3573f6f1fc7b8"/>
      <w:bookmarkStart w:id="214" w:name="_Toc155269569"/>
      <w:r>
        <w:t>Class Observation Activity</w:t>
      </w:r>
      <w:bookmarkEnd w:id="213"/>
      <w:bookmarkEnd w:id="214"/>
      <w:r w:rsidRPr="003A31EC">
        <w:rPr>
          <w:rFonts w:cs="Arial"/>
        </w:rPr>
        <w:t xml:space="preserve"> </w:t>
      </w:r>
      <w:r>
        <w:rPr>
          <w:rFonts w:cs="Arial"/>
        </w:rPr>
        <w:fldChar w:fldCharType="begin"/>
      </w:r>
      <w:r>
        <w:instrText>XE"</w:instrText>
      </w:r>
      <w:r w:rsidRPr="00413D75">
        <w:rPr>
          <w:rFonts w:cs="Arial"/>
        </w:rPr>
        <w:instrText>Observation Activity</w:instrText>
      </w:r>
      <w:r>
        <w:instrText>"</w:instrText>
      </w:r>
      <w:r>
        <w:rPr>
          <w:rFonts w:cs="Arial"/>
        </w:rPr>
        <w:fldChar w:fldCharType="end"/>
      </w:r>
      <w:r w:rsidR="009E71B4">
        <w:rPr>
          <w:rFonts w:cs="Arial"/>
        </w:rPr>
        <w:t xml:space="preserve"> </w:t>
      </w:r>
    </w:p>
    <w:p w14:paraId="40495A2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15228C" w14:textId="77777777" w:rsidR="00347871" w:rsidRDefault="00000000" w:rsidP="00347871">
      <w:pPr>
        <w:ind w:left="360"/>
      </w:pPr>
      <w:hyperlink w:anchor="_ea4fbdb5da64209c9a7b06962b4c0e3f" w:history="1">
        <w:r w:rsidR="00347871">
          <w:rPr>
            <w:rStyle w:val="Hyperlink"/>
          </w:rPr>
          <w:t>Knowledge Acqusition</w:t>
        </w:r>
      </w:hyperlink>
    </w:p>
    <w:p w14:paraId="1ADB4986" w14:textId="77777777" w:rsidR="00347871" w:rsidRDefault="00347871" w:rsidP="00347871"/>
    <w:p w14:paraId="69A06C66" w14:textId="77777777" w:rsidR="00347871" w:rsidRDefault="00347871" w:rsidP="00347871">
      <w:pPr>
        <w:pStyle w:val="Heading2"/>
      </w:pPr>
      <w:bookmarkStart w:id="215" w:name="_547f3409619d0be9fc3ecdf9721be406"/>
      <w:bookmarkStart w:id="216" w:name="_Toc155269570"/>
      <w:r>
        <w:t>Class Observation Tool</w:t>
      </w:r>
      <w:bookmarkEnd w:id="215"/>
      <w:r w:rsidRPr="003A31EC">
        <w:rPr>
          <w:rFonts w:cs="Arial"/>
        </w:rPr>
        <w:t xml:space="preserve"> </w:t>
      </w:r>
      <w:r>
        <w:rPr>
          <w:rFonts w:cs="Arial"/>
        </w:rPr>
        <w:fldChar w:fldCharType="begin"/>
      </w:r>
      <w:r>
        <w:instrText>XE"</w:instrText>
      </w:r>
      <w:r w:rsidRPr="00413D75">
        <w:rPr>
          <w:rFonts w:cs="Arial"/>
        </w:rPr>
        <w:instrText>Observation Tool</w:instrText>
      </w:r>
      <w:r>
        <w:instrText>"</w:instrText>
      </w:r>
      <w:r>
        <w:rPr>
          <w:rFonts w:cs="Arial"/>
        </w:rPr>
        <w:fldChar w:fldCharType="end"/>
      </w:r>
      <w:r w:rsidR="009E71B4">
        <w:rPr>
          <w:rFonts w:cs="Arial"/>
        </w:rPr>
        <w:t xml:space="preserve"> </w:t>
      </w:r>
      <w:r w:rsidR="006F72CA">
        <w:rPr>
          <w:rFonts w:cs="Arial"/>
        </w:rPr>
        <w:t>&lt;&lt;Role&gt;&gt;</w:t>
      </w:r>
      <w:bookmarkEnd w:id="216"/>
    </w:p>
    <w:p w14:paraId="4A6B7346" w14:textId="77777777" w:rsidR="00347871" w:rsidRDefault="00347871" w:rsidP="00F71BA8">
      <w:r>
        <w:t>A tools that assists in observations. e.g. a wireless microphone is used to observe a conversation.</w:t>
      </w:r>
    </w:p>
    <w:p w14:paraId="173225B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DCA1EF" w14:textId="77777777" w:rsidR="00347871" w:rsidRDefault="00000000" w:rsidP="00347871">
      <w:pPr>
        <w:ind w:left="360"/>
      </w:pPr>
      <w:hyperlink w:anchor="_8f56d99a6c9c351391b8cca136ff3469" w:history="1">
        <w:r w:rsidR="00347871">
          <w:rPr>
            <w:rStyle w:val="Hyperlink"/>
          </w:rPr>
          <w:t>Tool</w:t>
        </w:r>
      </w:hyperlink>
    </w:p>
    <w:p w14:paraId="203D353A" w14:textId="77777777" w:rsidR="00347871" w:rsidRDefault="00347871" w:rsidP="00347871"/>
    <w:p w14:paraId="672FBF05" w14:textId="77777777" w:rsidR="00347871" w:rsidRDefault="00347871" w:rsidP="00347871">
      <w:pPr>
        <w:pStyle w:val="Heading2"/>
      </w:pPr>
      <w:bookmarkStart w:id="217" w:name="_4294da82c368ddb788cdfe4b20e79b9e"/>
      <w:bookmarkStart w:id="218" w:name="_Toc155269571"/>
      <w:r>
        <w:t>Class Proposal</w:t>
      </w:r>
      <w:bookmarkEnd w:id="217"/>
      <w:bookmarkEnd w:id="218"/>
      <w:r w:rsidRPr="003A31EC">
        <w:rPr>
          <w:rFonts w:cs="Arial"/>
        </w:rPr>
        <w:t xml:space="preserve"> </w:t>
      </w:r>
      <w:r>
        <w:rPr>
          <w:rFonts w:cs="Arial"/>
        </w:rPr>
        <w:fldChar w:fldCharType="begin"/>
      </w:r>
      <w:r>
        <w:instrText>XE"</w:instrText>
      </w:r>
      <w:r w:rsidRPr="00413D75">
        <w:rPr>
          <w:rFonts w:cs="Arial"/>
        </w:rPr>
        <w:instrText>Proposal</w:instrText>
      </w:r>
      <w:r>
        <w:instrText>"</w:instrText>
      </w:r>
      <w:r>
        <w:rPr>
          <w:rFonts w:cs="Arial"/>
        </w:rPr>
        <w:fldChar w:fldCharType="end"/>
      </w:r>
      <w:r w:rsidR="009E71B4">
        <w:rPr>
          <w:rFonts w:cs="Arial"/>
        </w:rPr>
        <w:t xml:space="preserve"> </w:t>
      </w:r>
    </w:p>
    <w:p w14:paraId="2DC011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6E869F" w14:textId="77777777" w:rsidR="00347871" w:rsidRDefault="00000000" w:rsidP="00347871">
      <w:pPr>
        <w:ind w:left="360"/>
      </w:pPr>
      <w:hyperlink w:anchor="_927d9d7cfeddf09947d0f7003026e26b" w:history="1">
        <w:r w:rsidR="00347871">
          <w:rPr>
            <w:rStyle w:val="Hyperlink"/>
          </w:rPr>
          <w:t>Belief</w:t>
        </w:r>
      </w:hyperlink>
    </w:p>
    <w:p w14:paraId="772F5C46" w14:textId="77777777" w:rsidR="00347871" w:rsidRDefault="00347871" w:rsidP="00347871"/>
    <w:p w14:paraId="6EF3D373" w14:textId="77777777" w:rsidR="00347871" w:rsidRDefault="00347871" w:rsidP="00347871">
      <w:pPr>
        <w:pStyle w:val="Heading2"/>
      </w:pPr>
      <w:bookmarkStart w:id="219" w:name="_33af6d7ca5b0a3668db5fee0e67b27d9"/>
      <w:bookmarkStart w:id="220" w:name="_Toc155269572"/>
      <w:r>
        <w:t>Class Recomendation</w:t>
      </w:r>
      <w:bookmarkEnd w:id="219"/>
      <w:bookmarkEnd w:id="220"/>
      <w:r w:rsidRPr="003A31EC">
        <w:rPr>
          <w:rFonts w:cs="Arial"/>
        </w:rPr>
        <w:t xml:space="preserve"> </w:t>
      </w:r>
      <w:r>
        <w:rPr>
          <w:rFonts w:cs="Arial"/>
        </w:rPr>
        <w:fldChar w:fldCharType="begin"/>
      </w:r>
      <w:r>
        <w:instrText>XE"</w:instrText>
      </w:r>
      <w:r w:rsidRPr="00413D75">
        <w:rPr>
          <w:rFonts w:cs="Arial"/>
        </w:rPr>
        <w:instrText>Recomendation</w:instrText>
      </w:r>
      <w:r>
        <w:instrText>"</w:instrText>
      </w:r>
      <w:r>
        <w:rPr>
          <w:rFonts w:cs="Arial"/>
        </w:rPr>
        <w:fldChar w:fldCharType="end"/>
      </w:r>
      <w:r w:rsidR="009E71B4">
        <w:rPr>
          <w:rFonts w:cs="Arial"/>
        </w:rPr>
        <w:t xml:space="preserve"> </w:t>
      </w:r>
    </w:p>
    <w:p w14:paraId="1B03E3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4A0760" w14:textId="77777777" w:rsidR="00347871" w:rsidRDefault="00000000" w:rsidP="00347871">
      <w:pPr>
        <w:ind w:left="360"/>
      </w:pPr>
      <w:hyperlink w:anchor="_b0602ed12651e04511d9d4df7ca60e5f" w:history="1">
        <w:r w:rsidR="00347871">
          <w:rPr>
            <w:rStyle w:val="Hyperlink"/>
          </w:rPr>
          <w:t>Plan Fragment</w:t>
        </w:r>
      </w:hyperlink>
      <w:r w:rsidR="00347871">
        <w:t xml:space="preserve">, </w:t>
      </w:r>
      <w:hyperlink w:anchor="_4294da82c368ddb788cdfe4b20e79b9e" w:history="1">
        <w:r w:rsidR="00347871">
          <w:rPr>
            <w:rStyle w:val="Hyperlink"/>
          </w:rPr>
          <w:t>Proposal</w:t>
        </w:r>
      </w:hyperlink>
    </w:p>
    <w:p w14:paraId="5609E98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54FEEFA" w14:textId="3B5ADFB5" w:rsidR="00347871" w:rsidRDefault="00983EE2" w:rsidP="00E04E71">
      <w:pPr>
        <w:pStyle w:val="BodyText2"/>
        <w:spacing w:after="0" w:line="240" w:lineRule="auto"/>
      </w:pPr>
      <w:r w:rsidRPr="00754270">
        <w:rPr>
          <w:noProof/>
        </w:rPr>
        <w:pict w14:anchorId="6589DABD">
          <v:shape id="_x0000_i1221" type="#_x0000_t75" alt="-259491914.emf" style="width:12pt;height:12pt;visibility:visible;mso-wrap-style:square">
            <v:imagedata r:id="rId15" o:title="-259491914"/>
          </v:shape>
        </w:pict>
      </w:r>
      <w:r w:rsidR="00347871">
        <w:t xml:space="preserve"> force</w:t>
      </w:r>
      <w:r w:rsidR="00347871">
        <w:rPr>
          <w:rFonts w:cs="Arial"/>
        </w:rPr>
        <w:fldChar w:fldCharType="begin"/>
      </w:r>
      <w:r w:rsidR="00347871">
        <w:instrText>XE"</w:instrText>
      </w:r>
      <w:r w:rsidR="00347871" w:rsidRPr="00413D75">
        <w:rPr>
          <w:rFonts w:cs="Arial"/>
        </w:rPr>
        <w:instrText>force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768FC2FC" w14:textId="77777777" w:rsidR="00347871" w:rsidRDefault="00347871" w:rsidP="00347871"/>
    <w:p w14:paraId="04383968" w14:textId="77777777" w:rsidR="00347871" w:rsidRDefault="00347871" w:rsidP="00347871">
      <w:pPr>
        <w:pStyle w:val="Heading2"/>
      </w:pPr>
      <w:bookmarkStart w:id="221" w:name="_73be0d556b94943f4349df62122f64b3"/>
      <w:bookmarkStart w:id="222" w:name="_Toc155269573"/>
      <w:r>
        <w:lastRenderedPageBreak/>
        <w:t>Class Value Inference</w:t>
      </w:r>
      <w:bookmarkEnd w:id="221"/>
      <w:bookmarkEnd w:id="222"/>
      <w:r w:rsidRPr="003A31EC">
        <w:rPr>
          <w:rFonts w:cs="Arial"/>
        </w:rPr>
        <w:t xml:space="preserve"> </w:t>
      </w:r>
      <w:r>
        <w:rPr>
          <w:rFonts w:cs="Arial"/>
        </w:rPr>
        <w:fldChar w:fldCharType="begin"/>
      </w:r>
      <w:r>
        <w:instrText>XE"</w:instrText>
      </w:r>
      <w:r w:rsidRPr="00413D75">
        <w:rPr>
          <w:rFonts w:cs="Arial"/>
        </w:rPr>
        <w:instrText>Value Inference</w:instrText>
      </w:r>
      <w:r>
        <w:instrText>"</w:instrText>
      </w:r>
      <w:r>
        <w:rPr>
          <w:rFonts w:cs="Arial"/>
        </w:rPr>
        <w:fldChar w:fldCharType="end"/>
      </w:r>
      <w:r w:rsidR="009E71B4">
        <w:rPr>
          <w:rFonts w:cs="Arial"/>
        </w:rPr>
        <w:t xml:space="preserve"> </w:t>
      </w:r>
    </w:p>
    <w:p w14:paraId="7BFF07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E2AAD7" w14:textId="77777777" w:rsidR="00347871" w:rsidRDefault="00000000" w:rsidP="00347871">
      <w:pPr>
        <w:ind w:left="360"/>
      </w:pPr>
      <w:hyperlink w:anchor="_55356b3318b88af88dfb0b47174bffcd" w:history="1">
        <w:r w:rsidR="00347871">
          <w:rPr>
            <w:rStyle w:val="Hyperlink"/>
          </w:rPr>
          <w:t>Inference Activity</w:t>
        </w:r>
      </w:hyperlink>
    </w:p>
    <w:p w14:paraId="6FC0AE7A" w14:textId="77777777" w:rsidR="00347871" w:rsidRDefault="00347871" w:rsidP="00347871"/>
    <w:p w14:paraId="4DF27D40" w14:textId="77777777" w:rsidR="00347871" w:rsidRDefault="00347871" w:rsidP="00347871">
      <w:pPr>
        <w:spacing w:after="200" w:line="276" w:lineRule="auto"/>
        <w:rPr>
          <w:b/>
          <w:bCs/>
          <w:color w:val="365F91"/>
          <w:sz w:val="40"/>
          <w:szCs w:val="40"/>
        </w:rPr>
      </w:pPr>
      <w:r>
        <w:br w:type="page"/>
      </w:r>
    </w:p>
    <w:p w14:paraId="6ABBE5A0" w14:textId="77777777" w:rsidR="00347871" w:rsidRDefault="00347871" w:rsidP="00347871">
      <w:pPr>
        <w:pStyle w:val="Heading1"/>
      </w:pPr>
      <w:bookmarkStart w:id="223" w:name="_Toc155269574"/>
      <w:r>
        <w:t>OnticHealthGeneric::Occurrences</w:t>
      </w:r>
      <w:bookmarkEnd w:id="223"/>
    </w:p>
    <w:p w14:paraId="4565221C" w14:textId="77777777" w:rsidR="00347871" w:rsidRDefault="00347871" w:rsidP="00347871">
      <w:pPr>
        <w:pStyle w:val="Heading2"/>
      </w:pPr>
      <w:bookmarkStart w:id="224" w:name="_Toc155269575"/>
      <w:r>
        <w:lastRenderedPageBreak/>
        <w:t>Diagram: Occurrences</w:t>
      </w:r>
      <w:bookmarkEnd w:id="224"/>
    </w:p>
    <w:p w14:paraId="53DA7718" w14:textId="4658AAC7" w:rsidR="00347871" w:rsidRDefault="00983EE2" w:rsidP="00347871">
      <w:pPr>
        <w:jc w:val="center"/>
        <w:rPr>
          <w:rFonts w:cs="Arial"/>
        </w:rPr>
      </w:pPr>
      <w:r w:rsidRPr="00754270">
        <w:rPr>
          <w:noProof/>
        </w:rPr>
        <w:pict w14:anchorId="03789B02">
          <v:shape id="Picture 1828460604.emf" o:spid="_x0000_i1220" type="#_x0000_t75" alt="1828460604.emf" style="width:487.5pt;height:544.5pt;visibility:visible;mso-wrap-style:square">
            <v:imagedata r:id="rId36" o:title="1828460604"/>
          </v:shape>
        </w:pict>
      </w:r>
    </w:p>
    <w:p w14:paraId="7F17B54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Occurrences</w:t>
      </w:r>
    </w:p>
    <w:p w14:paraId="4B922B4D" w14:textId="77777777" w:rsidR="00347871" w:rsidRDefault="00347871" w:rsidP="00347871">
      <w:r>
        <w:t xml:space="preserve"> </w:t>
      </w:r>
    </w:p>
    <w:p w14:paraId="4193FFF7" w14:textId="77777777" w:rsidR="00347871" w:rsidRDefault="00347871" w:rsidP="00347871"/>
    <w:p w14:paraId="65CF7C26" w14:textId="77777777" w:rsidR="00347871" w:rsidRDefault="00347871" w:rsidP="00347871">
      <w:pPr>
        <w:pStyle w:val="Heading2"/>
      </w:pPr>
      <w:bookmarkStart w:id="225" w:name="_7b140b32efd980b218435cbb95798380"/>
      <w:bookmarkStart w:id="226" w:name="_Toc155269576"/>
      <w:r>
        <w:t>Class Activity</w:t>
      </w:r>
      <w:bookmarkEnd w:id="225"/>
      <w:bookmarkEnd w:id="226"/>
      <w:r w:rsidRPr="003A31EC">
        <w:rPr>
          <w:rFonts w:cs="Arial"/>
        </w:rPr>
        <w:t xml:space="preserve"> </w:t>
      </w:r>
      <w:r>
        <w:rPr>
          <w:rFonts w:cs="Arial"/>
        </w:rPr>
        <w:fldChar w:fldCharType="begin"/>
      </w:r>
      <w:r>
        <w:instrText>XE"</w:instrText>
      </w:r>
      <w:r w:rsidRPr="00413D75">
        <w:rPr>
          <w:rFonts w:cs="Arial"/>
        </w:rPr>
        <w:instrText>Activity</w:instrText>
      </w:r>
      <w:r>
        <w:instrText>"</w:instrText>
      </w:r>
      <w:r>
        <w:rPr>
          <w:rFonts w:cs="Arial"/>
        </w:rPr>
        <w:fldChar w:fldCharType="end"/>
      </w:r>
      <w:r w:rsidR="009E71B4">
        <w:rPr>
          <w:rFonts w:cs="Arial"/>
        </w:rPr>
        <w:t xml:space="preserve"> </w:t>
      </w:r>
    </w:p>
    <w:p w14:paraId="63DA9A57" w14:textId="77777777" w:rsidR="00347871" w:rsidRDefault="00347871" w:rsidP="00F71BA8">
      <w:r>
        <w:t>A process performed by one or more actors intended to meet a need.</w:t>
      </w:r>
    </w:p>
    <w:p w14:paraId="545FE1F5" w14:textId="77777777" w:rsidR="00347871" w:rsidRDefault="00347871" w:rsidP="00F71BA8">
      <w:r>
        <w:lastRenderedPageBreak/>
        <w:t>[UML] Activity</w:t>
      </w:r>
    </w:p>
    <w:p w14:paraId="7D6C527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A5611F" w14:textId="77777777" w:rsidR="00347871" w:rsidRDefault="00000000" w:rsidP="00347871">
      <w:pPr>
        <w:ind w:left="360"/>
      </w:pPr>
      <w:hyperlink w:anchor="_a54dfc29252b25448d3d93db3ceb51e4" w:history="1">
        <w:r w:rsidR="00347871">
          <w:rPr>
            <w:rStyle w:val="Hyperlink"/>
          </w:rPr>
          <w:t>Process</w:t>
        </w:r>
      </w:hyperlink>
      <w:r w:rsidR="00347871">
        <w:t xml:space="preserve">, </w:t>
      </w:r>
      <w:hyperlink w:anchor="_c3c68931301e3219612679ba09cbed93" w:history="1">
        <w:r w:rsidR="00347871">
          <w:rPr>
            <w:rStyle w:val="Hyperlink"/>
          </w:rPr>
          <w:t>Resource</w:t>
        </w:r>
      </w:hyperlink>
    </w:p>
    <w:p w14:paraId="468BC8B0" w14:textId="77777777" w:rsidR="00347871" w:rsidRDefault="00347871" w:rsidP="00347871"/>
    <w:p w14:paraId="7B9EED63" w14:textId="77777777" w:rsidR="00347871" w:rsidRDefault="00347871" w:rsidP="00347871">
      <w:pPr>
        <w:pStyle w:val="Heading2"/>
      </w:pPr>
      <w:bookmarkStart w:id="227" w:name="_4ef59bc4d04c6ec7c0e5d0cab65c5214"/>
      <w:bookmarkStart w:id="228" w:name="_Toc155269577"/>
      <w:r>
        <w:t>Class Actual Activity</w:t>
      </w:r>
      <w:bookmarkEnd w:id="227"/>
      <w:bookmarkEnd w:id="228"/>
      <w:r w:rsidRPr="003A31EC">
        <w:rPr>
          <w:rFonts w:cs="Arial"/>
        </w:rPr>
        <w:t xml:space="preserve"> </w:t>
      </w:r>
      <w:r>
        <w:rPr>
          <w:rFonts w:cs="Arial"/>
        </w:rPr>
        <w:fldChar w:fldCharType="begin"/>
      </w:r>
      <w:r>
        <w:instrText>XE"</w:instrText>
      </w:r>
      <w:r w:rsidRPr="00413D75">
        <w:rPr>
          <w:rFonts w:cs="Arial"/>
        </w:rPr>
        <w:instrText>Actual Activity</w:instrText>
      </w:r>
      <w:r>
        <w:instrText>"</w:instrText>
      </w:r>
      <w:r>
        <w:rPr>
          <w:rFonts w:cs="Arial"/>
        </w:rPr>
        <w:fldChar w:fldCharType="end"/>
      </w:r>
      <w:r w:rsidR="009E71B4">
        <w:rPr>
          <w:rFonts w:cs="Arial"/>
        </w:rPr>
        <w:t xml:space="preserve"> </w:t>
      </w:r>
    </w:p>
    <w:p w14:paraId="1B05ECEC" w14:textId="77777777" w:rsidR="00347871" w:rsidRDefault="00347871" w:rsidP="00F71BA8">
      <w:r>
        <w:t>A specific, actual, activity that has or may happen.</w:t>
      </w:r>
    </w:p>
    <w:p w14:paraId="4D5EDA3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E78BC9" w14:textId="77777777" w:rsidR="00347871" w:rsidRDefault="00000000" w:rsidP="00347871">
      <w:pPr>
        <w:ind w:left="360"/>
      </w:pPr>
      <w:hyperlink w:anchor="_7b140b32efd980b218435cbb95798380" w:history="1">
        <w:r w:rsidR="00347871">
          <w:rPr>
            <w:rStyle w:val="Hyperlink"/>
          </w:rPr>
          <w:t>Activity</w:t>
        </w:r>
      </w:hyperlink>
      <w:r w:rsidR="00347871">
        <w:t xml:space="preserve">, </w:t>
      </w:r>
      <w:hyperlink w:anchor="_bfe70cf512d841158e5b51f6e76b4320" w:history="1">
        <w:r w:rsidR="00347871">
          <w:rPr>
            <w:rStyle w:val="Hyperlink"/>
          </w:rPr>
          <w:t>Actual Occurrence</w:t>
        </w:r>
      </w:hyperlink>
    </w:p>
    <w:p w14:paraId="2FEA8340" w14:textId="77777777" w:rsidR="00347871" w:rsidRDefault="00347871" w:rsidP="00347871"/>
    <w:p w14:paraId="52B9F0EF" w14:textId="77777777" w:rsidR="00347871" w:rsidRDefault="00347871" w:rsidP="00347871">
      <w:pPr>
        <w:pStyle w:val="Heading2"/>
      </w:pPr>
      <w:bookmarkStart w:id="229" w:name="_bfe70cf512d841158e5b51f6e76b4320"/>
      <w:bookmarkStart w:id="230" w:name="_Toc155269578"/>
      <w:r>
        <w:t>Class Actual Occurrence</w:t>
      </w:r>
      <w:bookmarkEnd w:id="229"/>
      <w:bookmarkEnd w:id="230"/>
      <w:r w:rsidRPr="003A31EC">
        <w:rPr>
          <w:rFonts w:cs="Arial"/>
        </w:rPr>
        <w:t xml:space="preserve"> </w:t>
      </w:r>
      <w:r>
        <w:rPr>
          <w:rFonts w:cs="Arial"/>
        </w:rPr>
        <w:fldChar w:fldCharType="begin"/>
      </w:r>
      <w:r>
        <w:instrText>XE"</w:instrText>
      </w:r>
      <w:r w:rsidRPr="00413D75">
        <w:rPr>
          <w:rFonts w:cs="Arial"/>
        </w:rPr>
        <w:instrText>Actual Occurrence</w:instrText>
      </w:r>
      <w:r>
        <w:instrText>"</w:instrText>
      </w:r>
      <w:r>
        <w:rPr>
          <w:rFonts w:cs="Arial"/>
        </w:rPr>
        <w:fldChar w:fldCharType="end"/>
      </w:r>
      <w:r w:rsidR="009E71B4">
        <w:rPr>
          <w:rFonts w:cs="Arial"/>
        </w:rPr>
        <w:t xml:space="preserve"> </w:t>
      </w:r>
    </w:p>
    <w:p w14:paraId="425CF3FD" w14:textId="77777777" w:rsidR="00347871" w:rsidRDefault="00347871" w:rsidP="00F71BA8">
      <w:r>
        <w:t>A specific individual occurrence that has happened, is happening or may happen.</w:t>
      </w:r>
    </w:p>
    <w:p w14:paraId="030911B9" w14:textId="77777777" w:rsidR="00347871" w:rsidRDefault="00347871" w:rsidP="00F71BA8"/>
    <w:p w14:paraId="0DF98D66" w14:textId="77777777" w:rsidR="00347871" w:rsidRDefault="00347871" w:rsidP="00F71BA8">
      <w:r>
        <w:t>[FIBO] Occurrence: An Occurrence is a happening of an OccurrenceKind. Each Occur-rence has a DateTimeStamp, which identifies when the Occurrence happened, and a Location (possibly virtual), that identifies where the Occurrence happened.</w:t>
      </w:r>
    </w:p>
    <w:p w14:paraId="39B235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B9AB37" w14:textId="77777777" w:rsidR="00347871" w:rsidRDefault="00000000" w:rsidP="00347871">
      <w:pPr>
        <w:ind w:left="360"/>
      </w:pPr>
      <w:hyperlink w:anchor="_9cd852c0e87e03590c79a63151bf9a8e" w:history="1">
        <w:r w:rsidR="00347871">
          <w:rPr>
            <w:rStyle w:val="Hyperlink"/>
          </w:rPr>
          <w:t>Actual Situation</w:t>
        </w:r>
      </w:hyperlink>
      <w:r w:rsidR="00347871">
        <w:t xml:space="preserve">, </w:t>
      </w:r>
      <w:hyperlink w:anchor="_799617cb54756b9414625779f3b740cc" w:history="1">
        <w:r w:rsidR="00347871">
          <w:rPr>
            <w:rStyle w:val="Hyperlink"/>
          </w:rPr>
          <w:t>Occurrence</w:t>
        </w:r>
      </w:hyperlink>
    </w:p>
    <w:p w14:paraId="61EA0B0F" w14:textId="77777777" w:rsidR="00347871" w:rsidRDefault="00347871" w:rsidP="00347871"/>
    <w:p w14:paraId="6AB7337C" w14:textId="77777777" w:rsidR="00347871" w:rsidRDefault="00347871" w:rsidP="00347871">
      <w:pPr>
        <w:pStyle w:val="Heading2"/>
      </w:pPr>
      <w:bookmarkStart w:id="231" w:name="_4e3af86e6f8090a9ad45ee6246ee3f59"/>
      <w:bookmarkStart w:id="232" w:name="_Toc155269579"/>
      <w:r>
        <w:t>Class Atomic Occurrence</w:t>
      </w:r>
      <w:bookmarkEnd w:id="231"/>
      <w:bookmarkEnd w:id="232"/>
      <w:r w:rsidRPr="003A31EC">
        <w:rPr>
          <w:rFonts w:cs="Arial"/>
        </w:rPr>
        <w:t xml:space="preserve"> </w:t>
      </w:r>
      <w:r>
        <w:rPr>
          <w:rFonts w:cs="Arial"/>
        </w:rPr>
        <w:fldChar w:fldCharType="begin"/>
      </w:r>
      <w:r>
        <w:instrText>XE"</w:instrText>
      </w:r>
      <w:r w:rsidRPr="00413D75">
        <w:rPr>
          <w:rFonts w:cs="Arial"/>
        </w:rPr>
        <w:instrText>Atomic Occurrence</w:instrText>
      </w:r>
      <w:r>
        <w:instrText>"</w:instrText>
      </w:r>
      <w:r>
        <w:rPr>
          <w:rFonts w:cs="Arial"/>
        </w:rPr>
        <w:fldChar w:fldCharType="end"/>
      </w:r>
      <w:r w:rsidR="009E71B4">
        <w:rPr>
          <w:rFonts w:cs="Arial"/>
        </w:rPr>
        <w:t xml:space="preserve"> </w:t>
      </w:r>
    </w:p>
    <w:p w14:paraId="113F119D" w14:textId="77777777" w:rsidR="00347871" w:rsidRDefault="00347871" w:rsidP="00F71BA8">
      <w:r>
        <w:t>An occurrence with zero duration on a relevant time scale representing an atomic unit of change, sometimes called an event.</w:t>
      </w:r>
    </w:p>
    <w:p w14:paraId="3B9367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EE3EA7" w14:textId="77777777" w:rsidR="00347871" w:rsidRDefault="00000000" w:rsidP="00347871">
      <w:pPr>
        <w:ind w:left="360"/>
      </w:pPr>
      <w:hyperlink w:anchor="_799617cb54756b9414625779f3b740cc" w:history="1">
        <w:r w:rsidR="00347871">
          <w:rPr>
            <w:rStyle w:val="Hyperlink"/>
          </w:rPr>
          <w:t>Occurrence</w:t>
        </w:r>
      </w:hyperlink>
    </w:p>
    <w:p w14:paraId="6EE64C0E" w14:textId="77777777" w:rsidR="00347871" w:rsidRDefault="00347871" w:rsidP="00347871"/>
    <w:p w14:paraId="1400A88E" w14:textId="77777777" w:rsidR="00347871" w:rsidRDefault="00347871" w:rsidP="00347871">
      <w:pPr>
        <w:pStyle w:val="Heading2"/>
      </w:pPr>
      <w:bookmarkStart w:id="233" w:name="_9b6b4d69c345df1174f4ade23eb8e0ce"/>
      <w:bookmarkStart w:id="234" w:name="_Toc155269580"/>
      <w:r>
        <w:t>Class Composite Process</w:t>
      </w:r>
      <w:bookmarkEnd w:id="233"/>
      <w:r w:rsidRPr="003A31EC">
        <w:rPr>
          <w:rFonts w:cs="Arial"/>
        </w:rPr>
        <w:t xml:space="preserve"> </w:t>
      </w:r>
      <w:r>
        <w:rPr>
          <w:rFonts w:cs="Arial"/>
        </w:rPr>
        <w:fldChar w:fldCharType="begin"/>
      </w:r>
      <w:r>
        <w:instrText>XE"</w:instrText>
      </w:r>
      <w:r w:rsidRPr="00413D75">
        <w:rPr>
          <w:rFonts w:cs="Arial"/>
        </w:rPr>
        <w:instrText>Composite Process</w:instrText>
      </w:r>
      <w:r>
        <w:instrText>"</w:instrText>
      </w:r>
      <w:r>
        <w:rPr>
          <w:rFonts w:cs="Arial"/>
        </w:rPr>
        <w:fldChar w:fldCharType="end"/>
      </w:r>
      <w:r w:rsidR="009E71B4">
        <w:rPr>
          <w:rFonts w:cs="Arial"/>
        </w:rPr>
        <w:t xml:space="preserve"> </w:t>
      </w:r>
      <w:r w:rsidR="006F72CA">
        <w:rPr>
          <w:rFonts w:cs="Arial"/>
        </w:rPr>
        <w:t>&lt;&lt;Role&gt;&gt;</w:t>
      </w:r>
      <w:bookmarkEnd w:id="234"/>
    </w:p>
    <w:p w14:paraId="784EFF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B11470" w14:textId="77777777" w:rsidR="00347871" w:rsidRDefault="00000000" w:rsidP="00347871">
      <w:pPr>
        <w:ind w:left="360"/>
      </w:pPr>
      <w:hyperlink w:anchor="_5487051b001a4ba42a2bbbc1c5887b66" w:history="1">
        <w:r w:rsidR="00347871">
          <w:rPr>
            <w:rStyle w:val="Hyperlink"/>
          </w:rPr>
          <w:t>Process Type</w:t>
        </w:r>
      </w:hyperlink>
    </w:p>
    <w:p w14:paraId="6969BD77" w14:textId="77777777" w:rsidR="00347871" w:rsidRDefault="00347871" w:rsidP="00347871"/>
    <w:p w14:paraId="18966197" w14:textId="77777777" w:rsidR="00347871" w:rsidRDefault="00347871" w:rsidP="00347871">
      <w:pPr>
        <w:pStyle w:val="Heading2"/>
      </w:pPr>
      <w:bookmarkStart w:id="235" w:name="_a4909897a668cda2cdb2626f8d7e83fb"/>
      <w:bookmarkStart w:id="236" w:name="_Toc155269581"/>
      <w:r>
        <w:t>Association Class Invoke Process</w:t>
      </w:r>
      <w:bookmarkEnd w:id="235"/>
      <w:bookmarkEnd w:id="236"/>
      <w:r w:rsidRPr="003A31EC">
        <w:rPr>
          <w:rFonts w:cs="Arial"/>
        </w:rPr>
        <w:t xml:space="preserve"> </w:t>
      </w:r>
      <w:r>
        <w:rPr>
          <w:rFonts w:cs="Arial"/>
        </w:rPr>
        <w:fldChar w:fldCharType="begin"/>
      </w:r>
      <w:r>
        <w:instrText>XE"</w:instrText>
      </w:r>
      <w:r w:rsidRPr="00413D75">
        <w:rPr>
          <w:rFonts w:cs="Arial"/>
        </w:rPr>
        <w:instrText>Invoke Process</w:instrText>
      </w:r>
      <w:r>
        <w:instrText>"</w:instrText>
      </w:r>
      <w:r>
        <w:rPr>
          <w:rFonts w:cs="Arial"/>
        </w:rPr>
        <w:fldChar w:fldCharType="end"/>
      </w:r>
      <w:r w:rsidR="009E71B4">
        <w:rPr>
          <w:rFonts w:cs="Arial"/>
        </w:rPr>
        <w:t xml:space="preserve"> </w:t>
      </w:r>
    </w:p>
    <w:p w14:paraId="5C2A8BC9" w14:textId="77777777" w:rsidR="00347871" w:rsidRDefault="00347871" w:rsidP="00F71BA8">
      <w:r>
        <w:t>The activity of initiating the performance of a process.</w:t>
      </w:r>
    </w:p>
    <w:p w14:paraId="6741851E" w14:textId="77777777" w:rsidR="00347871" w:rsidRDefault="00347871" w:rsidP="00F71BA8">
      <w:r>
        <w:t>The process instance will be classified by the process.</w:t>
      </w:r>
    </w:p>
    <w:p w14:paraId="579CCDB4" w14:textId="19483B45" w:rsidR="00347871" w:rsidRDefault="00983EE2" w:rsidP="00347871">
      <w:pPr>
        <w:jc w:val="center"/>
      </w:pPr>
      <w:r w:rsidRPr="00754270">
        <w:rPr>
          <w:noProof/>
        </w:rPr>
        <w:lastRenderedPageBreak/>
        <w:pict w14:anchorId="14D110CF">
          <v:shape id="Picture -729364753.emf" o:spid="_x0000_i1219" type="#_x0000_t75" alt="-729364753.emf" style="width:447pt;height:180pt;visibility:visible;mso-wrap-style:square">
            <v:imagedata r:id="rId37" o:title="-729364753"/>
          </v:shape>
        </w:pict>
      </w:r>
    </w:p>
    <w:p w14:paraId="358C4B4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Invoke Process</w:t>
      </w:r>
    </w:p>
    <w:p w14:paraId="622FE6C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62B5959E" w14:textId="77777777" w:rsidR="00347871" w:rsidRDefault="00000000" w:rsidP="00347871">
      <w:pPr>
        <w:ind w:left="360"/>
      </w:pPr>
      <w:hyperlink w:anchor="_91fd59a9709549d66bc92719ab5539ba" w:history="1">
        <w:r w:rsidR="00347871">
          <w:rPr>
            <w:rStyle w:val="Hyperlink"/>
          </w:rPr>
          <w:t>Causation</w:t>
        </w:r>
      </w:hyperlink>
    </w:p>
    <w:p w14:paraId="6B39BE1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13F5812" w14:textId="3AE1AC58" w:rsidR="00347871" w:rsidRDefault="00983EE2" w:rsidP="00347871">
      <w:pPr>
        <w:ind w:firstLine="720"/>
      </w:pPr>
      <w:r w:rsidRPr="00754270">
        <w:rPr>
          <w:noProof/>
        </w:rPr>
        <w:pict w14:anchorId="5511AA20">
          <v:shape id="_x0000_i1218" type="#_x0000_t75" alt="-762048299.emf" style="width:12pt;height:12pt;visibility:visible;mso-wrap-style:square">
            <v:imagedata r:id="rId18" o:title="-762048299"/>
          </v:shape>
        </w:pict>
      </w:r>
      <w:r w:rsidR="00347871">
        <w:t xml:space="preserve"> creates process instance</w:t>
      </w:r>
      <w:r w:rsidR="00347871">
        <w:rPr>
          <w:rFonts w:cs="Arial"/>
        </w:rPr>
        <w:fldChar w:fldCharType="begin"/>
      </w:r>
      <w:r w:rsidR="00347871">
        <w:instrText>XE"</w:instrText>
      </w:r>
      <w:r w:rsidR="00347871" w:rsidRPr="00413D75">
        <w:rPr>
          <w:rFonts w:cs="Arial"/>
        </w:rPr>
        <w:instrText>creates process instance</w:instrText>
      </w:r>
      <w:r w:rsidR="00347871">
        <w:instrText>"</w:instrText>
      </w:r>
      <w:r w:rsidR="00347871">
        <w:rPr>
          <w:rFonts w:cs="Arial"/>
        </w:rPr>
        <w:fldChar w:fldCharType="end"/>
      </w:r>
      <w:r w:rsidR="00347871">
        <w:t xml:space="preserve"> : </w:t>
      </w:r>
      <w:hyperlink w:anchor="_bfe70cf512d841158e5b51f6e76b4320" w:history="1">
        <w:r w:rsidR="00347871">
          <w:rPr>
            <w:rStyle w:val="Hyperlink"/>
          </w:rPr>
          <w:t>Actual Occurrence</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162275FF" w14:textId="77777777" w:rsidR="00347871" w:rsidRDefault="00347871" w:rsidP="004E3AD0">
      <w:pPr>
        <w:pStyle w:val="BodyText"/>
        <w:spacing w:before="60" w:after="120"/>
        <w:ind w:firstLine="720"/>
      </w:pPr>
      <w:r>
        <w:t>An actual Event created as the instantiation of a process definition.</w:t>
      </w:r>
    </w:p>
    <w:p w14:paraId="431567BE" w14:textId="1237E0A0" w:rsidR="00347871" w:rsidRDefault="00983EE2" w:rsidP="00347871">
      <w:pPr>
        <w:ind w:firstLine="720"/>
      </w:pPr>
      <w:r w:rsidRPr="00754270">
        <w:rPr>
          <w:noProof/>
        </w:rPr>
        <w:pict w14:anchorId="3E8B60CD">
          <v:shape id="_x0000_i1217" type="#_x0000_t75" alt="-762048299.emf" style="width:12pt;height:12pt;visibility:visible;mso-wrap-style:square">
            <v:imagedata r:id="rId18" o:title="-762048299"/>
          </v:shape>
        </w:pict>
      </w:r>
      <w:r w:rsidR="00347871">
        <w:t xml:space="preserve"> enactement of</w:t>
      </w:r>
      <w:r w:rsidR="00347871">
        <w:rPr>
          <w:rFonts w:cs="Arial"/>
        </w:rPr>
        <w:fldChar w:fldCharType="begin"/>
      </w:r>
      <w:r w:rsidR="00347871">
        <w:instrText>XE"</w:instrText>
      </w:r>
      <w:r w:rsidR="00347871" w:rsidRPr="00413D75">
        <w:rPr>
          <w:rFonts w:cs="Arial"/>
        </w:rPr>
        <w:instrText>enactement of</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[0..1]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2739AF07" w14:textId="77777777" w:rsidR="00347871" w:rsidRDefault="00347871" w:rsidP="004E3AD0">
      <w:pPr>
        <w:pStyle w:val="BodyText"/>
        <w:spacing w:before="60" w:after="120"/>
        <w:ind w:firstLine="720"/>
      </w:pPr>
      <w:r>
        <w:t>Process enacted by an Invoke Process</w:t>
      </w:r>
    </w:p>
    <w:p w14:paraId="6AFC7290" w14:textId="77777777" w:rsidR="00347871" w:rsidRDefault="00347871" w:rsidP="00347871"/>
    <w:p w14:paraId="71C3E20A" w14:textId="77777777" w:rsidR="00347871" w:rsidRDefault="00347871" w:rsidP="00347871">
      <w:pPr>
        <w:pStyle w:val="Heading2"/>
      </w:pPr>
      <w:bookmarkStart w:id="237" w:name="_799617cb54756b9414625779f3b740cc"/>
      <w:bookmarkStart w:id="238" w:name="_Toc155269582"/>
      <w:r>
        <w:t>Class Occurrence</w:t>
      </w:r>
      <w:bookmarkEnd w:id="237"/>
      <w:bookmarkEnd w:id="238"/>
      <w:r w:rsidRPr="003A31EC">
        <w:rPr>
          <w:rFonts w:cs="Arial"/>
        </w:rPr>
        <w:t xml:space="preserve"> </w:t>
      </w:r>
      <w:r>
        <w:rPr>
          <w:rFonts w:cs="Arial"/>
        </w:rPr>
        <w:fldChar w:fldCharType="begin"/>
      </w:r>
      <w:r>
        <w:instrText>XE"</w:instrText>
      </w:r>
      <w:r w:rsidRPr="00413D75">
        <w:rPr>
          <w:rFonts w:cs="Arial"/>
        </w:rPr>
        <w:instrText>Occurrence</w:instrText>
      </w:r>
      <w:r>
        <w:instrText>"</w:instrText>
      </w:r>
      <w:r>
        <w:rPr>
          <w:rFonts w:cs="Arial"/>
        </w:rPr>
        <w:fldChar w:fldCharType="end"/>
      </w:r>
      <w:r w:rsidR="009E71B4">
        <w:rPr>
          <w:rFonts w:cs="Arial"/>
        </w:rPr>
        <w:t xml:space="preserve"> </w:t>
      </w:r>
    </w:p>
    <w:p w14:paraId="02C390D9" w14:textId="77777777" w:rsidR="00347871" w:rsidRDefault="00347871" w:rsidP="00F71BA8">
      <w:r>
        <w:t>An Occurrence is a situation that "happens"  (a.k.a. occurs). A dynamic situation (past, present or future) composed of a set of things changing over a period of time. e.g., a rock falling.</w:t>
      </w:r>
    </w:p>
    <w:p w14:paraId="23988803" w14:textId="77777777" w:rsidR="00347871" w:rsidRDefault="00347871" w:rsidP="00F71BA8">
      <w:r>
        <w:t>Occurrences are not limited in their timeframe. Occurrences can have long or short timeframes, from an instant to infinity and beyond.</w:t>
      </w:r>
    </w:p>
    <w:p w14:paraId="2DA690E4" w14:textId="77777777" w:rsidR="00347871" w:rsidRDefault="00347871" w:rsidP="00F71BA8"/>
    <w:p w14:paraId="6A115557" w14:textId="77777777" w:rsidR="00347871" w:rsidRDefault="00347871" w:rsidP="00F71BA8">
      <w:r>
        <w:t>[DOLCE] Perdurant</w:t>
      </w:r>
    </w:p>
    <w:p w14:paraId="3603D4A1" w14:textId="77777777" w:rsidR="00347871" w:rsidRDefault="00347871" w:rsidP="00F71BA8">
      <w:r>
        <w:t>[BFO]Occurrent</w:t>
      </w:r>
    </w:p>
    <w:p w14:paraId="4C00FF27" w14:textId="77777777" w:rsidR="00347871" w:rsidRDefault="00347871" w:rsidP="00F71BA8">
      <w:r>
        <w:t>[NIEM] ActivityType</w:t>
      </w:r>
    </w:p>
    <w:p w14:paraId="5D494C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12CD9F" w14:textId="77777777" w:rsidR="00347871" w:rsidRDefault="00000000" w:rsidP="00347871">
      <w:pPr>
        <w:ind w:left="360"/>
      </w:pPr>
      <w:hyperlink w:anchor="_0a2767712bb9a7ff9e4b2313d0312b06" w:history="1">
        <w:r w:rsidR="00347871">
          <w:rPr>
            <w:rStyle w:val="Hyperlink"/>
          </w:rPr>
          <w:t>Situation</w:t>
        </w:r>
      </w:hyperlink>
    </w:p>
    <w:p w14:paraId="4C674579" w14:textId="77777777" w:rsidR="00347871" w:rsidRDefault="00347871" w:rsidP="00347871"/>
    <w:p w14:paraId="30E0FE56" w14:textId="77777777" w:rsidR="00347871" w:rsidRDefault="00347871" w:rsidP="00347871">
      <w:pPr>
        <w:pStyle w:val="Heading2"/>
      </w:pPr>
      <w:bookmarkStart w:id="239" w:name="_55c5d6ea02c1895fa17ad4b8c9ea1354"/>
      <w:bookmarkStart w:id="240" w:name="_Toc155269583"/>
      <w:r>
        <w:t>Class Order</w:t>
      </w:r>
      <w:bookmarkEnd w:id="239"/>
      <w:bookmarkEnd w:id="240"/>
      <w:r w:rsidRPr="003A31EC">
        <w:rPr>
          <w:rFonts w:cs="Arial"/>
        </w:rPr>
        <w:t xml:space="preserve"> </w:t>
      </w:r>
      <w:r>
        <w:rPr>
          <w:rFonts w:cs="Arial"/>
        </w:rPr>
        <w:fldChar w:fldCharType="begin"/>
      </w:r>
      <w:r>
        <w:instrText>XE"</w:instrText>
      </w:r>
      <w:r w:rsidRPr="00413D75">
        <w:rPr>
          <w:rFonts w:cs="Arial"/>
        </w:rPr>
        <w:instrText>Order</w:instrText>
      </w:r>
      <w:r>
        <w:instrText>"</w:instrText>
      </w:r>
      <w:r>
        <w:rPr>
          <w:rFonts w:cs="Arial"/>
        </w:rPr>
        <w:fldChar w:fldCharType="end"/>
      </w:r>
      <w:r w:rsidR="009E71B4">
        <w:rPr>
          <w:rFonts w:cs="Arial"/>
        </w:rPr>
        <w:t xml:space="preserve"> </w:t>
      </w:r>
    </w:p>
    <w:p w14:paraId="4289F8BE" w14:textId="77777777" w:rsidR="00347871" w:rsidRDefault="00347871" w:rsidP="00F71BA8">
      <w:r>
        <w:t>An order is a request with made with the authority of the author.</w:t>
      </w:r>
    </w:p>
    <w:p w14:paraId="4218602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2D6473" w14:textId="77777777" w:rsidR="00347871" w:rsidRDefault="00000000" w:rsidP="00347871">
      <w:pPr>
        <w:ind w:left="360"/>
      </w:pPr>
      <w:hyperlink w:anchor="_999f1e003227e778ae3632a6639f1648" w:history="1">
        <w:r w:rsidR="00347871">
          <w:rPr>
            <w:rStyle w:val="Hyperlink"/>
          </w:rPr>
          <w:t>Request</w:t>
        </w:r>
      </w:hyperlink>
    </w:p>
    <w:p w14:paraId="34737708" w14:textId="77777777" w:rsidR="00347871" w:rsidRDefault="00347871" w:rsidP="00347871"/>
    <w:p w14:paraId="4CAA2CEC" w14:textId="77777777" w:rsidR="00347871" w:rsidRDefault="00347871" w:rsidP="00347871">
      <w:pPr>
        <w:pStyle w:val="Heading2"/>
      </w:pPr>
      <w:bookmarkStart w:id="241" w:name="_6799ab08f24dbc6942ca28175fff6f67"/>
      <w:bookmarkStart w:id="242" w:name="_Toc155269584"/>
      <w:r>
        <w:t>Association Class Output</w:t>
      </w:r>
      <w:bookmarkEnd w:id="241"/>
      <w:bookmarkEnd w:id="242"/>
      <w:r w:rsidRPr="003A31EC">
        <w:rPr>
          <w:rFonts w:cs="Arial"/>
        </w:rPr>
        <w:t xml:space="preserve"> </w:t>
      </w:r>
      <w:r>
        <w:rPr>
          <w:rFonts w:cs="Arial"/>
        </w:rPr>
        <w:fldChar w:fldCharType="begin"/>
      </w:r>
      <w:r>
        <w:instrText>XE"</w:instrText>
      </w:r>
      <w:r w:rsidRPr="00413D75">
        <w:rPr>
          <w:rFonts w:cs="Arial"/>
        </w:rPr>
        <w:instrText>Output</w:instrText>
      </w:r>
      <w:r>
        <w:instrText>"</w:instrText>
      </w:r>
      <w:r>
        <w:rPr>
          <w:rFonts w:cs="Arial"/>
        </w:rPr>
        <w:fldChar w:fldCharType="end"/>
      </w:r>
      <w:r w:rsidR="009E71B4">
        <w:rPr>
          <w:rFonts w:cs="Arial"/>
        </w:rPr>
        <w:t xml:space="preserve"> </w:t>
      </w:r>
    </w:p>
    <w:p w14:paraId="378A2A5C" w14:textId="77777777" w:rsidR="00347871" w:rsidRDefault="00347871" w:rsidP="00F71BA8">
      <w:r>
        <w:t>Outputs from a process or actual event - the things or situations it creates.</w:t>
      </w:r>
    </w:p>
    <w:p w14:paraId="4A87CFFB" w14:textId="5344BDFE" w:rsidR="00347871" w:rsidRDefault="00983EE2" w:rsidP="00347871">
      <w:pPr>
        <w:jc w:val="center"/>
      </w:pPr>
      <w:r w:rsidRPr="00754270">
        <w:rPr>
          <w:noProof/>
        </w:rPr>
        <w:lastRenderedPageBreak/>
        <w:pict w14:anchorId="5D76A6A2">
          <v:shape id="Picture 462341400.emf" o:spid="_x0000_i1216" type="#_x0000_t75" alt="462341400.emf" style="width:487.5pt;height:185.25pt;visibility:visible;mso-wrap-style:square">
            <v:imagedata r:id="rId38" o:title="462341400"/>
          </v:shape>
        </w:pict>
      </w:r>
    </w:p>
    <w:p w14:paraId="5742B1B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Output</w:t>
      </w:r>
    </w:p>
    <w:p w14:paraId="34A98C8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67811452" w14:textId="77777777" w:rsidR="00347871" w:rsidRDefault="00000000" w:rsidP="00347871">
      <w:pPr>
        <w:ind w:left="360"/>
      </w:pPr>
      <w:hyperlink w:anchor="_d73e4ebdfd2444629d07f65820eda0ab" w:history="1">
        <w:r w:rsidR="00347871">
          <w:rPr>
            <w:rStyle w:val="Hyperlink"/>
          </w:rPr>
          <w:t>Effect</w:t>
        </w:r>
      </w:hyperlink>
    </w:p>
    <w:p w14:paraId="5DF5829A"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EA02E9B" w14:textId="1F5CF028" w:rsidR="00347871" w:rsidRDefault="00983EE2" w:rsidP="00347871">
      <w:pPr>
        <w:ind w:firstLine="720"/>
      </w:pPr>
      <w:r w:rsidRPr="00754270">
        <w:rPr>
          <w:noProof/>
        </w:rPr>
        <w:pict w14:anchorId="2F77BEAC">
          <v:shape id="_x0000_i1215" type="#_x0000_t75" alt="-762048299.emf" style="width:12pt;height:12pt;visibility:visible;mso-wrap-style:square">
            <v:imagedata r:id="rId18" o:title="-762048299"/>
          </v:shape>
        </w:pict>
      </w:r>
      <w:r w:rsidR="00347871">
        <w:t xml:space="preserve"> produces</w:t>
      </w:r>
      <w:r w:rsidR="00347871">
        <w:rPr>
          <w:rFonts w:cs="Arial"/>
        </w:rPr>
        <w:fldChar w:fldCharType="begin"/>
      </w:r>
      <w:r w:rsidR="00347871">
        <w:instrText>XE"</w:instrText>
      </w:r>
      <w:r w:rsidR="00347871" w:rsidRPr="00413D75">
        <w:rPr>
          <w:rFonts w:cs="Arial"/>
        </w:rPr>
        <w:instrText>produces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5228AFEC" w14:textId="77777777" w:rsidR="00347871" w:rsidRDefault="00347871" w:rsidP="004E3AD0">
      <w:pPr>
        <w:pStyle w:val="BodyText"/>
        <w:spacing w:before="60" w:after="120"/>
        <w:ind w:firstLine="720"/>
      </w:pPr>
      <w:r>
        <w:t>Resources produced by a process or actual event</w:t>
      </w:r>
    </w:p>
    <w:p w14:paraId="7DF1D2BD" w14:textId="777306B1" w:rsidR="00347871" w:rsidRDefault="00983EE2" w:rsidP="00347871">
      <w:pPr>
        <w:ind w:firstLine="720"/>
      </w:pPr>
      <w:r w:rsidRPr="00754270">
        <w:rPr>
          <w:noProof/>
        </w:rPr>
        <w:pict w14:anchorId="19DE61A8">
          <v:shape id="_x0000_i1214" type="#_x0000_t75" alt="-762048299.emf" style="width:12pt;height:12pt;visibility:visible;mso-wrap-style:square">
            <v:imagedata r:id="rId18" o:title="-762048299"/>
          </v:shape>
        </w:pict>
      </w:r>
      <w:r w:rsidR="00347871">
        <w:t xml:space="preserve"> produced by</w:t>
      </w:r>
      <w:r w:rsidR="00347871">
        <w:rPr>
          <w:rFonts w:cs="Arial"/>
        </w:rPr>
        <w:fldChar w:fldCharType="begin"/>
      </w:r>
      <w:r w:rsidR="00347871">
        <w:instrText>XE"</w:instrText>
      </w:r>
      <w:r w:rsidR="00347871" w:rsidRPr="00413D75">
        <w:rPr>
          <w:rFonts w:cs="Arial"/>
        </w:rPr>
        <w:instrText>produced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412E8CFA" w14:textId="77777777" w:rsidR="00347871" w:rsidRDefault="00347871" w:rsidP="004E3AD0">
      <w:pPr>
        <w:pStyle w:val="BodyText"/>
        <w:spacing w:before="60" w:after="120"/>
        <w:ind w:firstLine="720"/>
      </w:pPr>
      <w:r>
        <w:t>Occurrences which produce an entity.</w:t>
      </w:r>
    </w:p>
    <w:p w14:paraId="31E33773" w14:textId="77777777" w:rsidR="00347871" w:rsidRDefault="00347871" w:rsidP="00347871"/>
    <w:p w14:paraId="74D30E71" w14:textId="77777777" w:rsidR="00347871" w:rsidRDefault="00347871" w:rsidP="00347871">
      <w:pPr>
        <w:pStyle w:val="Heading2"/>
      </w:pPr>
      <w:bookmarkStart w:id="243" w:name="_adce0a473bc912a60eda3e299533a094"/>
      <w:bookmarkStart w:id="244" w:name="_Toc155269585"/>
      <w:r>
        <w:t>Association Class Performance</w:t>
      </w:r>
      <w:bookmarkEnd w:id="243"/>
      <w:bookmarkEnd w:id="244"/>
      <w:r w:rsidRPr="003A31EC">
        <w:rPr>
          <w:rFonts w:cs="Arial"/>
        </w:rPr>
        <w:t xml:space="preserve"> </w:t>
      </w:r>
      <w:r>
        <w:rPr>
          <w:rFonts w:cs="Arial"/>
        </w:rPr>
        <w:fldChar w:fldCharType="begin"/>
      </w:r>
      <w:r>
        <w:instrText>XE"</w:instrText>
      </w:r>
      <w:r w:rsidRPr="00413D75">
        <w:rPr>
          <w:rFonts w:cs="Arial"/>
        </w:rPr>
        <w:instrText>Performance</w:instrText>
      </w:r>
      <w:r>
        <w:instrText>"</w:instrText>
      </w:r>
      <w:r>
        <w:rPr>
          <w:rFonts w:cs="Arial"/>
        </w:rPr>
        <w:fldChar w:fldCharType="end"/>
      </w:r>
      <w:r w:rsidR="009E71B4">
        <w:rPr>
          <w:rFonts w:cs="Arial"/>
        </w:rPr>
        <w:t xml:space="preserve"> </w:t>
      </w:r>
    </w:p>
    <w:p w14:paraId="5FDDF2D2" w14:textId="77777777" w:rsidR="00347871" w:rsidRDefault="00347871" w:rsidP="00F71BA8">
      <w:r>
        <w:t>Performance is the act of an actor as the driving force in the execution of an activity. Related to "Capability" as the ability to perform.</w:t>
      </w:r>
    </w:p>
    <w:p w14:paraId="60B9402C" w14:textId="77777777" w:rsidR="00347871" w:rsidRDefault="00347871" w:rsidP="00F71BA8">
      <w:r>
        <w:t>[DOLCE] Subtype of Participation</w:t>
      </w:r>
    </w:p>
    <w:p w14:paraId="3DDFC8AD" w14:textId="0FE6B949" w:rsidR="00347871" w:rsidRDefault="00983EE2" w:rsidP="00347871">
      <w:pPr>
        <w:jc w:val="center"/>
      </w:pPr>
      <w:r w:rsidRPr="00754270">
        <w:rPr>
          <w:noProof/>
        </w:rPr>
        <w:pict w14:anchorId="336BE97F">
          <v:shape id="Picture 426413123.emf" o:spid="_x0000_i1213" type="#_x0000_t75" alt="426413123.emf" style="width:487.5pt;height:172.5pt;visibility:visible;mso-wrap-style:square">
            <v:imagedata r:id="rId39" o:title="426413123"/>
          </v:shape>
        </w:pict>
      </w:r>
    </w:p>
    <w:p w14:paraId="4D2275E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Performance</w:t>
      </w:r>
    </w:p>
    <w:p w14:paraId="3E111B3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14D1A91" w14:textId="77777777" w:rsidR="00347871" w:rsidRDefault="00000000" w:rsidP="00347871">
      <w:pPr>
        <w:ind w:left="360"/>
      </w:pPr>
      <w:hyperlink w:anchor="_9db7850b79021b7eb6ddf87616ee9f9e" w:history="1">
        <w:r w:rsidR="00347871">
          <w:rPr>
            <w:rStyle w:val="Hyperlink"/>
          </w:rPr>
          <w:t>Impact</w:t>
        </w:r>
      </w:hyperlink>
      <w:r w:rsidR="00347871">
        <w:t xml:space="preserve">, </w:t>
      </w:r>
      <w:hyperlink w:anchor="_ed84d85241d79c53a808bd9a870c64b3" w:history="1">
        <w:r w:rsidR="00347871">
          <w:rPr>
            <w:rStyle w:val="Hyperlink"/>
          </w:rPr>
          <w:t>Involvement</w:t>
        </w:r>
      </w:hyperlink>
      <w:r w:rsidR="00347871">
        <w:t xml:space="preserve">, </w:t>
      </w:r>
      <w:hyperlink w:anchor="_799617cb54756b9414625779f3b740cc" w:history="1">
        <w:r w:rsidR="00347871">
          <w:rPr>
            <w:rStyle w:val="Hyperlink"/>
          </w:rPr>
          <w:t>Occurrence</w:t>
        </w:r>
      </w:hyperlink>
    </w:p>
    <w:p w14:paraId="7600F880"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E4A3FD0" w14:textId="29625649" w:rsidR="00347871" w:rsidRDefault="00983EE2" w:rsidP="00347871">
      <w:pPr>
        <w:ind w:firstLine="720"/>
      </w:pPr>
      <w:r w:rsidRPr="00754270">
        <w:rPr>
          <w:noProof/>
        </w:rPr>
        <w:lastRenderedPageBreak/>
        <w:pict w14:anchorId="28E9347A">
          <v:shape id="_x0000_i1212" type="#_x0000_t75" alt="-762048299.emf" style="width:12pt;height:12pt;visibility:visible;mso-wrap-style:square">
            <v:imagedata r:id="rId18" o:title="-762048299"/>
          </v:shape>
        </w:pict>
      </w:r>
      <w:r w:rsidR="00347871">
        <w:t xml:space="preserve"> performs</w:t>
      </w:r>
      <w:r w:rsidR="00347871">
        <w:rPr>
          <w:rFonts w:cs="Arial"/>
        </w:rPr>
        <w:fldChar w:fldCharType="begin"/>
      </w:r>
      <w:r w:rsidR="00347871">
        <w:instrText>XE"</w:instrText>
      </w:r>
      <w:r w:rsidR="00347871" w:rsidRPr="00413D75">
        <w:rPr>
          <w:rFonts w:cs="Arial"/>
        </w:rPr>
        <w:instrText>performs</w:instrText>
      </w:r>
      <w:r w:rsidR="00347871">
        <w:instrText>"</w:instrText>
      </w:r>
      <w:r w:rsidR="00347871">
        <w:rPr>
          <w:rFonts w:cs="Arial"/>
        </w:rPr>
        <w:fldChar w:fldCharType="end"/>
      </w:r>
      <w:r w:rsidR="00347871">
        <w:t xml:space="preserve"> : </w:t>
      </w:r>
      <w:hyperlink w:anchor="_7b140b32efd980b218435cbb95798380" w:history="1">
        <w:r w:rsidR="00347871">
          <w:rPr>
            <w:rStyle w:val="Hyperlink"/>
          </w:rPr>
          <w:t>Activity</w:t>
        </w:r>
      </w:hyperlink>
      <w:r w:rsidR="00347871">
        <w:t xml:space="preserve"> [1..*]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217EC50A" w14:textId="77777777" w:rsidR="00347871" w:rsidRDefault="00347871" w:rsidP="004E3AD0">
      <w:pPr>
        <w:pStyle w:val="BodyText"/>
        <w:spacing w:before="60" w:after="120"/>
        <w:ind w:firstLine="720"/>
      </w:pPr>
      <w:r>
        <w:t>An activity performed (executed or enacted) by an actor.</w:t>
      </w:r>
    </w:p>
    <w:p w14:paraId="1759C622" w14:textId="0E106E2E" w:rsidR="00347871" w:rsidRDefault="00983EE2" w:rsidP="00347871">
      <w:pPr>
        <w:ind w:firstLine="720"/>
      </w:pPr>
      <w:r w:rsidRPr="00754270">
        <w:rPr>
          <w:noProof/>
        </w:rPr>
        <w:pict w14:anchorId="3BA7D102">
          <v:shape id="_x0000_i1211" type="#_x0000_t75" alt="-762048299.emf" style="width:12pt;height:12pt;visibility:visible;mso-wrap-style:square">
            <v:imagedata r:id="rId18" o:title="-762048299"/>
          </v:shape>
        </w:pict>
      </w:r>
      <w:r w:rsidR="00347871">
        <w:t xml:space="preserve"> performed by</w:t>
      </w:r>
      <w:r w:rsidR="00347871">
        <w:rPr>
          <w:rFonts w:cs="Arial"/>
        </w:rPr>
        <w:fldChar w:fldCharType="begin"/>
      </w:r>
      <w:r w:rsidR="00347871">
        <w:instrText>XE"</w:instrText>
      </w:r>
      <w:r w:rsidR="00347871" w:rsidRPr="00413D75">
        <w:rPr>
          <w:rFonts w:cs="Arial"/>
        </w:rPr>
        <w:instrText>performed by</w:instrText>
      </w:r>
      <w:r w:rsidR="00347871">
        <w:instrText>"</w:instrText>
      </w:r>
      <w:r w:rsidR="00347871">
        <w:rPr>
          <w:rFonts w:cs="Arial"/>
        </w:rPr>
        <w:fldChar w:fldCharType="end"/>
      </w:r>
      <w:r w:rsidR="00347871">
        <w:t xml:space="preserve"> : </w:t>
      </w:r>
      <w:hyperlink w:anchor="_24aef6888e290cab8d524ab650f56967" w:history="1">
        <w:r w:rsidR="00347871">
          <w:rPr>
            <w:rStyle w:val="Hyperlink"/>
          </w:rPr>
          <w:t>Performer</w:t>
        </w:r>
      </w:hyperlink>
      <w:r w:rsidR="00347871">
        <w:t xml:space="preserve"> [1..*]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6A12D45A" w14:textId="77777777" w:rsidR="00347871" w:rsidRDefault="00347871" w:rsidP="004E3AD0">
      <w:pPr>
        <w:pStyle w:val="BodyText"/>
        <w:spacing w:before="60" w:after="120"/>
        <w:ind w:firstLine="720"/>
      </w:pPr>
      <w:r>
        <w:t>The actor which is the performer of an activity.</w:t>
      </w:r>
    </w:p>
    <w:p w14:paraId="6F695DE7" w14:textId="77777777" w:rsidR="00347871" w:rsidRDefault="00347871" w:rsidP="00347871"/>
    <w:p w14:paraId="3844659F" w14:textId="77777777" w:rsidR="00347871" w:rsidRDefault="00347871" w:rsidP="00347871">
      <w:pPr>
        <w:pStyle w:val="Heading2"/>
      </w:pPr>
      <w:bookmarkStart w:id="245" w:name="_24aef6888e290cab8d524ab650f56967"/>
      <w:bookmarkStart w:id="246" w:name="_Toc155269586"/>
      <w:r>
        <w:t>Class Performer</w:t>
      </w:r>
      <w:bookmarkEnd w:id="245"/>
      <w:r w:rsidRPr="003A31EC">
        <w:rPr>
          <w:rFonts w:cs="Arial"/>
        </w:rPr>
        <w:t xml:space="preserve"> </w:t>
      </w:r>
      <w:r>
        <w:rPr>
          <w:rFonts w:cs="Arial"/>
        </w:rPr>
        <w:fldChar w:fldCharType="begin"/>
      </w:r>
      <w:r>
        <w:instrText>XE"</w:instrText>
      </w:r>
      <w:r w:rsidRPr="00413D75">
        <w:rPr>
          <w:rFonts w:cs="Arial"/>
        </w:rPr>
        <w:instrText>Performer</w:instrText>
      </w:r>
      <w:r>
        <w:instrText>"</w:instrText>
      </w:r>
      <w:r>
        <w:rPr>
          <w:rFonts w:cs="Arial"/>
        </w:rPr>
        <w:fldChar w:fldCharType="end"/>
      </w:r>
      <w:r w:rsidR="009E71B4">
        <w:rPr>
          <w:rFonts w:cs="Arial"/>
        </w:rPr>
        <w:t xml:space="preserve"> </w:t>
      </w:r>
      <w:r w:rsidR="006F72CA">
        <w:rPr>
          <w:rFonts w:cs="Arial"/>
        </w:rPr>
        <w:t>&lt;&lt;Role&gt;&gt;</w:t>
      </w:r>
      <w:bookmarkEnd w:id="246"/>
    </w:p>
    <w:p w14:paraId="32FB6499" w14:textId="77777777" w:rsidR="00347871" w:rsidRDefault="00347871" w:rsidP="00F71BA8">
      <w:r>
        <w:t>A performer is role of an actor that is a resource to an entity as the performer of activities.</w:t>
      </w:r>
    </w:p>
    <w:p w14:paraId="714F014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F09D0A" w14:textId="77777777" w:rsidR="00347871" w:rsidRDefault="00000000" w:rsidP="00347871">
      <w:pPr>
        <w:ind w:left="360"/>
      </w:pPr>
      <w:hyperlink w:anchor="_b4401436185956a165d3b9d8de6c6b8f" w:history="1">
        <w:r w:rsidR="00347871">
          <w:rPr>
            <w:rStyle w:val="Hyperlink"/>
          </w:rPr>
          <w:t>Participant</w:t>
        </w:r>
      </w:hyperlink>
      <w:r w:rsidR="00347871">
        <w:t xml:space="preserve">, </w:t>
      </w:r>
      <w:hyperlink w:anchor="_c3c68931301e3219612679ba09cbed93" w:history="1">
        <w:r w:rsidR="00347871">
          <w:rPr>
            <w:rStyle w:val="Hyperlink"/>
          </w:rPr>
          <w:t>Resource</w:t>
        </w:r>
      </w:hyperlink>
    </w:p>
    <w:p w14:paraId="6FC574E7" w14:textId="77777777" w:rsidR="00347871" w:rsidRDefault="00347871" w:rsidP="00347871"/>
    <w:p w14:paraId="0522ADE5" w14:textId="77777777" w:rsidR="00347871" w:rsidRDefault="00347871" w:rsidP="00347871">
      <w:pPr>
        <w:pStyle w:val="Heading2"/>
      </w:pPr>
      <w:bookmarkStart w:id="247" w:name="_a54dfc29252b25448d3d93db3ceb51e4"/>
      <w:bookmarkStart w:id="248" w:name="_Toc155269587"/>
      <w:r>
        <w:t>Class Process</w:t>
      </w:r>
      <w:bookmarkEnd w:id="247"/>
      <w:bookmarkEnd w:id="248"/>
      <w:r w:rsidRPr="003A31EC">
        <w:rPr>
          <w:rFonts w:cs="Arial"/>
        </w:rPr>
        <w:t xml:space="preserve"> </w:t>
      </w:r>
      <w:r>
        <w:rPr>
          <w:rFonts w:cs="Arial"/>
        </w:rPr>
        <w:fldChar w:fldCharType="begin"/>
      </w:r>
      <w:r>
        <w:instrText>XE"</w:instrText>
      </w:r>
      <w:r w:rsidRPr="00413D75">
        <w:rPr>
          <w:rFonts w:cs="Arial"/>
        </w:rPr>
        <w:instrText>Process</w:instrText>
      </w:r>
      <w:r>
        <w:instrText>"</w:instrText>
      </w:r>
      <w:r>
        <w:rPr>
          <w:rFonts w:cs="Arial"/>
        </w:rPr>
        <w:fldChar w:fldCharType="end"/>
      </w:r>
      <w:r w:rsidR="009E71B4">
        <w:rPr>
          <w:rFonts w:cs="Arial"/>
        </w:rPr>
        <w:t xml:space="preserve"> </w:t>
      </w:r>
    </w:p>
    <w:p w14:paraId="1E75D3EE" w14:textId="77777777" w:rsidR="00347871" w:rsidRDefault="00347871" w:rsidP="00F71BA8">
      <w:r>
        <w:t>An process is an occurrence with a non-zero duration frequently having sub-processes (parts).</w:t>
      </w:r>
    </w:p>
    <w:p w14:paraId="29500B9B" w14:textId="77777777" w:rsidR="00347871" w:rsidRDefault="00347871" w:rsidP="00F71BA8">
      <w:r>
        <w:t>[BFO] Event: perdurant that is related to exactly two states (its pre-state and its post-state).</w:t>
      </w:r>
    </w:p>
    <w:p w14:paraId="7EDA1159" w14:textId="77777777" w:rsidR="00347871" w:rsidRDefault="00347871" w:rsidP="00F71BA8">
      <w:r>
        <w:t>An event is related to the states before and after it has happened.</w:t>
      </w:r>
    </w:p>
    <w:p w14:paraId="0ED86D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FF0B67C" w14:textId="77777777" w:rsidR="00347871" w:rsidRDefault="00000000" w:rsidP="00347871">
      <w:pPr>
        <w:ind w:left="360"/>
      </w:pPr>
      <w:hyperlink w:anchor="_799617cb54756b9414625779f3b740cc" w:history="1">
        <w:r w:rsidR="00347871">
          <w:rPr>
            <w:rStyle w:val="Hyperlink"/>
          </w:rPr>
          <w:t>Occurrence</w:t>
        </w:r>
      </w:hyperlink>
    </w:p>
    <w:p w14:paraId="70958637" w14:textId="77777777" w:rsidR="00347871" w:rsidRDefault="00347871" w:rsidP="00347871"/>
    <w:p w14:paraId="334ADDA6" w14:textId="77777777" w:rsidR="00347871" w:rsidRDefault="00347871" w:rsidP="00347871">
      <w:pPr>
        <w:pStyle w:val="Heading2"/>
      </w:pPr>
      <w:bookmarkStart w:id="249" w:name="_1b984dfd5f041f726ca4b098d512353d"/>
      <w:bookmarkStart w:id="250" w:name="_Toc155269588"/>
      <w:r>
        <w:t>Association Class Process Decomposition</w:t>
      </w:r>
      <w:bookmarkEnd w:id="249"/>
      <w:bookmarkEnd w:id="250"/>
      <w:r w:rsidRPr="003A31EC">
        <w:rPr>
          <w:rFonts w:cs="Arial"/>
        </w:rPr>
        <w:t xml:space="preserve"> </w:t>
      </w:r>
      <w:r>
        <w:rPr>
          <w:rFonts w:cs="Arial"/>
        </w:rPr>
        <w:fldChar w:fldCharType="begin"/>
      </w:r>
      <w:r>
        <w:instrText>XE"</w:instrText>
      </w:r>
      <w:r w:rsidRPr="00413D75">
        <w:rPr>
          <w:rFonts w:cs="Arial"/>
        </w:rPr>
        <w:instrText>Process Decomposition</w:instrText>
      </w:r>
      <w:r>
        <w:instrText>"</w:instrText>
      </w:r>
      <w:r>
        <w:rPr>
          <w:rFonts w:cs="Arial"/>
        </w:rPr>
        <w:fldChar w:fldCharType="end"/>
      </w:r>
      <w:r w:rsidR="009E71B4">
        <w:rPr>
          <w:rFonts w:cs="Arial"/>
        </w:rPr>
        <w:t xml:space="preserve"> </w:t>
      </w:r>
    </w:p>
    <w:p w14:paraId="5A25F1E9" w14:textId="77777777" w:rsidR="00347871" w:rsidRDefault="00347871" w:rsidP="00F71BA8">
      <w:r>
        <w:t>Relationship describing the decomposition of a process.</w:t>
      </w:r>
    </w:p>
    <w:p w14:paraId="7CBE51DB" w14:textId="393D99F3" w:rsidR="00347871" w:rsidRDefault="00983EE2" w:rsidP="00347871">
      <w:pPr>
        <w:jc w:val="center"/>
      </w:pPr>
      <w:r w:rsidRPr="00754270">
        <w:rPr>
          <w:noProof/>
        </w:rPr>
        <w:lastRenderedPageBreak/>
        <w:pict w14:anchorId="4B7720EC">
          <v:shape id="Picture 1267618237.emf" o:spid="_x0000_i1210" type="#_x0000_t75" alt="1267618237.emf" style="width:474.75pt;height:399.75pt;visibility:visible;mso-wrap-style:square">
            <v:imagedata r:id="rId40" o:title="1267618237"/>
          </v:shape>
        </w:pict>
      </w:r>
    </w:p>
    <w:p w14:paraId="2C57331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Process Decomposition</w:t>
      </w:r>
    </w:p>
    <w:p w14:paraId="284F24C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F4223E7" w14:textId="77777777" w:rsidR="00347871" w:rsidRDefault="00000000" w:rsidP="00347871">
      <w:pPr>
        <w:ind w:left="360"/>
      </w:pPr>
      <w:hyperlink w:anchor="_657cc28fa3eedfb0ddc4b0210b16666b" w:history="1">
        <w:r w:rsidR="00347871">
          <w:rPr>
            <w:rStyle w:val="Hyperlink"/>
          </w:rPr>
          <w:t>Temporal Part</w:t>
        </w:r>
      </w:hyperlink>
      <w:r w:rsidR="00347871">
        <w:t xml:space="preserve">, </w:t>
      </w:r>
      <w:hyperlink w:anchor="_121e86a9010afc735b86c3293f79c522" w:history="1">
        <w:r w:rsidR="00347871">
          <w:rPr>
            <w:rStyle w:val="Hyperlink"/>
          </w:rPr>
          <w:t>Usage</w:t>
        </w:r>
      </w:hyperlink>
    </w:p>
    <w:p w14:paraId="276857A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8F8139C" w14:textId="537FCF8E" w:rsidR="00347871" w:rsidRDefault="00983EE2" w:rsidP="00347871">
      <w:pPr>
        <w:ind w:firstLine="720"/>
      </w:pPr>
      <w:r w:rsidRPr="00754270">
        <w:rPr>
          <w:noProof/>
        </w:rPr>
        <w:pict w14:anchorId="1FCF419D">
          <v:shape id="_x0000_i1209" type="#_x0000_t75" alt="-762048299.emf" style="width:12pt;height:12pt;visibility:visible;mso-wrap-style:square">
            <v:imagedata r:id="rId18" o:title="-762048299"/>
          </v:shape>
        </w:pict>
      </w:r>
      <w:r w:rsidR="00347871">
        <w:t xml:space="preserve"> has subprocess</w:t>
      </w:r>
      <w:r w:rsidR="00347871">
        <w:rPr>
          <w:rFonts w:cs="Arial"/>
        </w:rPr>
        <w:fldChar w:fldCharType="begin"/>
      </w:r>
      <w:r w:rsidR="00347871">
        <w:instrText>XE"</w:instrText>
      </w:r>
      <w:r w:rsidR="00347871" w:rsidRPr="00413D75">
        <w:rPr>
          <w:rFonts w:cs="Arial"/>
        </w:rPr>
        <w:instrText>has subprocess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1015355F" w14:textId="77777777" w:rsidR="00347871" w:rsidRDefault="00347871" w:rsidP="004E3AD0">
      <w:pPr>
        <w:pStyle w:val="BodyText"/>
        <w:spacing w:before="60" w:after="120"/>
        <w:ind w:firstLine="720"/>
      </w:pPr>
      <w:r>
        <w:t>Process occurring within the scope of and in support a composite process.</w:t>
      </w:r>
    </w:p>
    <w:p w14:paraId="18AD2DFE" w14:textId="2C4772F0" w:rsidR="00347871" w:rsidRDefault="00983EE2" w:rsidP="00347871">
      <w:pPr>
        <w:ind w:firstLine="720"/>
      </w:pPr>
      <w:r w:rsidRPr="00754270">
        <w:rPr>
          <w:noProof/>
        </w:rPr>
        <w:pict w14:anchorId="2EBE406C">
          <v:shape id="_x0000_i1208" type="#_x0000_t75" alt="-762048299.emf" style="width:12pt;height:12pt;visibility:visible;mso-wrap-style:square">
            <v:imagedata r:id="rId18" o:title="-762048299"/>
          </v:shape>
        </w:pict>
      </w:r>
      <w:r w:rsidR="00347871">
        <w:t xml:space="preserve"> used by process</w:t>
      </w:r>
      <w:r w:rsidR="00347871">
        <w:rPr>
          <w:rFonts w:cs="Arial"/>
        </w:rPr>
        <w:fldChar w:fldCharType="begin"/>
      </w:r>
      <w:r w:rsidR="00347871">
        <w:instrText>XE"</w:instrText>
      </w:r>
      <w:r w:rsidR="00347871" w:rsidRPr="00413D75">
        <w:rPr>
          <w:rFonts w:cs="Arial"/>
        </w:rPr>
        <w:instrText>used by process</w:instrText>
      </w:r>
      <w:r w:rsidR="00347871">
        <w:instrText>"</w:instrText>
      </w:r>
      <w:r w:rsidR="00347871">
        <w:rPr>
          <w:rFonts w:cs="Arial"/>
        </w:rPr>
        <w:fldChar w:fldCharType="end"/>
      </w:r>
      <w:r w:rsidR="00347871">
        <w:t xml:space="preserve"> : </w:t>
      </w:r>
      <w:hyperlink w:anchor="_9b6b4d69c345df1174f4ade23eb8e0ce" w:history="1">
        <w:r w:rsidR="00347871">
          <w:rPr>
            <w:rStyle w:val="Hyperlink"/>
          </w:rPr>
          <w:t>Composite Process</w:t>
        </w:r>
      </w:hyperlink>
      <w:r w:rsidR="00347871">
        <w:t xml:space="preserve"> [0..*]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46CA30C1" w14:textId="77777777" w:rsidR="00347871" w:rsidRDefault="00347871" w:rsidP="004E3AD0">
      <w:pPr>
        <w:pStyle w:val="BodyText"/>
        <w:spacing w:before="60" w:after="120"/>
        <w:ind w:firstLine="720"/>
      </w:pPr>
      <w:r>
        <w:t>Composite processes which utilize the subject property as a component part.</w:t>
      </w:r>
    </w:p>
    <w:p w14:paraId="55BD40E4" w14:textId="77777777" w:rsidR="00347871" w:rsidRDefault="00347871" w:rsidP="00347871"/>
    <w:p w14:paraId="586F506E" w14:textId="77777777" w:rsidR="00347871" w:rsidRDefault="00347871" w:rsidP="00347871">
      <w:pPr>
        <w:pStyle w:val="Heading2"/>
      </w:pPr>
      <w:bookmarkStart w:id="251" w:name="_5487051b001a4ba42a2bbbc1c5887b66"/>
      <w:bookmarkStart w:id="252" w:name="_Toc155269589"/>
      <w:r>
        <w:t>Class Process Type</w:t>
      </w:r>
      <w:bookmarkEnd w:id="251"/>
      <w:bookmarkEnd w:id="252"/>
      <w:r w:rsidRPr="003A31EC">
        <w:rPr>
          <w:rFonts w:cs="Arial"/>
        </w:rPr>
        <w:t xml:space="preserve"> </w:t>
      </w:r>
      <w:r>
        <w:rPr>
          <w:rFonts w:cs="Arial"/>
        </w:rPr>
        <w:fldChar w:fldCharType="begin"/>
      </w:r>
      <w:r>
        <w:instrText>XE"</w:instrText>
      </w:r>
      <w:r w:rsidRPr="00413D75">
        <w:rPr>
          <w:rFonts w:cs="Arial"/>
        </w:rPr>
        <w:instrText>Process Type</w:instrText>
      </w:r>
      <w:r>
        <w:instrText>"</w:instrText>
      </w:r>
      <w:r>
        <w:rPr>
          <w:rFonts w:cs="Arial"/>
        </w:rPr>
        <w:fldChar w:fldCharType="end"/>
      </w:r>
      <w:r w:rsidR="009E71B4">
        <w:rPr>
          <w:rFonts w:cs="Arial"/>
        </w:rPr>
        <w:t xml:space="preserve"> </w:t>
      </w:r>
    </w:p>
    <w:p w14:paraId="416D717D" w14:textId="77777777" w:rsidR="00347871" w:rsidRDefault="00347871" w:rsidP="00F71BA8">
      <w:r>
        <w:t>A process type is a definition for a family of Processes  that results in an outcome. A process may be natural or caused by the activities of actors, in which case it is an activity type.</w:t>
      </w:r>
    </w:p>
    <w:p w14:paraId="1EA7A6F9" w14:textId="77777777" w:rsidR="00347871" w:rsidRDefault="00347871" w:rsidP="00F71BA8">
      <w:r>
        <w:t>A process may contain other entities, sub-processes and situations to define characteristics and sub-processes of the process. The sub-processes may or may not be known, sub-processes are defined using "Temporal Part".</w:t>
      </w:r>
    </w:p>
    <w:p w14:paraId="20BD5AC7" w14:textId="77777777" w:rsidR="00347871" w:rsidRDefault="00347871" w:rsidP="00F71BA8">
      <w:r>
        <w:t>[ISO 14971:2007] set of interrelated or interacting activities which transforms inputs into outputs</w:t>
      </w:r>
    </w:p>
    <w:p w14:paraId="1B50403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70BD239F" w14:textId="77777777" w:rsidR="00347871" w:rsidRDefault="00000000" w:rsidP="00347871">
      <w:pPr>
        <w:ind w:left="360"/>
      </w:pPr>
      <w:hyperlink w:anchor="_6dbc8ef021a7ce62ea598f4c125ccc90" w:history="1">
        <w:r w:rsidR="00347871">
          <w:rPr>
            <w:rStyle w:val="Hyperlink"/>
          </w:rPr>
          <w:t>Composite Situation Type</w:t>
        </w:r>
      </w:hyperlink>
      <w:r w:rsidR="00347871">
        <w:t xml:space="preserve">, </w:t>
      </w:r>
      <w:hyperlink w:anchor="_799617cb54756b9414625779f3b740cc" w:history="1">
        <w:r w:rsidR="00347871">
          <w:rPr>
            <w:rStyle w:val="Hyperlink"/>
          </w:rPr>
          <w:t>Occurrence</w:t>
        </w:r>
      </w:hyperlink>
    </w:p>
    <w:p w14:paraId="230C8532" w14:textId="77777777" w:rsidR="00347871" w:rsidRDefault="00347871" w:rsidP="00347871"/>
    <w:p w14:paraId="325EA183" w14:textId="77777777" w:rsidR="00347871" w:rsidRDefault="00347871" w:rsidP="00347871">
      <w:pPr>
        <w:pStyle w:val="Heading2"/>
      </w:pPr>
      <w:bookmarkStart w:id="253" w:name="_999f1e003227e778ae3632a6639f1648"/>
      <w:bookmarkStart w:id="254" w:name="_Toc155269590"/>
      <w:r>
        <w:t>Class Request</w:t>
      </w:r>
      <w:bookmarkEnd w:id="253"/>
      <w:bookmarkEnd w:id="254"/>
      <w:r w:rsidRPr="003A31EC">
        <w:rPr>
          <w:rFonts w:cs="Arial"/>
        </w:rPr>
        <w:t xml:space="preserve"> </w:t>
      </w:r>
      <w:r>
        <w:rPr>
          <w:rFonts w:cs="Arial"/>
        </w:rPr>
        <w:fldChar w:fldCharType="begin"/>
      </w:r>
      <w:r>
        <w:instrText>XE"</w:instrText>
      </w:r>
      <w:r w:rsidRPr="00413D75">
        <w:rPr>
          <w:rFonts w:cs="Arial"/>
        </w:rPr>
        <w:instrText>Request</w:instrText>
      </w:r>
      <w:r>
        <w:instrText>"</w:instrText>
      </w:r>
      <w:r>
        <w:rPr>
          <w:rFonts w:cs="Arial"/>
        </w:rPr>
        <w:fldChar w:fldCharType="end"/>
      </w:r>
      <w:r w:rsidR="009E71B4">
        <w:rPr>
          <w:rFonts w:cs="Arial"/>
        </w:rPr>
        <w:t xml:space="preserve"> </w:t>
      </w:r>
    </w:p>
    <w:p w14:paraId="7366E9F7" w14:textId="77777777" w:rsidR="00347871" w:rsidRDefault="00347871" w:rsidP="00F71BA8">
      <w:r>
        <w:t>A request is an activity requesting the initiation of an activity</w:t>
      </w:r>
    </w:p>
    <w:p w14:paraId="4E2A9E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12FC6B" w14:textId="77777777" w:rsidR="00347871" w:rsidRDefault="00000000" w:rsidP="00347871">
      <w:pPr>
        <w:ind w:left="360"/>
      </w:pPr>
      <w:hyperlink w:anchor="_7b140b32efd980b218435cbb95798380" w:history="1">
        <w:r w:rsidR="00347871">
          <w:rPr>
            <w:rStyle w:val="Hyperlink"/>
          </w:rPr>
          <w:t>Activity</w:t>
        </w:r>
      </w:hyperlink>
      <w:r w:rsidR="00347871">
        <w:t xml:space="preserve">, </w:t>
      </w:r>
      <w:hyperlink w:anchor="_38584d141bc77ebce58a2020075296e2" w:history="1">
        <w:r w:rsidR="00347871">
          <w:rPr>
            <w:rStyle w:val="Hyperlink"/>
          </w:rPr>
          <w:t>Directive Statement</w:t>
        </w:r>
      </w:hyperlink>
    </w:p>
    <w:p w14:paraId="776A6E7B" w14:textId="77777777" w:rsidR="00347871" w:rsidRDefault="00347871" w:rsidP="00347871"/>
    <w:p w14:paraId="491D6E2D" w14:textId="77777777" w:rsidR="00347871" w:rsidRDefault="00347871" w:rsidP="00347871">
      <w:pPr>
        <w:pStyle w:val="Heading2"/>
      </w:pPr>
      <w:bookmarkStart w:id="255" w:name="_121e86a9010afc735b86c3293f79c522"/>
      <w:bookmarkStart w:id="256" w:name="_Toc155269591"/>
      <w:r>
        <w:t>Association Class Usage</w:t>
      </w:r>
      <w:bookmarkEnd w:id="255"/>
      <w:bookmarkEnd w:id="256"/>
      <w:r w:rsidRPr="003A31EC">
        <w:rPr>
          <w:rFonts w:cs="Arial"/>
        </w:rPr>
        <w:t xml:space="preserve"> </w:t>
      </w:r>
      <w:r>
        <w:rPr>
          <w:rFonts w:cs="Arial"/>
        </w:rPr>
        <w:fldChar w:fldCharType="begin"/>
      </w:r>
      <w:r>
        <w:instrText>XE"</w:instrText>
      </w:r>
      <w:r w:rsidRPr="00413D75">
        <w:rPr>
          <w:rFonts w:cs="Arial"/>
        </w:rPr>
        <w:instrText>Usage</w:instrText>
      </w:r>
      <w:r>
        <w:instrText>"</w:instrText>
      </w:r>
      <w:r>
        <w:rPr>
          <w:rFonts w:cs="Arial"/>
        </w:rPr>
        <w:fldChar w:fldCharType="end"/>
      </w:r>
      <w:r w:rsidR="009E71B4">
        <w:rPr>
          <w:rFonts w:cs="Arial"/>
        </w:rPr>
        <w:t xml:space="preserve"> </w:t>
      </w:r>
    </w:p>
    <w:p w14:paraId="09189A2E" w14:textId="77777777" w:rsidR="00347871" w:rsidRDefault="00347871" w:rsidP="00F71BA8">
      <w:r>
        <w:t>Inputs to a process or actual event - what it uses</w:t>
      </w:r>
    </w:p>
    <w:p w14:paraId="0FDF846C" w14:textId="1AC6D706" w:rsidR="00347871" w:rsidRDefault="00983EE2" w:rsidP="00347871">
      <w:pPr>
        <w:jc w:val="center"/>
      </w:pPr>
      <w:r w:rsidRPr="00754270">
        <w:rPr>
          <w:noProof/>
        </w:rPr>
        <w:pict w14:anchorId="7D839C5F">
          <v:shape id="Picture 575087468.emf" o:spid="_x0000_i1207" type="#_x0000_t75" alt="575087468.emf" style="width:445.5pt;height:201pt;visibility:visible;mso-wrap-style:square">
            <v:imagedata r:id="rId41" o:title="575087468"/>
          </v:shape>
        </w:pict>
      </w:r>
    </w:p>
    <w:p w14:paraId="0CE7CF1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Usage</w:t>
      </w:r>
    </w:p>
    <w:p w14:paraId="33FFA2F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11C4EEC" w14:textId="77777777" w:rsidR="00347871" w:rsidRDefault="00000000" w:rsidP="00347871">
      <w:pPr>
        <w:ind w:left="360"/>
      </w:pPr>
      <w:hyperlink w:anchor="_d73e4ebdfd2444629d07f65820eda0ab" w:history="1">
        <w:r w:rsidR="00347871">
          <w:rPr>
            <w:rStyle w:val="Hyperlink"/>
          </w:rPr>
          <w:t>Effect</w:t>
        </w:r>
      </w:hyperlink>
    </w:p>
    <w:p w14:paraId="660CA87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0EA803CD" w14:textId="4D1ABC70" w:rsidR="00347871" w:rsidRDefault="00983EE2" w:rsidP="00347871">
      <w:pPr>
        <w:ind w:firstLine="720"/>
      </w:pPr>
      <w:r w:rsidRPr="00754270">
        <w:rPr>
          <w:noProof/>
        </w:rPr>
        <w:pict w14:anchorId="1C6C118E">
          <v:shape id="_x0000_i1206" type="#_x0000_t75" alt="-762048299.emf" style="width:12pt;height:12pt;visibility:visible;mso-wrap-style:square">
            <v:imagedata r:id="rId18" o:title="-762048299"/>
          </v:shape>
        </w:pict>
      </w:r>
      <w:r w:rsidR="00347871">
        <w:t xml:space="preserve"> uses</w:t>
      </w:r>
      <w:r w:rsidR="00347871">
        <w:rPr>
          <w:rFonts w:cs="Arial"/>
        </w:rPr>
        <w:fldChar w:fldCharType="begin"/>
      </w:r>
      <w:r w:rsidR="00347871">
        <w:instrText>XE"</w:instrText>
      </w:r>
      <w:r w:rsidR="00347871" w:rsidRPr="00413D75">
        <w:rPr>
          <w:rFonts w:cs="Arial"/>
        </w:rPr>
        <w:instrText>uses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[0..*]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5EA67AC8" w14:textId="77777777" w:rsidR="00347871" w:rsidRDefault="00347871" w:rsidP="004E3AD0">
      <w:pPr>
        <w:pStyle w:val="BodyText"/>
        <w:spacing w:before="60" w:after="120"/>
        <w:ind w:firstLine="720"/>
      </w:pPr>
      <w:r>
        <w:t>A resources used by a process or actual event.</w:t>
      </w:r>
    </w:p>
    <w:p w14:paraId="33C1240C" w14:textId="292D6C2E" w:rsidR="00347871" w:rsidRDefault="00983EE2" w:rsidP="00347871">
      <w:pPr>
        <w:ind w:firstLine="720"/>
      </w:pPr>
      <w:r w:rsidRPr="00754270">
        <w:rPr>
          <w:noProof/>
        </w:rPr>
        <w:pict w14:anchorId="303AC2D7">
          <v:shape id="_x0000_i1205" type="#_x0000_t75" alt="-762048299.emf" style="width:12pt;height:12pt;visibility:visible;mso-wrap-style:square">
            <v:imagedata r:id="rId18" o:title="-762048299"/>
          </v:shape>
        </w:pict>
      </w:r>
      <w:r w:rsidR="00347871">
        <w:t xml:space="preserve"> used by</w:t>
      </w:r>
      <w:r w:rsidR="00347871">
        <w:rPr>
          <w:rFonts w:cs="Arial"/>
        </w:rPr>
        <w:fldChar w:fldCharType="begin"/>
      </w:r>
      <w:r w:rsidR="00347871">
        <w:instrText>XE"</w:instrText>
      </w:r>
      <w:r w:rsidR="00347871" w:rsidRPr="00413D75">
        <w:rPr>
          <w:rFonts w:cs="Arial"/>
        </w:rPr>
        <w:instrText>used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1390AE96" w14:textId="77777777" w:rsidR="00347871" w:rsidRDefault="00347871" w:rsidP="004E3AD0">
      <w:pPr>
        <w:pStyle w:val="BodyText"/>
        <w:spacing w:before="60" w:after="120"/>
        <w:ind w:firstLine="720"/>
      </w:pPr>
      <w:r>
        <w:t>A process or actual occurrence that is used by a resource for the resource to fulfill its function.</w:t>
      </w:r>
    </w:p>
    <w:p w14:paraId="30867C3F" w14:textId="77777777" w:rsidR="00347871" w:rsidRDefault="00347871" w:rsidP="00347871"/>
    <w:p w14:paraId="325948DD" w14:textId="77777777" w:rsidR="00347871" w:rsidRDefault="00347871" w:rsidP="00347871">
      <w:pPr>
        <w:pStyle w:val="Heading2"/>
      </w:pPr>
      <w:bookmarkStart w:id="257" w:name="_f098be4af0b293860df7969b8d3cdda1"/>
      <w:bookmarkStart w:id="258" w:name="_Toc155269592"/>
      <w:r>
        <w:t>Association Class When</w:t>
      </w:r>
      <w:bookmarkEnd w:id="257"/>
      <w:bookmarkEnd w:id="258"/>
      <w:r w:rsidRPr="003A31EC">
        <w:rPr>
          <w:rFonts w:cs="Arial"/>
        </w:rPr>
        <w:t xml:space="preserve"> </w:t>
      </w:r>
      <w:r>
        <w:rPr>
          <w:rFonts w:cs="Arial"/>
        </w:rPr>
        <w:fldChar w:fldCharType="begin"/>
      </w:r>
      <w:r>
        <w:instrText>XE"</w:instrText>
      </w:r>
      <w:r w:rsidRPr="00413D75">
        <w:rPr>
          <w:rFonts w:cs="Arial"/>
        </w:rPr>
        <w:instrText>When</w:instrText>
      </w:r>
      <w:r>
        <w:instrText>"</w:instrText>
      </w:r>
      <w:r>
        <w:rPr>
          <w:rFonts w:cs="Arial"/>
        </w:rPr>
        <w:fldChar w:fldCharType="end"/>
      </w:r>
      <w:r w:rsidR="009E71B4">
        <w:rPr>
          <w:rFonts w:cs="Arial"/>
        </w:rPr>
        <w:t xml:space="preserve"> </w:t>
      </w:r>
    </w:p>
    <w:p w14:paraId="264D272B" w14:textId="77777777" w:rsidR="00347871" w:rsidRDefault="00347871" w:rsidP="00F71BA8">
      <w:r>
        <w:t>A "When" rule defines an atomic process where by a &lt;trigger&gt; conditionally causes the &lt;initiates&gt; process to be invoked when the &lt;trigger&gt; process is matched under conditions(s) of the context - a proactive cause and effect. This results in an invocation of the &lt;initiates&gt; process.</w:t>
      </w:r>
    </w:p>
    <w:p w14:paraId="78E47123" w14:textId="77777777" w:rsidR="00347871" w:rsidRDefault="00347871" w:rsidP="00F71BA8">
      <w:r>
        <w:t>E.g. when &lt;trigger&gt; do &lt;initiates&gt;</w:t>
      </w:r>
    </w:p>
    <w:p w14:paraId="6ED547B8" w14:textId="77777777" w:rsidR="00347871" w:rsidRDefault="00347871" w:rsidP="00F71BA8">
      <w:r>
        <w:t>Also known as a "Course of action" or "ECA Rule" .</w:t>
      </w:r>
    </w:p>
    <w:p w14:paraId="072D4F5D" w14:textId="77777777" w:rsidR="00347871" w:rsidRDefault="00347871" w:rsidP="00F71BA8"/>
    <w:p w14:paraId="704A5D74" w14:textId="77777777" w:rsidR="00347871" w:rsidRDefault="00347871" w:rsidP="00F71BA8">
      <w:r>
        <w:t>[PRR] ProductionRule:  A ProductionRule is a statement of programming logic that specifies the execution of one or more actions in the case that its conditions are satisfied.</w:t>
      </w:r>
    </w:p>
    <w:p w14:paraId="6FF00D98" w14:textId="7CEB5FE2" w:rsidR="00347871" w:rsidRDefault="00983EE2" w:rsidP="00347871">
      <w:pPr>
        <w:jc w:val="center"/>
      </w:pPr>
      <w:r w:rsidRPr="00754270">
        <w:rPr>
          <w:noProof/>
        </w:rPr>
        <w:lastRenderedPageBreak/>
        <w:pict w14:anchorId="1C3B3764">
          <v:shape id="Picture 1297615163.emf" o:spid="_x0000_i1204" type="#_x0000_t75" alt="1297615163.emf" style="width:487.5pt;height:405pt;visibility:visible;mso-wrap-style:square">
            <v:imagedata r:id="rId42" o:title="1297615163"/>
          </v:shape>
        </w:pict>
      </w:r>
    </w:p>
    <w:p w14:paraId="6746742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Course of Action Rule</w:t>
      </w:r>
    </w:p>
    <w:p w14:paraId="14E2163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407A2779" w14:textId="77777777" w:rsidR="00347871" w:rsidRDefault="00000000" w:rsidP="00347871">
      <w:pPr>
        <w:ind w:left="360"/>
      </w:pPr>
      <w:hyperlink w:anchor="_91fd59a9709549d66bc92719ab5539ba" w:history="1">
        <w:r w:rsidR="00347871">
          <w:rPr>
            <w:rStyle w:val="Hyperlink"/>
          </w:rPr>
          <w:t>Causation</w:t>
        </w:r>
      </w:hyperlink>
      <w:r w:rsidR="00347871">
        <w:t xml:space="preserve">, </w:t>
      </w:r>
      <w:hyperlink w:anchor="_5487051b001a4ba42a2bbbc1c5887b66" w:history="1">
        <w:r w:rsidR="00347871">
          <w:rPr>
            <w:rStyle w:val="Hyperlink"/>
          </w:rPr>
          <w:t>Process Type</w:t>
        </w:r>
      </w:hyperlink>
    </w:p>
    <w:p w14:paraId="2949265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650F28E" w14:textId="098E8E85" w:rsidR="00347871" w:rsidRDefault="00983EE2" w:rsidP="00347871">
      <w:pPr>
        <w:ind w:firstLine="720"/>
      </w:pPr>
      <w:r w:rsidRPr="00754270">
        <w:rPr>
          <w:noProof/>
        </w:rPr>
        <w:pict w14:anchorId="0195AB3E">
          <v:shape id="_x0000_i1203" type="#_x0000_t75" alt="-762048299.emf" style="width:12pt;height:12pt;visibility:visible;mso-wrap-style:square">
            <v:imagedata r:id="rId18" o:title="-762048299"/>
          </v:shape>
        </w:pict>
      </w:r>
      <w:r w:rsidR="00347871">
        <w:t xml:space="preserve"> initiates</w:t>
      </w:r>
      <w:r w:rsidR="00347871">
        <w:rPr>
          <w:rFonts w:cs="Arial"/>
        </w:rPr>
        <w:fldChar w:fldCharType="begin"/>
      </w:r>
      <w:r w:rsidR="00347871">
        <w:instrText>XE"</w:instrText>
      </w:r>
      <w:r w:rsidR="00347871" w:rsidRPr="00413D75">
        <w:rPr>
          <w:rFonts w:cs="Arial"/>
        </w:rPr>
        <w:instrText>initiates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1A7623B4" w14:textId="77777777" w:rsidR="00347871" w:rsidRDefault="00347871" w:rsidP="004E3AD0">
      <w:pPr>
        <w:pStyle w:val="BodyText"/>
        <w:spacing w:before="60" w:after="120"/>
        <w:ind w:firstLine="720"/>
      </w:pPr>
      <w:r>
        <w:t>Processes that will occur if the &lt;trigger&gt; process occurs. Consequent.</w:t>
      </w:r>
    </w:p>
    <w:p w14:paraId="41447C71" w14:textId="0079C9A4" w:rsidR="00347871" w:rsidRDefault="00983EE2" w:rsidP="00347871">
      <w:pPr>
        <w:ind w:firstLine="720"/>
      </w:pPr>
      <w:r w:rsidRPr="00754270">
        <w:rPr>
          <w:noProof/>
        </w:rPr>
        <w:pict w14:anchorId="7597FA1A">
          <v:shape id="_x0000_i1202" type="#_x0000_t75" alt="-762048299.emf" style="width:12pt;height:12pt;visibility:visible;mso-wrap-style:square">
            <v:imagedata r:id="rId18" o:title="-762048299"/>
          </v:shape>
        </w:pict>
      </w:r>
      <w:r w:rsidR="00347871">
        <w:t xml:space="preserve"> triggered by</w:t>
      </w:r>
      <w:r w:rsidR="00347871">
        <w:rPr>
          <w:rFonts w:cs="Arial"/>
        </w:rPr>
        <w:fldChar w:fldCharType="begin"/>
      </w:r>
      <w:r w:rsidR="00347871">
        <w:instrText>XE"</w:instrText>
      </w:r>
      <w:r w:rsidR="00347871" w:rsidRPr="00413D75">
        <w:rPr>
          <w:rFonts w:cs="Arial"/>
        </w:rPr>
        <w:instrText>triggered by</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7B66E2E6" w14:textId="77777777" w:rsidR="00347871" w:rsidRDefault="00347871" w:rsidP="004E3AD0">
      <w:pPr>
        <w:pStyle w:val="BodyText"/>
        <w:spacing w:before="60" w:after="120"/>
        <w:ind w:firstLine="720"/>
      </w:pPr>
      <w:r>
        <w:t>Processes that may cause the &lt;initiates&gt; process to occur. Antecedent.</w:t>
      </w:r>
    </w:p>
    <w:p w14:paraId="351B8851" w14:textId="77777777" w:rsidR="00347871" w:rsidRDefault="00347871" w:rsidP="00347871"/>
    <w:p w14:paraId="7C496184" w14:textId="77777777" w:rsidR="00347871" w:rsidRDefault="00347871" w:rsidP="00347871">
      <w:pPr>
        <w:spacing w:after="200" w:line="276" w:lineRule="auto"/>
        <w:rPr>
          <w:b/>
          <w:bCs/>
          <w:color w:val="365F91"/>
          <w:sz w:val="40"/>
          <w:szCs w:val="40"/>
        </w:rPr>
      </w:pPr>
      <w:r>
        <w:br w:type="page"/>
      </w:r>
    </w:p>
    <w:p w14:paraId="262EF9D8" w14:textId="77777777" w:rsidR="00347871" w:rsidRDefault="00347871" w:rsidP="00347871">
      <w:pPr>
        <w:pStyle w:val="Heading1"/>
      </w:pPr>
      <w:bookmarkStart w:id="259" w:name="_Toc155269593"/>
      <w:r>
        <w:t>OnticHealthGeneric::Physical Entities</w:t>
      </w:r>
      <w:bookmarkEnd w:id="259"/>
    </w:p>
    <w:p w14:paraId="733394BA" w14:textId="77777777" w:rsidR="00347871" w:rsidRDefault="00347871" w:rsidP="00A318C1">
      <w:pPr>
        <w:pStyle w:val="BodyText"/>
      </w:pPr>
      <w:r>
        <w:t>This package defines a hierarchy of physical entities and items. Items are inanimate material object as distinct from a living sentient being.</w:t>
      </w:r>
    </w:p>
    <w:p w14:paraId="1CDDABCB" w14:textId="77777777" w:rsidR="00347871" w:rsidRDefault="00347871" w:rsidP="00347871">
      <w:pPr>
        <w:pStyle w:val="Heading2"/>
      </w:pPr>
      <w:bookmarkStart w:id="260" w:name="_Toc155269594"/>
      <w:r>
        <w:t>Diagram: Location</w:t>
      </w:r>
      <w:bookmarkEnd w:id="260"/>
    </w:p>
    <w:p w14:paraId="7F1446E9" w14:textId="0EBD7D6A" w:rsidR="00347871" w:rsidRDefault="00983EE2" w:rsidP="00347871">
      <w:pPr>
        <w:jc w:val="center"/>
        <w:rPr>
          <w:rFonts w:cs="Arial"/>
        </w:rPr>
      </w:pPr>
      <w:r w:rsidRPr="00754270">
        <w:rPr>
          <w:noProof/>
        </w:rPr>
        <w:pict w14:anchorId="23971DA0">
          <v:shape id="Picture 840421790.emf" o:spid="_x0000_i1201" type="#_x0000_t75" alt="840421790.emf" style="width:487.5pt;height:349.5pt;visibility:visible;mso-wrap-style:square">
            <v:imagedata r:id="rId43" o:title="840421790"/>
          </v:shape>
        </w:pict>
      </w:r>
    </w:p>
    <w:p w14:paraId="47F1536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Location</w:t>
      </w:r>
    </w:p>
    <w:p w14:paraId="10187819" w14:textId="77777777" w:rsidR="00347871" w:rsidRDefault="00347871" w:rsidP="00347871">
      <w:pPr>
        <w:pStyle w:val="Heading2"/>
      </w:pPr>
      <w:bookmarkStart w:id="261" w:name="_Toc155269595"/>
      <w:r>
        <w:lastRenderedPageBreak/>
        <w:t>Diagram: Location Identification</w:t>
      </w:r>
      <w:bookmarkEnd w:id="261"/>
    </w:p>
    <w:p w14:paraId="15C411FB" w14:textId="4F7F74F3" w:rsidR="00347871" w:rsidRDefault="00983EE2" w:rsidP="00347871">
      <w:pPr>
        <w:jc w:val="center"/>
        <w:rPr>
          <w:rFonts w:cs="Arial"/>
        </w:rPr>
      </w:pPr>
      <w:r w:rsidRPr="00754270">
        <w:rPr>
          <w:noProof/>
        </w:rPr>
        <w:pict w14:anchorId="45260EB8">
          <v:shape id="Picture 1284378307.emf" o:spid="_x0000_i1200" type="#_x0000_t75" alt="1284378307.emf" style="width:487.5pt;height:460.5pt;visibility:visible;mso-wrap-style:square">
            <v:imagedata r:id="rId44" o:title="1284378307"/>
          </v:shape>
        </w:pict>
      </w:r>
    </w:p>
    <w:p w14:paraId="1DF274D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Location Identification</w:t>
      </w:r>
    </w:p>
    <w:p w14:paraId="79785D53" w14:textId="77777777" w:rsidR="00347871" w:rsidRDefault="00347871" w:rsidP="00347871">
      <w:pPr>
        <w:pStyle w:val="Heading2"/>
      </w:pPr>
      <w:bookmarkStart w:id="262" w:name="_Toc155269596"/>
      <w:r>
        <w:lastRenderedPageBreak/>
        <w:t>Diagram: Physical Entities</w:t>
      </w:r>
      <w:bookmarkEnd w:id="262"/>
    </w:p>
    <w:p w14:paraId="19A12C78" w14:textId="5F150FD1" w:rsidR="00347871" w:rsidRDefault="00983EE2" w:rsidP="00347871">
      <w:pPr>
        <w:jc w:val="center"/>
        <w:rPr>
          <w:rFonts w:cs="Arial"/>
        </w:rPr>
      </w:pPr>
      <w:r w:rsidRPr="00754270">
        <w:rPr>
          <w:noProof/>
        </w:rPr>
        <w:pict w14:anchorId="679E389F">
          <v:shape id="_x0000_i1199" type="#_x0000_t75" alt="-793432785.emf" style="width:487.5pt;height:513.75pt;visibility:visible;mso-wrap-style:square">
            <v:imagedata r:id="rId45" o:title="-793432785"/>
          </v:shape>
        </w:pict>
      </w:r>
    </w:p>
    <w:p w14:paraId="5733C00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775B7EFF" w14:textId="77777777" w:rsidR="00347871" w:rsidRDefault="00347871" w:rsidP="00347871">
      <w:pPr>
        <w:pStyle w:val="Heading2"/>
      </w:pPr>
      <w:bookmarkStart w:id="263" w:name="_Toc155269597"/>
      <w:r>
        <w:lastRenderedPageBreak/>
        <w:t>Diagram: Place</w:t>
      </w:r>
      <w:bookmarkEnd w:id="263"/>
    </w:p>
    <w:p w14:paraId="0C23F965" w14:textId="242874D4" w:rsidR="00347871" w:rsidRDefault="00983EE2" w:rsidP="00347871">
      <w:pPr>
        <w:jc w:val="center"/>
        <w:rPr>
          <w:rFonts w:cs="Arial"/>
        </w:rPr>
      </w:pPr>
      <w:r w:rsidRPr="00754270">
        <w:rPr>
          <w:noProof/>
        </w:rPr>
        <w:pict w14:anchorId="7C28FD92">
          <v:shape id="Picture -1938647101.emf" o:spid="_x0000_i1198" type="#_x0000_t75" alt="-1938647101.emf" style="width:487.5pt;height:220.5pt;visibility:visible;mso-wrap-style:square">
            <v:imagedata r:id="rId46" o:title="-1938647101"/>
          </v:shape>
        </w:pict>
      </w:r>
    </w:p>
    <w:p w14:paraId="5B235BC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Place</w:t>
      </w:r>
    </w:p>
    <w:p w14:paraId="7685A594" w14:textId="77777777" w:rsidR="00347871" w:rsidRDefault="00347871" w:rsidP="00347871">
      <w:r>
        <w:t xml:space="preserve"> </w:t>
      </w:r>
    </w:p>
    <w:p w14:paraId="002E245E" w14:textId="77777777" w:rsidR="00347871" w:rsidRDefault="00347871" w:rsidP="00347871"/>
    <w:p w14:paraId="0535D888" w14:textId="77777777" w:rsidR="00347871" w:rsidRDefault="00347871" w:rsidP="00347871">
      <w:pPr>
        <w:pStyle w:val="Heading2"/>
      </w:pPr>
      <w:bookmarkStart w:id="264" w:name="_1ad4230cca8ea592e9b2c49a3db93391"/>
      <w:bookmarkStart w:id="265" w:name="_Toc155269598"/>
      <w:r>
        <w:t>Association Address of Location</w:t>
      </w:r>
      <w:bookmarkEnd w:id="264"/>
      <w:bookmarkEnd w:id="265"/>
      <w:r w:rsidRPr="003A31EC">
        <w:rPr>
          <w:rFonts w:cs="Arial"/>
        </w:rPr>
        <w:t xml:space="preserve"> </w:t>
      </w:r>
      <w:r>
        <w:rPr>
          <w:rFonts w:cs="Arial"/>
        </w:rPr>
        <w:fldChar w:fldCharType="begin"/>
      </w:r>
      <w:r>
        <w:instrText>XE"</w:instrText>
      </w:r>
      <w:r w:rsidRPr="00413D75">
        <w:rPr>
          <w:rFonts w:cs="Arial"/>
        </w:rPr>
        <w:instrText>Address of Location</w:instrText>
      </w:r>
      <w:r>
        <w:instrText>"</w:instrText>
      </w:r>
      <w:r>
        <w:rPr>
          <w:rFonts w:cs="Arial"/>
        </w:rPr>
        <w:fldChar w:fldCharType="end"/>
      </w:r>
      <w:r w:rsidR="009E71B4">
        <w:rPr>
          <w:rFonts w:cs="Arial"/>
        </w:rPr>
        <w:t xml:space="preserve"> </w:t>
      </w:r>
    </w:p>
    <w:p w14:paraId="7DC09D97" w14:textId="77777777" w:rsidR="00347871" w:rsidRDefault="00347871" w:rsidP="00F71BA8">
      <w:r>
        <w:t>identification of a location by an address. Note that there are postal addresses that do not identify a location, so this relation is optional. However, most postal addresses do identify a location thus this relation is possible.</w:t>
      </w:r>
    </w:p>
    <w:p w14:paraId="616A9D4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2219F2A" w14:textId="71D28FDF" w:rsidR="00347871" w:rsidRDefault="00983EE2" w:rsidP="00347871">
      <w:pPr>
        <w:ind w:firstLine="720"/>
      </w:pPr>
      <w:r w:rsidRPr="00754270">
        <w:rPr>
          <w:noProof/>
        </w:rPr>
        <w:pict w14:anchorId="572936F3">
          <v:shape id="_x0000_i1197" type="#_x0000_t75" alt="-631922255.emf" style="width:12pt;height:12pt;visibility:visible;mso-wrap-style:square">
            <v:imagedata r:id="rId14" o:title="-631922255"/>
          </v:shape>
        </w:pict>
      </w:r>
      <w:r w:rsidR="00347871">
        <w:t xml:space="preserve"> has address</w:t>
      </w:r>
      <w:r w:rsidR="00347871">
        <w:rPr>
          <w:rFonts w:cs="Arial"/>
        </w:rPr>
        <w:fldChar w:fldCharType="begin"/>
      </w:r>
      <w:r w:rsidR="00347871">
        <w:instrText>XE"</w:instrText>
      </w:r>
      <w:r w:rsidR="00347871" w:rsidRPr="00413D75">
        <w:rPr>
          <w:rFonts w:cs="Arial"/>
        </w:rPr>
        <w:instrText>has address</w:instrText>
      </w:r>
      <w:r w:rsidR="00347871">
        <w:instrText>"</w:instrText>
      </w:r>
      <w:r w:rsidR="00347871">
        <w:rPr>
          <w:rFonts w:cs="Arial"/>
        </w:rPr>
        <w:fldChar w:fldCharType="end"/>
      </w:r>
      <w:r w:rsidR="00347871">
        <w:t xml:space="preserve"> : </w:t>
      </w:r>
      <w:hyperlink w:anchor="_ae1f683c7e1dfa3098ccf63791b1618d" w:history="1">
        <w:r w:rsidR="00347871">
          <w:rPr>
            <w:rStyle w:val="Hyperlink"/>
          </w:rPr>
          <w:t>Postal Address</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6EE3E253" w14:textId="77777777" w:rsidR="00347871" w:rsidRDefault="00347871" w:rsidP="004E3AD0">
      <w:pPr>
        <w:pStyle w:val="BodyText"/>
        <w:spacing w:before="60" w:after="120"/>
        <w:ind w:firstLine="720"/>
      </w:pPr>
      <w:r>
        <w:t>A postal address of a physical location.</w:t>
      </w:r>
    </w:p>
    <w:p w14:paraId="376E82B6" w14:textId="017F5411" w:rsidR="00347871" w:rsidRDefault="00983EE2" w:rsidP="00347871">
      <w:pPr>
        <w:ind w:firstLine="720"/>
      </w:pPr>
      <w:r w:rsidRPr="00754270">
        <w:rPr>
          <w:noProof/>
        </w:rPr>
        <w:pict w14:anchorId="7653CD56">
          <v:shape id="_x0000_i1196" type="#_x0000_t75" alt="-631922255.emf" style="width:12pt;height:12pt;visibility:visible;mso-wrap-style:square">
            <v:imagedata r:id="rId14" o:title="-631922255"/>
          </v:shape>
        </w:pict>
      </w:r>
      <w:r w:rsidR="00347871">
        <w:t xml:space="preserve"> address of</w:t>
      </w:r>
      <w:r w:rsidR="00347871">
        <w:rPr>
          <w:rFonts w:cs="Arial"/>
        </w:rPr>
        <w:fldChar w:fldCharType="begin"/>
      </w:r>
      <w:r w:rsidR="00347871">
        <w:instrText>XE"</w:instrText>
      </w:r>
      <w:r w:rsidR="00347871" w:rsidRPr="00413D75">
        <w:rPr>
          <w:rFonts w:cs="Arial"/>
        </w:rPr>
        <w:instrText>address of</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[0..1]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25996400" w14:textId="77777777" w:rsidR="00347871" w:rsidRDefault="00347871" w:rsidP="004E3AD0">
      <w:pPr>
        <w:pStyle w:val="BodyText"/>
        <w:spacing w:before="60" w:after="120"/>
        <w:ind w:firstLine="720"/>
      </w:pPr>
      <w:r>
        <w:t xml:space="preserve">Location identified by an address. </w:t>
      </w:r>
    </w:p>
    <w:p w14:paraId="089E0C5A" w14:textId="77777777" w:rsidR="00347871" w:rsidRDefault="00347871" w:rsidP="00347871"/>
    <w:p w14:paraId="324C7C96" w14:textId="77777777" w:rsidR="00347871" w:rsidRDefault="00347871" w:rsidP="00347871">
      <w:pPr>
        <w:pStyle w:val="Heading2"/>
      </w:pPr>
      <w:bookmarkStart w:id="266" w:name="_af0e52963fe1fdbbeeea5d00c2f3644e"/>
      <w:bookmarkStart w:id="267" w:name="_Toc155269599"/>
      <w:r>
        <w:t>Class Animal</w:t>
      </w:r>
      <w:bookmarkEnd w:id="266"/>
      <w:bookmarkEnd w:id="267"/>
      <w:r w:rsidRPr="003A31EC">
        <w:rPr>
          <w:rFonts w:cs="Arial"/>
        </w:rPr>
        <w:t xml:space="preserve"> </w:t>
      </w:r>
      <w:r>
        <w:rPr>
          <w:rFonts w:cs="Arial"/>
        </w:rPr>
        <w:fldChar w:fldCharType="begin"/>
      </w:r>
      <w:r>
        <w:instrText>XE"</w:instrText>
      </w:r>
      <w:r w:rsidRPr="00413D75">
        <w:rPr>
          <w:rFonts w:cs="Arial"/>
        </w:rPr>
        <w:instrText>Animal</w:instrText>
      </w:r>
      <w:r>
        <w:instrText>"</w:instrText>
      </w:r>
      <w:r>
        <w:rPr>
          <w:rFonts w:cs="Arial"/>
        </w:rPr>
        <w:fldChar w:fldCharType="end"/>
      </w:r>
      <w:r w:rsidR="009E71B4">
        <w:rPr>
          <w:rFonts w:cs="Arial"/>
        </w:rPr>
        <w:t xml:space="preserve"> </w:t>
      </w:r>
    </w:p>
    <w:p w14:paraId="3B54608E" w14:textId="77777777" w:rsidR="00347871" w:rsidRDefault="00347871" w:rsidP="00F71BA8">
      <w:r>
        <w:t>Any member of the kingdom Animalia, comprising multicellular organisms that have a well-defined shape and usually limited growth, can move voluntarily, actively acquire food and digest it internally, and have sensory and nervous systems that allow them to respond rapidly to stimuli. A super type of "Person".</w:t>
      </w:r>
    </w:p>
    <w:p w14:paraId="2F090E2A" w14:textId="11010A53" w:rsidR="00347871" w:rsidRDefault="00983EE2" w:rsidP="00347871">
      <w:pPr>
        <w:jc w:val="center"/>
      </w:pPr>
      <w:r w:rsidRPr="00754270">
        <w:rPr>
          <w:noProof/>
        </w:rPr>
        <w:lastRenderedPageBreak/>
        <w:pict w14:anchorId="7F6AF56B">
          <v:shape id="Picture -1767340066.emf" o:spid="_x0000_i1195" type="#_x0000_t75" alt="-1767340066.emf" style="width:214.5pt;height:246.75pt;visibility:visible;mso-wrap-style:square">
            <v:imagedata r:id="rId47" o:title="-1767340066"/>
          </v:shape>
        </w:pict>
      </w:r>
    </w:p>
    <w:p w14:paraId="09712E4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Animal Detail</w:t>
      </w:r>
    </w:p>
    <w:p w14:paraId="560975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FBAD33" w14:textId="77777777" w:rsidR="00347871" w:rsidRDefault="00000000"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p>
    <w:p w14:paraId="293058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EBCC103" w14:textId="5960966E" w:rsidR="00347871" w:rsidRDefault="00983EE2" w:rsidP="00E04E71">
      <w:pPr>
        <w:pStyle w:val="BodyText2"/>
        <w:spacing w:after="0" w:line="240" w:lineRule="auto"/>
      </w:pPr>
      <w:r w:rsidRPr="00754270">
        <w:rPr>
          <w:noProof/>
        </w:rPr>
        <w:pict w14:anchorId="614D8133">
          <v:shape id="_x0000_i1194" type="#_x0000_t75" alt="-259491914.emf" style="width:12pt;height:12pt;visibility:visible;mso-wrap-style:square">
            <v:imagedata r:id="rId15" o:title="-259491914"/>
          </v:shape>
        </w:pict>
      </w:r>
      <w:r w:rsidR="00347871">
        <w:t xml:space="preserve"> birth date</w:t>
      </w:r>
      <w:r w:rsidR="00347871">
        <w:rPr>
          <w:rFonts w:cs="Arial"/>
        </w:rPr>
        <w:fldChar w:fldCharType="begin"/>
      </w:r>
      <w:r w:rsidR="00347871">
        <w:instrText>XE"</w:instrText>
      </w:r>
      <w:r w:rsidR="00347871" w:rsidRPr="00413D75">
        <w:rPr>
          <w:rFonts w:cs="Arial"/>
        </w:rPr>
        <w:instrText>birth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6A455625" w14:textId="77777777" w:rsidR="00347871" w:rsidRDefault="00347871" w:rsidP="00E04E71">
      <w:pPr>
        <w:pStyle w:val="BodyText"/>
        <w:spacing w:before="0" w:after="120"/>
      </w:pPr>
      <w:r>
        <w:t>The date an animal (including a person) was born, became an independent entity.</w:t>
      </w:r>
    </w:p>
    <w:p w14:paraId="0106C347" w14:textId="77777777" w:rsidR="00347871" w:rsidRDefault="00347871" w:rsidP="00E04E71">
      <w:pPr>
        <w:pStyle w:val="BodyText"/>
        <w:spacing w:before="0" w:after="120"/>
      </w:pPr>
      <w:r>
        <w:t>[FIBO] hasDateOfBirth</w:t>
      </w:r>
    </w:p>
    <w:p w14:paraId="7B7E3B9A" w14:textId="00EE518C" w:rsidR="00347871" w:rsidRDefault="00983EE2" w:rsidP="00E04E71">
      <w:pPr>
        <w:pStyle w:val="BodyText2"/>
        <w:spacing w:after="0" w:line="240" w:lineRule="auto"/>
      </w:pPr>
      <w:r w:rsidRPr="00754270">
        <w:rPr>
          <w:noProof/>
        </w:rPr>
        <w:pict w14:anchorId="7DBE80A8">
          <v:shape id="_x0000_i1193" type="#_x0000_t75" alt="-259491914.emf" style="width:12pt;height:12pt;visibility:visible;mso-wrap-style:square">
            <v:imagedata r:id="rId15" o:title="-259491914"/>
          </v:shape>
        </w:pict>
      </w:r>
      <w:r w:rsidR="00347871">
        <w:t xml:space="preserve"> death date</w:t>
      </w:r>
      <w:r w:rsidR="00347871">
        <w:rPr>
          <w:rFonts w:cs="Arial"/>
        </w:rPr>
        <w:fldChar w:fldCharType="begin"/>
      </w:r>
      <w:r w:rsidR="00347871">
        <w:instrText>XE"</w:instrText>
      </w:r>
      <w:r w:rsidR="00347871" w:rsidRPr="00413D75">
        <w:rPr>
          <w:rFonts w:cs="Arial"/>
        </w:rPr>
        <w:instrText>death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34C187B8" w14:textId="77777777" w:rsidR="00347871" w:rsidRDefault="00347871" w:rsidP="00E04E71">
      <w:pPr>
        <w:pStyle w:val="BodyText"/>
        <w:spacing w:before="0" w:after="120"/>
      </w:pPr>
      <w:r>
        <w:t>The date an animal (including a person) died, ceased to be living.</w:t>
      </w:r>
    </w:p>
    <w:p w14:paraId="7F807E20" w14:textId="61A32130" w:rsidR="00347871" w:rsidRDefault="00983EE2" w:rsidP="00E04E71">
      <w:pPr>
        <w:pStyle w:val="BodyText2"/>
        <w:spacing w:after="0" w:line="240" w:lineRule="auto"/>
      </w:pPr>
      <w:r w:rsidRPr="00754270">
        <w:rPr>
          <w:noProof/>
        </w:rPr>
        <w:pict w14:anchorId="4E35C1B0">
          <v:shape id="_x0000_i1192" type="#_x0000_t75" alt="-259491914.emf" style="width:12pt;height:12pt;visibility:visible;mso-wrap-style:square">
            <v:imagedata r:id="rId15" o:title="-259491914"/>
          </v:shape>
        </w:pict>
      </w:r>
      <w:r w:rsidR="00347871">
        <w:t xml:space="preserve"> physical sex</w:t>
      </w:r>
      <w:r w:rsidR="00347871">
        <w:rPr>
          <w:rFonts w:cs="Arial"/>
        </w:rPr>
        <w:fldChar w:fldCharType="begin"/>
      </w:r>
      <w:r w:rsidR="00347871">
        <w:instrText>XE"</w:instrText>
      </w:r>
      <w:r w:rsidR="00347871" w:rsidRPr="00413D75">
        <w:rPr>
          <w:rFonts w:cs="Arial"/>
        </w:rPr>
        <w:instrText>physical sex</w:instrText>
      </w:r>
      <w:r w:rsidR="00347871">
        <w:instrText>"</w:instrText>
      </w:r>
      <w:r w:rsidR="00347871">
        <w:rPr>
          <w:rFonts w:cs="Arial"/>
        </w:rPr>
        <w:fldChar w:fldCharType="end"/>
      </w:r>
      <w:r w:rsidR="00347871">
        <w:t xml:space="preserve"> : </w:t>
      </w:r>
      <w:hyperlink w:anchor="_6203d00e99789b32f23018a276845a99" w:history="1">
        <w:r w:rsidR="00347871">
          <w:rPr>
            <w:rStyle w:val="Hyperlink"/>
          </w:rPr>
          <w:t>Sex Kind</w:t>
        </w:r>
      </w:hyperlink>
    </w:p>
    <w:p w14:paraId="7F737B1F" w14:textId="77777777" w:rsidR="00347871" w:rsidRDefault="00347871" w:rsidP="00E04E71">
      <w:pPr>
        <w:pStyle w:val="BodyText"/>
        <w:spacing w:before="0" w:after="120"/>
      </w:pPr>
      <w:r>
        <w:t>Sex of a living thing as indicated by essential physical characteristics, primarily genitalia.</w:t>
      </w:r>
    </w:p>
    <w:p w14:paraId="0C474AE0" w14:textId="77777777" w:rsidR="00347871" w:rsidRDefault="00347871" w:rsidP="00E04E71">
      <w:pPr>
        <w:pStyle w:val="BodyText"/>
        <w:spacing w:before="0" w:after="120"/>
      </w:pPr>
      <w:r>
        <w:t>[FIBO] hasGender</w:t>
      </w:r>
    </w:p>
    <w:p w14:paraId="26103B88" w14:textId="2CBD3F21" w:rsidR="00347871" w:rsidRDefault="00983EE2" w:rsidP="00E04E71">
      <w:pPr>
        <w:pStyle w:val="BodyText2"/>
        <w:spacing w:after="0" w:line="240" w:lineRule="auto"/>
      </w:pPr>
      <w:r w:rsidRPr="00754270">
        <w:rPr>
          <w:noProof/>
        </w:rPr>
        <w:pict w14:anchorId="14EA55C9">
          <v:shape id="_x0000_i1191" type="#_x0000_t75" alt="-259491914.emf" style="width:12pt;height:12pt;visibility:visible;mso-wrap-style:square">
            <v:imagedata r:id="rId15" o:title="-259491914"/>
          </v:shape>
        </w:pict>
      </w:r>
      <w:r w:rsidR="00347871">
        <w:t xml:space="preserve"> standing height</w:t>
      </w:r>
      <w:r w:rsidR="00347871">
        <w:rPr>
          <w:rFonts w:cs="Arial"/>
        </w:rPr>
        <w:fldChar w:fldCharType="begin"/>
      </w:r>
      <w:r w:rsidR="00347871">
        <w:instrText>XE"</w:instrText>
      </w:r>
      <w:r w:rsidR="00347871" w:rsidRPr="00413D75">
        <w:rPr>
          <w:rFonts w:cs="Arial"/>
        </w:rPr>
        <w:instrText>standing 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57C8A72C" w14:textId="77777777" w:rsidR="00347871" w:rsidRDefault="00347871" w:rsidP="00E04E71">
      <w:pPr>
        <w:pStyle w:val="BodyText"/>
        <w:spacing w:before="0" w:after="120"/>
      </w:pPr>
      <w:r>
        <w:t>The measurement from base to top or (of a standing person) from head to foot. "Current" is relative to the time frame of the defining context.</w:t>
      </w:r>
    </w:p>
    <w:p w14:paraId="47C229DC" w14:textId="77777777" w:rsidR="00347871" w:rsidRDefault="00347871" w:rsidP="00347871"/>
    <w:p w14:paraId="7ECCC5D1" w14:textId="77777777" w:rsidR="00347871" w:rsidRDefault="00347871" w:rsidP="00347871">
      <w:pPr>
        <w:pStyle w:val="Heading2"/>
      </w:pPr>
      <w:bookmarkStart w:id="268" w:name="_3701d37256eff4afc92849b3d6698a0b"/>
      <w:bookmarkStart w:id="269" w:name="_Toc155269600"/>
      <w:r>
        <w:t>Class Conveyance</w:t>
      </w:r>
      <w:bookmarkEnd w:id="268"/>
      <w:bookmarkEnd w:id="269"/>
      <w:r w:rsidRPr="003A31EC">
        <w:rPr>
          <w:rFonts w:cs="Arial"/>
        </w:rPr>
        <w:t xml:space="preserve"> </w:t>
      </w:r>
      <w:r>
        <w:rPr>
          <w:rFonts w:cs="Arial"/>
        </w:rPr>
        <w:fldChar w:fldCharType="begin"/>
      </w:r>
      <w:r>
        <w:instrText>XE"</w:instrText>
      </w:r>
      <w:r w:rsidRPr="00413D75">
        <w:rPr>
          <w:rFonts w:cs="Arial"/>
        </w:rPr>
        <w:instrText>Conveyance</w:instrText>
      </w:r>
      <w:r>
        <w:instrText>"</w:instrText>
      </w:r>
      <w:r>
        <w:rPr>
          <w:rFonts w:cs="Arial"/>
        </w:rPr>
        <w:fldChar w:fldCharType="end"/>
      </w:r>
      <w:r w:rsidR="009E71B4">
        <w:rPr>
          <w:rFonts w:cs="Arial"/>
        </w:rPr>
        <w:t xml:space="preserve"> </w:t>
      </w:r>
    </w:p>
    <w:p w14:paraId="10CDEE85" w14:textId="77777777" w:rsidR="00347871" w:rsidRDefault="00347871" w:rsidP="00F71BA8">
      <w:r>
        <w:t>A device or system providing a means of physical transport from place to place.</w:t>
      </w:r>
    </w:p>
    <w:p w14:paraId="47442714" w14:textId="77777777" w:rsidR="00347871" w:rsidRDefault="00347871" w:rsidP="00F71BA8">
      <w:r>
        <w:t>[NIEM] ConveyanceType</w:t>
      </w:r>
    </w:p>
    <w:p w14:paraId="1C9BFE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6D7BF5" w14:textId="77777777" w:rsidR="00347871" w:rsidRDefault="00000000" w:rsidP="00347871">
      <w:pPr>
        <w:ind w:left="360"/>
      </w:pPr>
      <w:hyperlink w:anchor="_bd3f1f930567d4dc858cceb3def58530" w:history="1">
        <w:r w:rsidR="00347871">
          <w:rPr>
            <w:rStyle w:val="Hyperlink"/>
          </w:rPr>
          <w:t>Device</w:t>
        </w:r>
      </w:hyperlink>
    </w:p>
    <w:p w14:paraId="2E3933EE" w14:textId="77777777" w:rsidR="00347871" w:rsidRDefault="00347871" w:rsidP="00347871"/>
    <w:p w14:paraId="638A07B4" w14:textId="77777777" w:rsidR="00347871" w:rsidRDefault="00347871" w:rsidP="00347871">
      <w:pPr>
        <w:pStyle w:val="Heading2"/>
      </w:pPr>
      <w:bookmarkStart w:id="270" w:name="_5512d36fe94bbee36b8bfc1731c5f302"/>
      <w:bookmarkStart w:id="271" w:name="_Toc155269601"/>
      <w:r>
        <w:t>Association Coordinate of location</w:t>
      </w:r>
      <w:bookmarkEnd w:id="270"/>
      <w:bookmarkEnd w:id="271"/>
      <w:r w:rsidRPr="003A31EC">
        <w:rPr>
          <w:rFonts w:cs="Arial"/>
        </w:rPr>
        <w:t xml:space="preserve"> </w:t>
      </w:r>
      <w:r>
        <w:rPr>
          <w:rFonts w:cs="Arial"/>
        </w:rPr>
        <w:fldChar w:fldCharType="begin"/>
      </w:r>
      <w:r>
        <w:instrText>XE"</w:instrText>
      </w:r>
      <w:r w:rsidRPr="00413D75">
        <w:rPr>
          <w:rFonts w:cs="Arial"/>
        </w:rPr>
        <w:instrText>Coordinate of location</w:instrText>
      </w:r>
      <w:r>
        <w:instrText>"</w:instrText>
      </w:r>
      <w:r>
        <w:rPr>
          <w:rFonts w:cs="Arial"/>
        </w:rPr>
        <w:fldChar w:fldCharType="end"/>
      </w:r>
      <w:r w:rsidR="009E71B4">
        <w:rPr>
          <w:rFonts w:cs="Arial"/>
        </w:rPr>
        <w:t xml:space="preserve"> </w:t>
      </w:r>
    </w:p>
    <w:p w14:paraId="415660DA" w14:textId="77777777" w:rsidR="00347871" w:rsidRDefault="00347871" w:rsidP="00F71BA8">
      <w:r>
        <w:t>Relationship between a physical location and the coordinate that defines its position.</w:t>
      </w:r>
    </w:p>
    <w:p w14:paraId="29CE6A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14:paraId="6EDB925E" w14:textId="1117482B" w:rsidR="00347871" w:rsidRDefault="00983EE2" w:rsidP="00347871">
      <w:pPr>
        <w:ind w:firstLine="720"/>
      </w:pPr>
      <w:r w:rsidRPr="00754270">
        <w:rPr>
          <w:noProof/>
        </w:rPr>
        <w:pict w14:anchorId="2E6E616C">
          <v:shape id="_x0000_i1190" type="#_x0000_t75" alt="-631922255.emf" style="width:12pt;height:12pt;visibility:visible;mso-wrap-style:square">
            <v:imagedata r:id="rId14" o:title="-631922255"/>
          </v:shape>
        </w:pict>
      </w:r>
      <w:r w:rsidR="00347871">
        <w:t xml:space="preserve"> has coordinate</w:t>
      </w:r>
      <w:r w:rsidR="00347871">
        <w:rPr>
          <w:rFonts w:cs="Arial"/>
        </w:rPr>
        <w:fldChar w:fldCharType="begin"/>
      </w:r>
      <w:r w:rsidR="00347871">
        <w:instrText>XE"</w:instrText>
      </w:r>
      <w:r w:rsidR="00347871" w:rsidRPr="00413D75">
        <w:rPr>
          <w:rFonts w:cs="Arial"/>
        </w:rPr>
        <w:instrText>has coordinate</w:instrText>
      </w:r>
      <w:r w:rsidR="00347871">
        <w:instrText>"</w:instrText>
      </w:r>
      <w:r w:rsidR="00347871">
        <w:rPr>
          <w:rFonts w:cs="Arial"/>
        </w:rPr>
        <w:fldChar w:fldCharType="end"/>
      </w:r>
      <w:r w:rsidR="00347871">
        <w:t xml:space="preserve"> : </w:t>
      </w:r>
      <w:hyperlink w:anchor="_6b9f1b68c15594831aba8b2f8d95c827" w:history="1">
        <w:r w:rsidR="00347871">
          <w:rPr>
            <w:rStyle w:val="Hyperlink"/>
          </w:rPr>
          <w:t>Spacial Coordinate</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788B21D9" w14:textId="77777777" w:rsidR="00347871" w:rsidRDefault="00347871" w:rsidP="004E3AD0">
      <w:pPr>
        <w:pStyle w:val="BodyText"/>
        <w:spacing w:before="60" w:after="120"/>
        <w:ind w:firstLine="720"/>
      </w:pPr>
      <w:r>
        <w:t>A coordinate that identifies a location.</w:t>
      </w:r>
    </w:p>
    <w:p w14:paraId="0C9E6BDC" w14:textId="783BB4FF" w:rsidR="00347871" w:rsidRDefault="00983EE2" w:rsidP="00347871">
      <w:pPr>
        <w:ind w:firstLine="720"/>
      </w:pPr>
      <w:r w:rsidRPr="00754270">
        <w:rPr>
          <w:noProof/>
        </w:rPr>
        <w:pict w14:anchorId="540E139F">
          <v:shape id="_x0000_i1189" type="#_x0000_t75" alt="-631922255.emf" style="width:12pt;height:12pt;visibility:visible;mso-wrap-style:square">
            <v:imagedata r:id="rId14" o:title="-631922255"/>
          </v:shape>
        </w:pict>
      </w:r>
      <w:r w:rsidR="00347871">
        <w:t xml:space="preserve"> Coordinate of location</w:t>
      </w:r>
      <w:r w:rsidR="00347871">
        <w:rPr>
          <w:rFonts w:cs="Arial"/>
        </w:rPr>
        <w:fldChar w:fldCharType="begin"/>
      </w:r>
      <w:r w:rsidR="00347871">
        <w:instrText>XE"</w:instrText>
      </w:r>
      <w:r w:rsidR="00347871" w:rsidRPr="00413D75">
        <w:rPr>
          <w:rFonts w:cs="Arial"/>
        </w:rPr>
        <w:instrText>Coordinate of location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349C8B4C" w14:textId="77777777" w:rsidR="00347871" w:rsidRDefault="00347871" w:rsidP="004E3AD0">
      <w:pPr>
        <w:pStyle w:val="BodyText"/>
        <w:spacing w:before="60" w:after="120"/>
        <w:ind w:firstLine="720"/>
      </w:pPr>
      <w:r>
        <w:t>Coordinate of location based on coordinate system.</w:t>
      </w:r>
    </w:p>
    <w:p w14:paraId="7498BB2C" w14:textId="77777777" w:rsidR="00347871" w:rsidRDefault="00347871" w:rsidP="00347871"/>
    <w:p w14:paraId="22517BA6" w14:textId="77777777" w:rsidR="00347871" w:rsidRDefault="00347871" w:rsidP="00347871">
      <w:pPr>
        <w:pStyle w:val="Heading2"/>
      </w:pPr>
      <w:bookmarkStart w:id="272" w:name="_6d134c82af8f4914ad3dcc76534d532b"/>
      <w:bookmarkStart w:id="273" w:name="_Toc155269602"/>
      <w:r>
        <w:t>Association Designation of a Location</w:t>
      </w:r>
      <w:bookmarkEnd w:id="272"/>
      <w:bookmarkEnd w:id="273"/>
      <w:r w:rsidRPr="003A31EC">
        <w:rPr>
          <w:rFonts w:cs="Arial"/>
        </w:rPr>
        <w:t xml:space="preserve"> </w:t>
      </w:r>
      <w:r>
        <w:rPr>
          <w:rFonts w:cs="Arial"/>
        </w:rPr>
        <w:fldChar w:fldCharType="begin"/>
      </w:r>
      <w:r>
        <w:instrText>XE"</w:instrText>
      </w:r>
      <w:r w:rsidRPr="00413D75">
        <w:rPr>
          <w:rFonts w:cs="Arial"/>
        </w:rPr>
        <w:instrText>Designation of a Location</w:instrText>
      </w:r>
      <w:r>
        <w:instrText>"</w:instrText>
      </w:r>
      <w:r>
        <w:rPr>
          <w:rFonts w:cs="Arial"/>
        </w:rPr>
        <w:fldChar w:fldCharType="end"/>
      </w:r>
      <w:r w:rsidR="009E71B4">
        <w:rPr>
          <w:rFonts w:cs="Arial"/>
        </w:rPr>
        <w:t xml:space="preserve"> </w:t>
      </w:r>
    </w:p>
    <w:p w14:paraId="2B01621A" w14:textId="77777777" w:rsidR="00347871" w:rsidRDefault="00347871" w:rsidP="00F71BA8">
      <w:r>
        <w:t>Relationship defining the location identified by a location identifier.</w:t>
      </w:r>
    </w:p>
    <w:p w14:paraId="6F1D4E4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2508A34" w14:textId="3F9495C7" w:rsidR="00347871" w:rsidRDefault="00983EE2" w:rsidP="00347871">
      <w:pPr>
        <w:ind w:firstLine="720"/>
      </w:pPr>
      <w:r w:rsidRPr="00754270">
        <w:rPr>
          <w:noProof/>
        </w:rPr>
        <w:pict w14:anchorId="1AB658A4">
          <v:shape id="_x0000_i1188" type="#_x0000_t75" alt="-631922255.emf" style="width:12pt;height:12pt;visibility:visible;mso-wrap-style:square">
            <v:imagedata r:id="rId14" o:title="-631922255"/>
          </v:shape>
        </w:pict>
      </w:r>
      <w:r w:rsidR="00347871">
        <w:t xml:space="preserve"> designates location</w:t>
      </w:r>
      <w:r w:rsidR="00347871">
        <w:rPr>
          <w:rFonts w:cs="Arial"/>
        </w:rPr>
        <w:fldChar w:fldCharType="begin"/>
      </w:r>
      <w:r w:rsidR="00347871">
        <w:instrText>XE"</w:instrText>
      </w:r>
      <w:r w:rsidR="00347871" w:rsidRPr="00413D75">
        <w:rPr>
          <w:rFonts w:cs="Arial"/>
        </w:rPr>
        <w:instrText>designates location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76D2BE56" w14:textId="77777777" w:rsidR="00347871" w:rsidRDefault="00347871" w:rsidP="004E3AD0">
      <w:pPr>
        <w:pStyle w:val="BodyText"/>
        <w:spacing w:before="60" w:after="120"/>
        <w:ind w:firstLine="720"/>
      </w:pPr>
      <w:r>
        <w:t>The physical location identified or described by a location identifier..</w:t>
      </w:r>
    </w:p>
    <w:p w14:paraId="0DDCD418" w14:textId="495BF9BD" w:rsidR="00347871" w:rsidRDefault="00983EE2" w:rsidP="00347871">
      <w:pPr>
        <w:ind w:firstLine="720"/>
      </w:pPr>
      <w:r w:rsidRPr="00754270">
        <w:rPr>
          <w:noProof/>
        </w:rPr>
        <w:pict w14:anchorId="7B0A4000">
          <v:shape id="_x0000_i1187" type="#_x0000_t75" alt="-631922255.emf" style="width:12pt;height:12pt;visibility:visible;mso-wrap-style:square">
            <v:imagedata r:id="rId14" o:title="-631922255"/>
          </v:shape>
        </w:pict>
      </w:r>
      <w:r w:rsidR="00347871">
        <w:t xml:space="preserve"> has location designation</w:t>
      </w:r>
      <w:r w:rsidR="00347871">
        <w:rPr>
          <w:rFonts w:cs="Arial"/>
        </w:rPr>
        <w:fldChar w:fldCharType="begin"/>
      </w:r>
      <w:r w:rsidR="00347871">
        <w:instrText>XE"</w:instrText>
      </w:r>
      <w:r w:rsidR="00347871" w:rsidRPr="00413D75">
        <w:rPr>
          <w:rFonts w:cs="Arial"/>
        </w:rPr>
        <w:instrText>has location designation</w:instrText>
      </w:r>
      <w:r w:rsidR="00347871">
        <w:instrText>"</w:instrText>
      </w:r>
      <w:r w:rsidR="00347871">
        <w:rPr>
          <w:rFonts w:cs="Arial"/>
        </w:rPr>
        <w:fldChar w:fldCharType="end"/>
      </w:r>
      <w:r w:rsidR="00347871">
        <w:t xml:space="preserve"> : </w:t>
      </w:r>
      <w:hyperlink w:anchor="_dbac944540463b1d9100728cc11890d7" w:history="1">
        <w:r w:rsidR="00347871">
          <w:rPr>
            <w:rStyle w:val="Hyperlink"/>
          </w:rPr>
          <w:t>Location Identifier</w:t>
        </w:r>
      </w:hyperlink>
      <w:r w:rsidR="00347871">
        <w:t xml:space="preserve"> [0..*]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6BC15117" w14:textId="77777777" w:rsidR="00347871" w:rsidRDefault="00347871" w:rsidP="004E3AD0">
      <w:pPr>
        <w:pStyle w:val="BodyText"/>
        <w:spacing w:before="60" w:after="120"/>
        <w:ind w:firstLine="720"/>
      </w:pPr>
      <w:r>
        <w:t>A description or identifier that designates a particular location.</w:t>
      </w:r>
    </w:p>
    <w:p w14:paraId="7250DE48" w14:textId="77777777" w:rsidR="00347871" w:rsidRDefault="00347871" w:rsidP="00347871"/>
    <w:p w14:paraId="236C64F9" w14:textId="77777777" w:rsidR="00347871" w:rsidRDefault="00347871" w:rsidP="00347871">
      <w:pPr>
        <w:pStyle w:val="Heading2"/>
      </w:pPr>
      <w:bookmarkStart w:id="274" w:name="_bd3f1f930567d4dc858cceb3def58530"/>
      <w:bookmarkStart w:id="275" w:name="_Toc155269603"/>
      <w:r>
        <w:t>Class Device</w:t>
      </w:r>
      <w:bookmarkEnd w:id="274"/>
      <w:bookmarkEnd w:id="275"/>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106A5ED4" w14:textId="77777777" w:rsidR="00347871" w:rsidRDefault="00347871" w:rsidP="00F71BA8">
      <w:r>
        <w:t>A thing made for a particular purpose; an invention or contrivance, especially a mechanical or electrical one.</w:t>
      </w:r>
    </w:p>
    <w:p w14:paraId="5BC4B199" w14:textId="77777777" w:rsidR="00347871" w:rsidRDefault="00347871" w:rsidP="00F71BA8">
      <w:r>
        <w:t>[NIEM] DeviceType</w:t>
      </w:r>
    </w:p>
    <w:p w14:paraId="23DE18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5D7DED" w14:textId="77777777" w:rsidR="00347871" w:rsidRDefault="00000000" w:rsidP="00347871">
      <w:pPr>
        <w:ind w:left="360"/>
      </w:pPr>
      <w:hyperlink w:anchor="_c722e11b88767287b11306533ed52bf9" w:history="1">
        <w:r w:rsidR="00347871">
          <w:rPr>
            <w:rStyle w:val="Hyperlink"/>
          </w:rPr>
          <w:t>Item</w:t>
        </w:r>
      </w:hyperlink>
      <w:r w:rsidR="00347871">
        <w:t xml:space="preserve">, </w:t>
      </w:r>
      <w:hyperlink w:anchor="_c3c68931301e3219612679ba09cbed93" w:history="1">
        <w:r w:rsidR="00347871">
          <w:rPr>
            <w:rStyle w:val="Hyperlink"/>
          </w:rPr>
          <w:t>Resource</w:t>
        </w:r>
      </w:hyperlink>
    </w:p>
    <w:p w14:paraId="0FB4A7C5" w14:textId="77777777" w:rsidR="00347871" w:rsidRDefault="00347871" w:rsidP="00347871"/>
    <w:p w14:paraId="2094ECA9" w14:textId="77777777" w:rsidR="00347871" w:rsidRDefault="00347871" w:rsidP="00347871">
      <w:pPr>
        <w:pStyle w:val="Heading2"/>
      </w:pPr>
      <w:bookmarkStart w:id="276" w:name="_2c83066257e75c541e760cb553495f1f"/>
      <w:bookmarkStart w:id="277" w:name="_Toc155269604"/>
      <w:r>
        <w:t>Class Facility</w:t>
      </w:r>
      <w:bookmarkEnd w:id="276"/>
      <w:r w:rsidRPr="003A31EC">
        <w:rPr>
          <w:rFonts w:cs="Arial"/>
        </w:rPr>
        <w:t xml:space="preserve"> </w:t>
      </w:r>
      <w:r>
        <w:rPr>
          <w:rFonts w:cs="Arial"/>
        </w:rPr>
        <w:fldChar w:fldCharType="begin"/>
      </w:r>
      <w:r>
        <w:instrText>XE"</w:instrText>
      </w:r>
      <w:r w:rsidRPr="00413D75">
        <w:rPr>
          <w:rFonts w:cs="Arial"/>
        </w:rPr>
        <w:instrText>Facility</w:instrText>
      </w:r>
      <w:r>
        <w:instrText>"</w:instrText>
      </w:r>
      <w:r>
        <w:rPr>
          <w:rFonts w:cs="Arial"/>
        </w:rPr>
        <w:fldChar w:fldCharType="end"/>
      </w:r>
      <w:r w:rsidR="009E71B4">
        <w:rPr>
          <w:rFonts w:cs="Arial"/>
        </w:rPr>
        <w:t xml:space="preserve"> </w:t>
      </w:r>
      <w:r w:rsidR="006F72CA">
        <w:rPr>
          <w:rFonts w:cs="Arial"/>
        </w:rPr>
        <w:t>&lt;&lt;Role&gt;&gt;</w:t>
      </w:r>
      <w:bookmarkEnd w:id="277"/>
    </w:p>
    <w:p w14:paraId="0C47DCCD" w14:textId="77777777" w:rsidR="00347871" w:rsidRDefault="00347871" w:rsidP="00F71BA8">
      <w:r>
        <w:t xml:space="preserve">[NIEM] FacilityType: A building, place, or structure that provides a particular service. </w:t>
      </w:r>
    </w:p>
    <w:p w14:paraId="3BEE49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974F22" w14:textId="77777777" w:rsidR="00347871" w:rsidRDefault="00000000" w:rsidP="00347871">
      <w:pPr>
        <w:ind w:left="360"/>
      </w:pPr>
      <w:hyperlink w:anchor="_83859c5b8377ecf34cc4eb6b66a2b268" w:history="1">
        <w:r w:rsidR="00347871">
          <w:rPr>
            <w:rStyle w:val="Hyperlink"/>
          </w:rPr>
          <w:t>Place</w:t>
        </w:r>
      </w:hyperlink>
    </w:p>
    <w:p w14:paraId="2AC3A81D" w14:textId="77777777" w:rsidR="00347871" w:rsidRDefault="00347871" w:rsidP="00347871"/>
    <w:p w14:paraId="2F15356E" w14:textId="77777777" w:rsidR="00347871" w:rsidRDefault="00347871" w:rsidP="00347871">
      <w:pPr>
        <w:pStyle w:val="Heading2"/>
      </w:pPr>
      <w:bookmarkStart w:id="278" w:name="_c722e11b88767287b11306533ed52bf9"/>
      <w:bookmarkStart w:id="279" w:name="_Toc155269605"/>
      <w:r>
        <w:t>Class Item</w:t>
      </w:r>
      <w:bookmarkEnd w:id="278"/>
      <w:bookmarkEnd w:id="279"/>
      <w:r w:rsidRPr="003A31EC">
        <w:rPr>
          <w:rFonts w:cs="Arial"/>
        </w:rPr>
        <w:t xml:space="preserve"> </w:t>
      </w:r>
      <w:r>
        <w:rPr>
          <w:rFonts w:cs="Arial"/>
        </w:rPr>
        <w:fldChar w:fldCharType="begin"/>
      </w:r>
      <w:r>
        <w:instrText>XE"</w:instrText>
      </w:r>
      <w:r w:rsidRPr="00413D75">
        <w:rPr>
          <w:rFonts w:cs="Arial"/>
        </w:rPr>
        <w:instrText>Item</w:instrText>
      </w:r>
      <w:r>
        <w:instrText>"</w:instrText>
      </w:r>
      <w:r>
        <w:rPr>
          <w:rFonts w:cs="Arial"/>
        </w:rPr>
        <w:fldChar w:fldCharType="end"/>
      </w:r>
      <w:r w:rsidR="009E71B4">
        <w:rPr>
          <w:rFonts w:cs="Arial"/>
        </w:rPr>
        <w:t xml:space="preserve"> </w:t>
      </w:r>
    </w:p>
    <w:p w14:paraId="5BAF8F15" w14:textId="77777777" w:rsidR="00347871" w:rsidRDefault="00347871" w:rsidP="00F71BA8">
      <w:r>
        <w:t>An inanimate material object as distinct from a living sentient being.</w:t>
      </w:r>
    </w:p>
    <w:p w14:paraId="7910F576" w14:textId="77777777" w:rsidR="00347871" w:rsidRDefault="00347871" w:rsidP="00F71BA8">
      <w:r>
        <w:t>[NIEM] ItemType</w:t>
      </w:r>
    </w:p>
    <w:p w14:paraId="1AA5B218" w14:textId="77777777" w:rsidR="00347871" w:rsidRDefault="00347871" w:rsidP="00F71BA8">
      <w:r>
        <w:t>[DOLCE] Non-agentive Physical Object</w:t>
      </w:r>
    </w:p>
    <w:p w14:paraId="61AE10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C9FFCB" w14:textId="77777777" w:rsidR="00347871" w:rsidRDefault="00000000" w:rsidP="00347871">
      <w:pPr>
        <w:ind w:left="360"/>
      </w:pPr>
      <w:hyperlink w:anchor="_e8de7be0b7deb58decd0be7d10c50eb1" w:history="1">
        <w:r w:rsidR="00347871">
          <w:rPr>
            <w:rStyle w:val="Hyperlink"/>
          </w:rPr>
          <w:t>Physical Entity</w:t>
        </w:r>
      </w:hyperlink>
    </w:p>
    <w:p w14:paraId="7967053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03FA2D7" w14:textId="7C5F58DF" w:rsidR="00347871" w:rsidRDefault="00983EE2" w:rsidP="00E04E71">
      <w:pPr>
        <w:pStyle w:val="BodyText2"/>
        <w:spacing w:after="0" w:line="240" w:lineRule="auto"/>
      </w:pPr>
      <w:r w:rsidRPr="00754270">
        <w:rPr>
          <w:noProof/>
        </w:rPr>
        <w:pict w14:anchorId="45633C8C">
          <v:shape id="_x0000_i1186" type="#_x0000_t75" alt="-259491914.emf" style="width:12pt;height:12pt;visibility:visible;mso-wrap-style:square">
            <v:imagedata r:id="rId15" o:title="-259491914"/>
          </v:shape>
        </w:pict>
      </w:r>
      <w:r w:rsidR="00347871">
        <w:t xml:space="preserve"> height</w:t>
      </w:r>
      <w:r w:rsidR="00347871">
        <w:rPr>
          <w:rFonts w:cs="Arial"/>
        </w:rPr>
        <w:fldChar w:fldCharType="begin"/>
      </w:r>
      <w:r w:rsidR="00347871">
        <w:instrText>XE"</w:instrText>
      </w:r>
      <w:r w:rsidR="00347871" w:rsidRPr="00413D75">
        <w:rPr>
          <w:rFonts w:cs="Arial"/>
        </w:rPr>
        <w:instrText>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2456CAD4" w14:textId="77777777" w:rsidR="00347871" w:rsidRDefault="00347871" w:rsidP="00E04E71">
      <w:pPr>
        <w:pStyle w:val="BodyText"/>
        <w:spacing w:before="0" w:after="120"/>
      </w:pPr>
      <w:r>
        <w:t>[NIEM]ItemHeightMeasure: A measurement of the height of an item.</w:t>
      </w:r>
    </w:p>
    <w:p w14:paraId="30AFEDC0" w14:textId="77777777" w:rsidR="00347871" w:rsidRDefault="00347871" w:rsidP="00E04E71">
      <w:pPr>
        <w:pStyle w:val="BodyText"/>
        <w:spacing w:before="0" w:after="120"/>
      </w:pPr>
      <w:r>
        <w:t>A measurement in the vertical plane. For a person, from head to toe.</w:t>
      </w:r>
    </w:p>
    <w:p w14:paraId="6840B298" w14:textId="0A872784" w:rsidR="00347871" w:rsidRDefault="00983EE2" w:rsidP="00E04E71">
      <w:pPr>
        <w:pStyle w:val="BodyText2"/>
        <w:spacing w:after="0" w:line="240" w:lineRule="auto"/>
      </w:pPr>
      <w:r w:rsidRPr="00754270">
        <w:rPr>
          <w:noProof/>
        </w:rPr>
        <w:pict w14:anchorId="0E30C1CC">
          <v:shape id="_x0000_i1185" type="#_x0000_t75" alt="-259491914.emf" style="width:12pt;height:12pt;visibility:visible;mso-wrap-style:square">
            <v:imagedata r:id="rId15" o:title="-259491914"/>
          </v:shape>
        </w:pict>
      </w:r>
      <w:r w:rsidR="00347871">
        <w:t xml:space="preserve"> length</w:t>
      </w:r>
      <w:r w:rsidR="00347871">
        <w:rPr>
          <w:rFonts w:cs="Arial"/>
        </w:rPr>
        <w:fldChar w:fldCharType="begin"/>
      </w:r>
      <w:r w:rsidR="00347871">
        <w:instrText>XE"</w:instrText>
      </w:r>
      <w:r w:rsidR="00347871" w:rsidRPr="00413D75">
        <w:rPr>
          <w:rFonts w:cs="Arial"/>
        </w:rPr>
        <w:instrText>length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151054E0" w14:textId="77777777" w:rsidR="00347871" w:rsidRDefault="00347871" w:rsidP="00E04E71">
      <w:pPr>
        <w:pStyle w:val="BodyText"/>
        <w:spacing w:before="0" w:after="120"/>
      </w:pPr>
      <w:r>
        <w:t>[NIEM] ItemLengthMeasure: A measurement of the length of an item.</w:t>
      </w:r>
    </w:p>
    <w:p w14:paraId="2E94DF2E" w14:textId="77777777" w:rsidR="00347871" w:rsidRDefault="00347871" w:rsidP="00E04E71">
      <w:pPr>
        <w:pStyle w:val="BodyText"/>
        <w:spacing w:before="0" w:after="120"/>
      </w:pPr>
      <w:r>
        <w:t>A longitudinal measurement - from end to end. Usually greater than width.</w:t>
      </w:r>
    </w:p>
    <w:p w14:paraId="2042BE55" w14:textId="0D3CF10A" w:rsidR="00347871" w:rsidRDefault="00983EE2" w:rsidP="00E04E71">
      <w:pPr>
        <w:pStyle w:val="BodyText2"/>
        <w:spacing w:after="0" w:line="240" w:lineRule="auto"/>
      </w:pPr>
      <w:r w:rsidRPr="00754270">
        <w:rPr>
          <w:noProof/>
        </w:rPr>
        <w:pict w14:anchorId="31D5F647">
          <v:shape id="_x0000_i1184" type="#_x0000_t75" alt="-259491914.emf" style="width:12pt;height:12pt;visibility:visible;mso-wrap-style:square">
            <v:imagedata r:id="rId15" o:title="-259491914"/>
          </v:shape>
        </w:pict>
      </w:r>
      <w:r w:rsidR="00347871">
        <w:t xml:space="preserve"> width</w:t>
      </w:r>
      <w:r w:rsidR="00347871">
        <w:rPr>
          <w:rFonts w:cs="Arial"/>
        </w:rPr>
        <w:fldChar w:fldCharType="begin"/>
      </w:r>
      <w:r w:rsidR="00347871">
        <w:instrText>XE"</w:instrText>
      </w:r>
      <w:r w:rsidR="00347871" w:rsidRPr="00413D75">
        <w:rPr>
          <w:rFonts w:cs="Arial"/>
        </w:rPr>
        <w:instrText>width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3B8C7575" w14:textId="77777777" w:rsidR="00347871" w:rsidRDefault="00347871" w:rsidP="00E04E71">
      <w:pPr>
        <w:pStyle w:val="BodyText"/>
        <w:spacing w:before="0" w:after="120"/>
      </w:pPr>
      <w:r>
        <w:lastRenderedPageBreak/>
        <w:t>[NIEM] ItemWidthMeasure: A measurement of the width of an item.</w:t>
      </w:r>
    </w:p>
    <w:p w14:paraId="1682D449" w14:textId="77777777" w:rsidR="00347871" w:rsidRDefault="00347871" w:rsidP="00E04E71">
      <w:pPr>
        <w:pStyle w:val="BodyText"/>
        <w:spacing w:before="0" w:after="120"/>
      </w:pPr>
      <w:r>
        <w:t>A horizontal measurement - from side to side.</w:t>
      </w:r>
    </w:p>
    <w:p w14:paraId="3416B2A3" w14:textId="77777777" w:rsidR="00347871" w:rsidRDefault="00347871" w:rsidP="00347871"/>
    <w:p w14:paraId="65CFE0F1" w14:textId="77777777" w:rsidR="00347871" w:rsidRDefault="00347871" w:rsidP="00347871">
      <w:pPr>
        <w:pStyle w:val="Heading2"/>
      </w:pPr>
      <w:bookmarkStart w:id="280" w:name="_9feb8475e79787efe182993def882570"/>
      <w:bookmarkStart w:id="281" w:name="_Toc155269606"/>
      <w:r>
        <w:t>Class Location ID</w:t>
      </w:r>
      <w:bookmarkEnd w:id="280"/>
      <w:r w:rsidRPr="003A31EC">
        <w:rPr>
          <w:rFonts w:cs="Arial"/>
        </w:rPr>
        <w:t xml:space="preserve"> </w:t>
      </w:r>
      <w:r>
        <w:rPr>
          <w:rFonts w:cs="Arial"/>
        </w:rPr>
        <w:fldChar w:fldCharType="begin"/>
      </w:r>
      <w:r>
        <w:instrText>XE"</w:instrText>
      </w:r>
      <w:r w:rsidRPr="00413D75">
        <w:rPr>
          <w:rFonts w:cs="Arial"/>
        </w:rPr>
        <w:instrText>Location ID</w:instrText>
      </w:r>
      <w:r>
        <w:instrText>"</w:instrText>
      </w:r>
      <w:r>
        <w:rPr>
          <w:rFonts w:cs="Arial"/>
        </w:rPr>
        <w:fldChar w:fldCharType="end"/>
      </w:r>
      <w:r w:rsidR="009E71B4">
        <w:rPr>
          <w:rFonts w:cs="Arial"/>
        </w:rPr>
        <w:t xml:space="preserve"> </w:t>
      </w:r>
      <w:r w:rsidR="006F72CA">
        <w:rPr>
          <w:rFonts w:cs="Arial"/>
        </w:rPr>
        <w:t>&lt;&lt;Value&gt;&gt;</w:t>
      </w:r>
      <w:bookmarkEnd w:id="281"/>
    </w:p>
    <w:p w14:paraId="72F5738F" w14:textId="77777777" w:rsidR="00347871" w:rsidRDefault="00347871" w:rsidP="00F71BA8">
      <w:r>
        <w:t>A code, ID or name for a physical location.</w:t>
      </w:r>
    </w:p>
    <w:p w14:paraId="4D5F38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02856D" w14:textId="77777777" w:rsidR="00347871" w:rsidRDefault="00000000" w:rsidP="00347871">
      <w:pPr>
        <w:ind w:left="360"/>
      </w:pPr>
      <w:hyperlink w:anchor="_dbac944540463b1d9100728cc11890d7" w:history="1">
        <w:r w:rsidR="00347871">
          <w:rPr>
            <w:rStyle w:val="Hyperlink"/>
          </w:rPr>
          <w:t>Location Identifier</w:t>
        </w:r>
      </w:hyperlink>
      <w:r w:rsidR="00347871">
        <w:t xml:space="preserve">, </w:t>
      </w:r>
      <w:hyperlink w:anchor="_c022e1fa04a641d7856a5f4fbac2d96d" w:history="1">
        <w:r w:rsidR="00347871">
          <w:rPr>
            <w:rStyle w:val="Hyperlink"/>
          </w:rPr>
          <w:t>Text Identifier</w:t>
        </w:r>
      </w:hyperlink>
    </w:p>
    <w:p w14:paraId="50C59C89" w14:textId="77777777" w:rsidR="00347871" w:rsidRDefault="00347871" w:rsidP="00347871"/>
    <w:p w14:paraId="481309DD" w14:textId="77777777" w:rsidR="00347871" w:rsidRDefault="00347871" w:rsidP="00347871">
      <w:pPr>
        <w:pStyle w:val="Heading2"/>
      </w:pPr>
      <w:bookmarkStart w:id="282" w:name="_dbac944540463b1d9100728cc11890d7"/>
      <w:bookmarkStart w:id="283" w:name="_Toc155269607"/>
      <w:r>
        <w:t>Class Location Identifier</w:t>
      </w:r>
      <w:bookmarkEnd w:id="282"/>
      <w:r w:rsidRPr="003A31EC">
        <w:rPr>
          <w:rFonts w:cs="Arial"/>
        </w:rPr>
        <w:t xml:space="preserve"> </w:t>
      </w:r>
      <w:r>
        <w:rPr>
          <w:rFonts w:cs="Arial"/>
        </w:rPr>
        <w:fldChar w:fldCharType="begin"/>
      </w:r>
      <w:r>
        <w:instrText>XE"</w:instrText>
      </w:r>
      <w:r w:rsidRPr="00413D75">
        <w:rPr>
          <w:rFonts w:cs="Arial"/>
        </w:rPr>
        <w:instrText>Location Identifier</w:instrText>
      </w:r>
      <w:r>
        <w:instrText>"</w:instrText>
      </w:r>
      <w:r>
        <w:rPr>
          <w:rFonts w:cs="Arial"/>
        </w:rPr>
        <w:fldChar w:fldCharType="end"/>
      </w:r>
      <w:r w:rsidR="009E71B4">
        <w:rPr>
          <w:rFonts w:cs="Arial"/>
        </w:rPr>
        <w:t xml:space="preserve"> </w:t>
      </w:r>
      <w:r w:rsidR="006F72CA">
        <w:rPr>
          <w:rFonts w:cs="Arial"/>
        </w:rPr>
        <w:t>&lt;&lt;Value&gt;&gt;</w:t>
      </w:r>
      <w:bookmarkEnd w:id="283"/>
    </w:p>
    <w:p w14:paraId="1D6E31D0" w14:textId="77777777" w:rsidR="00347871" w:rsidRDefault="00347871" w:rsidP="00F71BA8">
      <w:r>
        <w:t xml:space="preserve">Any identifier able to uniquely identify a physical location </w:t>
      </w:r>
    </w:p>
    <w:p w14:paraId="2779B9D4" w14:textId="77777777" w:rsidR="00347871" w:rsidRDefault="00347871" w:rsidP="00F71BA8">
      <w:r>
        <w:t>Syn. spatial reference - description of position in the real world [OGC]</w:t>
      </w:r>
    </w:p>
    <w:p w14:paraId="03DAB58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721E9B" w14:textId="77777777" w:rsidR="00347871" w:rsidRDefault="00000000" w:rsidP="00347871">
      <w:pPr>
        <w:ind w:left="360"/>
      </w:pPr>
      <w:hyperlink w:anchor="_5763a56249b3eddeb79ba22f74c885e1" w:history="1">
        <w:r w:rsidR="00347871">
          <w:rPr>
            <w:rStyle w:val="Hyperlink"/>
          </w:rPr>
          <w:t>Unique Identifier</w:t>
        </w:r>
      </w:hyperlink>
    </w:p>
    <w:p w14:paraId="4D0D0D1B" w14:textId="77777777" w:rsidR="00347871" w:rsidRDefault="00347871" w:rsidP="00347871"/>
    <w:p w14:paraId="08BC94C3" w14:textId="77777777" w:rsidR="00347871" w:rsidRDefault="00347871" w:rsidP="00347871">
      <w:pPr>
        <w:pStyle w:val="Heading2"/>
      </w:pPr>
      <w:bookmarkStart w:id="284" w:name="_624fe4113932e16b24064353e82a455b"/>
      <w:bookmarkStart w:id="285" w:name="_Toc155269608"/>
      <w:r>
        <w:t>Class Managed Item Identifier</w:t>
      </w:r>
      <w:bookmarkEnd w:id="284"/>
      <w:r w:rsidRPr="003A31EC">
        <w:rPr>
          <w:rFonts w:cs="Arial"/>
        </w:rPr>
        <w:t xml:space="preserve"> </w:t>
      </w:r>
      <w:r>
        <w:rPr>
          <w:rFonts w:cs="Arial"/>
        </w:rPr>
        <w:fldChar w:fldCharType="begin"/>
      </w:r>
      <w:r>
        <w:instrText>XE"</w:instrText>
      </w:r>
      <w:r w:rsidRPr="00413D75">
        <w:rPr>
          <w:rFonts w:cs="Arial"/>
        </w:rPr>
        <w:instrText>Managed Item Identifier</w:instrText>
      </w:r>
      <w:r>
        <w:instrText>"</w:instrText>
      </w:r>
      <w:r>
        <w:rPr>
          <w:rFonts w:cs="Arial"/>
        </w:rPr>
        <w:fldChar w:fldCharType="end"/>
      </w:r>
      <w:r w:rsidR="009E71B4">
        <w:rPr>
          <w:rFonts w:cs="Arial"/>
        </w:rPr>
        <w:t xml:space="preserve"> </w:t>
      </w:r>
      <w:r w:rsidR="006F72CA">
        <w:rPr>
          <w:rFonts w:cs="Arial"/>
        </w:rPr>
        <w:t>&lt;&lt;Value&gt;&gt;</w:t>
      </w:r>
      <w:bookmarkEnd w:id="285"/>
    </w:p>
    <w:p w14:paraId="45A3A90C" w14:textId="77777777" w:rsidR="00347871" w:rsidRDefault="00347871" w:rsidP="00F71BA8">
      <w:r>
        <w:t>[NIEM] An identification inscribed on or attached to a part, collection of parts, or complete unit by the manufacturer. Syn. ItemSerialIdentification.</w:t>
      </w:r>
    </w:p>
    <w:p w14:paraId="329911A5" w14:textId="77777777" w:rsidR="00347871" w:rsidRDefault="00347871" w:rsidP="00F71BA8">
      <w:r>
        <w:t>[FIBO] ProductIdentifier:  an identifier for a product</w:t>
      </w:r>
    </w:p>
    <w:p w14:paraId="3546AA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F79183" w14:textId="77777777" w:rsidR="00347871" w:rsidRDefault="00000000" w:rsidP="00347871">
      <w:pPr>
        <w:ind w:left="360"/>
      </w:pPr>
      <w:hyperlink w:anchor="_5763a56249b3eddeb79ba22f74c885e1" w:history="1">
        <w:r w:rsidR="00347871">
          <w:rPr>
            <w:rStyle w:val="Hyperlink"/>
          </w:rPr>
          <w:t>Unique Identifier</w:t>
        </w:r>
      </w:hyperlink>
    </w:p>
    <w:p w14:paraId="1E963D09" w14:textId="77777777" w:rsidR="00347871" w:rsidRDefault="00347871" w:rsidP="00347871"/>
    <w:p w14:paraId="04B05239" w14:textId="77777777" w:rsidR="00347871" w:rsidRDefault="00347871" w:rsidP="00347871">
      <w:pPr>
        <w:pStyle w:val="Heading2"/>
      </w:pPr>
      <w:bookmarkStart w:id="286" w:name="_5b09b321eafbd931b5d01f5355025ee5"/>
      <w:bookmarkStart w:id="287" w:name="_Toc155269609"/>
      <w:r>
        <w:t>Association Class Operating Location</w:t>
      </w:r>
      <w:bookmarkEnd w:id="286"/>
      <w:bookmarkEnd w:id="287"/>
      <w:r w:rsidRPr="003A31EC">
        <w:rPr>
          <w:rFonts w:cs="Arial"/>
        </w:rPr>
        <w:t xml:space="preserve"> </w:t>
      </w:r>
      <w:r>
        <w:rPr>
          <w:rFonts w:cs="Arial"/>
        </w:rPr>
        <w:fldChar w:fldCharType="begin"/>
      </w:r>
      <w:r>
        <w:instrText>XE"</w:instrText>
      </w:r>
      <w:r w:rsidRPr="00413D75">
        <w:rPr>
          <w:rFonts w:cs="Arial"/>
        </w:rPr>
        <w:instrText>Operating Location</w:instrText>
      </w:r>
      <w:r>
        <w:instrText>"</w:instrText>
      </w:r>
      <w:r>
        <w:rPr>
          <w:rFonts w:cs="Arial"/>
        </w:rPr>
        <w:fldChar w:fldCharType="end"/>
      </w:r>
      <w:r w:rsidR="009E71B4">
        <w:rPr>
          <w:rFonts w:cs="Arial"/>
        </w:rPr>
        <w:t xml:space="preserve"> </w:t>
      </w:r>
    </w:p>
    <w:p w14:paraId="7B4F00E9" w14:textId="77777777" w:rsidR="00347871" w:rsidRDefault="00347871" w:rsidP="00F71BA8">
      <w:r>
        <w:t>Place where an actor performs activities.</w:t>
      </w:r>
    </w:p>
    <w:p w14:paraId="20E2F14B" w14:textId="1F67F64B" w:rsidR="00347871" w:rsidRDefault="00983EE2" w:rsidP="00347871">
      <w:pPr>
        <w:jc w:val="center"/>
      </w:pPr>
      <w:r w:rsidRPr="00754270">
        <w:rPr>
          <w:noProof/>
        </w:rPr>
        <w:pict w14:anchorId="22F389C1">
          <v:shape id="Picture -1651042211.emf" o:spid="_x0000_i1183" type="#_x0000_t75" alt="-1651042211.emf" style="width:410.25pt;height:219pt;visibility:visible;mso-wrap-style:square">
            <v:imagedata r:id="rId48" o:title="-1651042211"/>
          </v:shape>
        </w:pict>
      </w:r>
    </w:p>
    <w:p w14:paraId="3D4F8D7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Operating Location</w:t>
      </w:r>
    </w:p>
    <w:p w14:paraId="2FF298B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08D9B52C" w14:textId="2B1498AE" w:rsidR="00347871" w:rsidRDefault="00983EE2" w:rsidP="00347871">
      <w:pPr>
        <w:ind w:firstLine="720"/>
      </w:pPr>
      <w:r w:rsidRPr="00754270">
        <w:rPr>
          <w:noProof/>
        </w:rPr>
        <w:lastRenderedPageBreak/>
        <w:pict w14:anchorId="3EE83D6E">
          <v:shape id="_x0000_i1182" type="#_x0000_t75" alt="-762048299.emf" style="width:12pt;height:12pt;visibility:visible;mso-wrap-style:square">
            <v:imagedata r:id="rId18" o:title="-762048299"/>
          </v:shape>
        </w:pict>
      </w:r>
      <w:r w:rsidR="00347871">
        <w:t xml:space="preserve"> performs at</w:t>
      </w:r>
      <w:r w:rsidR="00347871">
        <w:rPr>
          <w:rFonts w:cs="Arial"/>
        </w:rPr>
        <w:fldChar w:fldCharType="begin"/>
      </w:r>
      <w:r w:rsidR="00347871">
        <w:instrText>XE"</w:instrText>
      </w:r>
      <w:r w:rsidR="00347871" w:rsidRPr="00413D75">
        <w:rPr>
          <w:rFonts w:cs="Arial"/>
        </w:rPr>
        <w:instrText>performs at</w:instrText>
      </w:r>
      <w:r w:rsidR="00347871">
        <w:instrText>"</w:instrText>
      </w:r>
      <w:r w:rsidR="00347871">
        <w:rPr>
          <w:rFonts w:cs="Arial"/>
        </w:rPr>
        <w:fldChar w:fldCharType="end"/>
      </w:r>
      <w:r w:rsidR="00347871">
        <w:t xml:space="preserve"> : </w:t>
      </w:r>
      <w:hyperlink w:anchor="_83859c5b8377ecf34cc4eb6b66a2b268" w:history="1">
        <w:r w:rsidR="00347871">
          <w:rPr>
            <w:rStyle w:val="Hyperlink"/>
          </w:rPr>
          <w:t>Place</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230802CC" w14:textId="77777777" w:rsidR="00347871" w:rsidRDefault="00347871" w:rsidP="004E3AD0">
      <w:pPr>
        <w:pStyle w:val="BodyText"/>
        <w:spacing w:before="60" w:after="120"/>
        <w:ind w:firstLine="720"/>
      </w:pPr>
      <w:r>
        <w:t>Places where an actor perform activities.</w:t>
      </w:r>
    </w:p>
    <w:p w14:paraId="05600D3A" w14:textId="39FC8F8C" w:rsidR="00347871" w:rsidRDefault="00983EE2" w:rsidP="00347871">
      <w:pPr>
        <w:ind w:firstLine="720"/>
      </w:pPr>
      <w:r w:rsidRPr="00754270">
        <w:rPr>
          <w:noProof/>
        </w:rPr>
        <w:pict w14:anchorId="1F8E8F8E">
          <v:shape id="_x0000_i1181" type="#_x0000_t75" alt="-762048299.emf" style="width:12pt;height:12pt;visibility:visible;mso-wrap-style:square">
            <v:imagedata r:id="rId18" o:title="-762048299"/>
          </v:shape>
        </w:pict>
      </w:r>
      <w:r w:rsidR="00347871">
        <w:t xml:space="preserve"> utilized by</w:t>
      </w:r>
      <w:r w:rsidR="00347871">
        <w:rPr>
          <w:rFonts w:cs="Arial"/>
        </w:rPr>
        <w:fldChar w:fldCharType="begin"/>
      </w:r>
      <w:r w:rsidR="00347871">
        <w:instrText>XE"</w:instrText>
      </w:r>
      <w:r w:rsidR="00347871" w:rsidRPr="00413D75">
        <w:rPr>
          <w:rFonts w:cs="Arial"/>
        </w:rPr>
        <w:instrText>utilized by</w:instrText>
      </w:r>
      <w:r w:rsidR="00347871">
        <w:instrText>"</w:instrText>
      </w:r>
      <w:r w:rsidR="00347871">
        <w:rPr>
          <w:rFonts w:cs="Arial"/>
        </w:rPr>
        <w:fldChar w:fldCharType="end"/>
      </w:r>
      <w:r w:rsidR="00347871">
        <w:t xml:space="preserve"> : </w:t>
      </w:r>
      <w:hyperlink w:anchor="_366e70bab7ea3da37cb039e7a6b88ae2" w:history="1">
        <w:r w:rsidR="00347871">
          <w:rPr>
            <w:rStyle w:val="Hyperlink"/>
          </w:rPr>
          <w:t>Actor</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50E817A0" w14:textId="77777777" w:rsidR="00347871" w:rsidRDefault="00347871" w:rsidP="004E3AD0">
      <w:pPr>
        <w:pStyle w:val="BodyText"/>
        <w:spacing w:before="60" w:after="120"/>
        <w:ind w:firstLine="720"/>
      </w:pPr>
      <w:r>
        <w:t>Actors who utilizes a place to perform activities.</w:t>
      </w:r>
    </w:p>
    <w:p w14:paraId="72DF3FBF" w14:textId="77777777" w:rsidR="00347871" w:rsidRDefault="00347871" w:rsidP="00347871"/>
    <w:p w14:paraId="799D6E6E" w14:textId="77777777" w:rsidR="00347871" w:rsidRDefault="00347871" w:rsidP="00347871">
      <w:pPr>
        <w:pStyle w:val="Heading2"/>
      </w:pPr>
      <w:bookmarkStart w:id="288" w:name="_5a801ed474a81b039a2b5e43dee70303"/>
      <w:bookmarkStart w:id="289" w:name="_Toc155269610"/>
      <w:r>
        <w:t>Association Class Physical Boundary</w:t>
      </w:r>
      <w:bookmarkEnd w:id="288"/>
      <w:bookmarkEnd w:id="289"/>
      <w:r w:rsidRPr="003A31EC">
        <w:rPr>
          <w:rFonts w:cs="Arial"/>
        </w:rPr>
        <w:t xml:space="preserve"> </w:t>
      </w:r>
      <w:r>
        <w:rPr>
          <w:rFonts w:cs="Arial"/>
        </w:rPr>
        <w:fldChar w:fldCharType="begin"/>
      </w:r>
      <w:r>
        <w:instrText>XE"</w:instrText>
      </w:r>
      <w:r w:rsidRPr="00413D75">
        <w:rPr>
          <w:rFonts w:cs="Arial"/>
        </w:rPr>
        <w:instrText>Physical Boundary</w:instrText>
      </w:r>
      <w:r>
        <w:instrText>"</w:instrText>
      </w:r>
      <w:r>
        <w:rPr>
          <w:rFonts w:cs="Arial"/>
        </w:rPr>
        <w:fldChar w:fldCharType="end"/>
      </w:r>
      <w:r w:rsidR="009E71B4">
        <w:rPr>
          <w:rFonts w:cs="Arial"/>
        </w:rPr>
        <w:t xml:space="preserve"> </w:t>
      </w:r>
    </w:p>
    <w:p w14:paraId="27A26F78" w14:textId="77777777" w:rsidR="00347871" w:rsidRDefault="00347871" w:rsidP="00F71BA8">
      <w:r>
        <w:t>Boundary describing the topology of a location.</w:t>
      </w:r>
    </w:p>
    <w:p w14:paraId="1D9B0BAA" w14:textId="4C4EF53B" w:rsidR="00347871" w:rsidRDefault="00983EE2" w:rsidP="00347871">
      <w:pPr>
        <w:jc w:val="center"/>
      </w:pPr>
      <w:r w:rsidRPr="00754270">
        <w:rPr>
          <w:noProof/>
        </w:rPr>
        <w:pict w14:anchorId="125A7D59">
          <v:shape id="Picture 1703378155.emf" o:spid="_x0000_i1180" type="#_x0000_t75" alt="1703378155.emf" style="width:426.75pt;height:193.5pt;visibility:visible;mso-wrap-style:square">
            <v:imagedata r:id="rId49" o:title="1703378155"/>
          </v:shape>
        </w:pict>
      </w:r>
    </w:p>
    <w:p w14:paraId="601B2DA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Physical Boundary</w:t>
      </w:r>
    </w:p>
    <w:p w14:paraId="0DB3690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6D06FE8" w14:textId="77777777" w:rsidR="00347871" w:rsidRDefault="00000000" w:rsidP="00347871">
      <w:pPr>
        <w:ind w:left="360"/>
      </w:pPr>
      <w:hyperlink w:anchor="_9ed633619738f3e7193fcfe187317d60" w:history="1">
        <w:r w:rsidR="00347871">
          <w:rPr>
            <w:rStyle w:val="Hyperlink"/>
          </w:rPr>
          <w:t>Temporally Related</w:t>
        </w:r>
      </w:hyperlink>
    </w:p>
    <w:p w14:paraId="7561EC9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8BF8BB1" w14:textId="781B6108" w:rsidR="00347871" w:rsidRDefault="00983EE2" w:rsidP="00347871">
      <w:pPr>
        <w:ind w:firstLine="720"/>
      </w:pPr>
      <w:r w:rsidRPr="00754270">
        <w:rPr>
          <w:noProof/>
        </w:rPr>
        <w:pict w14:anchorId="0EBA1A3A">
          <v:shape id="_x0000_i1179" type="#_x0000_t75" alt="-762048299.emf" style="width:12pt;height:12pt;visibility:visible;mso-wrap-style:square">
            <v:imagedata r:id="rId18" o:title="-762048299"/>
          </v:shape>
        </w:pict>
      </w:r>
      <w:r w:rsidR="00347871">
        <w:t xml:space="preserve"> bounded by</w:t>
      </w:r>
      <w:r w:rsidR="00347871">
        <w:rPr>
          <w:rFonts w:cs="Arial"/>
        </w:rPr>
        <w:fldChar w:fldCharType="begin"/>
      </w:r>
      <w:r w:rsidR="00347871">
        <w:instrText>XE"</w:instrText>
      </w:r>
      <w:r w:rsidR="00347871" w:rsidRPr="00413D75">
        <w:rPr>
          <w:rFonts w:cs="Arial"/>
        </w:rPr>
        <w:instrText>bounded by</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[0..*]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775EEFEC" w14:textId="77777777" w:rsidR="00347871" w:rsidRDefault="00347871" w:rsidP="004E3AD0">
      <w:pPr>
        <w:pStyle w:val="BodyText"/>
        <w:spacing w:before="60" w:after="120"/>
        <w:ind w:firstLine="720"/>
      </w:pPr>
      <w:r>
        <w:t>The edge points of a topology where each successive pair of features (as well as the first and last points), connected by lines, describes a boundary.</w:t>
      </w:r>
    </w:p>
    <w:p w14:paraId="10271CC9" w14:textId="2A796367" w:rsidR="00347871" w:rsidRDefault="00983EE2" w:rsidP="00347871">
      <w:pPr>
        <w:ind w:firstLine="720"/>
      </w:pPr>
      <w:r w:rsidRPr="00754270">
        <w:rPr>
          <w:noProof/>
        </w:rPr>
        <w:pict w14:anchorId="1A801C72">
          <v:shape id="_x0000_i1178" type="#_x0000_t75" alt="-762048299.emf" style="width:12pt;height:12pt;visibility:visible;mso-wrap-style:square">
            <v:imagedata r:id="rId18" o:title="-762048299"/>
          </v:shape>
        </w:pict>
      </w:r>
      <w:r w:rsidR="00347871">
        <w:t xml:space="preserve"> bounds topology</w:t>
      </w:r>
      <w:r w:rsidR="00347871">
        <w:rPr>
          <w:rFonts w:cs="Arial"/>
        </w:rPr>
        <w:fldChar w:fldCharType="begin"/>
      </w:r>
      <w:r w:rsidR="00347871">
        <w:instrText>XE"</w:instrText>
      </w:r>
      <w:r w:rsidR="00347871" w:rsidRPr="00413D75">
        <w:rPr>
          <w:rFonts w:cs="Arial"/>
        </w:rPr>
        <w:instrText>bounds topology</w:instrText>
      </w:r>
      <w:r w:rsidR="00347871">
        <w:instrText>"</w:instrText>
      </w:r>
      <w:r w:rsidR="00347871">
        <w:rPr>
          <w:rFonts w:cs="Arial"/>
        </w:rPr>
        <w:fldChar w:fldCharType="end"/>
      </w:r>
      <w:r w:rsidR="00347871">
        <w:t xml:space="preserve"> : </w:t>
      </w:r>
      <w:hyperlink w:anchor="_e678d76e702d75e39c34610c2a2be25c" w:history="1">
        <w:r w:rsidR="00347871">
          <w:rPr>
            <w:rStyle w:val="Hyperlink"/>
          </w:rPr>
          <w:t>Topology</w:t>
        </w:r>
      </w:hyperlink>
      <w:r w:rsidR="00347871">
        <w:t xml:space="preserve"> [0..*]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4787FBCC" w14:textId="77777777" w:rsidR="00347871" w:rsidRDefault="00347871" w:rsidP="004E3AD0">
      <w:pPr>
        <w:pStyle w:val="BodyText"/>
        <w:spacing w:before="60" w:after="120"/>
        <w:ind w:firstLine="720"/>
      </w:pPr>
      <w:r>
        <w:t>A location identified by geographic boundaries.</w:t>
      </w:r>
    </w:p>
    <w:p w14:paraId="46D3A477" w14:textId="77777777" w:rsidR="00347871" w:rsidRDefault="00347871" w:rsidP="00347871"/>
    <w:p w14:paraId="40593D86" w14:textId="77777777" w:rsidR="00347871" w:rsidRDefault="00347871" w:rsidP="00347871">
      <w:pPr>
        <w:pStyle w:val="Heading2"/>
      </w:pPr>
      <w:bookmarkStart w:id="290" w:name="_e8de7be0b7deb58decd0be7d10c50eb1"/>
      <w:bookmarkStart w:id="291" w:name="_Toc155269611"/>
      <w:r>
        <w:t>Class Physical Entity</w:t>
      </w:r>
      <w:bookmarkEnd w:id="290"/>
      <w:bookmarkEnd w:id="291"/>
      <w:r w:rsidRPr="003A31EC">
        <w:rPr>
          <w:rFonts w:cs="Arial"/>
        </w:rPr>
        <w:t xml:space="preserve"> </w:t>
      </w:r>
      <w:r>
        <w:rPr>
          <w:rFonts w:cs="Arial"/>
        </w:rPr>
        <w:fldChar w:fldCharType="begin"/>
      </w:r>
      <w:r>
        <w:instrText>XE"</w:instrText>
      </w:r>
      <w:r w:rsidRPr="00413D75">
        <w:rPr>
          <w:rFonts w:cs="Arial"/>
        </w:rPr>
        <w:instrText>Physical Entity</w:instrText>
      </w:r>
      <w:r>
        <w:instrText>"</w:instrText>
      </w:r>
      <w:r>
        <w:rPr>
          <w:rFonts w:cs="Arial"/>
        </w:rPr>
        <w:fldChar w:fldCharType="end"/>
      </w:r>
      <w:r w:rsidR="009E71B4">
        <w:rPr>
          <w:rFonts w:cs="Arial"/>
        </w:rPr>
        <w:t xml:space="preserve"> </w:t>
      </w:r>
    </w:p>
    <w:p w14:paraId="3A9A24C8" w14:textId="77777777" w:rsidR="00347871" w:rsidRDefault="00347871" w:rsidP="00F71BA8">
      <w:r>
        <w:t>A thing that exists in space and time including people, places, and things.</w:t>
      </w:r>
    </w:p>
    <w:p w14:paraId="4681E419" w14:textId="77777777" w:rsidR="00347871" w:rsidRDefault="00347871" w:rsidP="00F71BA8"/>
    <w:p w14:paraId="00186BF4" w14:textId="77777777" w:rsidR="00347871" w:rsidRDefault="00347871" w:rsidP="00F71BA8">
      <w:r>
        <w:t>[DOLCE] Object</w:t>
      </w:r>
    </w:p>
    <w:p w14:paraId="43F20D16" w14:textId="77777777" w:rsidR="00347871" w:rsidRDefault="00347871" w:rsidP="00F71BA8"/>
    <w:p w14:paraId="37ECED98" w14:textId="77777777" w:rsidR="00347871" w:rsidRDefault="00347871" w:rsidP="00F71BA8">
      <w:r>
        <w:t>[IDEAS] Individual: A Thing that has spatio-temporal extent.</w:t>
      </w:r>
    </w:p>
    <w:p w14:paraId="1763B737" w14:textId="77777777" w:rsidR="00347871" w:rsidRDefault="00347871" w:rsidP="00F71BA8"/>
    <w:p w14:paraId="67786809" w14:textId="77777777" w:rsidR="00347871" w:rsidRDefault="00347871" w:rsidP="00F71BA8">
      <w:r>
        <w:t>Note1 - this may be some that existed in the past, exists now, or may exist in some future possible world.</w:t>
      </w:r>
    </w:p>
    <w:p w14:paraId="113BFDCF" w14:textId="77777777" w:rsidR="00347871" w:rsidRDefault="00347871" w:rsidP="00F71BA8"/>
    <w:p w14:paraId="4584AE30" w14:textId="77777777" w:rsidR="00347871" w:rsidRDefault="00347871" w:rsidP="00F71BA8">
      <w:r>
        <w:t>Note2 - the Individual may be scattered - i.e. it is the fusion of several disconnect parts.</w:t>
      </w:r>
    </w:p>
    <w:p w14:paraId="0E1B45E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564A72" w14:textId="77777777" w:rsidR="00347871" w:rsidRDefault="00000000" w:rsidP="00347871">
      <w:pPr>
        <w:ind w:left="360"/>
      </w:pPr>
      <w:hyperlink w:anchor="_94e1444de71636a35dcca4f190d0fa64" w:history="1">
        <w:r w:rsidR="00347871">
          <w:rPr>
            <w:rStyle w:val="Hyperlink"/>
          </w:rPr>
          <w:t>Spatial Entity</w:t>
        </w:r>
      </w:hyperlink>
    </w:p>
    <w:p w14:paraId="5472DDD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14:paraId="55B5668F" w14:textId="23A43830" w:rsidR="00347871" w:rsidRDefault="00983EE2" w:rsidP="00E04E71">
      <w:pPr>
        <w:pStyle w:val="BodyText2"/>
        <w:spacing w:after="0" w:line="240" w:lineRule="auto"/>
      </w:pPr>
      <w:r w:rsidRPr="00754270">
        <w:rPr>
          <w:noProof/>
        </w:rPr>
        <w:pict w14:anchorId="6AC54230">
          <v:shape id="_x0000_i1177" type="#_x0000_t75" alt="-259491914.emf" style="width:12pt;height:12pt;visibility:visible;mso-wrap-style:square">
            <v:imagedata r:id="rId15" o:title="-259491914"/>
          </v:shape>
        </w:pict>
      </w:r>
      <w:r w:rsidR="00347871">
        <w:t xml:space="preserve"> weight</w:t>
      </w:r>
      <w:r w:rsidR="00347871">
        <w:rPr>
          <w:rFonts w:cs="Arial"/>
        </w:rPr>
        <w:fldChar w:fldCharType="begin"/>
      </w:r>
      <w:r w:rsidR="00347871">
        <w:instrText>XE"</w:instrText>
      </w:r>
      <w:r w:rsidR="00347871" w:rsidRPr="00413D75">
        <w:rPr>
          <w:rFonts w:cs="Arial"/>
        </w:rPr>
        <w:instrText>weight</w:instrText>
      </w:r>
      <w:r w:rsidR="00347871">
        <w:instrText>"</w:instrText>
      </w:r>
      <w:r w:rsidR="00347871">
        <w:rPr>
          <w:rFonts w:cs="Arial"/>
        </w:rPr>
        <w:fldChar w:fldCharType="end"/>
      </w:r>
      <w:r w:rsidR="00347871">
        <w:t xml:space="preserve"> : </w:t>
      </w:r>
      <w:hyperlink w:anchor="_eb212f1c3bf88424f9e10c9cbf0feb1d" w:history="1">
        <w:r w:rsidR="00347871">
          <w:rPr>
            <w:rStyle w:val="Hyperlink"/>
          </w:rPr>
          <w:t>Mass</w:t>
        </w:r>
      </w:hyperlink>
    </w:p>
    <w:p w14:paraId="2B2C538B" w14:textId="77777777" w:rsidR="00347871" w:rsidRDefault="00347871" w:rsidP="00E04E71">
      <w:pPr>
        <w:pStyle w:val="BodyText"/>
        <w:spacing w:before="0" w:after="120"/>
      </w:pPr>
      <w:r>
        <w:t>The current weight (as mass) of a physical thing.</w:t>
      </w:r>
    </w:p>
    <w:p w14:paraId="5E8DBBEF" w14:textId="77777777" w:rsidR="00347871" w:rsidRDefault="00347871" w:rsidP="00347871"/>
    <w:p w14:paraId="7E6FA1C1" w14:textId="77777777" w:rsidR="00347871" w:rsidRDefault="00347871" w:rsidP="00347871">
      <w:pPr>
        <w:pStyle w:val="Heading2"/>
      </w:pPr>
      <w:bookmarkStart w:id="292" w:name="_bd9334fdb9fab1b3b018249ba8229e41"/>
      <w:bookmarkStart w:id="293" w:name="_Toc155269612"/>
      <w:r>
        <w:t>Class Physical Feature</w:t>
      </w:r>
      <w:bookmarkEnd w:id="292"/>
      <w:bookmarkEnd w:id="293"/>
      <w:r w:rsidRPr="003A31EC">
        <w:rPr>
          <w:rFonts w:cs="Arial"/>
        </w:rPr>
        <w:t xml:space="preserve"> </w:t>
      </w:r>
      <w:r>
        <w:rPr>
          <w:rFonts w:cs="Arial"/>
        </w:rPr>
        <w:fldChar w:fldCharType="begin"/>
      </w:r>
      <w:r>
        <w:instrText>XE"</w:instrText>
      </w:r>
      <w:r w:rsidRPr="00413D75">
        <w:rPr>
          <w:rFonts w:cs="Arial"/>
        </w:rPr>
        <w:instrText>Physical Feature</w:instrText>
      </w:r>
      <w:r>
        <w:instrText>"</w:instrText>
      </w:r>
      <w:r>
        <w:rPr>
          <w:rFonts w:cs="Arial"/>
        </w:rPr>
        <w:fldChar w:fldCharType="end"/>
      </w:r>
      <w:r w:rsidR="009E71B4">
        <w:rPr>
          <w:rFonts w:cs="Arial"/>
        </w:rPr>
        <w:t xml:space="preserve"> </w:t>
      </w:r>
    </w:p>
    <w:p w14:paraId="1B9D5277" w14:textId="77777777" w:rsidR="00347871" w:rsidRDefault="00347871" w:rsidP="00F71BA8">
      <w:r>
        <w:t>Physical features are spacial entities which are generically constantly dependent on physical objects (their hosts). Typical examples of features are “parasitic entities” such as holes, boundaries, surfaces, or stains. Physical features do not have mass independent of their host.</w:t>
      </w:r>
    </w:p>
    <w:p w14:paraId="7D7161B0" w14:textId="77777777" w:rsidR="00347871" w:rsidRDefault="00347871" w:rsidP="00F71BA8">
      <w:r>
        <w:t>[DOLCE] Feature</w:t>
      </w:r>
    </w:p>
    <w:p w14:paraId="01BDA1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EBD845" w14:textId="77777777" w:rsidR="00347871" w:rsidRDefault="00000000" w:rsidP="00347871">
      <w:pPr>
        <w:ind w:left="360"/>
      </w:pPr>
      <w:hyperlink w:anchor="_94e1444de71636a35dcca4f190d0fa64" w:history="1">
        <w:r w:rsidR="00347871">
          <w:rPr>
            <w:rStyle w:val="Hyperlink"/>
          </w:rPr>
          <w:t>Spatial Entity</w:t>
        </w:r>
      </w:hyperlink>
    </w:p>
    <w:p w14:paraId="0CD4A970" w14:textId="77777777" w:rsidR="00347871" w:rsidRDefault="00347871" w:rsidP="00347871"/>
    <w:p w14:paraId="5574D40D" w14:textId="77777777" w:rsidR="00347871" w:rsidRDefault="00347871" w:rsidP="00347871">
      <w:pPr>
        <w:pStyle w:val="Heading2"/>
      </w:pPr>
      <w:bookmarkStart w:id="294" w:name="_3a4c8f1cd249c1f74365f6f8909d1112"/>
      <w:bookmarkStart w:id="295" w:name="_Toc155269613"/>
      <w:r>
        <w:t>Class Physical Location</w:t>
      </w:r>
      <w:bookmarkEnd w:id="294"/>
      <w:bookmarkEnd w:id="295"/>
      <w:r w:rsidRPr="003A31EC">
        <w:rPr>
          <w:rFonts w:cs="Arial"/>
        </w:rPr>
        <w:t xml:space="preserve"> </w:t>
      </w:r>
      <w:r>
        <w:rPr>
          <w:rFonts w:cs="Arial"/>
        </w:rPr>
        <w:fldChar w:fldCharType="begin"/>
      </w:r>
      <w:r>
        <w:instrText>XE"</w:instrText>
      </w:r>
      <w:r w:rsidRPr="00413D75">
        <w:rPr>
          <w:rFonts w:cs="Arial"/>
        </w:rPr>
        <w:instrText>Physical Location</w:instrText>
      </w:r>
      <w:r>
        <w:instrText>"</w:instrText>
      </w:r>
      <w:r>
        <w:rPr>
          <w:rFonts w:cs="Arial"/>
        </w:rPr>
        <w:fldChar w:fldCharType="end"/>
      </w:r>
      <w:r w:rsidR="009E71B4">
        <w:rPr>
          <w:rFonts w:cs="Arial"/>
        </w:rPr>
        <w:t xml:space="preserve"> </w:t>
      </w:r>
    </w:p>
    <w:p w14:paraId="7DF7D08F" w14:textId="77777777" w:rsidR="00347871" w:rsidRDefault="00347871" w:rsidP="00F71BA8">
      <w:r>
        <w:t>A point or extent in physical space.</w:t>
      </w:r>
    </w:p>
    <w:p w14:paraId="2708F5FC" w14:textId="77777777" w:rsidR="00347871" w:rsidRDefault="00347871" w:rsidP="00F71BA8"/>
    <w:p w14:paraId="1DD19E17" w14:textId="77777777" w:rsidR="00347871" w:rsidRDefault="00347871" w:rsidP="00F71BA8">
      <w:r>
        <w:t>[NIEM] A geospatial location.</w:t>
      </w:r>
    </w:p>
    <w:p w14:paraId="0DAA8E28" w14:textId="77777777" w:rsidR="00347871" w:rsidRDefault="00347871" w:rsidP="00F71BA8">
      <w:r>
        <w:t>[FIBO] PhysicalLocation: A location in physical space</w:t>
      </w:r>
    </w:p>
    <w:p w14:paraId="631C58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6A6AB9" w14:textId="77777777" w:rsidR="00347871" w:rsidRDefault="00000000" w:rsidP="00347871">
      <w:pPr>
        <w:ind w:left="360"/>
      </w:pPr>
      <w:hyperlink w:anchor="_bd9334fdb9fab1b3b018249ba8229e41" w:history="1">
        <w:r w:rsidR="00347871">
          <w:rPr>
            <w:rStyle w:val="Hyperlink"/>
          </w:rPr>
          <w:t>Physical Feature</w:t>
        </w:r>
      </w:hyperlink>
    </w:p>
    <w:p w14:paraId="7A8D150B" w14:textId="77777777" w:rsidR="00347871" w:rsidRDefault="00347871" w:rsidP="00347871"/>
    <w:p w14:paraId="116D3F09" w14:textId="77777777" w:rsidR="00347871" w:rsidRDefault="00347871" w:rsidP="00347871">
      <w:pPr>
        <w:pStyle w:val="Heading2"/>
      </w:pPr>
      <w:bookmarkStart w:id="296" w:name="_467d89b794e067e133ac7628c463e713"/>
      <w:bookmarkStart w:id="297" w:name="_Toc155269614"/>
      <w:r>
        <w:t>Class Physical Point</w:t>
      </w:r>
      <w:bookmarkEnd w:id="296"/>
      <w:bookmarkEnd w:id="297"/>
      <w:r w:rsidRPr="003A31EC">
        <w:rPr>
          <w:rFonts w:cs="Arial"/>
        </w:rPr>
        <w:t xml:space="preserve"> </w:t>
      </w:r>
      <w:r>
        <w:rPr>
          <w:rFonts w:cs="Arial"/>
        </w:rPr>
        <w:fldChar w:fldCharType="begin"/>
      </w:r>
      <w:r>
        <w:instrText>XE"</w:instrText>
      </w:r>
      <w:r w:rsidRPr="00413D75">
        <w:rPr>
          <w:rFonts w:cs="Arial"/>
        </w:rPr>
        <w:instrText>Physical Point</w:instrText>
      </w:r>
      <w:r>
        <w:instrText>"</w:instrText>
      </w:r>
      <w:r>
        <w:rPr>
          <w:rFonts w:cs="Arial"/>
        </w:rPr>
        <w:fldChar w:fldCharType="end"/>
      </w:r>
      <w:r w:rsidR="009E71B4">
        <w:rPr>
          <w:rFonts w:cs="Arial"/>
        </w:rPr>
        <w:t xml:space="preserve"> </w:t>
      </w:r>
    </w:p>
    <w:p w14:paraId="2717EF73" w14:textId="77777777" w:rsidR="00347871" w:rsidRDefault="00347871" w:rsidP="00F71BA8">
      <w:r>
        <w:t>A dimensionless physical point in space or on the surface of the earth such as a corner or center point.</w:t>
      </w:r>
    </w:p>
    <w:p w14:paraId="5C49C49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072547" w14:textId="77777777" w:rsidR="00347871" w:rsidRDefault="00000000" w:rsidP="00347871">
      <w:pPr>
        <w:ind w:left="360"/>
      </w:pPr>
      <w:hyperlink w:anchor="_3a4c8f1cd249c1f74365f6f8909d1112" w:history="1">
        <w:r w:rsidR="00347871">
          <w:rPr>
            <w:rStyle w:val="Hyperlink"/>
          </w:rPr>
          <w:t>Physical Location</w:t>
        </w:r>
      </w:hyperlink>
    </w:p>
    <w:p w14:paraId="4E2DE185" w14:textId="77777777" w:rsidR="00347871" w:rsidRDefault="00347871" w:rsidP="00347871"/>
    <w:p w14:paraId="51318528" w14:textId="77777777" w:rsidR="00347871" w:rsidRDefault="00347871" w:rsidP="00347871">
      <w:pPr>
        <w:pStyle w:val="Heading2"/>
      </w:pPr>
      <w:bookmarkStart w:id="298" w:name="_f94b1a5f929b37aca649e6e5f4aac5f1"/>
      <w:bookmarkStart w:id="299" w:name="_Toc155269615"/>
      <w:r>
        <w:t>Class Physical Tool</w:t>
      </w:r>
      <w:bookmarkEnd w:id="298"/>
      <w:r w:rsidRPr="003A31EC">
        <w:rPr>
          <w:rFonts w:cs="Arial"/>
        </w:rPr>
        <w:t xml:space="preserve"> </w:t>
      </w:r>
      <w:r>
        <w:rPr>
          <w:rFonts w:cs="Arial"/>
        </w:rPr>
        <w:fldChar w:fldCharType="begin"/>
      </w:r>
      <w:r>
        <w:instrText>XE"</w:instrText>
      </w:r>
      <w:r w:rsidRPr="00413D75">
        <w:rPr>
          <w:rFonts w:cs="Arial"/>
        </w:rPr>
        <w:instrText>Physical Tool</w:instrText>
      </w:r>
      <w:r>
        <w:instrText>"</w:instrText>
      </w:r>
      <w:r>
        <w:rPr>
          <w:rFonts w:cs="Arial"/>
        </w:rPr>
        <w:fldChar w:fldCharType="end"/>
      </w:r>
      <w:r w:rsidR="009E71B4">
        <w:rPr>
          <w:rFonts w:cs="Arial"/>
        </w:rPr>
        <w:t xml:space="preserve"> </w:t>
      </w:r>
      <w:r w:rsidR="006F72CA">
        <w:rPr>
          <w:rFonts w:cs="Arial"/>
        </w:rPr>
        <w:t>&lt;&lt;Role&gt;&gt;</w:t>
      </w:r>
      <w:bookmarkEnd w:id="299"/>
    </w:p>
    <w:p w14:paraId="73CE2133" w14:textId="77777777" w:rsidR="00347871" w:rsidRDefault="00347871" w:rsidP="00F71BA8">
      <w:r>
        <w:t>An physical item intended to be used to perform some function.</w:t>
      </w:r>
    </w:p>
    <w:p w14:paraId="45DCA14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241575" w14:textId="77777777" w:rsidR="00347871" w:rsidRDefault="00000000" w:rsidP="00347871">
      <w:pPr>
        <w:ind w:left="360"/>
      </w:pPr>
      <w:hyperlink w:anchor="_c722e11b88767287b11306533ed52bf9" w:history="1">
        <w:r w:rsidR="00347871">
          <w:rPr>
            <w:rStyle w:val="Hyperlink"/>
          </w:rPr>
          <w:t>Item</w:t>
        </w:r>
      </w:hyperlink>
      <w:r w:rsidR="00347871">
        <w:t xml:space="preserve">, </w:t>
      </w:r>
      <w:hyperlink w:anchor="_8f56d99a6c9c351391b8cca136ff3469" w:history="1">
        <w:r w:rsidR="00347871">
          <w:rPr>
            <w:rStyle w:val="Hyperlink"/>
          </w:rPr>
          <w:t>Tool</w:t>
        </w:r>
      </w:hyperlink>
    </w:p>
    <w:p w14:paraId="4F57FC39" w14:textId="77777777" w:rsidR="00347871" w:rsidRDefault="00347871" w:rsidP="00347871"/>
    <w:p w14:paraId="7D7404EC" w14:textId="77777777" w:rsidR="00347871" w:rsidRDefault="00347871" w:rsidP="00347871">
      <w:pPr>
        <w:pStyle w:val="Heading2"/>
      </w:pPr>
      <w:bookmarkStart w:id="300" w:name="_83859c5b8377ecf34cc4eb6b66a2b268"/>
      <w:bookmarkStart w:id="301" w:name="_Toc155269616"/>
      <w:r>
        <w:t>Class Place</w:t>
      </w:r>
      <w:bookmarkEnd w:id="300"/>
      <w:r w:rsidRPr="003A31EC">
        <w:rPr>
          <w:rFonts w:cs="Arial"/>
        </w:rPr>
        <w:t xml:space="preserve"> </w:t>
      </w:r>
      <w:r>
        <w:rPr>
          <w:rFonts w:cs="Arial"/>
        </w:rPr>
        <w:fldChar w:fldCharType="begin"/>
      </w:r>
      <w:r>
        <w:instrText>XE"</w:instrText>
      </w:r>
      <w:r w:rsidRPr="00413D75">
        <w:rPr>
          <w:rFonts w:cs="Arial"/>
        </w:rPr>
        <w:instrText>Place</w:instrText>
      </w:r>
      <w:r>
        <w:instrText>"</w:instrText>
      </w:r>
      <w:r>
        <w:rPr>
          <w:rFonts w:cs="Arial"/>
        </w:rPr>
        <w:fldChar w:fldCharType="end"/>
      </w:r>
      <w:r w:rsidR="009E71B4">
        <w:rPr>
          <w:rFonts w:cs="Arial"/>
        </w:rPr>
        <w:t xml:space="preserve"> </w:t>
      </w:r>
      <w:r w:rsidR="006F72CA">
        <w:rPr>
          <w:rFonts w:cs="Arial"/>
        </w:rPr>
        <w:t>&lt;&lt;Role&gt;&gt;</w:t>
      </w:r>
      <w:bookmarkEnd w:id="301"/>
    </w:p>
    <w:p w14:paraId="66EDD95A" w14:textId="77777777" w:rsidR="00347871" w:rsidRDefault="00347871" w:rsidP="00F71BA8">
      <w:r>
        <w:t>A building or locality used or intended for a specific purpose such as a house or factory.</w:t>
      </w:r>
    </w:p>
    <w:p w14:paraId="4DB84935" w14:textId="77777777" w:rsidR="00347871" w:rsidRDefault="00347871" w:rsidP="00F71BA8">
      <w:r>
        <w:t>[FIBO] Facility: something that is built, contrived, established, or installed to serve a particular purpose, or make some course of action or operation easi-er, or provide some capability or service</w:t>
      </w:r>
    </w:p>
    <w:p w14:paraId="31DD45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B5AD25" w14:textId="77777777" w:rsidR="00347871" w:rsidRDefault="00000000" w:rsidP="00347871">
      <w:pPr>
        <w:ind w:left="360"/>
      </w:pPr>
      <w:hyperlink w:anchor="_361c8ec052bb3ceeaeeba100681ef85a" w:history="1">
        <w:r w:rsidR="00347871">
          <w:rPr>
            <w:rStyle w:val="Hyperlink"/>
          </w:rPr>
          <w:t>Contactable</w:t>
        </w:r>
      </w:hyperlink>
      <w:r w:rsidR="00347871">
        <w:t xml:space="preserve">, </w:t>
      </w:r>
      <w:hyperlink w:anchor="_3a4c8f1cd249c1f74365f6f8909d1112" w:history="1">
        <w:r w:rsidR="00347871">
          <w:rPr>
            <w:rStyle w:val="Hyperlink"/>
          </w:rPr>
          <w:t>Physical Location</w:t>
        </w:r>
      </w:hyperlink>
      <w:r w:rsidR="00347871">
        <w:t xml:space="preserve">, </w:t>
      </w:r>
      <w:hyperlink w:anchor="_c3c68931301e3219612679ba09cbed93" w:history="1">
        <w:r w:rsidR="00347871">
          <w:rPr>
            <w:rStyle w:val="Hyperlink"/>
          </w:rPr>
          <w:t>Resource</w:t>
        </w:r>
      </w:hyperlink>
    </w:p>
    <w:p w14:paraId="24C02D93" w14:textId="77777777" w:rsidR="00347871" w:rsidRDefault="00347871" w:rsidP="00347871"/>
    <w:p w14:paraId="7BA11EAA" w14:textId="77777777" w:rsidR="00347871" w:rsidRDefault="00347871" w:rsidP="00347871">
      <w:pPr>
        <w:pStyle w:val="Heading2"/>
      </w:pPr>
      <w:bookmarkStart w:id="302" w:name="_62ce3458dd0ab33080fa07321e42349b"/>
      <w:bookmarkStart w:id="303" w:name="_Toc155269617"/>
      <w:r>
        <w:t>Association Class Place of Occurrance</w:t>
      </w:r>
      <w:bookmarkEnd w:id="302"/>
      <w:bookmarkEnd w:id="303"/>
      <w:r w:rsidRPr="003A31EC">
        <w:rPr>
          <w:rFonts w:cs="Arial"/>
        </w:rPr>
        <w:t xml:space="preserve"> </w:t>
      </w:r>
      <w:r>
        <w:rPr>
          <w:rFonts w:cs="Arial"/>
        </w:rPr>
        <w:fldChar w:fldCharType="begin"/>
      </w:r>
      <w:r>
        <w:instrText>XE"</w:instrText>
      </w:r>
      <w:r w:rsidRPr="00413D75">
        <w:rPr>
          <w:rFonts w:cs="Arial"/>
        </w:rPr>
        <w:instrText>Place of Occurrance</w:instrText>
      </w:r>
      <w:r>
        <w:instrText>"</w:instrText>
      </w:r>
      <w:r>
        <w:rPr>
          <w:rFonts w:cs="Arial"/>
        </w:rPr>
        <w:fldChar w:fldCharType="end"/>
      </w:r>
      <w:r w:rsidR="009E71B4">
        <w:rPr>
          <w:rFonts w:cs="Arial"/>
        </w:rPr>
        <w:t xml:space="preserve"> </w:t>
      </w:r>
    </w:p>
    <w:p w14:paraId="6F225DC9" w14:textId="77777777" w:rsidR="00347871" w:rsidRDefault="00347871" w:rsidP="00F71BA8">
      <w:r>
        <w:t>Relationship describing where something happens.</w:t>
      </w:r>
    </w:p>
    <w:p w14:paraId="1474D5F1" w14:textId="00F29445" w:rsidR="00347871" w:rsidRDefault="00983EE2" w:rsidP="00347871">
      <w:pPr>
        <w:jc w:val="center"/>
      </w:pPr>
      <w:r w:rsidRPr="00754270">
        <w:rPr>
          <w:noProof/>
        </w:rPr>
        <w:lastRenderedPageBreak/>
        <w:pict w14:anchorId="31541FE8">
          <v:shape id="Picture 1501949083.emf" o:spid="_x0000_i1176" type="#_x0000_t75" alt="1501949083.emf" style="width:385.5pt;height:219.75pt;visibility:visible;mso-wrap-style:square">
            <v:imagedata r:id="rId50" o:title="1501949083"/>
          </v:shape>
        </w:pict>
      </w:r>
    </w:p>
    <w:p w14:paraId="6140440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Place of Occurrance</w:t>
      </w:r>
    </w:p>
    <w:p w14:paraId="797DE92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6E674520" w14:textId="77777777" w:rsidR="00347871" w:rsidRDefault="00000000" w:rsidP="00347871">
      <w:pPr>
        <w:ind w:left="360"/>
      </w:pPr>
      <w:hyperlink w:anchor="_9db7850b79021b7eb6ddf87616ee9f9e" w:history="1">
        <w:r w:rsidR="00347871">
          <w:rPr>
            <w:rStyle w:val="Hyperlink"/>
          </w:rPr>
          <w:t>Impact</w:t>
        </w:r>
      </w:hyperlink>
    </w:p>
    <w:p w14:paraId="0AD3DE7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D0ABFEA" w14:textId="60828EDC" w:rsidR="00347871" w:rsidRDefault="00983EE2" w:rsidP="00347871">
      <w:pPr>
        <w:ind w:firstLine="720"/>
      </w:pPr>
      <w:r w:rsidRPr="00754270">
        <w:rPr>
          <w:noProof/>
        </w:rPr>
        <w:pict w14:anchorId="6E567592">
          <v:shape id="_x0000_i1175" type="#_x0000_t75" alt="-762048299.emf" style="width:12pt;height:12pt;visibility:visible;mso-wrap-style:square">
            <v:imagedata r:id="rId18" o:title="-762048299"/>
          </v:shape>
        </w:pict>
      </w:r>
      <w:r w:rsidR="00347871">
        <w:t xml:space="preserve"> situated at</w:t>
      </w:r>
      <w:r w:rsidR="00347871">
        <w:rPr>
          <w:rFonts w:cs="Arial"/>
        </w:rPr>
        <w:fldChar w:fldCharType="begin"/>
      </w:r>
      <w:r w:rsidR="00347871">
        <w:instrText>XE"</w:instrText>
      </w:r>
      <w:r w:rsidR="00347871" w:rsidRPr="00413D75">
        <w:rPr>
          <w:rFonts w:cs="Arial"/>
        </w:rPr>
        <w:instrText>situated at</w:instrText>
      </w:r>
      <w:r w:rsidR="00347871">
        <w:instrText>"</w:instrText>
      </w:r>
      <w:r w:rsidR="00347871">
        <w:rPr>
          <w:rFonts w:cs="Arial"/>
        </w:rPr>
        <w:fldChar w:fldCharType="end"/>
      </w:r>
      <w:r w:rsidR="00347871">
        <w:t xml:space="preserve"> : </w:t>
      </w:r>
      <w:hyperlink w:anchor="_83859c5b8377ecf34cc4eb6b66a2b268" w:history="1">
        <w:r w:rsidR="00347871">
          <w:rPr>
            <w:rStyle w:val="Hyperlink"/>
          </w:rPr>
          <w:t>Place</w:t>
        </w:r>
      </w:hyperlink>
      <w:r w:rsidR="00347871">
        <w:t xml:space="preserve"> [0..*]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20716CCB" w14:textId="77777777" w:rsidR="00347871" w:rsidRDefault="00347871" w:rsidP="004E3AD0">
      <w:pPr>
        <w:pStyle w:val="BodyText"/>
        <w:spacing w:before="60" w:after="120"/>
        <w:ind w:firstLine="720"/>
      </w:pPr>
      <w:r>
        <w:t>Place where a situation or event is located or happens.</w:t>
      </w:r>
    </w:p>
    <w:p w14:paraId="3A677A18" w14:textId="50C57557" w:rsidR="00347871" w:rsidRDefault="00983EE2" w:rsidP="00347871">
      <w:pPr>
        <w:ind w:firstLine="720"/>
      </w:pPr>
      <w:r w:rsidRPr="00754270">
        <w:rPr>
          <w:noProof/>
        </w:rPr>
        <w:pict w14:anchorId="2079B9B6">
          <v:shape id="_x0000_i1174" type="#_x0000_t75" alt="-762048299.emf" style="width:12pt;height:12pt;visibility:visible;mso-wrap-style:square">
            <v:imagedata r:id="rId18" o:title="-762048299"/>
          </v:shape>
        </w:pict>
      </w:r>
      <w:r w:rsidR="00347871">
        <w:t xml:space="preserve"> location of</w:t>
      </w:r>
      <w:r w:rsidR="00347871">
        <w:rPr>
          <w:rFonts w:cs="Arial"/>
        </w:rPr>
        <w:fldChar w:fldCharType="begin"/>
      </w:r>
      <w:r w:rsidR="00347871">
        <w:instrText>XE"</w:instrText>
      </w:r>
      <w:r w:rsidR="00347871" w:rsidRPr="00413D75">
        <w:rPr>
          <w:rFonts w:cs="Arial"/>
        </w:rPr>
        <w:instrText>location of</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2EC3B619" w14:textId="77777777" w:rsidR="00347871" w:rsidRDefault="00347871" w:rsidP="004E3AD0">
      <w:pPr>
        <w:pStyle w:val="BodyText"/>
        <w:spacing w:before="60" w:after="120"/>
        <w:ind w:firstLine="720"/>
      </w:pPr>
      <w:r>
        <w:t>Situations (Events, incidents, static arrangements, etc.) that happen at the subject place.</w:t>
      </w:r>
    </w:p>
    <w:p w14:paraId="252DAC95" w14:textId="77777777" w:rsidR="00347871" w:rsidRDefault="00347871" w:rsidP="00347871"/>
    <w:p w14:paraId="64429F40" w14:textId="77777777" w:rsidR="00347871" w:rsidRDefault="00347871" w:rsidP="00347871">
      <w:pPr>
        <w:pStyle w:val="Heading2"/>
      </w:pPr>
      <w:bookmarkStart w:id="304" w:name="_9e6105be4735b05626386e1106983ddb"/>
      <w:bookmarkStart w:id="305" w:name="_Toc155269618"/>
      <w:r>
        <w:t>Class Point On Earth</w:t>
      </w:r>
      <w:bookmarkEnd w:id="304"/>
      <w:r w:rsidRPr="003A31EC">
        <w:rPr>
          <w:rFonts w:cs="Arial"/>
        </w:rPr>
        <w:t xml:space="preserve"> </w:t>
      </w:r>
      <w:r>
        <w:rPr>
          <w:rFonts w:cs="Arial"/>
        </w:rPr>
        <w:fldChar w:fldCharType="begin"/>
      </w:r>
      <w:r>
        <w:instrText>XE"</w:instrText>
      </w:r>
      <w:r w:rsidRPr="00413D75">
        <w:rPr>
          <w:rFonts w:cs="Arial"/>
        </w:rPr>
        <w:instrText>Point On Earth</w:instrText>
      </w:r>
      <w:r>
        <w:instrText>"</w:instrText>
      </w:r>
      <w:r>
        <w:rPr>
          <w:rFonts w:cs="Arial"/>
        </w:rPr>
        <w:fldChar w:fldCharType="end"/>
      </w:r>
      <w:r w:rsidR="009E71B4">
        <w:rPr>
          <w:rFonts w:cs="Arial"/>
        </w:rPr>
        <w:t xml:space="preserve"> </w:t>
      </w:r>
      <w:r w:rsidR="006F72CA">
        <w:rPr>
          <w:rFonts w:cs="Arial"/>
        </w:rPr>
        <w:t>&lt;&lt;Value&gt;&gt;</w:t>
      </w:r>
      <w:bookmarkEnd w:id="305"/>
    </w:p>
    <w:p w14:paraId="6AE45342" w14:textId="77777777" w:rsidR="00347871" w:rsidRDefault="00347871" w:rsidP="00F71BA8">
      <w:r>
        <w:t>A point that defines a location on earth where the point is within the bounds of &lt;designates location&gt;.</w:t>
      </w:r>
    </w:p>
    <w:p w14:paraId="545AF23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0B8099" w14:textId="77777777" w:rsidR="00347871" w:rsidRDefault="00000000" w:rsidP="00347871">
      <w:pPr>
        <w:ind w:left="360"/>
      </w:pPr>
      <w:hyperlink w:anchor="_6b9f1b68c15594831aba8b2f8d95c827" w:history="1">
        <w:r w:rsidR="00347871">
          <w:rPr>
            <w:rStyle w:val="Hyperlink"/>
          </w:rPr>
          <w:t>Spacial Coordinate</w:t>
        </w:r>
      </w:hyperlink>
    </w:p>
    <w:p w14:paraId="14514C25" w14:textId="77777777" w:rsidR="00347871" w:rsidRDefault="00347871" w:rsidP="00347871"/>
    <w:p w14:paraId="0DE2E3C3" w14:textId="77777777" w:rsidR="00347871" w:rsidRDefault="00347871" w:rsidP="00347871">
      <w:pPr>
        <w:pStyle w:val="Heading2"/>
      </w:pPr>
      <w:bookmarkStart w:id="306" w:name="_569bf3e38b6dd3b53cf24e4c2a286bdd"/>
      <w:bookmarkStart w:id="307" w:name="_Toc155269619"/>
      <w:r>
        <w:t>Association Reference Point</w:t>
      </w:r>
      <w:bookmarkEnd w:id="306"/>
      <w:bookmarkEnd w:id="307"/>
      <w:r w:rsidRPr="003A31EC">
        <w:rPr>
          <w:rFonts w:cs="Arial"/>
        </w:rPr>
        <w:t xml:space="preserve"> </w:t>
      </w:r>
      <w:r>
        <w:rPr>
          <w:rFonts w:cs="Arial"/>
        </w:rPr>
        <w:fldChar w:fldCharType="begin"/>
      </w:r>
      <w:r>
        <w:instrText>XE"</w:instrText>
      </w:r>
      <w:r w:rsidRPr="00413D75">
        <w:rPr>
          <w:rFonts w:cs="Arial"/>
        </w:rPr>
        <w:instrText>Reference Point</w:instrText>
      </w:r>
      <w:r>
        <w:instrText>"</w:instrText>
      </w:r>
      <w:r>
        <w:rPr>
          <w:rFonts w:cs="Arial"/>
        </w:rPr>
        <w:fldChar w:fldCharType="end"/>
      </w:r>
      <w:r w:rsidR="009E71B4">
        <w:rPr>
          <w:rFonts w:cs="Arial"/>
        </w:rPr>
        <w:t xml:space="preserve"> </w:t>
      </w:r>
    </w:p>
    <w:p w14:paraId="54486BC8" w14:textId="77777777" w:rsidR="00347871" w:rsidRDefault="00347871" w:rsidP="00F71BA8">
      <w:r>
        <w:t>Reference point for a relative location</w:t>
      </w:r>
    </w:p>
    <w:p w14:paraId="795BBD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F81121E" w14:textId="4E8F5765" w:rsidR="00347871" w:rsidRDefault="00983EE2" w:rsidP="00347871">
      <w:pPr>
        <w:ind w:firstLine="720"/>
      </w:pPr>
      <w:r w:rsidRPr="00754270">
        <w:rPr>
          <w:noProof/>
        </w:rPr>
        <w:pict w14:anchorId="56EFBF35">
          <v:shape id="_x0000_i1173" type="#_x0000_t75" alt="1825356572.emf" style="width:12pt;height:12pt;visibility:visible;mso-wrap-style:square">
            <v:imagedata r:id="rId31" o:title="1825356572"/>
          </v:shape>
        </w:pict>
      </w:r>
      <w:r w:rsidR="00347871">
        <w:t xml:space="preserve"> relative to</w:t>
      </w:r>
      <w:r w:rsidR="00347871">
        <w:rPr>
          <w:rFonts w:cs="Arial"/>
        </w:rPr>
        <w:fldChar w:fldCharType="begin"/>
      </w:r>
      <w:r w:rsidR="00347871">
        <w:instrText>XE"</w:instrText>
      </w:r>
      <w:r w:rsidR="00347871" w:rsidRPr="00413D75">
        <w:rPr>
          <w:rFonts w:cs="Arial"/>
        </w:rPr>
        <w:instrText>relative to</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25A0DB3F" w14:textId="77777777" w:rsidR="00347871" w:rsidRDefault="00347871" w:rsidP="004E3AD0">
      <w:pPr>
        <w:pStyle w:val="BodyText"/>
        <w:spacing w:before="60" w:after="120"/>
        <w:ind w:firstLine="720"/>
      </w:pPr>
      <w:r>
        <w:t>Where the position of something is relative to a location, the reference location.</w:t>
      </w:r>
    </w:p>
    <w:p w14:paraId="2707CB44" w14:textId="081CAD92" w:rsidR="00347871" w:rsidRDefault="00983EE2" w:rsidP="00347871">
      <w:pPr>
        <w:ind w:firstLine="720"/>
      </w:pPr>
      <w:r w:rsidRPr="00754270">
        <w:rPr>
          <w:noProof/>
        </w:rPr>
        <w:pict w14:anchorId="188A197E">
          <v:shape id="_x0000_i1172" type="#_x0000_t75" alt="1825356572.emf" style="width:12pt;height:12pt;visibility:visible;mso-wrap-style:square">
            <v:imagedata r:id="rId31" o:title="1825356572"/>
          </v:shape>
        </w:pict>
      </w:r>
      <w:r w:rsidR="00347871">
        <w:t xml:space="preserve"> has relative location</w:t>
      </w:r>
      <w:r w:rsidR="00347871">
        <w:rPr>
          <w:rFonts w:cs="Arial"/>
        </w:rPr>
        <w:fldChar w:fldCharType="begin"/>
      </w:r>
      <w:r w:rsidR="00347871">
        <w:instrText>XE"</w:instrText>
      </w:r>
      <w:r w:rsidR="00347871" w:rsidRPr="00413D75">
        <w:rPr>
          <w:rFonts w:cs="Arial"/>
        </w:rPr>
        <w:instrText>has relative location</w:instrText>
      </w:r>
      <w:r w:rsidR="00347871">
        <w:instrText>"</w:instrText>
      </w:r>
      <w:r w:rsidR="00347871">
        <w:rPr>
          <w:rFonts w:cs="Arial"/>
        </w:rPr>
        <w:fldChar w:fldCharType="end"/>
      </w:r>
      <w:r w:rsidR="00347871">
        <w:t xml:space="preserve"> : </w:t>
      </w:r>
      <w:hyperlink w:anchor="_a26aae2f91682a50786aed191532707d" w:history="1">
        <w:r w:rsidR="00347871">
          <w:rPr>
            <w:rStyle w:val="Hyperlink"/>
          </w:rPr>
          <w:t>Relative Coordinate</w:t>
        </w:r>
      </w:hyperlink>
      <w:r w:rsidR="00347871">
        <w:t xml:space="preserve"> [*]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710DBF33" w14:textId="77777777" w:rsidR="00347871" w:rsidRDefault="00347871" w:rsidP="00347871"/>
    <w:p w14:paraId="376CFD04" w14:textId="77777777" w:rsidR="00347871" w:rsidRDefault="00347871" w:rsidP="00347871">
      <w:pPr>
        <w:pStyle w:val="Heading2"/>
      </w:pPr>
      <w:bookmarkStart w:id="308" w:name="_a26aae2f91682a50786aed191532707d"/>
      <w:bookmarkStart w:id="309" w:name="_Toc155269620"/>
      <w:r>
        <w:t>Class Relative Coordinate</w:t>
      </w:r>
      <w:bookmarkEnd w:id="308"/>
      <w:r w:rsidRPr="003A31EC">
        <w:rPr>
          <w:rFonts w:cs="Arial"/>
        </w:rPr>
        <w:t xml:space="preserve"> </w:t>
      </w:r>
      <w:r>
        <w:rPr>
          <w:rFonts w:cs="Arial"/>
        </w:rPr>
        <w:fldChar w:fldCharType="begin"/>
      </w:r>
      <w:r>
        <w:instrText>XE"</w:instrText>
      </w:r>
      <w:r w:rsidRPr="00413D75">
        <w:rPr>
          <w:rFonts w:cs="Arial"/>
        </w:rPr>
        <w:instrText>Relative Coordinate</w:instrText>
      </w:r>
      <w:r>
        <w:instrText>"</w:instrText>
      </w:r>
      <w:r>
        <w:rPr>
          <w:rFonts w:cs="Arial"/>
        </w:rPr>
        <w:fldChar w:fldCharType="end"/>
      </w:r>
      <w:r w:rsidR="009E71B4">
        <w:rPr>
          <w:rFonts w:cs="Arial"/>
        </w:rPr>
        <w:t xml:space="preserve"> </w:t>
      </w:r>
      <w:r w:rsidR="006F72CA">
        <w:rPr>
          <w:rFonts w:cs="Arial"/>
        </w:rPr>
        <w:t>&lt;&lt;Value&gt;&gt;</w:t>
      </w:r>
      <w:bookmarkEnd w:id="309"/>
    </w:p>
    <w:p w14:paraId="6B335519" w14:textId="77777777" w:rsidR="00347871" w:rsidRDefault="00347871" w:rsidP="00F71BA8">
      <w:r>
        <w:t>A coordinate described relative to another. e.g., 5 miles west of the empire state building or 5 CM below the cervix.</w:t>
      </w:r>
    </w:p>
    <w:p w14:paraId="2B5487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D8AD68" w14:textId="77777777" w:rsidR="00347871" w:rsidRDefault="00000000" w:rsidP="00347871">
      <w:pPr>
        <w:ind w:left="360"/>
      </w:pPr>
      <w:hyperlink w:anchor="_6b9f1b68c15594831aba8b2f8d95c827" w:history="1">
        <w:r w:rsidR="00347871">
          <w:rPr>
            <w:rStyle w:val="Hyperlink"/>
          </w:rPr>
          <w:t>Spacial Coordinate</w:t>
        </w:r>
      </w:hyperlink>
    </w:p>
    <w:p w14:paraId="67814D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680E549" w14:textId="38F99329" w:rsidR="00347871" w:rsidRDefault="00983EE2" w:rsidP="00E04E71">
      <w:pPr>
        <w:pStyle w:val="BodyText2"/>
        <w:spacing w:after="0" w:line="240" w:lineRule="auto"/>
      </w:pPr>
      <w:r w:rsidRPr="00754270">
        <w:rPr>
          <w:noProof/>
        </w:rPr>
        <w:pict w14:anchorId="71D25F7D">
          <v:shape id="_x0000_i1171" type="#_x0000_t75" alt="-259491914.emf" style="width:12pt;height:12pt;visibility:visible;mso-wrap-style:square">
            <v:imagedata r:id="rId15" o:title="-259491914"/>
          </v:shape>
        </w:pict>
      </w:r>
      <w:r w:rsidR="00347871">
        <w:t xml:space="preserve"> distance</w:t>
      </w:r>
      <w:r w:rsidR="00347871">
        <w:rPr>
          <w:rFonts w:cs="Arial"/>
        </w:rPr>
        <w:fldChar w:fldCharType="begin"/>
      </w:r>
      <w:r w:rsidR="00347871">
        <w:instrText>XE"</w:instrText>
      </w:r>
      <w:r w:rsidR="00347871" w:rsidRPr="00413D75">
        <w:rPr>
          <w:rFonts w:cs="Arial"/>
        </w:rPr>
        <w:instrText>distance</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79E903D2" w14:textId="77777777" w:rsidR="00347871" w:rsidRDefault="00347871" w:rsidP="00E04E71">
      <w:pPr>
        <w:pStyle w:val="BodyText"/>
        <w:spacing w:before="0" w:after="120"/>
      </w:pPr>
      <w:r>
        <w:t>Distance as part of a relative coordinate that, when combined with angle, identifies a point &lt;relative to&gt; another point.</w:t>
      </w:r>
    </w:p>
    <w:p w14:paraId="7B449B7A" w14:textId="426CE580" w:rsidR="00347871" w:rsidRDefault="00983EE2" w:rsidP="00E04E71">
      <w:pPr>
        <w:pStyle w:val="BodyText2"/>
        <w:spacing w:after="0" w:line="240" w:lineRule="auto"/>
      </w:pPr>
      <w:r w:rsidRPr="00754270">
        <w:rPr>
          <w:noProof/>
        </w:rPr>
        <w:pict w14:anchorId="004B21E4">
          <v:shape id="_x0000_i1170" type="#_x0000_t75" alt="-259491914.emf" style="width:12pt;height:12pt;visibility:visible;mso-wrap-style:square">
            <v:imagedata r:id="rId15" o:title="-259491914"/>
          </v:shape>
        </w:pict>
      </w:r>
      <w:r w:rsidR="00347871">
        <w:t xml:space="preserve"> direction</w:t>
      </w:r>
      <w:r w:rsidR="00347871">
        <w:rPr>
          <w:rFonts w:cs="Arial"/>
        </w:rPr>
        <w:fldChar w:fldCharType="begin"/>
      </w:r>
      <w:r w:rsidR="00347871">
        <w:instrText>XE"</w:instrText>
      </w:r>
      <w:r w:rsidR="00347871" w:rsidRPr="00413D75">
        <w:rPr>
          <w:rFonts w:cs="Arial"/>
        </w:rPr>
        <w:instrText>direction</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120D91D5" w14:textId="77777777" w:rsidR="00347871" w:rsidRDefault="00347871" w:rsidP="00E04E71">
      <w:pPr>
        <w:pStyle w:val="BodyText"/>
        <w:spacing w:before="0" w:after="120"/>
      </w:pPr>
      <w:r>
        <w:t>An angle as part of a coordinate.</w:t>
      </w:r>
    </w:p>
    <w:p w14:paraId="2DA04B42" w14:textId="084CC315" w:rsidR="00347871" w:rsidRDefault="00983EE2" w:rsidP="00E04E71">
      <w:pPr>
        <w:pStyle w:val="BodyText2"/>
        <w:spacing w:after="0" w:line="240" w:lineRule="auto"/>
      </w:pPr>
      <w:r w:rsidRPr="00754270">
        <w:rPr>
          <w:noProof/>
        </w:rPr>
        <w:pict w14:anchorId="14ADBCB0">
          <v:shape id="_x0000_i1169" type="#_x0000_t75" alt="-259491914.emf" style="width:12pt;height:12pt;visibility:visible;mso-wrap-style:square">
            <v:imagedata r:id="rId15" o:title="-259491914"/>
          </v:shape>
        </w:pict>
      </w:r>
      <w:r w:rsidR="00347871">
        <w:t xml:space="preserve"> altitude</w:t>
      </w:r>
      <w:r w:rsidR="00347871">
        <w:rPr>
          <w:rFonts w:cs="Arial"/>
        </w:rPr>
        <w:fldChar w:fldCharType="begin"/>
      </w:r>
      <w:r w:rsidR="00347871">
        <w:instrText>XE"</w:instrText>
      </w:r>
      <w:r w:rsidR="00347871" w:rsidRPr="00413D75">
        <w:rPr>
          <w:rFonts w:cs="Arial"/>
        </w:rPr>
        <w:instrText>altitude</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7973E343" w14:textId="77777777" w:rsidR="00347871" w:rsidRDefault="00347871" w:rsidP="00E04E71">
      <w:pPr>
        <w:pStyle w:val="BodyText"/>
        <w:spacing w:before="0" w:after="120"/>
      </w:pPr>
      <w:r>
        <w:t>Measure of how much something is above &lt;relative to&gt; something else, usually the earth.</w:t>
      </w:r>
    </w:p>
    <w:p w14:paraId="6DE27BB2" w14:textId="77777777" w:rsidR="00347871" w:rsidRDefault="00347871" w:rsidP="00347871"/>
    <w:p w14:paraId="24B04D55" w14:textId="77777777" w:rsidR="00347871" w:rsidRDefault="00347871" w:rsidP="00347871">
      <w:pPr>
        <w:pStyle w:val="Heading2"/>
      </w:pPr>
      <w:bookmarkStart w:id="310" w:name="_9dd387bde667c04aadeb529598149adc"/>
      <w:bookmarkStart w:id="311" w:name="_Toc155269621"/>
      <w:r>
        <w:t>Class Residence</w:t>
      </w:r>
      <w:bookmarkEnd w:id="310"/>
      <w:r w:rsidRPr="003A31EC">
        <w:rPr>
          <w:rFonts w:cs="Arial"/>
        </w:rPr>
        <w:t xml:space="preserve"> </w:t>
      </w:r>
      <w:r>
        <w:rPr>
          <w:rFonts w:cs="Arial"/>
        </w:rPr>
        <w:fldChar w:fldCharType="begin"/>
      </w:r>
      <w:r>
        <w:instrText>XE"</w:instrText>
      </w:r>
      <w:r w:rsidRPr="00413D75">
        <w:rPr>
          <w:rFonts w:cs="Arial"/>
        </w:rPr>
        <w:instrText>Residence</w:instrText>
      </w:r>
      <w:r>
        <w:instrText>"</w:instrText>
      </w:r>
      <w:r>
        <w:rPr>
          <w:rFonts w:cs="Arial"/>
        </w:rPr>
        <w:fldChar w:fldCharType="end"/>
      </w:r>
      <w:r w:rsidR="009E71B4">
        <w:rPr>
          <w:rFonts w:cs="Arial"/>
        </w:rPr>
        <w:t xml:space="preserve"> </w:t>
      </w:r>
      <w:r w:rsidR="006F72CA">
        <w:rPr>
          <w:rFonts w:cs="Arial"/>
        </w:rPr>
        <w:t>&lt;&lt;Role&gt;&gt;</w:t>
      </w:r>
      <w:bookmarkEnd w:id="311"/>
    </w:p>
    <w:p w14:paraId="1A937E7D" w14:textId="77777777" w:rsidR="00347871" w:rsidRDefault="00347871" w:rsidP="00F71BA8">
      <w:r>
        <w:t>A place where people live/reside.</w:t>
      </w:r>
    </w:p>
    <w:p w14:paraId="276835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D0197D" w14:textId="77777777" w:rsidR="00347871" w:rsidRDefault="00000000" w:rsidP="00347871">
      <w:pPr>
        <w:ind w:left="360"/>
      </w:pPr>
      <w:hyperlink w:anchor="_83859c5b8377ecf34cc4eb6b66a2b268" w:history="1">
        <w:r w:rsidR="00347871">
          <w:rPr>
            <w:rStyle w:val="Hyperlink"/>
          </w:rPr>
          <w:t>Place</w:t>
        </w:r>
      </w:hyperlink>
    </w:p>
    <w:p w14:paraId="416EBB8F" w14:textId="77777777" w:rsidR="00347871" w:rsidRDefault="00347871" w:rsidP="00347871"/>
    <w:p w14:paraId="501E2D0C" w14:textId="77777777" w:rsidR="00347871" w:rsidRDefault="00347871" w:rsidP="00347871">
      <w:pPr>
        <w:pStyle w:val="Heading2"/>
      </w:pPr>
      <w:bookmarkStart w:id="312" w:name="_6b9f1b68c15594831aba8b2f8d95c827"/>
      <w:bookmarkStart w:id="313" w:name="_Toc155269622"/>
      <w:r>
        <w:t>Class Spacial Coordinate</w:t>
      </w:r>
      <w:bookmarkEnd w:id="312"/>
      <w:r w:rsidRPr="003A31EC">
        <w:rPr>
          <w:rFonts w:cs="Arial"/>
        </w:rPr>
        <w:t xml:space="preserve"> </w:t>
      </w:r>
      <w:r>
        <w:rPr>
          <w:rFonts w:cs="Arial"/>
        </w:rPr>
        <w:fldChar w:fldCharType="begin"/>
      </w:r>
      <w:r>
        <w:instrText>XE"</w:instrText>
      </w:r>
      <w:r w:rsidRPr="00413D75">
        <w:rPr>
          <w:rFonts w:cs="Arial"/>
        </w:rPr>
        <w:instrText>Spacial Coordinate</w:instrText>
      </w:r>
      <w:r>
        <w:instrText>"</w:instrText>
      </w:r>
      <w:r>
        <w:rPr>
          <w:rFonts w:cs="Arial"/>
        </w:rPr>
        <w:fldChar w:fldCharType="end"/>
      </w:r>
      <w:r w:rsidR="009E71B4">
        <w:rPr>
          <w:rFonts w:cs="Arial"/>
        </w:rPr>
        <w:t xml:space="preserve"> </w:t>
      </w:r>
      <w:r w:rsidR="006F72CA">
        <w:rPr>
          <w:rFonts w:cs="Arial"/>
        </w:rPr>
        <w:t>&lt;&lt;Value&gt;&gt;</w:t>
      </w:r>
      <w:bookmarkEnd w:id="313"/>
    </w:p>
    <w:p w14:paraId="30B305DE" w14:textId="77777777" w:rsidR="00347871" w:rsidRDefault="00347871" w:rsidP="00F71BA8">
      <w:r>
        <w:t>Any point that uniquely identifies a spacial location relative to a coordinate system.</w:t>
      </w:r>
    </w:p>
    <w:p w14:paraId="5EF4EDB0" w14:textId="77777777" w:rsidR="00347871" w:rsidRDefault="00347871" w:rsidP="00F71BA8"/>
    <w:p w14:paraId="754F632F" w14:textId="77777777" w:rsidR="00347871" w:rsidRDefault="00347871" w:rsidP="00F71BA8">
      <w:r>
        <w:t>One of a sequence of n numbers designating the position of a point in n-dimensional space [OGC]</w:t>
      </w:r>
    </w:p>
    <w:p w14:paraId="019CF1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CEF0C3F" w14:textId="77777777" w:rsidR="00347871" w:rsidRDefault="00000000" w:rsidP="00347871">
      <w:pPr>
        <w:ind w:left="360"/>
      </w:pPr>
      <w:hyperlink w:anchor="_dbac944540463b1d9100728cc11890d7" w:history="1">
        <w:r w:rsidR="00347871">
          <w:rPr>
            <w:rStyle w:val="Hyperlink"/>
          </w:rPr>
          <w:t>Location Identifier</w:t>
        </w:r>
      </w:hyperlink>
    </w:p>
    <w:p w14:paraId="79B5CDC3" w14:textId="77777777" w:rsidR="00347871" w:rsidRDefault="00347871" w:rsidP="00347871"/>
    <w:p w14:paraId="4EA3A767" w14:textId="77777777" w:rsidR="00347871" w:rsidRDefault="00347871" w:rsidP="00347871">
      <w:pPr>
        <w:pStyle w:val="Heading2"/>
      </w:pPr>
      <w:bookmarkStart w:id="314" w:name="_94e1444de71636a35dcca4f190d0fa64"/>
      <w:bookmarkStart w:id="315" w:name="_Toc155269623"/>
      <w:r>
        <w:t>Class Spatial Entity</w:t>
      </w:r>
      <w:bookmarkEnd w:id="314"/>
      <w:bookmarkEnd w:id="315"/>
      <w:r w:rsidRPr="003A31EC">
        <w:rPr>
          <w:rFonts w:cs="Arial"/>
        </w:rPr>
        <w:t xml:space="preserve"> </w:t>
      </w:r>
      <w:r>
        <w:rPr>
          <w:rFonts w:cs="Arial"/>
        </w:rPr>
        <w:fldChar w:fldCharType="begin"/>
      </w:r>
      <w:r>
        <w:instrText>XE"</w:instrText>
      </w:r>
      <w:r w:rsidRPr="00413D75">
        <w:rPr>
          <w:rFonts w:cs="Arial"/>
        </w:rPr>
        <w:instrText>Spatial Entity</w:instrText>
      </w:r>
      <w:r>
        <w:instrText>"</w:instrText>
      </w:r>
      <w:r>
        <w:rPr>
          <w:rFonts w:cs="Arial"/>
        </w:rPr>
        <w:fldChar w:fldCharType="end"/>
      </w:r>
      <w:r w:rsidR="009E71B4">
        <w:rPr>
          <w:rFonts w:cs="Arial"/>
        </w:rPr>
        <w:t xml:space="preserve"> </w:t>
      </w:r>
    </w:p>
    <w:p w14:paraId="7759F41B" w14:textId="77777777" w:rsidR="00347871" w:rsidRDefault="00347871" w:rsidP="00F71BA8">
      <w:r>
        <w:t>A thing that exists in space: The union of locations and physical entities.</w:t>
      </w:r>
    </w:p>
    <w:p w14:paraId="50F699E8" w14:textId="77777777" w:rsidR="00347871" w:rsidRDefault="00347871" w:rsidP="00F71BA8">
      <w:r>
        <w:t>[DOLCE] Physical Endurant</w:t>
      </w:r>
    </w:p>
    <w:p w14:paraId="1F7B3AEA" w14:textId="7B429613" w:rsidR="00347871" w:rsidRDefault="00983EE2" w:rsidP="00347871">
      <w:pPr>
        <w:jc w:val="center"/>
      </w:pPr>
      <w:r w:rsidRPr="00754270">
        <w:rPr>
          <w:noProof/>
        </w:rPr>
        <w:lastRenderedPageBreak/>
        <w:pict w14:anchorId="40B7BAC5">
          <v:shape id="Picture 1867154656.emf" o:spid="_x0000_i1168" type="#_x0000_t75" alt="1867154656.emf" style="width:417.75pt;height:336pt;visibility:visible;mso-wrap-style:square">
            <v:imagedata r:id="rId51" o:title="1867154656"/>
          </v:shape>
        </w:pict>
      </w:r>
    </w:p>
    <w:p w14:paraId="558FF07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Spacial Entity Detail</w:t>
      </w:r>
    </w:p>
    <w:p w14:paraId="0E0997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13084C" w14:textId="77777777" w:rsidR="00347871" w:rsidRDefault="00000000" w:rsidP="00347871">
      <w:pPr>
        <w:ind w:left="360"/>
      </w:pPr>
      <w:hyperlink w:anchor="_bab16f734f2dacc51c5f66e15031a455" w:history="1">
        <w:r w:rsidR="00347871">
          <w:rPr>
            <w:rStyle w:val="Hyperlink"/>
          </w:rPr>
          <w:t>Actual Entity</w:t>
        </w:r>
      </w:hyperlink>
      <w:r w:rsidR="00347871">
        <w:t xml:space="preserve">, </w:t>
      </w:r>
      <w:hyperlink w:anchor="_6ef1dbf4983daf69e5425cbaf8e11659" w:history="1">
        <w:r w:rsidR="00347871">
          <w:rPr>
            <w:rStyle w:val="Hyperlink"/>
          </w:rPr>
          <w:t>Discreet Thing</w:t>
        </w:r>
      </w:hyperlink>
      <w:r w:rsidR="00347871">
        <w:t xml:space="preserve">, </w:t>
      </w:r>
      <w:hyperlink w:anchor="_b87220c15e78dfc2d4cd72af2f73475b" w:history="1">
        <w:r w:rsidR="00347871">
          <w:rPr>
            <w:rStyle w:val="Hyperlink"/>
          </w:rPr>
          <w:t>Temporal Region</w:t>
        </w:r>
      </w:hyperlink>
    </w:p>
    <w:p w14:paraId="72320261" w14:textId="77777777" w:rsidR="00347871" w:rsidRDefault="00347871" w:rsidP="00347871"/>
    <w:p w14:paraId="03923AFA" w14:textId="77777777" w:rsidR="00347871" w:rsidRDefault="00347871" w:rsidP="00347871">
      <w:pPr>
        <w:pStyle w:val="Heading2"/>
      </w:pPr>
      <w:bookmarkStart w:id="316" w:name="_ad6a4613e09a7fc6b84d4998e76dfa3c"/>
      <w:bookmarkStart w:id="317" w:name="_Toc155269624"/>
      <w:r>
        <w:t>Class Telecommunication Device</w:t>
      </w:r>
      <w:bookmarkEnd w:id="316"/>
      <w:bookmarkEnd w:id="317"/>
      <w:r w:rsidRPr="003A31EC">
        <w:rPr>
          <w:rFonts w:cs="Arial"/>
        </w:rPr>
        <w:t xml:space="preserve"> </w:t>
      </w:r>
      <w:r>
        <w:rPr>
          <w:rFonts w:cs="Arial"/>
        </w:rPr>
        <w:fldChar w:fldCharType="begin"/>
      </w:r>
      <w:r>
        <w:instrText>XE"</w:instrText>
      </w:r>
      <w:r w:rsidRPr="00413D75">
        <w:rPr>
          <w:rFonts w:cs="Arial"/>
        </w:rPr>
        <w:instrText>Telecommunication Device</w:instrText>
      </w:r>
      <w:r>
        <w:instrText>"</w:instrText>
      </w:r>
      <w:r>
        <w:rPr>
          <w:rFonts w:cs="Arial"/>
        </w:rPr>
        <w:fldChar w:fldCharType="end"/>
      </w:r>
      <w:r w:rsidR="009E71B4">
        <w:rPr>
          <w:rFonts w:cs="Arial"/>
        </w:rPr>
        <w:t xml:space="preserve"> </w:t>
      </w:r>
    </w:p>
    <w:p w14:paraId="1BED467D" w14:textId="77777777" w:rsidR="00347871" w:rsidRDefault="00347871" w:rsidP="00F71BA8">
      <w:r>
        <w:t>A device for human to human communication over a distance by cable, telegraph, telephone, computer networks, or broadcasting.</w:t>
      </w:r>
    </w:p>
    <w:p w14:paraId="78B5EFB1" w14:textId="77777777" w:rsidR="00347871" w:rsidRDefault="00347871" w:rsidP="00F71BA8">
      <w:r>
        <w:t>[NIEM] TelecommunicationsDeviceType</w:t>
      </w:r>
    </w:p>
    <w:p w14:paraId="76B941A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1964BC" w14:textId="77777777" w:rsidR="00347871" w:rsidRDefault="00000000" w:rsidP="00347871">
      <w:pPr>
        <w:ind w:left="360"/>
      </w:pPr>
      <w:hyperlink w:anchor="_d89f5fd3110ebe8a1e5bc08fc81e18d4" w:history="1">
        <w:r w:rsidR="00347871">
          <w:rPr>
            <w:rStyle w:val="Hyperlink"/>
          </w:rPr>
          <w:t>Communicating Device</w:t>
        </w:r>
      </w:hyperlink>
    </w:p>
    <w:p w14:paraId="353A66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C896C67" w14:textId="3F9D4738" w:rsidR="00347871" w:rsidRDefault="00983EE2" w:rsidP="00E04E71">
      <w:pPr>
        <w:pStyle w:val="BodyText2"/>
        <w:spacing w:after="0" w:line="240" w:lineRule="auto"/>
      </w:pPr>
      <w:r w:rsidRPr="00754270">
        <w:rPr>
          <w:noProof/>
        </w:rPr>
        <w:pict w14:anchorId="1E51CD65">
          <v:shape id="_x0000_i1167" type="#_x0000_t75" alt="-259491914.emf" style="width:12pt;height:12pt;visibility:visible;mso-wrap-style:square">
            <v:imagedata r:id="rId15" o:title="-259491914"/>
          </v:shape>
        </w:pict>
      </w:r>
      <w:r w:rsidR="00347871">
        <w:t xml:space="preserve"> device address</w:t>
      </w:r>
      <w:r w:rsidR="00347871">
        <w:rPr>
          <w:rFonts w:cs="Arial"/>
        </w:rPr>
        <w:fldChar w:fldCharType="begin"/>
      </w:r>
      <w:r w:rsidR="00347871">
        <w:instrText>XE"</w:instrText>
      </w:r>
      <w:r w:rsidR="00347871" w:rsidRPr="00413D75">
        <w:rPr>
          <w:rFonts w:cs="Arial"/>
        </w:rPr>
        <w:instrText>device address</w:instrText>
      </w:r>
      <w:r w:rsidR="00347871">
        <w:instrText>"</w:instrText>
      </w:r>
      <w:r w:rsidR="00347871">
        <w:rPr>
          <w:rFonts w:cs="Arial"/>
        </w:rPr>
        <w:fldChar w:fldCharType="end"/>
      </w:r>
      <w:r w:rsidR="00347871">
        <w:t xml:space="preserve"> : </w:t>
      </w:r>
      <w:hyperlink w:anchor="_6864803bb2dd8ade1b44b94e09015e8c" w:history="1">
        <w:r w:rsidR="00347871">
          <w:rPr>
            <w:rStyle w:val="Hyperlink"/>
          </w:rPr>
          <w:t>Electronic Contact</w:t>
        </w:r>
      </w:hyperlink>
    </w:p>
    <w:p w14:paraId="5F107AC4" w14:textId="77777777" w:rsidR="00347871" w:rsidRDefault="00347871" w:rsidP="00E04E71">
      <w:pPr>
        <w:pStyle w:val="BodyText"/>
        <w:spacing w:before="0" w:after="120"/>
      </w:pPr>
      <w:r>
        <w:t>An code or number used to communicate with or through a telecommunications device.</w:t>
      </w:r>
    </w:p>
    <w:p w14:paraId="164298C2" w14:textId="77777777" w:rsidR="00347871" w:rsidRDefault="00347871" w:rsidP="00347871"/>
    <w:p w14:paraId="13EAFF01" w14:textId="77777777" w:rsidR="00347871" w:rsidRDefault="00347871" w:rsidP="00347871">
      <w:pPr>
        <w:pStyle w:val="Heading2"/>
      </w:pPr>
      <w:bookmarkStart w:id="318" w:name="_cadfb4fe236272b9294e4d0e6a23f968"/>
      <w:bookmarkStart w:id="319" w:name="_Toc155269625"/>
      <w:r>
        <w:t>Association Topological Region</w:t>
      </w:r>
      <w:bookmarkEnd w:id="318"/>
      <w:bookmarkEnd w:id="319"/>
      <w:r w:rsidRPr="003A31EC">
        <w:rPr>
          <w:rFonts w:cs="Arial"/>
        </w:rPr>
        <w:t xml:space="preserve"> </w:t>
      </w:r>
      <w:r>
        <w:rPr>
          <w:rFonts w:cs="Arial"/>
        </w:rPr>
        <w:fldChar w:fldCharType="begin"/>
      </w:r>
      <w:r>
        <w:instrText>XE"</w:instrText>
      </w:r>
      <w:r w:rsidRPr="00413D75">
        <w:rPr>
          <w:rFonts w:cs="Arial"/>
        </w:rPr>
        <w:instrText>Topological Region</w:instrText>
      </w:r>
      <w:r>
        <w:instrText>"</w:instrText>
      </w:r>
      <w:r>
        <w:rPr>
          <w:rFonts w:cs="Arial"/>
        </w:rPr>
        <w:fldChar w:fldCharType="end"/>
      </w:r>
      <w:r w:rsidR="009E71B4">
        <w:rPr>
          <w:rFonts w:cs="Arial"/>
        </w:rPr>
        <w:t xml:space="preserve"> </w:t>
      </w:r>
    </w:p>
    <w:p w14:paraId="39458981" w14:textId="77777777" w:rsidR="00347871" w:rsidRDefault="00347871" w:rsidP="00F71BA8">
      <w:r>
        <w:t>Physical location described by a topology.</w:t>
      </w:r>
    </w:p>
    <w:p w14:paraId="3BB8DF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E733434" w14:textId="61F228C1" w:rsidR="00347871" w:rsidRDefault="00983EE2" w:rsidP="00347871">
      <w:pPr>
        <w:ind w:firstLine="720"/>
      </w:pPr>
      <w:r w:rsidRPr="00754270">
        <w:rPr>
          <w:noProof/>
        </w:rPr>
        <w:pict w14:anchorId="3235A929">
          <v:shape id="_x0000_i1166" type="#_x0000_t75" alt="-631922255.emf" style="width:12pt;height:12pt;visibility:visible;mso-wrap-style:square">
            <v:imagedata r:id="rId14" o:title="-631922255"/>
          </v:shape>
        </w:pict>
      </w:r>
      <w:r w:rsidR="00347871">
        <w:t xml:space="preserve"> topology of</w:t>
      </w:r>
      <w:r w:rsidR="00347871">
        <w:rPr>
          <w:rFonts w:cs="Arial"/>
        </w:rPr>
        <w:fldChar w:fldCharType="begin"/>
      </w:r>
      <w:r w:rsidR="00347871">
        <w:instrText>XE"</w:instrText>
      </w:r>
      <w:r w:rsidR="00347871" w:rsidRPr="00413D75">
        <w:rPr>
          <w:rFonts w:cs="Arial"/>
        </w:rPr>
        <w:instrText>topology of</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64A69611" w14:textId="77777777" w:rsidR="00347871" w:rsidRDefault="00347871" w:rsidP="004E3AD0">
      <w:pPr>
        <w:pStyle w:val="BodyText"/>
        <w:spacing w:before="60" w:after="120"/>
        <w:ind w:firstLine="720"/>
      </w:pPr>
      <w:r>
        <w:t>Location described by a topology.</w:t>
      </w:r>
    </w:p>
    <w:p w14:paraId="65D7E895" w14:textId="4C599DF9" w:rsidR="00347871" w:rsidRDefault="00983EE2" w:rsidP="00347871">
      <w:pPr>
        <w:ind w:firstLine="720"/>
      </w:pPr>
      <w:r w:rsidRPr="00754270">
        <w:rPr>
          <w:noProof/>
        </w:rPr>
        <w:lastRenderedPageBreak/>
        <w:pict w14:anchorId="0FCD81A0">
          <v:shape id="_x0000_i1165" type="#_x0000_t75" alt="-631922255.emf" style="width:12pt;height:12pt;visibility:visible;mso-wrap-style:square">
            <v:imagedata r:id="rId14" o:title="-631922255"/>
          </v:shape>
        </w:pict>
      </w:r>
      <w:r w:rsidR="00347871">
        <w:t xml:space="preserve"> has toloplogy</w:t>
      </w:r>
      <w:r w:rsidR="00347871">
        <w:rPr>
          <w:rFonts w:cs="Arial"/>
        </w:rPr>
        <w:fldChar w:fldCharType="begin"/>
      </w:r>
      <w:r w:rsidR="00347871">
        <w:instrText>XE"</w:instrText>
      </w:r>
      <w:r w:rsidR="00347871" w:rsidRPr="00413D75">
        <w:rPr>
          <w:rFonts w:cs="Arial"/>
        </w:rPr>
        <w:instrText>has toloplogy</w:instrText>
      </w:r>
      <w:r w:rsidR="00347871">
        <w:instrText>"</w:instrText>
      </w:r>
      <w:r w:rsidR="00347871">
        <w:rPr>
          <w:rFonts w:cs="Arial"/>
        </w:rPr>
        <w:fldChar w:fldCharType="end"/>
      </w:r>
      <w:r w:rsidR="00347871">
        <w:t xml:space="preserve"> : </w:t>
      </w:r>
      <w:hyperlink w:anchor="_e678d76e702d75e39c34610c2a2be25c" w:history="1">
        <w:r w:rsidR="00347871">
          <w:rPr>
            <w:rStyle w:val="Hyperlink"/>
          </w:rPr>
          <w:t>Topology</w:t>
        </w:r>
      </w:hyperlink>
      <w:r w:rsidR="00347871">
        <w:t xml:space="preserve"> [0..1]   </w:t>
      </w:r>
      <w:r w:rsidR="00347871" w:rsidRPr="00833C5F">
        <w:rPr>
          <w:i/>
        </w:rPr>
        <w:t>Redefines</w:t>
      </w:r>
      <w:r w:rsidR="00347871">
        <w:t xml:space="preserve">: is about: </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2702973D" w14:textId="77777777" w:rsidR="00347871" w:rsidRDefault="00347871" w:rsidP="004E3AD0">
      <w:pPr>
        <w:pStyle w:val="BodyText"/>
        <w:spacing w:before="60" w:after="120"/>
        <w:ind w:firstLine="720"/>
      </w:pPr>
      <w:r>
        <w:t>Topology that describes a physical location in terms of physical boundaries.</w:t>
      </w:r>
    </w:p>
    <w:p w14:paraId="2970C359" w14:textId="77777777" w:rsidR="00347871" w:rsidRDefault="00347871" w:rsidP="00347871"/>
    <w:p w14:paraId="6602EC0C" w14:textId="77777777" w:rsidR="00347871" w:rsidRDefault="00347871" w:rsidP="00347871">
      <w:pPr>
        <w:pStyle w:val="Heading2"/>
      </w:pPr>
      <w:bookmarkStart w:id="320" w:name="_e678d76e702d75e39c34610c2a2be25c"/>
      <w:bookmarkStart w:id="321" w:name="_Toc155269626"/>
      <w:r>
        <w:t>Class Topology</w:t>
      </w:r>
      <w:bookmarkEnd w:id="320"/>
      <w:bookmarkEnd w:id="321"/>
      <w:r w:rsidRPr="003A31EC">
        <w:rPr>
          <w:rFonts w:cs="Arial"/>
        </w:rPr>
        <w:t xml:space="preserve"> </w:t>
      </w:r>
      <w:r>
        <w:rPr>
          <w:rFonts w:cs="Arial"/>
        </w:rPr>
        <w:fldChar w:fldCharType="begin"/>
      </w:r>
      <w:r>
        <w:instrText>XE"</w:instrText>
      </w:r>
      <w:r w:rsidRPr="00413D75">
        <w:rPr>
          <w:rFonts w:cs="Arial"/>
        </w:rPr>
        <w:instrText>Topology</w:instrText>
      </w:r>
      <w:r>
        <w:instrText>"</w:instrText>
      </w:r>
      <w:r>
        <w:rPr>
          <w:rFonts w:cs="Arial"/>
        </w:rPr>
        <w:fldChar w:fldCharType="end"/>
      </w:r>
      <w:r w:rsidR="009E71B4">
        <w:rPr>
          <w:rFonts w:cs="Arial"/>
        </w:rPr>
        <w:t xml:space="preserve"> </w:t>
      </w:r>
    </w:p>
    <w:p w14:paraId="1926637A" w14:textId="77777777" w:rsidR="00347871" w:rsidRDefault="00347871" w:rsidP="00F71BA8">
      <w:r>
        <w:t xml:space="preserve">A record of a contiguous 1, 2 or 3 dimensioned area defined by geographic features and points. </w:t>
      </w:r>
    </w:p>
    <w:p w14:paraId="70C2EDFF" w14:textId="77777777" w:rsidR="00347871" w:rsidRDefault="00347871" w:rsidP="00F71BA8">
      <w:r>
        <w:t>[NIEM] AreaType</w:t>
      </w:r>
    </w:p>
    <w:p w14:paraId="01315610" w14:textId="77777777" w:rsidR="00347871" w:rsidRDefault="00347871" w:rsidP="00347871"/>
    <w:p w14:paraId="5CBF5231" w14:textId="77777777" w:rsidR="00347871" w:rsidRDefault="00347871" w:rsidP="00347871">
      <w:pPr>
        <w:pStyle w:val="Heading2"/>
      </w:pPr>
      <w:bookmarkStart w:id="322" w:name="_f45cf05d3f3f69b978f5a4d8e5685729"/>
      <w:bookmarkStart w:id="323" w:name="_Toc155269627"/>
      <w:r>
        <w:t>Class World Geodetic System</w:t>
      </w:r>
      <w:bookmarkEnd w:id="322"/>
      <w:r w:rsidRPr="003A31EC">
        <w:rPr>
          <w:rFonts w:cs="Arial"/>
        </w:rPr>
        <w:t xml:space="preserve"> </w:t>
      </w:r>
      <w:r>
        <w:rPr>
          <w:rFonts w:cs="Arial"/>
        </w:rPr>
        <w:fldChar w:fldCharType="begin"/>
      </w:r>
      <w:r>
        <w:instrText>XE"</w:instrText>
      </w:r>
      <w:r w:rsidRPr="00413D75">
        <w:rPr>
          <w:rFonts w:cs="Arial"/>
        </w:rPr>
        <w:instrText>World Geodetic System</w:instrText>
      </w:r>
      <w:r>
        <w:instrText>"</w:instrText>
      </w:r>
      <w:r>
        <w:rPr>
          <w:rFonts w:cs="Arial"/>
        </w:rPr>
        <w:fldChar w:fldCharType="end"/>
      </w:r>
      <w:r w:rsidR="009E71B4">
        <w:rPr>
          <w:rFonts w:cs="Arial"/>
        </w:rPr>
        <w:t xml:space="preserve"> </w:t>
      </w:r>
      <w:r w:rsidR="006F72CA">
        <w:rPr>
          <w:rFonts w:cs="Arial"/>
        </w:rPr>
        <w:t>&lt;&lt;Value&gt;&gt;</w:t>
      </w:r>
      <w:bookmarkEnd w:id="323"/>
    </w:p>
    <w:p w14:paraId="32C10C5A" w14:textId="77777777" w:rsidR="00347871" w:rsidRDefault="00347871" w:rsidP="00F71BA8">
      <w:r>
        <w:t>The World Geodetic System defines a reference frame for the earth, for use in geodesy and navigation. The latest revision is WGS 84 dating from 1984. [WGS-84]</w:t>
      </w:r>
    </w:p>
    <w:p w14:paraId="3303A2E0" w14:textId="77777777" w:rsidR="00347871" w:rsidRDefault="00347871" w:rsidP="00F71BA8">
      <w:r>
        <w:t>[NIEM] Location2DGeospatialCoordinateType or Location3DGeospatialCoordinateType (With elevation)</w:t>
      </w:r>
    </w:p>
    <w:p w14:paraId="2D8C3E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456C4A" w14:textId="77777777" w:rsidR="00347871" w:rsidRDefault="00000000" w:rsidP="00347871">
      <w:pPr>
        <w:ind w:left="360"/>
      </w:pPr>
      <w:hyperlink w:anchor="_9e6105be4735b05626386e1106983ddb" w:history="1">
        <w:r w:rsidR="00347871">
          <w:rPr>
            <w:rStyle w:val="Hyperlink"/>
          </w:rPr>
          <w:t>Point On Earth</w:t>
        </w:r>
      </w:hyperlink>
    </w:p>
    <w:p w14:paraId="1A5845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77E5B80" w14:textId="53FBABCF" w:rsidR="00347871" w:rsidRDefault="00983EE2" w:rsidP="00E04E71">
      <w:pPr>
        <w:pStyle w:val="BodyText2"/>
        <w:spacing w:after="0" w:line="240" w:lineRule="auto"/>
      </w:pPr>
      <w:r w:rsidRPr="00754270">
        <w:rPr>
          <w:noProof/>
        </w:rPr>
        <w:pict w14:anchorId="382AF0B8">
          <v:shape id="_x0000_i1164" type="#_x0000_t75" alt="-259491914.emf" style="width:12pt;height:12pt;visibility:visible;mso-wrap-style:square">
            <v:imagedata r:id="rId15" o:title="-259491914"/>
          </v:shape>
        </w:pict>
      </w:r>
      <w:r w:rsidR="00347871">
        <w:t xml:space="preserve"> latitude</w:t>
      </w:r>
      <w:r w:rsidR="00347871">
        <w:rPr>
          <w:rFonts w:cs="Arial"/>
        </w:rPr>
        <w:fldChar w:fldCharType="begin"/>
      </w:r>
      <w:r w:rsidR="00347871">
        <w:instrText>XE"</w:instrText>
      </w:r>
      <w:r w:rsidR="00347871" w:rsidRPr="00413D75">
        <w:rPr>
          <w:rFonts w:cs="Arial"/>
        </w:rPr>
        <w:instrText>latitude</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55891A43" w14:textId="77777777" w:rsidR="00347871" w:rsidRDefault="00347871" w:rsidP="00E04E71">
      <w:pPr>
        <w:pStyle w:val="BodyText"/>
        <w:spacing w:before="0" w:after="120"/>
      </w:pPr>
      <w:r>
        <w:t>Latitude based on the prime meridian.</w:t>
      </w:r>
    </w:p>
    <w:p w14:paraId="07C1513D" w14:textId="77777777" w:rsidR="00347871" w:rsidRDefault="00347871" w:rsidP="00E04E71">
      <w:pPr>
        <w:pStyle w:val="BodyText"/>
        <w:spacing w:before="0" w:after="120"/>
      </w:pPr>
      <w:r>
        <w:t>[FIBO] hasLatitude</w:t>
      </w:r>
    </w:p>
    <w:p w14:paraId="1E563CEC" w14:textId="69BEAE28" w:rsidR="00347871" w:rsidRDefault="00983EE2" w:rsidP="00E04E71">
      <w:pPr>
        <w:pStyle w:val="BodyText2"/>
        <w:spacing w:after="0" w:line="240" w:lineRule="auto"/>
      </w:pPr>
      <w:r w:rsidRPr="00754270">
        <w:rPr>
          <w:noProof/>
        </w:rPr>
        <w:pict w14:anchorId="5B89D04E">
          <v:shape id="_x0000_i1163" type="#_x0000_t75" alt="-259491914.emf" style="width:12pt;height:12pt;visibility:visible;mso-wrap-style:square">
            <v:imagedata r:id="rId15" o:title="-259491914"/>
          </v:shape>
        </w:pict>
      </w:r>
      <w:r w:rsidR="00347871">
        <w:t xml:space="preserve"> longitude</w:t>
      </w:r>
      <w:r w:rsidR="00347871">
        <w:rPr>
          <w:rFonts w:cs="Arial"/>
        </w:rPr>
        <w:fldChar w:fldCharType="begin"/>
      </w:r>
      <w:r w:rsidR="00347871">
        <w:instrText>XE"</w:instrText>
      </w:r>
      <w:r w:rsidR="00347871" w:rsidRPr="00413D75">
        <w:rPr>
          <w:rFonts w:cs="Arial"/>
        </w:rPr>
        <w:instrText>longitude</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6D6BE034" w14:textId="77777777" w:rsidR="00347871" w:rsidRDefault="00347871" w:rsidP="00E04E71">
      <w:pPr>
        <w:pStyle w:val="BodyText"/>
        <w:spacing w:before="0" w:after="120"/>
      </w:pPr>
      <w:r>
        <w:t>Longitude based on the prime meridian.</w:t>
      </w:r>
    </w:p>
    <w:p w14:paraId="5E852D1D" w14:textId="77777777" w:rsidR="00347871" w:rsidRDefault="00347871" w:rsidP="00E04E71">
      <w:pPr>
        <w:pStyle w:val="BodyText"/>
        <w:spacing w:before="0" w:after="120"/>
      </w:pPr>
      <w:r>
        <w:t>[FIBO] hasLogitude</w:t>
      </w:r>
    </w:p>
    <w:p w14:paraId="3620A60D" w14:textId="1D7ABE3E" w:rsidR="00347871" w:rsidRDefault="00983EE2" w:rsidP="00E04E71">
      <w:pPr>
        <w:pStyle w:val="BodyText2"/>
        <w:spacing w:after="0" w:line="240" w:lineRule="auto"/>
      </w:pPr>
      <w:r w:rsidRPr="00754270">
        <w:rPr>
          <w:noProof/>
        </w:rPr>
        <w:pict w14:anchorId="23382B89">
          <v:shape id="_x0000_i1162" type="#_x0000_t75" alt="-259491914.emf" style="width:12pt;height:12pt;visibility:visible;mso-wrap-style:square">
            <v:imagedata r:id="rId15" o:title="-259491914"/>
          </v:shape>
        </w:pict>
      </w:r>
      <w:r w:rsidR="00347871">
        <w:t xml:space="preserve"> elevation</w:t>
      </w:r>
      <w:r w:rsidR="00347871">
        <w:rPr>
          <w:rFonts w:cs="Arial"/>
        </w:rPr>
        <w:fldChar w:fldCharType="begin"/>
      </w:r>
      <w:r w:rsidR="00347871">
        <w:instrText>XE"</w:instrText>
      </w:r>
      <w:r w:rsidR="00347871" w:rsidRPr="00413D75">
        <w:rPr>
          <w:rFonts w:cs="Arial"/>
        </w:rPr>
        <w:instrText>elevation</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1D8F0582" w14:textId="77777777" w:rsidR="00347871" w:rsidRDefault="00347871" w:rsidP="00E04E71">
      <w:pPr>
        <w:pStyle w:val="BodyText"/>
        <w:spacing w:before="0" w:after="120"/>
      </w:pPr>
      <w:r>
        <w:t>Height above nominal sea level.</w:t>
      </w:r>
    </w:p>
    <w:p w14:paraId="12D31C54" w14:textId="77777777" w:rsidR="00347871" w:rsidRDefault="00347871" w:rsidP="00347871"/>
    <w:p w14:paraId="47F27CA9" w14:textId="77777777" w:rsidR="00347871" w:rsidRDefault="00347871" w:rsidP="00347871">
      <w:pPr>
        <w:pStyle w:val="Heading3"/>
      </w:pPr>
      <w:bookmarkStart w:id="324" w:name="_6203d00e99789b32f23018a276845a99"/>
      <w:bookmarkStart w:id="325" w:name="_Toc155269628"/>
      <w:r>
        <w:t>Enumeration Sex Kind</w:t>
      </w:r>
      <w:bookmarkEnd w:id="324"/>
      <w:bookmarkEnd w:id="325"/>
      <w:r w:rsidRPr="003A31EC">
        <w:rPr>
          <w:rFonts w:cs="Arial"/>
        </w:rPr>
        <w:t xml:space="preserve"> </w:t>
      </w:r>
      <w:r w:rsidR="00951276">
        <w:rPr>
          <w:rFonts w:cs="Arial"/>
        </w:rPr>
        <w:fldChar w:fldCharType="begin"/>
      </w:r>
      <w:r w:rsidR="00951276">
        <w:instrText>XE"</w:instrText>
      </w:r>
      <w:r w:rsidR="00951276" w:rsidRPr="00413D75">
        <w:rPr>
          <w:rFonts w:cs="Arial"/>
        </w:rPr>
        <w:instrText>Sex Kind</w:instrText>
      </w:r>
      <w:r w:rsidR="00951276">
        <w:instrText>"</w:instrText>
      </w:r>
      <w:r w:rsidR="00951276">
        <w:rPr>
          <w:rFonts w:cs="Arial"/>
        </w:rPr>
        <w:fldChar w:fldCharType="end"/>
      </w:r>
      <w:r w:rsidR="000C6CB8">
        <w:rPr>
          <w:rFonts w:cs="Arial"/>
        </w:rPr>
        <w:t xml:space="preserve"> </w:t>
      </w:r>
    </w:p>
    <w:p w14:paraId="3CA53770" w14:textId="77777777" w:rsidR="00347871" w:rsidRDefault="00347871" w:rsidP="00A318C1">
      <w:pPr>
        <w:pStyle w:val="BodyText"/>
      </w:pPr>
      <w:r>
        <w:t>Kinds of sex. Eg. male/female.</w:t>
      </w:r>
    </w:p>
    <w:p w14:paraId="294C8793" w14:textId="77777777" w:rsidR="00347871" w:rsidRDefault="00347871" w:rsidP="00347871">
      <w:pPr>
        <w:pStyle w:val="Code0"/>
      </w:pPr>
      <w:r>
        <w:t>package OnticHealthGeneric::Physical Entities</w:t>
      </w:r>
    </w:p>
    <w:p w14:paraId="77F9DB9B" w14:textId="77777777" w:rsidR="00347871" w:rsidRDefault="00347871" w:rsidP="00347871">
      <w:pPr>
        <w:pStyle w:val="Code0"/>
      </w:pPr>
      <w:r>
        <w:t>public enum Sex Kind</w:t>
      </w:r>
    </w:p>
    <w:p w14:paraId="476AB4E8" w14:textId="77777777" w:rsidR="00347871" w:rsidRDefault="00347871" w:rsidP="00347871">
      <w:pPr>
        <w:pStyle w:val="Code0"/>
      </w:pPr>
      <w:r>
        <w:t>{Male, Female}</w:t>
      </w:r>
    </w:p>
    <w:p w14:paraId="63AAFBD3" w14:textId="77777777" w:rsidR="00347871" w:rsidRDefault="00347871" w:rsidP="00347871">
      <w:pPr>
        <w:pStyle w:val="Code0"/>
      </w:pPr>
    </w:p>
    <w:p w14:paraId="318BBBC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58B05B66" w14:textId="46B70F14" w:rsidR="00347871" w:rsidRDefault="00983EE2" w:rsidP="00347871">
      <w:pPr>
        <w:ind w:left="605" w:hanging="245"/>
      </w:pPr>
      <w:r w:rsidRPr="00754270">
        <w:rPr>
          <w:noProof/>
        </w:rPr>
        <w:pict w14:anchorId="59C1CD40">
          <v:shape id="_x0000_i1161" type="#_x0000_t75" alt="1526708846.emf" style="width:12pt;height:12pt;visibility:visible;mso-wrap-style:square">
            <v:imagedata r:id="rId19" o:title="1526708846"/>
          </v:shape>
        </w:pict>
      </w:r>
      <w:r w:rsidR="00347871">
        <w:t xml:space="preserve"> Male</w:t>
      </w:r>
      <w:r w:rsidR="00347871">
        <w:rPr>
          <w:rFonts w:cs="Arial"/>
        </w:rPr>
        <w:fldChar w:fldCharType="begin"/>
      </w:r>
      <w:r w:rsidR="00347871">
        <w:instrText>XE"</w:instrText>
      </w:r>
      <w:r w:rsidR="00347871" w:rsidRPr="00413D75">
        <w:rPr>
          <w:rFonts w:cs="Arial"/>
        </w:rPr>
        <w:instrText>Male</w:instrText>
      </w:r>
      <w:r w:rsidR="00347871">
        <w:instrText>"</w:instrText>
      </w:r>
      <w:r w:rsidR="00347871">
        <w:rPr>
          <w:rFonts w:cs="Arial"/>
        </w:rPr>
        <w:fldChar w:fldCharType="end"/>
      </w:r>
    </w:p>
    <w:p w14:paraId="00AF2D2D" w14:textId="77777777" w:rsidR="00347871" w:rsidRDefault="00347871" w:rsidP="00A318C1">
      <w:pPr>
        <w:pStyle w:val="BodyText"/>
      </w:pPr>
      <w:r>
        <w:t>A male person, plant, or animal. One able to fertilize a female with gametes.</w:t>
      </w:r>
    </w:p>
    <w:p w14:paraId="5B64D802" w14:textId="5636DD2F" w:rsidR="00347871" w:rsidRDefault="00983EE2" w:rsidP="00347871">
      <w:pPr>
        <w:ind w:left="605" w:hanging="245"/>
      </w:pPr>
      <w:r w:rsidRPr="00754270">
        <w:rPr>
          <w:noProof/>
        </w:rPr>
        <w:pict w14:anchorId="01A29E7D">
          <v:shape id="_x0000_i1160" type="#_x0000_t75" alt="1526708846.emf" style="width:12pt;height:12pt;visibility:visible;mso-wrap-style:square">
            <v:imagedata r:id="rId19" o:title="1526708846"/>
          </v:shape>
        </w:pict>
      </w:r>
      <w:r w:rsidR="00347871">
        <w:t xml:space="preserve"> Female</w:t>
      </w:r>
      <w:r w:rsidR="00347871">
        <w:rPr>
          <w:rFonts w:cs="Arial"/>
        </w:rPr>
        <w:fldChar w:fldCharType="begin"/>
      </w:r>
      <w:r w:rsidR="00347871">
        <w:instrText>XE"</w:instrText>
      </w:r>
      <w:r w:rsidR="00347871" w:rsidRPr="00413D75">
        <w:rPr>
          <w:rFonts w:cs="Arial"/>
        </w:rPr>
        <w:instrText>Female</w:instrText>
      </w:r>
      <w:r w:rsidR="00347871">
        <w:instrText>"</w:instrText>
      </w:r>
      <w:r w:rsidR="00347871">
        <w:rPr>
          <w:rFonts w:cs="Arial"/>
        </w:rPr>
        <w:fldChar w:fldCharType="end"/>
      </w:r>
    </w:p>
    <w:p w14:paraId="46BFBB90" w14:textId="77777777" w:rsidR="00347871" w:rsidRDefault="00347871" w:rsidP="00A318C1">
      <w:pPr>
        <w:pStyle w:val="BodyText"/>
      </w:pPr>
      <w:r>
        <w:t xml:space="preserve">A female person, plant, or animal. Of or denoting the sex that can bear offspring or produce eggs, distinguished biologically by the production of gametes (ova) that can be fertilized by male gametes: </w:t>
      </w:r>
    </w:p>
    <w:p w14:paraId="448B6BC3" w14:textId="7103E103" w:rsidR="00347871" w:rsidRDefault="00983EE2" w:rsidP="00347871">
      <w:pPr>
        <w:jc w:val="center"/>
      </w:pPr>
      <w:r w:rsidRPr="00754270">
        <w:rPr>
          <w:noProof/>
        </w:rPr>
        <w:lastRenderedPageBreak/>
        <w:pict w14:anchorId="3AECBCEC">
          <v:shape id="Picture -793432785.emf" o:spid="_x0000_i1159" type="#_x0000_t75" alt="-793432785.emf" style="width:487.5pt;height:513.75pt;visibility:visible;mso-wrap-style:square">
            <v:imagedata r:id="rId45" o:title="-793432785"/>
          </v:shape>
        </w:pict>
      </w:r>
    </w:p>
    <w:p w14:paraId="33B1F99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4DC2242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2BF29CE7" w14:textId="77777777" w:rsidR="00347871" w:rsidRDefault="00000000" w:rsidP="00347871">
      <w:pPr>
        <w:ind w:left="360"/>
      </w:pPr>
      <w:hyperlink w:anchor="_6203d00e99789b32f23018a276845a99" w:history="1">
        <w:r w:rsidR="00347871">
          <w:rPr>
            <w:rStyle w:val="Hyperlink"/>
          </w:rPr>
          <w:t>Enumeration Sex Kind</w:t>
        </w:r>
      </w:hyperlink>
    </w:p>
    <w:p w14:paraId="157A19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0830CCDF" w14:textId="77777777" w:rsidR="00347871" w:rsidRDefault="00000000" w:rsidP="00347871">
      <w:pPr>
        <w:ind w:left="360"/>
      </w:pPr>
      <w:hyperlink w:anchor="_6203d00e99789b32f23018a276845a99" w:history="1">
        <w:r w:rsidR="00347871">
          <w:rPr>
            <w:rStyle w:val="Hyperlink"/>
          </w:rPr>
          <w:t>Enumeration Sex Kind</w:t>
        </w:r>
      </w:hyperlink>
    </w:p>
    <w:p w14:paraId="53302F2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7A8E929B" w14:textId="77777777" w:rsidR="00347871" w:rsidRDefault="00000000" w:rsidP="00347871">
      <w:pPr>
        <w:ind w:left="360"/>
      </w:pPr>
      <w:hyperlink w:anchor="_6203d00e99789b32f23018a276845a99" w:history="1">
        <w:r w:rsidR="00347871">
          <w:rPr>
            <w:rStyle w:val="Hyperlink"/>
          </w:rPr>
          <w:t>Enumeration Sex Kind</w:t>
        </w:r>
      </w:hyperlink>
    </w:p>
    <w:p w14:paraId="4A9B4C87" w14:textId="77777777" w:rsidR="00347871" w:rsidRDefault="00347871" w:rsidP="00347871"/>
    <w:p w14:paraId="42D3B993" w14:textId="77777777" w:rsidR="00347871" w:rsidRDefault="00347871" w:rsidP="00347871">
      <w:pPr>
        <w:spacing w:after="200" w:line="276" w:lineRule="auto"/>
        <w:rPr>
          <w:b/>
          <w:bCs/>
          <w:color w:val="365F91"/>
          <w:sz w:val="40"/>
          <w:szCs w:val="40"/>
        </w:rPr>
      </w:pPr>
      <w:r>
        <w:br w:type="page"/>
      </w:r>
    </w:p>
    <w:p w14:paraId="4F8310C5" w14:textId="77777777" w:rsidR="00347871" w:rsidRDefault="00347871" w:rsidP="00347871">
      <w:pPr>
        <w:pStyle w:val="Heading1"/>
      </w:pPr>
      <w:bookmarkStart w:id="326" w:name="_Toc155269629"/>
      <w:r>
        <w:t>OnticHealthGeneric::Plans</w:t>
      </w:r>
      <w:bookmarkEnd w:id="326"/>
    </w:p>
    <w:p w14:paraId="722743A2" w14:textId="77777777" w:rsidR="00347871" w:rsidRDefault="00347871" w:rsidP="00347871">
      <w:pPr>
        <w:pStyle w:val="Heading2"/>
      </w:pPr>
      <w:bookmarkStart w:id="327" w:name="_Toc155269630"/>
      <w:r>
        <w:t>Diagram: Plans</w:t>
      </w:r>
      <w:bookmarkEnd w:id="327"/>
    </w:p>
    <w:p w14:paraId="675A9788" w14:textId="5884724F" w:rsidR="00347871" w:rsidRDefault="00983EE2" w:rsidP="00347871">
      <w:pPr>
        <w:jc w:val="center"/>
        <w:rPr>
          <w:rFonts w:cs="Arial"/>
        </w:rPr>
      </w:pPr>
      <w:r w:rsidRPr="00754270">
        <w:rPr>
          <w:noProof/>
        </w:rPr>
        <w:pict w14:anchorId="15C0E656">
          <v:shape id="Picture 1775192936.emf" o:spid="_x0000_i1158" type="#_x0000_t75" alt="1775192936.emf" style="width:487.5pt;height:323.25pt;visibility:visible;mso-wrap-style:square">
            <v:imagedata r:id="rId52" o:title="1775192936"/>
          </v:shape>
        </w:pict>
      </w:r>
    </w:p>
    <w:p w14:paraId="19743C0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Plans</w:t>
      </w:r>
    </w:p>
    <w:p w14:paraId="1B2EFF62" w14:textId="77777777" w:rsidR="00347871" w:rsidRDefault="00347871" w:rsidP="00347871">
      <w:r>
        <w:t xml:space="preserve"> </w:t>
      </w:r>
    </w:p>
    <w:p w14:paraId="7508003B" w14:textId="77777777" w:rsidR="00347871" w:rsidRDefault="00347871" w:rsidP="00347871"/>
    <w:p w14:paraId="4EFDC906" w14:textId="77777777" w:rsidR="00347871" w:rsidRDefault="00347871" w:rsidP="00347871">
      <w:pPr>
        <w:pStyle w:val="Heading2"/>
      </w:pPr>
      <w:bookmarkStart w:id="328" w:name="_a9a3d4a566ac6522aab940591c403dd3"/>
      <w:bookmarkStart w:id="329" w:name="_Toc155269631"/>
      <w:r>
        <w:t>Class Authorizer</w:t>
      </w:r>
      <w:bookmarkEnd w:id="328"/>
      <w:r w:rsidRPr="003A31EC">
        <w:rPr>
          <w:rFonts w:cs="Arial"/>
        </w:rPr>
        <w:t xml:space="preserve"> </w:t>
      </w:r>
      <w:r>
        <w:rPr>
          <w:rFonts w:cs="Arial"/>
        </w:rPr>
        <w:fldChar w:fldCharType="begin"/>
      </w:r>
      <w:r>
        <w:instrText>XE"</w:instrText>
      </w:r>
      <w:r w:rsidRPr="00413D75">
        <w:rPr>
          <w:rFonts w:cs="Arial"/>
        </w:rPr>
        <w:instrText>Authorizer</w:instrText>
      </w:r>
      <w:r>
        <w:instrText>"</w:instrText>
      </w:r>
      <w:r>
        <w:rPr>
          <w:rFonts w:cs="Arial"/>
        </w:rPr>
        <w:fldChar w:fldCharType="end"/>
      </w:r>
      <w:r w:rsidR="009E71B4">
        <w:rPr>
          <w:rFonts w:cs="Arial"/>
        </w:rPr>
        <w:t xml:space="preserve"> </w:t>
      </w:r>
      <w:r w:rsidR="006F72CA">
        <w:rPr>
          <w:rFonts w:cs="Arial"/>
        </w:rPr>
        <w:t>&lt;&lt;Role&gt;&gt;</w:t>
      </w:r>
      <w:bookmarkEnd w:id="329"/>
    </w:p>
    <w:p w14:paraId="7915D31A" w14:textId="77777777" w:rsidR="00347871" w:rsidRDefault="00347871" w:rsidP="00347871"/>
    <w:p w14:paraId="55508A2D" w14:textId="77777777" w:rsidR="00347871" w:rsidRDefault="00347871" w:rsidP="00347871">
      <w:pPr>
        <w:pStyle w:val="Heading2"/>
      </w:pPr>
      <w:bookmarkStart w:id="330" w:name="_2c1ea52dc24245720b0e67b934e100dd"/>
      <w:bookmarkStart w:id="331" w:name="_Toc155269632"/>
      <w:r>
        <w:t>Class Course Of Action</w:t>
      </w:r>
      <w:bookmarkEnd w:id="330"/>
      <w:bookmarkEnd w:id="331"/>
      <w:r w:rsidRPr="003A31EC">
        <w:rPr>
          <w:rFonts w:cs="Arial"/>
        </w:rPr>
        <w:t xml:space="preserve"> </w:t>
      </w:r>
      <w:r>
        <w:rPr>
          <w:rFonts w:cs="Arial"/>
        </w:rPr>
        <w:fldChar w:fldCharType="begin"/>
      </w:r>
      <w:r>
        <w:instrText>XE"</w:instrText>
      </w:r>
      <w:r w:rsidRPr="00413D75">
        <w:rPr>
          <w:rFonts w:cs="Arial"/>
        </w:rPr>
        <w:instrText>Course Of Action</w:instrText>
      </w:r>
      <w:r>
        <w:instrText>"</w:instrText>
      </w:r>
      <w:r>
        <w:rPr>
          <w:rFonts w:cs="Arial"/>
        </w:rPr>
        <w:fldChar w:fldCharType="end"/>
      </w:r>
      <w:r w:rsidR="009E71B4">
        <w:rPr>
          <w:rFonts w:cs="Arial"/>
        </w:rPr>
        <w:t xml:space="preserve"> </w:t>
      </w:r>
    </w:p>
    <w:p w14:paraId="0DD1B266" w14:textId="77777777" w:rsidR="00347871" w:rsidRDefault="00347871" w:rsidP="00F71BA8">
      <w:r>
        <w:t>A Course of Action is a future activity for configuring some aspect activities involving things, processes, locations, people, timing, or motivation undertaken to achieve Desired Results.</w:t>
      </w:r>
    </w:p>
    <w:p w14:paraId="40B5A2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2A27EF" w14:textId="77777777" w:rsidR="00347871" w:rsidRDefault="00000000" w:rsidP="00347871">
      <w:pPr>
        <w:ind w:left="360"/>
      </w:pPr>
      <w:hyperlink w:anchor="_7b140b32efd980b218435cbb95798380" w:history="1">
        <w:r w:rsidR="00347871">
          <w:rPr>
            <w:rStyle w:val="Hyperlink"/>
          </w:rPr>
          <w:t>Activity</w:t>
        </w:r>
      </w:hyperlink>
      <w:r w:rsidR="00347871">
        <w:t xml:space="preserve">, </w:t>
      </w:r>
      <w:hyperlink w:anchor="_3b6dc697de97ce073daecd87bcd5dcaa" w:history="1">
        <w:r w:rsidR="00347871">
          <w:rPr>
            <w:rStyle w:val="Hyperlink"/>
          </w:rPr>
          <w:t>Ontic Situation</w:t>
        </w:r>
      </w:hyperlink>
    </w:p>
    <w:p w14:paraId="534AC97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71F2182" w14:textId="2F8E6DD9" w:rsidR="00347871" w:rsidRDefault="00983EE2" w:rsidP="00E04E71">
      <w:pPr>
        <w:pStyle w:val="BodyText2"/>
        <w:spacing w:after="0" w:line="240" w:lineRule="auto"/>
      </w:pPr>
      <w:r w:rsidRPr="00754270">
        <w:rPr>
          <w:noProof/>
        </w:rPr>
        <w:pict w14:anchorId="6B703704">
          <v:shape id="_x0000_i1157" type="#_x0000_t75" alt="-259491914.emf" style="width:12pt;height:12pt;visibility:visible;mso-wrap-style:square">
            <v:imagedata r:id="rId15" o:title="-259491914"/>
          </v:shape>
        </w:pict>
      </w:r>
      <w:r w:rsidR="00347871">
        <w:t xml:space="preserve"> commitment of performer</w:t>
      </w:r>
      <w:r w:rsidR="00347871">
        <w:rPr>
          <w:rFonts w:cs="Arial"/>
        </w:rPr>
        <w:fldChar w:fldCharType="begin"/>
      </w:r>
      <w:r w:rsidR="00347871">
        <w:instrText>XE"</w:instrText>
      </w:r>
      <w:r w:rsidR="00347871" w:rsidRPr="00413D75">
        <w:rPr>
          <w:rFonts w:cs="Arial"/>
        </w:rPr>
        <w:instrText>commitment of performer</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r w:rsidR="00347871">
        <w:t xml:space="preserve"> [0..1]</w:t>
      </w:r>
    </w:p>
    <w:p w14:paraId="0055652D" w14:textId="77777777" w:rsidR="00347871" w:rsidRDefault="00347871" w:rsidP="00347871"/>
    <w:p w14:paraId="67172704" w14:textId="77777777" w:rsidR="00347871" w:rsidRDefault="00347871" w:rsidP="00347871">
      <w:pPr>
        <w:pStyle w:val="Heading2"/>
      </w:pPr>
      <w:bookmarkStart w:id="332" w:name="_e30288e7e20c6e539f12d172f46f68c4"/>
      <w:bookmarkStart w:id="333" w:name="_Toc155269633"/>
      <w:r>
        <w:t>Class Goal</w:t>
      </w:r>
      <w:bookmarkEnd w:id="332"/>
      <w:bookmarkEnd w:id="333"/>
      <w:r w:rsidRPr="003A31EC">
        <w:rPr>
          <w:rFonts w:cs="Arial"/>
        </w:rPr>
        <w:t xml:space="preserve"> </w:t>
      </w:r>
      <w:r>
        <w:rPr>
          <w:rFonts w:cs="Arial"/>
        </w:rPr>
        <w:fldChar w:fldCharType="begin"/>
      </w:r>
      <w:r>
        <w:instrText>XE"</w:instrText>
      </w:r>
      <w:r w:rsidRPr="00413D75">
        <w:rPr>
          <w:rFonts w:cs="Arial"/>
        </w:rPr>
        <w:instrText>Goal</w:instrText>
      </w:r>
      <w:r>
        <w:instrText>"</w:instrText>
      </w:r>
      <w:r>
        <w:rPr>
          <w:rFonts w:cs="Arial"/>
        </w:rPr>
        <w:fldChar w:fldCharType="end"/>
      </w:r>
      <w:r w:rsidR="009E71B4">
        <w:rPr>
          <w:rFonts w:cs="Arial"/>
        </w:rPr>
        <w:t xml:space="preserve"> </w:t>
      </w:r>
    </w:p>
    <w:p w14:paraId="7E40C314" w14:textId="77777777" w:rsidR="00347871" w:rsidRDefault="00347871" w:rsidP="00F71BA8">
      <w:r>
        <w:t xml:space="preserve">An aim that a stakeholder intends to attain or accomplish; </w:t>
      </w:r>
    </w:p>
    <w:p w14:paraId="1588E3CF" w14:textId="77777777" w:rsidR="00347871" w:rsidRDefault="00347871" w:rsidP="00F71BA8">
      <w:r>
        <w:t>[BMM] End: something that is to be accomplished.</w:t>
      </w:r>
    </w:p>
    <w:p w14:paraId="3F983452" w14:textId="77777777" w:rsidR="00347871" w:rsidRDefault="00347871" w:rsidP="00F71BA8">
      <w:r>
        <w:t>Objective</w:t>
      </w:r>
    </w:p>
    <w:p w14:paraId="4D1C09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A559ED" w14:textId="77777777" w:rsidR="00347871" w:rsidRDefault="00000000" w:rsidP="00347871">
      <w:pPr>
        <w:ind w:left="360"/>
      </w:pPr>
      <w:hyperlink w:anchor="_3b6dc697de97ce073daecd87bcd5dcaa" w:history="1">
        <w:r w:rsidR="00347871">
          <w:rPr>
            <w:rStyle w:val="Hyperlink"/>
          </w:rPr>
          <w:t>Ontic Situation</w:t>
        </w:r>
      </w:hyperlink>
    </w:p>
    <w:p w14:paraId="2D77BE8D" w14:textId="77777777" w:rsidR="00347871" w:rsidRDefault="00347871" w:rsidP="00347871"/>
    <w:p w14:paraId="65D5FED0" w14:textId="77777777" w:rsidR="00347871" w:rsidRDefault="00347871" w:rsidP="00347871">
      <w:pPr>
        <w:pStyle w:val="Heading2"/>
      </w:pPr>
      <w:bookmarkStart w:id="334" w:name="_0ec5605fbe88d22ab47875948739bbfe"/>
      <w:bookmarkStart w:id="335" w:name="_Toc155269634"/>
      <w:r>
        <w:t>Class Objective</w:t>
      </w:r>
      <w:bookmarkEnd w:id="334"/>
      <w:bookmarkEnd w:id="335"/>
      <w:r w:rsidRPr="003A31EC">
        <w:rPr>
          <w:rFonts w:cs="Arial"/>
        </w:rPr>
        <w:t xml:space="preserve"> </w:t>
      </w:r>
      <w:r>
        <w:rPr>
          <w:rFonts w:cs="Arial"/>
        </w:rPr>
        <w:fldChar w:fldCharType="begin"/>
      </w:r>
      <w:r>
        <w:instrText>XE"</w:instrText>
      </w:r>
      <w:r w:rsidRPr="00413D75">
        <w:rPr>
          <w:rFonts w:cs="Arial"/>
        </w:rPr>
        <w:instrText>Objective</w:instrText>
      </w:r>
      <w:r>
        <w:instrText>"</w:instrText>
      </w:r>
      <w:r>
        <w:rPr>
          <w:rFonts w:cs="Arial"/>
        </w:rPr>
        <w:fldChar w:fldCharType="end"/>
      </w:r>
      <w:r w:rsidR="009E71B4">
        <w:rPr>
          <w:rFonts w:cs="Arial"/>
        </w:rPr>
        <w:t xml:space="preserve"> </w:t>
      </w:r>
    </w:p>
    <w:p w14:paraId="5D9D585D" w14:textId="77777777" w:rsidR="00347871" w:rsidRDefault="00347871" w:rsidP="00F71BA8">
      <w:r>
        <w:t>an objective is a desired (future state) fact identified as a consequence of plans</w:t>
      </w:r>
    </w:p>
    <w:p w14:paraId="7853C9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6E5AD4" w14:textId="77777777" w:rsidR="00347871" w:rsidRDefault="00000000" w:rsidP="00347871">
      <w:pPr>
        <w:ind w:left="360"/>
      </w:pPr>
      <w:hyperlink w:anchor="_7bb78623f2206d68297626d4bf4a41e1" w:history="1">
        <w:r w:rsidR="00347871">
          <w:rPr>
            <w:rStyle w:val="Hyperlink"/>
          </w:rPr>
          <w:t>Epistemic Situation</w:t>
        </w:r>
      </w:hyperlink>
    </w:p>
    <w:p w14:paraId="419F5FD7" w14:textId="77777777" w:rsidR="00347871" w:rsidRDefault="00347871" w:rsidP="00347871"/>
    <w:p w14:paraId="1A2C995E" w14:textId="77777777" w:rsidR="00347871" w:rsidRDefault="00347871" w:rsidP="00347871">
      <w:pPr>
        <w:pStyle w:val="Heading2"/>
      </w:pPr>
      <w:bookmarkStart w:id="336" w:name="_e9a3a80e9a42edda6dc987a554c37d16"/>
      <w:bookmarkStart w:id="337" w:name="_Toc155269635"/>
      <w:r>
        <w:t>Class Plan</w:t>
      </w:r>
      <w:bookmarkEnd w:id="336"/>
      <w:bookmarkEnd w:id="337"/>
      <w:r w:rsidRPr="003A31EC">
        <w:rPr>
          <w:rFonts w:cs="Arial"/>
        </w:rPr>
        <w:t xml:space="preserve"> </w:t>
      </w:r>
      <w:r>
        <w:rPr>
          <w:rFonts w:cs="Arial"/>
        </w:rPr>
        <w:fldChar w:fldCharType="begin"/>
      </w:r>
      <w:r>
        <w:instrText>XE"</w:instrText>
      </w:r>
      <w:r w:rsidRPr="00413D75">
        <w:rPr>
          <w:rFonts w:cs="Arial"/>
        </w:rPr>
        <w:instrText>Plan</w:instrText>
      </w:r>
      <w:r>
        <w:instrText>"</w:instrText>
      </w:r>
      <w:r>
        <w:rPr>
          <w:rFonts w:cs="Arial"/>
        </w:rPr>
        <w:fldChar w:fldCharType="end"/>
      </w:r>
      <w:r w:rsidR="009E71B4">
        <w:rPr>
          <w:rFonts w:cs="Arial"/>
        </w:rPr>
        <w:t xml:space="preserve"> </w:t>
      </w:r>
    </w:p>
    <w:p w14:paraId="3C0471F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94906F" w14:textId="77777777" w:rsidR="00347871" w:rsidRDefault="00000000" w:rsidP="00347871">
      <w:pPr>
        <w:ind w:left="360"/>
      </w:pPr>
      <w:hyperlink w:anchor="_b0602ed12651e04511d9d4df7ca60e5f" w:history="1">
        <w:r w:rsidR="00347871">
          <w:rPr>
            <w:rStyle w:val="Hyperlink"/>
          </w:rPr>
          <w:t>Plan Fragment</w:t>
        </w:r>
      </w:hyperlink>
    </w:p>
    <w:p w14:paraId="0B75B04B" w14:textId="77777777" w:rsidR="00347871" w:rsidRDefault="00347871" w:rsidP="00347871"/>
    <w:p w14:paraId="3CF8E90A" w14:textId="77777777" w:rsidR="00347871" w:rsidRDefault="00347871" w:rsidP="00347871">
      <w:pPr>
        <w:pStyle w:val="Heading2"/>
      </w:pPr>
      <w:bookmarkStart w:id="338" w:name="_b0602ed12651e04511d9d4df7ca60e5f"/>
      <w:bookmarkStart w:id="339" w:name="_Toc155269636"/>
      <w:r>
        <w:t>Class Plan Fragment</w:t>
      </w:r>
      <w:bookmarkEnd w:id="338"/>
      <w:bookmarkEnd w:id="339"/>
      <w:r w:rsidRPr="003A31EC">
        <w:rPr>
          <w:rFonts w:cs="Arial"/>
        </w:rPr>
        <w:t xml:space="preserve"> </w:t>
      </w:r>
      <w:r>
        <w:rPr>
          <w:rFonts w:cs="Arial"/>
        </w:rPr>
        <w:fldChar w:fldCharType="begin"/>
      </w:r>
      <w:r>
        <w:instrText>XE"</w:instrText>
      </w:r>
      <w:r w:rsidRPr="00413D75">
        <w:rPr>
          <w:rFonts w:cs="Arial"/>
        </w:rPr>
        <w:instrText>Plan Fragment</w:instrText>
      </w:r>
      <w:r>
        <w:instrText>"</w:instrText>
      </w:r>
      <w:r>
        <w:rPr>
          <w:rFonts w:cs="Arial"/>
        </w:rPr>
        <w:fldChar w:fldCharType="end"/>
      </w:r>
      <w:r w:rsidR="009E71B4">
        <w:rPr>
          <w:rFonts w:cs="Arial"/>
        </w:rPr>
        <w:t xml:space="preserve"> </w:t>
      </w:r>
    </w:p>
    <w:p w14:paraId="3410FC86" w14:textId="77777777" w:rsidR="00347871" w:rsidRDefault="00347871" w:rsidP="00F71BA8">
      <w:r>
        <w:t>A plan is a design for a process that supports a stakeholders objectives, realized as goals. As a process definition a plan is a pattern for a series of activities as well as the resources required to meet objectives.</w:t>
      </w:r>
    </w:p>
    <w:p w14:paraId="0AB47CFF" w14:textId="77777777" w:rsidR="00347871" w:rsidRDefault="00347871" w:rsidP="00F71BA8"/>
    <w:p w14:paraId="492BEDB8" w14:textId="77777777" w:rsidR="00347871" w:rsidRDefault="00347871" w:rsidP="00F71BA8">
      <w:r>
        <w:t>[BMM] Course of Action: A Course of Action is an approach or plan for configuring some aspect of the enterprise involving things, processes, locations, people, timing, or motivation undertaken to achieve Desired Results. In other words, a Course of Action channels efforts towards Desired Results. To help ensure success in this regard, Courses of Action are governed by Directives.</w:t>
      </w:r>
    </w:p>
    <w:p w14:paraId="354B96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E0DEE4" w14:textId="77777777" w:rsidR="00347871" w:rsidRDefault="00000000" w:rsidP="00347871">
      <w:pPr>
        <w:ind w:left="360"/>
      </w:pPr>
      <w:hyperlink w:anchor="_38584d141bc77ebce58a2020075296e2" w:history="1">
        <w:r w:rsidR="00347871">
          <w:rPr>
            <w:rStyle w:val="Hyperlink"/>
          </w:rPr>
          <w:t>Directive Statement</w:t>
        </w:r>
      </w:hyperlink>
    </w:p>
    <w:p w14:paraId="60D39B74" w14:textId="77777777" w:rsidR="00347871" w:rsidRDefault="00347871" w:rsidP="00347871"/>
    <w:p w14:paraId="30FFAE0C" w14:textId="77777777" w:rsidR="00347871" w:rsidRDefault="00347871" w:rsidP="00347871">
      <w:pPr>
        <w:spacing w:after="200" w:line="276" w:lineRule="auto"/>
        <w:rPr>
          <w:b/>
          <w:bCs/>
          <w:color w:val="365F91"/>
          <w:sz w:val="40"/>
          <w:szCs w:val="40"/>
        </w:rPr>
      </w:pPr>
      <w:r>
        <w:br w:type="page"/>
      </w:r>
    </w:p>
    <w:p w14:paraId="5BC4D454" w14:textId="77777777" w:rsidR="00347871" w:rsidRDefault="00347871" w:rsidP="00347871">
      <w:pPr>
        <w:pStyle w:val="Heading1"/>
      </w:pPr>
      <w:bookmarkStart w:id="340" w:name="_Toc155269637"/>
      <w:r>
        <w:t>OnticHealthGeneric::Quantities and Units</w:t>
      </w:r>
      <w:bookmarkEnd w:id="340"/>
    </w:p>
    <w:p w14:paraId="29128FC8" w14:textId="77777777" w:rsidR="00347871" w:rsidRDefault="00347871" w:rsidP="00A318C1">
      <w:pPr>
        <w:pStyle w:val="BodyText"/>
      </w:pPr>
      <w:r>
        <w:t>This package defines quantities and units. Quantities are the basis for units and measurements.</w:t>
      </w:r>
    </w:p>
    <w:p w14:paraId="4822A966" w14:textId="77777777" w:rsidR="00347871" w:rsidRDefault="00347871" w:rsidP="00A318C1">
      <w:pPr>
        <w:pStyle w:val="BodyText"/>
      </w:pPr>
      <w:r>
        <w:t>Qualities of things are represented with respect to what that thing means, not how it is represented. This introduces multiple "quantity kinds" which derive from Value and Quantity. Quantiles are stereotyped as "Quantity Kind".</w:t>
      </w:r>
    </w:p>
    <w:p w14:paraId="74C97B4E" w14:textId="77777777" w:rsidR="00347871" w:rsidRDefault="00347871" w:rsidP="00A318C1">
      <w:pPr>
        <w:pStyle w:val="BodyText"/>
      </w:pPr>
      <w:r>
        <w:t>The representation of a value or quantity will typically use the "primitive types" that are found in I.T. systems such as "Integer", "Real" and "String".</w:t>
      </w:r>
    </w:p>
    <w:p w14:paraId="708C4396" w14:textId="77777777" w:rsidR="00347871" w:rsidRDefault="00347871" w:rsidP="00A318C1">
      <w:pPr>
        <w:pStyle w:val="BodyText"/>
      </w:pPr>
    </w:p>
    <w:p w14:paraId="5009D331" w14:textId="77777777" w:rsidR="00347871" w:rsidRDefault="00347871" w:rsidP="00A318C1">
      <w:pPr>
        <w:pStyle w:val="BodyText"/>
      </w:pPr>
      <w:r>
        <w:t>.</w:t>
      </w:r>
    </w:p>
    <w:p w14:paraId="23F7E8D4" w14:textId="77777777" w:rsidR="00347871" w:rsidRDefault="00347871" w:rsidP="00347871">
      <w:pPr>
        <w:pStyle w:val="Heading2"/>
      </w:pPr>
      <w:bookmarkStart w:id="341" w:name="_Toc155269638"/>
      <w:r>
        <w:lastRenderedPageBreak/>
        <w:t>Diagram: Quantities and units</w:t>
      </w:r>
      <w:bookmarkEnd w:id="341"/>
    </w:p>
    <w:p w14:paraId="78ABC150" w14:textId="275F26F1" w:rsidR="00347871" w:rsidRDefault="00983EE2" w:rsidP="00347871">
      <w:pPr>
        <w:jc w:val="center"/>
        <w:rPr>
          <w:rFonts w:cs="Arial"/>
        </w:rPr>
      </w:pPr>
      <w:r w:rsidRPr="00754270">
        <w:rPr>
          <w:noProof/>
        </w:rPr>
        <w:pict w14:anchorId="6CA86324">
          <v:shape id="_x0000_i1156" type="#_x0000_t75" alt="-147488002.emf" style="width:487.5pt;height:543.75pt;visibility:visible;mso-wrap-style:square">
            <v:imagedata r:id="rId53" o:title="-147488002"/>
          </v:shape>
        </w:pict>
      </w:r>
    </w:p>
    <w:p w14:paraId="7024120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32D442AD" w14:textId="77777777" w:rsidR="00347871" w:rsidRDefault="00347871" w:rsidP="00347871">
      <w:r>
        <w:t xml:space="preserve"> </w:t>
      </w:r>
    </w:p>
    <w:p w14:paraId="140EC03D" w14:textId="77777777" w:rsidR="00347871" w:rsidRDefault="00347871" w:rsidP="00347871"/>
    <w:p w14:paraId="14F1B263" w14:textId="77777777" w:rsidR="00347871" w:rsidRDefault="00347871" w:rsidP="00347871">
      <w:pPr>
        <w:pStyle w:val="Heading2"/>
      </w:pPr>
      <w:bookmarkStart w:id="342" w:name="_b2d78e4d8f8ccfe0d64b81666aef5ee5"/>
      <w:bookmarkStart w:id="343" w:name="_Toc155269639"/>
      <w:r>
        <w:t>Class Confidence Metric</w:t>
      </w:r>
      <w:bookmarkEnd w:id="342"/>
      <w:r w:rsidRPr="003A31EC">
        <w:rPr>
          <w:rFonts w:cs="Arial"/>
        </w:rPr>
        <w:t xml:space="preserve"> </w:t>
      </w:r>
      <w:r>
        <w:rPr>
          <w:rFonts w:cs="Arial"/>
        </w:rPr>
        <w:fldChar w:fldCharType="begin"/>
      </w:r>
      <w:r>
        <w:instrText>XE"</w:instrText>
      </w:r>
      <w:r w:rsidRPr="00413D75">
        <w:rPr>
          <w:rFonts w:cs="Arial"/>
        </w:rPr>
        <w:instrText>Confidence Metric</w:instrText>
      </w:r>
      <w:r>
        <w:instrText>"</w:instrText>
      </w:r>
      <w:r>
        <w:rPr>
          <w:rFonts w:cs="Arial"/>
        </w:rPr>
        <w:fldChar w:fldCharType="end"/>
      </w:r>
      <w:r w:rsidR="009E71B4">
        <w:rPr>
          <w:rFonts w:cs="Arial"/>
        </w:rPr>
        <w:t xml:space="preserve"> </w:t>
      </w:r>
      <w:r w:rsidR="006F72CA">
        <w:rPr>
          <w:rFonts w:cs="Arial"/>
        </w:rPr>
        <w:t>&lt;&lt;Quantity Kind&gt;&gt;</w:t>
      </w:r>
      <w:bookmarkEnd w:id="343"/>
    </w:p>
    <w:p w14:paraId="17554BB8" w14:textId="77777777" w:rsidR="00347871" w:rsidRDefault="00347871" w:rsidP="00F71BA8">
      <w:r>
        <w:t>Any metric of confidence that something is true or valid.</w:t>
      </w:r>
    </w:p>
    <w:p w14:paraId="3E469DD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621622C" w14:textId="77777777" w:rsidR="00347871" w:rsidRDefault="00000000" w:rsidP="00347871">
      <w:pPr>
        <w:ind w:left="360"/>
      </w:pPr>
      <w:hyperlink w:anchor="_0b552384ad202c0c014daf924625d64d" w:history="1">
        <w:r w:rsidR="00347871">
          <w:rPr>
            <w:rStyle w:val="Hyperlink"/>
          </w:rPr>
          <w:t>Metric</w:t>
        </w:r>
      </w:hyperlink>
    </w:p>
    <w:p w14:paraId="39C00681" w14:textId="77777777" w:rsidR="00347871" w:rsidRDefault="00347871" w:rsidP="00347871"/>
    <w:p w14:paraId="16C65882" w14:textId="77777777" w:rsidR="00347871" w:rsidRDefault="00347871" w:rsidP="00347871">
      <w:pPr>
        <w:pStyle w:val="Heading2"/>
      </w:pPr>
      <w:bookmarkStart w:id="344" w:name="_d986f3c81ec545f01797ac6470312c45"/>
      <w:bookmarkStart w:id="345" w:name="_Toc155269640"/>
      <w:r>
        <w:t>Class Count</w:t>
      </w:r>
      <w:bookmarkEnd w:id="344"/>
      <w:r w:rsidRPr="003A31EC">
        <w:rPr>
          <w:rFonts w:cs="Arial"/>
        </w:rPr>
        <w:t xml:space="preserve"> </w:t>
      </w:r>
      <w:r>
        <w:rPr>
          <w:rFonts w:cs="Arial"/>
        </w:rPr>
        <w:fldChar w:fldCharType="begin"/>
      </w:r>
      <w:r>
        <w:instrText>XE"</w:instrText>
      </w:r>
      <w:r w:rsidRPr="00413D75">
        <w:rPr>
          <w:rFonts w:cs="Arial"/>
        </w:rPr>
        <w:instrText>Count</w:instrText>
      </w:r>
      <w:r>
        <w:instrText>"</w:instrText>
      </w:r>
      <w:r>
        <w:rPr>
          <w:rFonts w:cs="Arial"/>
        </w:rPr>
        <w:fldChar w:fldCharType="end"/>
      </w:r>
      <w:r w:rsidR="009E71B4">
        <w:rPr>
          <w:rFonts w:cs="Arial"/>
        </w:rPr>
        <w:t xml:space="preserve"> </w:t>
      </w:r>
      <w:r w:rsidR="006F72CA">
        <w:rPr>
          <w:rFonts w:cs="Arial"/>
        </w:rPr>
        <w:t>&lt;&lt;Quantity Kind&gt;&gt;</w:t>
      </w:r>
      <w:bookmarkEnd w:id="345"/>
    </w:p>
    <w:p w14:paraId="523E3E4E" w14:textId="77777777" w:rsidR="00347871" w:rsidRDefault="00347871" w:rsidP="00F71BA8">
      <w:r>
        <w:t>The number of something used as a property or metric, e.g., 5 fish.</w:t>
      </w:r>
    </w:p>
    <w:p w14:paraId="38E910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241FC2" w14:textId="77777777" w:rsidR="00347871" w:rsidRDefault="00000000" w:rsidP="00347871">
      <w:pPr>
        <w:ind w:left="360"/>
      </w:pPr>
      <w:hyperlink w:anchor="_e79a8c8e0284d51d332531e5a63c1e6c" w:history="1">
        <w:r w:rsidR="00347871">
          <w:rPr>
            <w:rStyle w:val="Hyperlink"/>
          </w:rPr>
          <w:t>Unit Value</w:t>
        </w:r>
      </w:hyperlink>
    </w:p>
    <w:p w14:paraId="64E34CFC" w14:textId="77777777" w:rsidR="00347871" w:rsidRDefault="00347871" w:rsidP="00347871"/>
    <w:p w14:paraId="7F0D54E2" w14:textId="77777777" w:rsidR="00347871" w:rsidRDefault="00347871" w:rsidP="00347871">
      <w:pPr>
        <w:pStyle w:val="Heading2"/>
      </w:pPr>
      <w:bookmarkStart w:id="346" w:name="_50c9274f3b04670cd7563953e6c7b2ad"/>
      <w:bookmarkStart w:id="347" w:name="_Toc155269641"/>
      <w:r>
        <w:t>Class Currency Benefit Metric</w:t>
      </w:r>
      <w:bookmarkEnd w:id="346"/>
      <w:r w:rsidRPr="003A31EC">
        <w:rPr>
          <w:rFonts w:cs="Arial"/>
        </w:rPr>
        <w:t xml:space="preserve"> </w:t>
      </w:r>
      <w:r>
        <w:rPr>
          <w:rFonts w:cs="Arial"/>
        </w:rPr>
        <w:fldChar w:fldCharType="begin"/>
      </w:r>
      <w:r>
        <w:instrText>XE"</w:instrText>
      </w:r>
      <w:r w:rsidRPr="00413D75">
        <w:rPr>
          <w:rFonts w:cs="Arial"/>
        </w:rPr>
        <w:instrText>Currency Benefit Metric</w:instrText>
      </w:r>
      <w:r>
        <w:instrText>"</w:instrText>
      </w:r>
      <w:r>
        <w:rPr>
          <w:rFonts w:cs="Arial"/>
        </w:rPr>
        <w:fldChar w:fldCharType="end"/>
      </w:r>
      <w:r w:rsidR="009E71B4">
        <w:rPr>
          <w:rFonts w:cs="Arial"/>
        </w:rPr>
        <w:t xml:space="preserve"> </w:t>
      </w:r>
      <w:r w:rsidR="006F72CA">
        <w:rPr>
          <w:rFonts w:cs="Arial"/>
        </w:rPr>
        <w:t>&lt;&lt;Quantity Kind&gt;&gt;</w:t>
      </w:r>
      <w:bookmarkEnd w:id="347"/>
    </w:p>
    <w:p w14:paraId="3D7E4D2D" w14:textId="77777777" w:rsidR="00347871" w:rsidRDefault="00347871" w:rsidP="00F71BA8">
      <w:r>
        <w:t>A metric for benefit or harm expressed in terms of a currency, such as dollars or yen.</w:t>
      </w:r>
    </w:p>
    <w:p w14:paraId="316380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478CD2" w14:textId="77777777" w:rsidR="00347871" w:rsidRDefault="00000000" w:rsidP="00347871">
      <w:pPr>
        <w:ind w:left="360"/>
      </w:pPr>
      <w:hyperlink w:anchor="_1f5ffa0a988e30ef567355b39f0a0d49" w:history="1">
        <w:r w:rsidR="00347871">
          <w:rPr>
            <w:rStyle w:val="Hyperlink"/>
          </w:rPr>
          <w:t>Harm-Benefit Metric</w:t>
        </w:r>
      </w:hyperlink>
    </w:p>
    <w:p w14:paraId="40F227D6" w14:textId="77777777" w:rsidR="00347871" w:rsidRDefault="00347871" w:rsidP="00347871"/>
    <w:p w14:paraId="24EF0487" w14:textId="77777777" w:rsidR="00347871" w:rsidRDefault="00347871" w:rsidP="00347871">
      <w:pPr>
        <w:pStyle w:val="Heading2"/>
      </w:pPr>
      <w:bookmarkStart w:id="348" w:name="_1f5ffa0a988e30ef567355b39f0a0d49"/>
      <w:bookmarkStart w:id="349" w:name="_Toc155269642"/>
      <w:r>
        <w:t>Class Harm-Benefit Metric</w:t>
      </w:r>
      <w:bookmarkEnd w:id="348"/>
      <w:r w:rsidRPr="003A31EC">
        <w:rPr>
          <w:rFonts w:cs="Arial"/>
        </w:rPr>
        <w:t xml:space="preserve"> </w:t>
      </w:r>
      <w:r>
        <w:rPr>
          <w:rFonts w:cs="Arial"/>
        </w:rPr>
        <w:fldChar w:fldCharType="begin"/>
      </w:r>
      <w:r>
        <w:instrText>XE"</w:instrText>
      </w:r>
      <w:r w:rsidRPr="00413D75">
        <w:rPr>
          <w:rFonts w:cs="Arial"/>
        </w:rPr>
        <w:instrText>Harm-Benefit Metric</w:instrText>
      </w:r>
      <w:r>
        <w:instrText>"</w:instrText>
      </w:r>
      <w:r>
        <w:rPr>
          <w:rFonts w:cs="Arial"/>
        </w:rPr>
        <w:fldChar w:fldCharType="end"/>
      </w:r>
      <w:r w:rsidR="009E71B4">
        <w:rPr>
          <w:rFonts w:cs="Arial"/>
        </w:rPr>
        <w:t xml:space="preserve"> </w:t>
      </w:r>
      <w:r w:rsidR="006F72CA">
        <w:rPr>
          <w:rFonts w:cs="Arial"/>
        </w:rPr>
        <w:t>&lt;&lt;Quantity Kind&gt;&gt;</w:t>
      </w:r>
      <w:bookmarkEnd w:id="349"/>
    </w:p>
    <w:p w14:paraId="008D62F9" w14:textId="77777777" w:rsidR="00347871" w:rsidRDefault="00347871" w:rsidP="00F71BA8">
      <w:r>
        <w:t>A metric to quantify benefit or harm.</w:t>
      </w:r>
    </w:p>
    <w:p w14:paraId="4B1A993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7493A5" w14:textId="77777777" w:rsidR="00347871" w:rsidRDefault="00000000" w:rsidP="00347871">
      <w:pPr>
        <w:ind w:left="360"/>
      </w:pPr>
      <w:hyperlink w:anchor="_0b552384ad202c0c014daf924625d64d" w:history="1">
        <w:r w:rsidR="00347871">
          <w:rPr>
            <w:rStyle w:val="Hyperlink"/>
          </w:rPr>
          <w:t>Metric</w:t>
        </w:r>
      </w:hyperlink>
    </w:p>
    <w:p w14:paraId="5150FCE1" w14:textId="77777777" w:rsidR="00347871" w:rsidRDefault="00347871" w:rsidP="00347871"/>
    <w:p w14:paraId="2B0218B5" w14:textId="77777777" w:rsidR="00347871" w:rsidRDefault="00347871" w:rsidP="00347871">
      <w:pPr>
        <w:pStyle w:val="Heading2"/>
      </w:pPr>
      <w:bookmarkStart w:id="350" w:name="_0b552384ad202c0c014daf924625d64d"/>
      <w:bookmarkStart w:id="351" w:name="_Toc155269643"/>
      <w:r>
        <w:t>Class Metric</w:t>
      </w:r>
      <w:bookmarkEnd w:id="350"/>
      <w:r w:rsidRPr="003A31EC">
        <w:rPr>
          <w:rFonts w:cs="Arial"/>
        </w:rPr>
        <w:t xml:space="preserve"> </w:t>
      </w:r>
      <w:r>
        <w:rPr>
          <w:rFonts w:cs="Arial"/>
        </w:rPr>
        <w:fldChar w:fldCharType="begin"/>
      </w:r>
      <w:r>
        <w:instrText>XE"</w:instrText>
      </w:r>
      <w:r w:rsidRPr="00413D75">
        <w:rPr>
          <w:rFonts w:cs="Arial"/>
        </w:rPr>
        <w:instrText>Metric</w:instrText>
      </w:r>
      <w:r>
        <w:instrText>"</w:instrText>
      </w:r>
      <w:r>
        <w:rPr>
          <w:rFonts w:cs="Arial"/>
        </w:rPr>
        <w:fldChar w:fldCharType="end"/>
      </w:r>
      <w:r w:rsidR="009E71B4">
        <w:rPr>
          <w:rFonts w:cs="Arial"/>
        </w:rPr>
        <w:t xml:space="preserve"> </w:t>
      </w:r>
      <w:r w:rsidR="006F72CA">
        <w:rPr>
          <w:rFonts w:cs="Arial"/>
        </w:rPr>
        <w:t>&lt;&lt;Quantity Kind&gt;&gt;</w:t>
      </w:r>
      <w:bookmarkEnd w:id="351"/>
    </w:p>
    <w:p w14:paraId="0A7AB0D9" w14:textId="77777777" w:rsidR="00347871" w:rsidRDefault="00347871" w:rsidP="00F71BA8">
      <w:r>
        <w:t>A standard for measuring or evaluating something in a quantifiable way.</w:t>
      </w:r>
    </w:p>
    <w:p w14:paraId="1FDF2730" w14:textId="77777777" w:rsidR="00347871" w:rsidRDefault="00347871" w:rsidP="00F71BA8">
      <w:r>
        <w:t>Typical representations of a metric may be a fraction from zero to 1 or a rating such as "high, medium, low". Not to be confused with the "Metric System".</w:t>
      </w:r>
    </w:p>
    <w:p w14:paraId="4EEF124F" w14:textId="08C6334A" w:rsidR="00347871" w:rsidRDefault="00983EE2" w:rsidP="00347871">
      <w:pPr>
        <w:jc w:val="center"/>
      </w:pPr>
      <w:r w:rsidRPr="00754270">
        <w:rPr>
          <w:noProof/>
        </w:rPr>
        <w:pict w14:anchorId="43028490">
          <v:shape id="Picture -321959222.emf" o:spid="_x0000_i1155" type="#_x0000_t75" alt="-321959222.emf" style="width:487.5pt;height:186pt;visibility:visible;mso-wrap-style:square">
            <v:imagedata r:id="rId54" o:title="-321959222"/>
          </v:shape>
        </w:pict>
      </w:r>
    </w:p>
    <w:p w14:paraId="449E518B"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Metric</w:t>
      </w:r>
    </w:p>
    <w:p w14:paraId="08AB0A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AF61A9" w14:textId="77777777" w:rsidR="00347871" w:rsidRDefault="00000000" w:rsidP="00347871">
      <w:pPr>
        <w:ind w:left="360"/>
      </w:pPr>
      <w:hyperlink w:anchor="_e79a8c8e0284d51d332531e5a63c1e6c" w:history="1">
        <w:r w:rsidR="00347871">
          <w:rPr>
            <w:rStyle w:val="Hyperlink"/>
          </w:rPr>
          <w:t>Unit Value</w:t>
        </w:r>
      </w:hyperlink>
    </w:p>
    <w:p w14:paraId="77425E8B" w14:textId="77777777" w:rsidR="00347871" w:rsidRDefault="00347871" w:rsidP="00347871"/>
    <w:p w14:paraId="4831E5A5" w14:textId="77777777" w:rsidR="00347871" w:rsidRDefault="00347871" w:rsidP="00347871">
      <w:pPr>
        <w:pStyle w:val="Heading2"/>
      </w:pPr>
      <w:bookmarkStart w:id="352" w:name="_72fcac5dda14c7db3b2f92842c073f7e"/>
      <w:bookmarkStart w:id="353" w:name="_Toc155269644"/>
      <w:r>
        <w:t>Class Probability Metric</w:t>
      </w:r>
      <w:bookmarkEnd w:id="352"/>
      <w:r w:rsidRPr="003A31EC">
        <w:rPr>
          <w:rFonts w:cs="Arial"/>
        </w:rPr>
        <w:t xml:space="preserve"> </w:t>
      </w:r>
      <w:r>
        <w:rPr>
          <w:rFonts w:cs="Arial"/>
        </w:rPr>
        <w:fldChar w:fldCharType="begin"/>
      </w:r>
      <w:r>
        <w:instrText>XE"</w:instrText>
      </w:r>
      <w:r w:rsidRPr="00413D75">
        <w:rPr>
          <w:rFonts w:cs="Arial"/>
        </w:rPr>
        <w:instrText>Probability Metric</w:instrText>
      </w:r>
      <w:r>
        <w:instrText>"</w:instrText>
      </w:r>
      <w:r>
        <w:rPr>
          <w:rFonts w:cs="Arial"/>
        </w:rPr>
        <w:fldChar w:fldCharType="end"/>
      </w:r>
      <w:r w:rsidR="009E71B4">
        <w:rPr>
          <w:rFonts w:cs="Arial"/>
        </w:rPr>
        <w:t xml:space="preserve"> </w:t>
      </w:r>
      <w:r w:rsidR="006F72CA">
        <w:rPr>
          <w:rFonts w:cs="Arial"/>
        </w:rPr>
        <w:t>&lt;&lt;Quantity Kind&gt;&gt;</w:t>
      </w:r>
      <w:bookmarkEnd w:id="353"/>
    </w:p>
    <w:p w14:paraId="3D43BB31" w14:textId="77777777" w:rsidR="00347871" w:rsidRDefault="00347871" w:rsidP="00F71BA8">
      <w:r>
        <w:t>A metric that represents the possibility that something uncertain will happen.</w:t>
      </w:r>
    </w:p>
    <w:p w14:paraId="6A710EE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0E54C3E7" w14:textId="77777777" w:rsidR="00347871" w:rsidRDefault="00000000" w:rsidP="00347871">
      <w:pPr>
        <w:ind w:left="360"/>
      </w:pPr>
      <w:hyperlink w:anchor="_0b552384ad202c0c014daf924625d64d" w:history="1">
        <w:r w:rsidR="00347871">
          <w:rPr>
            <w:rStyle w:val="Hyperlink"/>
          </w:rPr>
          <w:t>Metric</w:t>
        </w:r>
      </w:hyperlink>
    </w:p>
    <w:p w14:paraId="64EC398D" w14:textId="77777777" w:rsidR="00347871" w:rsidRDefault="00347871" w:rsidP="00347871"/>
    <w:p w14:paraId="5568BEBF" w14:textId="77777777" w:rsidR="00347871" w:rsidRDefault="00347871" w:rsidP="00347871">
      <w:pPr>
        <w:pStyle w:val="Heading2"/>
      </w:pPr>
      <w:bookmarkStart w:id="354" w:name="_d96727064322aeaf623efa62de82423f"/>
      <w:bookmarkStart w:id="355" w:name="_Toc155269645"/>
      <w:r>
        <w:t>Class Time Coordinate</w:t>
      </w:r>
      <w:bookmarkEnd w:id="354"/>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355"/>
    </w:p>
    <w:p w14:paraId="2E6A8E23" w14:textId="77777777" w:rsidR="00347871" w:rsidRDefault="00347871" w:rsidP="00F71BA8">
      <w:r>
        <w:t>An identifier for a particular point in time, recognizing that any such point is an interval at a finer level of granularity.</w:t>
      </w:r>
    </w:p>
    <w:p w14:paraId="48DBAC02" w14:textId="77777777" w:rsidR="00347871" w:rsidRDefault="00347871" w:rsidP="00F71BA8">
      <w:r>
        <w:t>Specific time coordinate systems, such as ISO or Internet time, specialize Time Coordinate and relate it to a time scale.</w:t>
      </w:r>
    </w:p>
    <w:p w14:paraId="2E6293A8" w14:textId="77777777" w:rsidR="00347871" w:rsidRDefault="00347871" w:rsidP="00F71BA8">
      <w:r>
        <w:t>[DTV] time point: concept that specializes the concept 'time interval' and that is a member of a time scale</w:t>
      </w:r>
    </w:p>
    <w:p w14:paraId="16C76016" w14:textId="77777777" w:rsidR="00347871" w:rsidRDefault="00347871" w:rsidP="00F71BA8">
      <w:r>
        <w:t>[ISO11404] time: time is a family of datatypes whose values are points in time to various common resolutions: year, month, day, hour, minute, second, and fractions thereof.</w:t>
      </w:r>
    </w:p>
    <w:p w14:paraId="79BDED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4C5816" w14:textId="77777777" w:rsidR="00347871" w:rsidRDefault="00000000" w:rsidP="00347871">
      <w:pPr>
        <w:ind w:left="360"/>
      </w:pPr>
      <w:hyperlink w:anchor="_fb11adf0086d81f73057dcfbd6b13592" w:history="1">
        <w:r w:rsidR="00347871">
          <w:rPr>
            <w:rStyle w:val="Hyperlink"/>
          </w:rPr>
          <w:t>Time Point</w:t>
        </w:r>
      </w:hyperlink>
      <w:r w:rsidR="00347871">
        <w:t xml:space="preserve">, </w:t>
      </w:r>
      <w:hyperlink w:anchor="_e79a8c8e0284d51d332531e5a63c1e6c" w:history="1">
        <w:r w:rsidR="00347871">
          <w:rPr>
            <w:rStyle w:val="Hyperlink"/>
          </w:rPr>
          <w:t>Unit Value</w:t>
        </w:r>
      </w:hyperlink>
    </w:p>
    <w:p w14:paraId="39DBF3B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621CEBB" w14:textId="4A4A232F" w:rsidR="00347871" w:rsidRDefault="00983EE2" w:rsidP="00347871">
      <w:pPr>
        <w:ind w:left="605" w:hanging="245"/>
      </w:pPr>
      <w:r w:rsidRPr="00754270">
        <w:rPr>
          <w:noProof/>
        </w:rPr>
        <w:pict w14:anchorId="32000035">
          <v:shape id="_x0000_i1154" type="#_x0000_t75" alt="-631922255.emf" style="width:12pt;height:12pt;visibility:visible;mso-wrap-style:square">
            <v:imagedata r:id="rId14" o:title="-631922255"/>
          </v:shape>
        </w:pict>
      </w:r>
      <w:r w:rsidR="00347871">
        <w:t xml:space="preserve"> </w:t>
      </w:r>
      <w:r w:rsidR="0061586D">
        <w:t xml:space="preserve"> </w:t>
      </w:r>
      <w:r w:rsidR="00347871">
        <w:t>has time scale</w:t>
      </w:r>
      <w:r w:rsidR="00347871">
        <w:rPr>
          <w:rFonts w:cs="Arial"/>
        </w:rPr>
        <w:fldChar w:fldCharType="begin"/>
      </w:r>
      <w:r w:rsidR="00347871">
        <w:instrText>XE"</w:instrText>
      </w:r>
      <w:r w:rsidR="00347871" w:rsidRPr="00413D75">
        <w:rPr>
          <w:rFonts w:cs="Arial"/>
        </w:rPr>
        <w:instrText>has time scale</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1A04C390" w14:textId="77777777" w:rsidR="00347871" w:rsidRDefault="00347871" w:rsidP="00347871"/>
    <w:p w14:paraId="43CF26CE" w14:textId="77777777" w:rsidR="00347871" w:rsidRDefault="0090104D" w:rsidP="00347871">
      <w:pPr>
        <w:pStyle w:val="Heading3"/>
      </w:pPr>
      <w:bookmarkStart w:id="356" w:name="_Toc155269646"/>
      <w:r>
        <w:t>&lt;&lt;Value&gt;&gt;</w:t>
      </w:r>
      <w:bookmarkStart w:id="357" w:name="_7507b3af1d43dd565d67af38ad6a71cb"/>
      <w:r w:rsidR="00347871">
        <w:t>Enumeration PentaScale</w:t>
      </w:r>
      <w:bookmarkEnd w:id="357"/>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PentaScale</w:instrText>
      </w:r>
      <w:r w:rsidR="00951276">
        <w:instrText>"</w:instrText>
      </w:r>
      <w:r w:rsidR="00951276">
        <w:rPr>
          <w:rFonts w:cs="Arial"/>
        </w:rPr>
        <w:fldChar w:fldCharType="end"/>
      </w:r>
      <w:r w:rsidR="000C6CB8">
        <w:rPr>
          <w:rFonts w:cs="Arial"/>
        </w:rPr>
        <w:t xml:space="preserve"> &lt;&lt;Value&gt;&gt;</w:t>
      </w:r>
      <w:bookmarkEnd w:id="356"/>
    </w:p>
    <w:p w14:paraId="7D108F37" w14:textId="77777777" w:rsidR="00347871" w:rsidRDefault="00347871" w:rsidP="00A318C1">
      <w:pPr>
        <w:pStyle w:val="BodyText"/>
      </w:pPr>
      <w:r>
        <w:t>An scale of 5 values the interpretation of which is context specific.</w:t>
      </w:r>
    </w:p>
    <w:p w14:paraId="7F531DC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32AA2B3E" w14:textId="77777777" w:rsidR="00347871" w:rsidRDefault="00000000" w:rsidP="00347871">
      <w:pPr>
        <w:ind w:left="360"/>
      </w:pPr>
      <w:hyperlink w:anchor="_241181fba55c01238d9a99f5d0304883" w:history="1">
        <w:r w:rsidR="00347871">
          <w:rPr>
            <w:rStyle w:val="Hyperlink"/>
          </w:rPr>
          <w:t>Scale</w:t>
        </w:r>
      </w:hyperlink>
    </w:p>
    <w:p w14:paraId="4549BC2B" w14:textId="77777777" w:rsidR="00347871" w:rsidRDefault="00347871" w:rsidP="00347871">
      <w:pPr>
        <w:pStyle w:val="Code0"/>
      </w:pPr>
      <w:r>
        <w:t>package OnticHealthGeneric::Quantities and Units</w:t>
      </w:r>
    </w:p>
    <w:p w14:paraId="38C4A4DF" w14:textId="77777777" w:rsidR="00347871" w:rsidRDefault="00347871" w:rsidP="00347871">
      <w:pPr>
        <w:pStyle w:val="Code0"/>
      </w:pPr>
      <w:r>
        <w:t>public enum PentaScale</w:t>
      </w:r>
    </w:p>
    <w:p w14:paraId="6AF5E463" w14:textId="77777777" w:rsidR="00347871" w:rsidRDefault="00347871" w:rsidP="00347871">
      <w:pPr>
        <w:pStyle w:val="Code0"/>
      </w:pPr>
      <w:r>
        <w:t>{Very Low, Low, Moderate, High, Very High}</w:t>
      </w:r>
    </w:p>
    <w:p w14:paraId="7647A0F3" w14:textId="77777777" w:rsidR="00347871" w:rsidRDefault="00347871" w:rsidP="00347871">
      <w:pPr>
        <w:pStyle w:val="Code0"/>
      </w:pPr>
    </w:p>
    <w:p w14:paraId="34F6753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6DFB0728" w14:textId="6E3349E2" w:rsidR="00347871" w:rsidRDefault="00983EE2" w:rsidP="00347871">
      <w:pPr>
        <w:ind w:left="605" w:hanging="245"/>
      </w:pPr>
      <w:r w:rsidRPr="00754270">
        <w:rPr>
          <w:noProof/>
        </w:rPr>
        <w:pict w14:anchorId="75AB8C04">
          <v:shape id="_x0000_i1153" type="#_x0000_t75" alt="1526708846.emf" style="width:12pt;height:12pt;visibility:visible;mso-wrap-style:square">
            <v:imagedata r:id="rId19" o:title="1526708846"/>
          </v:shape>
        </w:pict>
      </w:r>
      <w:r w:rsidR="00347871">
        <w:t xml:space="preserve"> Very Low</w:t>
      </w:r>
      <w:r w:rsidR="00347871">
        <w:rPr>
          <w:rFonts w:cs="Arial"/>
        </w:rPr>
        <w:fldChar w:fldCharType="begin"/>
      </w:r>
      <w:r w:rsidR="00347871">
        <w:instrText>XE"</w:instrText>
      </w:r>
      <w:r w:rsidR="00347871" w:rsidRPr="00413D75">
        <w:rPr>
          <w:rFonts w:cs="Arial"/>
        </w:rPr>
        <w:instrText>Very Low</w:instrText>
      </w:r>
      <w:r w:rsidR="00347871">
        <w:instrText>"</w:instrText>
      </w:r>
      <w:r w:rsidR="00347871">
        <w:rPr>
          <w:rFonts w:cs="Arial"/>
        </w:rPr>
        <w:fldChar w:fldCharType="end"/>
      </w:r>
    </w:p>
    <w:p w14:paraId="524E7D5F" w14:textId="17312F0A" w:rsidR="00347871" w:rsidRDefault="00983EE2" w:rsidP="00347871">
      <w:pPr>
        <w:ind w:left="605" w:hanging="245"/>
      </w:pPr>
      <w:r w:rsidRPr="00754270">
        <w:rPr>
          <w:noProof/>
        </w:rPr>
        <w:pict w14:anchorId="77A93872">
          <v:shape id="_x0000_i1152" type="#_x0000_t75" alt="1526708846.emf" style="width:12pt;height:12pt;visibility:visible;mso-wrap-style:square">
            <v:imagedata r:id="rId19" o:title="1526708846"/>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282C7876" w14:textId="5E203B33" w:rsidR="00347871" w:rsidRDefault="00983EE2" w:rsidP="00347871">
      <w:pPr>
        <w:ind w:left="605" w:hanging="245"/>
      </w:pPr>
      <w:r w:rsidRPr="00754270">
        <w:rPr>
          <w:noProof/>
        </w:rPr>
        <w:pict w14:anchorId="60CA506E">
          <v:shape id="_x0000_i1151" type="#_x0000_t75" alt="1526708846.emf" style="width:12pt;height:12pt;visibility:visible;mso-wrap-style:square">
            <v:imagedata r:id="rId19" o:title="1526708846"/>
          </v:shape>
        </w:pict>
      </w:r>
      <w:r w:rsidR="00347871">
        <w:t xml:space="preserve"> Moderate</w:t>
      </w:r>
      <w:r w:rsidR="00347871">
        <w:rPr>
          <w:rFonts w:cs="Arial"/>
        </w:rPr>
        <w:fldChar w:fldCharType="begin"/>
      </w:r>
      <w:r w:rsidR="00347871">
        <w:instrText>XE"</w:instrText>
      </w:r>
      <w:r w:rsidR="00347871" w:rsidRPr="00413D75">
        <w:rPr>
          <w:rFonts w:cs="Arial"/>
        </w:rPr>
        <w:instrText>Moderate</w:instrText>
      </w:r>
      <w:r w:rsidR="00347871">
        <w:instrText>"</w:instrText>
      </w:r>
      <w:r w:rsidR="00347871">
        <w:rPr>
          <w:rFonts w:cs="Arial"/>
        </w:rPr>
        <w:fldChar w:fldCharType="end"/>
      </w:r>
    </w:p>
    <w:p w14:paraId="4D15FD44" w14:textId="4EA2A62A" w:rsidR="00347871" w:rsidRDefault="00983EE2" w:rsidP="00347871">
      <w:pPr>
        <w:ind w:left="605" w:hanging="245"/>
      </w:pPr>
      <w:r w:rsidRPr="00754270">
        <w:rPr>
          <w:noProof/>
        </w:rPr>
        <w:pict w14:anchorId="1FBD80E6">
          <v:shape id="_x0000_i1150" type="#_x0000_t75" alt="1526708846.emf" style="width:12pt;height:12pt;visibility:visible;mso-wrap-style:square">
            <v:imagedata r:id="rId19" o:title="1526708846"/>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5FA1EE98" w14:textId="73D520A5" w:rsidR="00347871" w:rsidRDefault="00983EE2" w:rsidP="00347871">
      <w:pPr>
        <w:ind w:left="605" w:hanging="245"/>
      </w:pPr>
      <w:r w:rsidRPr="00754270">
        <w:rPr>
          <w:noProof/>
        </w:rPr>
        <w:pict w14:anchorId="1E8D6449">
          <v:shape id="_x0000_i1149" type="#_x0000_t75" alt="1526708846.emf" style="width:12pt;height:12pt;visibility:visible;mso-wrap-style:square">
            <v:imagedata r:id="rId19" o:title="1526708846"/>
          </v:shape>
        </w:pict>
      </w:r>
      <w:r w:rsidR="00347871">
        <w:t xml:space="preserve"> Very High</w:t>
      </w:r>
      <w:r w:rsidR="00347871">
        <w:rPr>
          <w:rFonts w:cs="Arial"/>
        </w:rPr>
        <w:fldChar w:fldCharType="begin"/>
      </w:r>
      <w:r w:rsidR="00347871">
        <w:instrText>XE"</w:instrText>
      </w:r>
      <w:r w:rsidR="00347871" w:rsidRPr="00413D75">
        <w:rPr>
          <w:rFonts w:cs="Arial"/>
        </w:rPr>
        <w:instrText>Very High</w:instrText>
      </w:r>
      <w:r w:rsidR="00347871">
        <w:instrText>"</w:instrText>
      </w:r>
      <w:r w:rsidR="00347871">
        <w:rPr>
          <w:rFonts w:cs="Arial"/>
        </w:rPr>
        <w:fldChar w:fldCharType="end"/>
      </w:r>
    </w:p>
    <w:p w14:paraId="624B35B4" w14:textId="52751DD0" w:rsidR="00347871" w:rsidRDefault="00983EE2" w:rsidP="00347871">
      <w:pPr>
        <w:jc w:val="center"/>
      </w:pPr>
      <w:r w:rsidRPr="00754270">
        <w:rPr>
          <w:noProof/>
        </w:rPr>
        <w:lastRenderedPageBreak/>
        <w:pict w14:anchorId="2B99EDBF">
          <v:shape id="_x0000_i1148" type="#_x0000_t75" alt="-147488002.emf" style="width:487.5pt;height:543.75pt;visibility:visible;mso-wrap-style:square">
            <v:imagedata r:id="rId53" o:title="-147488002"/>
          </v:shape>
        </w:pict>
      </w:r>
    </w:p>
    <w:p w14:paraId="7A58173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207FE7EF" w14:textId="77777777" w:rsidR="00347871" w:rsidRDefault="00347871" w:rsidP="00347871"/>
    <w:p w14:paraId="65F189F9" w14:textId="77777777" w:rsidR="00347871" w:rsidRDefault="0090104D" w:rsidP="00347871">
      <w:pPr>
        <w:pStyle w:val="Heading3"/>
      </w:pPr>
      <w:bookmarkStart w:id="358" w:name="_Toc155269647"/>
      <w:r>
        <w:t>&lt;&lt;Value&gt;&gt;</w:t>
      </w:r>
      <w:bookmarkStart w:id="359" w:name="_da6df60d678c28789ea1c602257c6347"/>
      <w:r w:rsidR="00347871">
        <w:t>Enumeration TriScale</w:t>
      </w:r>
      <w:bookmarkEnd w:id="359"/>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TriScale</w:instrText>
      </w:r>
      <w:r w:rsidR="00951276">
        <w:instrText>"</w:instrText>
      </w:r>
      <w:r w:rsidR="00951276">
        <w:rPr>
          <w:rFonts w:cs="Arial"/>
        </w:rPr>
        <w:fldChar w:fldCharType="end"/>
      </w:r>
      <w:r w:rsidR="000C6CB8">
        <w:rPr>
          <w:rFonts w:cs="Arial"/>
        </w:rPr>
        <w:t xml:space="preserve"> &lt;&lt;Value&gt;&gt;</w:t>
      </w:r>
      <w:bookmarkEnd w:id="358"/>
    </w:p>
    <w:p w14:paraId="7E47009A" w14:textId="77777777" w:rsidR="00347871" w:rsidRDefault="00347871" w:rsidP="00A318C1">
      <w:pPr>
        <w:pStyle w:val="BodyText"/>
      </w:pPr>
      <w:r>
        <w:t>A scale of 3 arbitrary levels.</w:t>
      </w:r>
    </w:p>
    <w:p w14:paraId="04EF0A6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616F185D" w14:textId="77777777" w:rsidR="00347871" w:rsidRDefault="00000000" w:rsidP="00347871">
      <w:pPr>
        <w:ind w:left="360"/>
      </w:pPr>
      <w:hyperlink w:anchor="_241181fba55c01238d9a99f5d0304883" w:history="1">
        <w:r w:rsidR="00347871">
          <w:rPr>
            <w:rStyle w:val="Hyperlink"/>
          </w:rPr>
          <w:t>Scale</w:t>
        </w:r>
      </w:hyperlink>
    </w:p>
    <w:p w14:paraId="7E0686CA" w14:textId="77777777" w:rsidR="00347871" w:rsidRDefault="00347871" w:rsidP="00347871">
      <w:pPr>
        <w:pStyle w:val="Code0"/>
      </w:pPr>
      <w:r>
        <w:lastRenderedPageBreak/>
        <w:t>package OnticHealthGeneric::Quantities and Units</w:t>
      </w:r>
    </w:p>
    <w:p w14:paraId="5B6DFFDF" w14:textId="77777777" w:rsidR="00347871" w:rsidRDefault="00347871" w:rsidP="00347871">
      <w:pPr>
        <w:pStyle w:val="Code0"/>
      </w:pPr>
      <w:r>
        <w:t>public enum TriScale</w:t>
      </w:r>
    </w:p>
    <w:p w14:paraId="25FDFE08" w14:textId="77777777" w:rsidR="00347871" w:rsidRDefault="00347871" w:rsidP="00347871">
      <w:pPr>
        <w:pStyle w:val="Code0"/>
      </w:pPr>
      <w:r>
        <w:t>{Low, Medium, High}</w:t>
      </w:r>
    </w:p>
    <w:p w14:paraId="1C074197" w14:textId="77777777" w:rsidR="00347871" w:rsidRDefault="00347871" w:rsidP="00347871">
      <w:pPr>
        <w:pStyle w:val="Code0"/>
      </w:pPr>
    </w:p>
    <w:p w14:paraId="5D6BF8A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122FCEE1" w14:textId="18A492A5" w:rsidR="00347871" w:rsidRDefault="00983EE2" w:rsidP="00347871">
      <w:pPr>
        <w:ind w:left="605" w:hanging="245"/>
      </w:pPr>
      <w:r w:rsidRPr="00754270">
        <w:rPr>
          <w:noProof/>
        </w:rPr>
        <w:pict w14:anchorId="3B0ABE8F">
          <v:shape id="_x0000_i1147" type="#_x0000_t75" alt="1526708846.emf" style="width:12pt;height:12pt;visibility:visible;mso-wrap-style:square">
            <v:imagedata r:id="rId19" o:title="1526708846"/>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4F2052E6" w14:textId="3A904DC4" w:rsidR="00347871" w:rsidRDefault="00983EE2" w:rsidP="00347871">
      <w:pPr>
        <w:ind w:left="605" w:hanging="245"/>
      </w:pPr>
      <w:r w:rsidRPr="00754270">
        <w:rPr>
          <w:noProof/>
        </w:rPr>
        <w:pict w14:anchorId="75BA0169">
          <v:shape id="_x0000_i1146" type="#_x0000_t75" alt="1526708846.emf" style="width:12pt;height:12pt;visibility:visible;mso-wrap-style:square">
            <v:imagedata r:id="rId19" o:title="1526708846"/>
          </v:shape>
        </w:pict>
      </w:r>
      <w:r w:rsidR="00347871">
        <w:t xml:space="preserve"> Medium</w:t>
      </w:r>
      <w:r w:rsidR="00347871">
        <w:rPr>
          <w:rFonts w:cs="Arial"/>
        </w:rPr>
        <w:fldChar w:fldCharType="begin"/>
      </w:r>
      <w:r w:rsidR="00347871">
        <w:instrText>XE"</w:instrText>
      </w:r>
      <w:r w:rsidR="00347871" w:rsidRPr="00413D75">
        <w:rPr>
          <w:rFonts w:cs="Arial"/>
        </w:rPr>
        <w:instrText>Medium</w:instrText>
      </w:r>
      <w:r w:rsidR="00347871">
        <w:instrText>"</w:instrText>
      </w:r>
      <w:r w:rsidR="00347871">
        <w:rPr>
          <w:rFonts w:cs="Arial"/>
        </w:rPr>
        <w:fldChar w:fldCharType="end"/>
      </w:r>
    </w:p>
    <w:p w14:paraId="26190E22" w14:textId="493D90BC" w:rsidR="00347871" w:rsidRDefault="00983EE2" w:rsidP="00347871">
      <w:pPr>
        <w:ind w:left="605" w:hanging="245"/>
      </w:pPr>
      <w:r w:rsidRPr="00754270">
        <w:rPr>
          <w:noProof/>
        </w:rPr>
        <w:pict w14:anchorId="46091346">
          <v:shape id="Picture 1526708846.emf" o:spid="_x0000_i1145" type="#_x0000_t75" alt="1526708846.emf" style="width:12pt;height:12pt;visibility:visible;mso-wrap-style:square">
            <v:imagedata r:id="rId19" o:title="1526708846"/>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2A3FFA41" w14:textId="530E7A12" w:rsidR="00347871" w:rsidRDefault="00983EE2" w:rsidP="00347871">
      <w:pPr>
        <w:jc w:val="center"/>
      </w:pPr>
      <w:r w:rsidRPr="00754270">
        <w:rPr>
          <w:noProof/>
        </w:rPr>
        <w:pict w14:anchorId="2073C5CB">
          <v:shape id="Picture -147488002.emf" o:spid="_x0000_i1144" type="#_x0000_t75" alt="-147488002.emf" style="width:487.5pt;height:543.75pt;visibility:visible;mso-wrap-style:square">
            <v:imagedata r:id="rId53" o:title="-147488002"/>
          </v:shape>
        </w:pict>
      </w:r>
    </w:p>
    <w:p w14:paraId="7370698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Quantities and units</w:t>
      </w:r>
    </w:p>
    <w:p w14:paraId="3A8D38AF" w14:textId="77777777" w:rsidR="00347871" w:rsidRDefault="00347871" w:rsidP="00347871"/>
    <w:p w14:paraId="56C466EB" w14:textId="77777777" w:rsidR="00347871" w:rsidRDefault="00347871" w:rsidP="00347871">
      <w:pPr>
        <w:spacing w:after="200" w:line="276" w:lineRule="auto"/>
        <w:rPr>
          <w:b/>
          <w:bCs/>
          <w:color w:val="365F91"/>
          <w:sz w:val="40"/>
          <w:szCs w:val="40"/>
        </w:rPr>
      </w:pPr>
      <w:r>
        <w:br w:type="page"/>
      </w:r>
    </w:p>
    <w:p w14:paraId="47AD1AF0" w14:textId="77777777" w:rsidR="00347871" w:rsidRDefault="00347871" w:rsidP="00347871">
      <w:pPr>
        <w:pStyle w:val="Heading1"/>
      </w:pPr>
      <w:bookmarkStart w:id="360" w:name="_Toc155269648"/>
      <w:r>
        <w:t>OnticHealthGeneric::Quantity Kinds</w:t>
      </w:r>
      <w:bookmarkEnd w:id="360"/>
    </w:p>
    <w:p w14:paraId="56EF53A9" w14:textId="77777777" w:rsidR="00347871" w:rsidRDefault="00347871" w:rsidP="00A318C1">
      <w:pPr>
        <w:pStyle w:val="BodyText"/>
      </w:pPr>
      <w:r>
        <w:t>Quantity kinds are abstractions for the way we measure or quantify things, such as mass or length. Units provide specific ways to specify a quantity kind.</w:t>
      </w:r>
    </w:p>
    <w:p w14:paraId="36695881" w14:textId="77777777" w:rsidR="00347871" w:rsidRDefault="00347871" w:rsidP="00347871">
      <w:pPr>
        <w:pStyle w:val="Heading2"/>
      </w:pPr>
      <w:bookmarkStart w:id="361" w:name="_Toc155269649"/>
      <w:r>
        <w:t>Diagram: Quantity Kinds</w:t>
      </w:r>
      <w:bookmarkEnd w:id="361"/>
    </w:p>
    <w:p w14:paraId="02752C1A" w14:textId="6C183951" w:rsidR="00347871" w:rsidRDefault="00983EE2" w:rsidP="00347871">
      <w:pPr>
        <w:jc w:val="center"/>
        <w:rPr>
          <w:rFonts w:cs="Arial"/>
        </w:rPr>
      </w:pPr>
      <w:r w:rsidRPr="00754270">
        <w:rPr>
          <w:noProof/>
        </w:rPr>
        <w:pict w14:anchorId="6A432A0A">
          <v:shape id="Picture 1980081313.emf" o:spid="_x0000_i1143" type="#_x0000_t75" alt="1980081313.emf" style="width:487.5pt;height:349.5pt;visibility:visible;mso-wrap-style:square">
            <v:imagedata r:id="rId55" o:title="1980081313"/>
          </v:shape>
        </w:pict>
      </w:r>
    </w:p>
    <w:p w14:paraId="64298FC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Quantity Kinds</w:t>
      </w:r>
    </w:p>
    <w:p w14:paraId="297C9C55" w14:textId="77777777" w:rsidR="00347871" w:rsidRDefault="00347871" w:rsidP="00347871">
      <w:r>
        <w:t xml:space="preserve"> </w:t>
      </w:r>
    </w:p>
    <w:p w14:paraId="2C8642B8" w14:textId="77777777" w:rsidR="00347871" w:rsidRDefault="00347871" w:rsidP="00347871"/>
    <w:p w14:paraId="35BA5E84" w14:textId="77777777" w:rsidR="00347871" w:rsidRDefault="00347871" w:rsidP="00347871">
      <w:pPr>
        <w:pStyle w:val="Heading2"/>
      </w:pPr>
      <w:bookmarkStart w:id="362" w:name="_1e3b05fbfc313e756221d5a7225e0ec2"/>
      <w:bookmarkStart w:id="363" w:name="_Toc155269650"/>
      <w:r>
        <w:t>Class Absorbed Dose (Radiation)</w:t>
      </w:r>
      <w:bookmarkEnd w:id="362"/>
      <w:r w:rsidRPr="003A31EC">
        <w:rPr>
          <w:rFonts w:cs="Arial"/>
        </w:rPr>
        <w:t xml:space="preserve"> </w:t>
      </w:r>
      <w:r>
        <w:rPr>
          <w:rFonts w:cs="Arial"/>
        </w:rPr>
        <w:fldChar w:fldCharType="begin"/>
      </w:r>
      <w:r>
        <w:instrText>XE"</w:instrText>
      </w:r>
      <w:r w:rsidRPr="00413D75">
        <w:rPr>
          <w:rFonts w:cs="Arial"/>
        </w:rPr>
        <w:instrText>Absorbed Dose (Radiation)</w:instrText>
      </w:r>
      <w:r>
        <w:instrText>"</w:instrText>
      </w:r>
      <w:r>
        <w:rPr>
          <w:rFonts w:cs="Arial"/>
        </w:rPr>
        <w:fldChar w:fldCharType="end"/>
      </w:r>
      <w:r w:rsidR="009E71B4">
        <w:rPr>
          <w:rFonts w:cs="Arial"/>
        </w:rPr>
        <w:t xml:space="preserve"> </w:t>
      </w:r>
      <w:r w:rsidR="006F72CA">
        <w:rPr>
          <w:rFonts w:cs="Arial"/>
        </w:rPr>
        <w:t>&lt;&lt;Quantity Kind&gt;&gt;</w:t>
      </w:r>
      <w:bookmarkEnd w:id="363"/>
    </w:p>
    <w:p w14:paraId="49C8C758" w14:textId="77777777" w:rsidR="00347871" w:rsidRDefault="00347871" w:rsidP="00F71BA8">
      <w:r>
        <w:t>The energy of ionizing radiation absorbed per unit mass by a body, often measured in rads.</w:t>
      </w:r>
    </w:p>
    <w:p w14:paraId="3694493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C8CEEA"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FB6D959" w14:textId="77777777" w:rsidR="00347871" w:rsidRDefault="00347871" w:rsidP="00347871"/>
    <w:p w14:paraId="64BD0C5D" w14:textId="77777777" w:rsidR="00347871" w:rsidRDefault="00347871" w:rsidP="00347871">
      <w:pPr>
        <w:pStyle w:val="Heading2"/>
      </w:pPr>
      <w:bookmarkStart w:id="364" w:name="_1f9cbd09db67682fc5685c4b16b5acd9"/>
      <w:bookmarkStart w:id="365" w:name="_Toc155269651"/>
      <w:r>
        <w:lastRenderedPageBreak/>
        <w:t>Class Acceleration</w:t>
      </w:r>
      <w:bookmarkEnd w:id="364"/>
      <w:r w:rsidRPr="003A31EC">
        <w:rPr>
          <w:rFonts w:cs="Arial"/>
        </w:rPr>
        <w:t xml:space="preserve"> </w:t>
      </w:r>
      <w:r>
        <w:rPr>
          <w:rFonts w:cs="Arial"/>
        </w:rPr>
        <w:fldChar w:fldCharType="begin"/>
      </w:r>
      <w:r>
        <w:instrText>XE"</w:instrText>
      </w:r>
      <w:r w:rsidRPr="00413D75">
        <w:rPr>
          <w:rFonts w:cs="Arial"/>
        </w:rPr>
        <w:instrText>Acceleration</w:instrText>
      </w:r>
      <w:r>
        <w:instrText>"</w:instrText>
      </w:r>
      <w:r>
        <w:rPr>
          <w:rFonts w:cs="Arial"/>
        </w:rPr>
        <w:fldChar w:fldCharType="end"/>
      </w:r>
      <w:r w:rsidR="009E71B4">
        <w:rPr>
          <w:rFonts w:cs="Arial"/>
        </w:rPr>
        <w:t xml:space="preserve"> </w:t>
      </w:r>
      <w:r w:rsidR="006F72CA">
        <w:rPr>
          <w:rFonts w:cs="Arial"/>
        </w:rPr>
        <w:t>&lt;&lt;Quantity Kind&gt;&gt;</w:t>
      </w:r>
      <w:bookmarkEnd w:id="365"/>
    </w:p>
    <w:p w14:paraId="43902E3E" w14:textId="77777777" w:rsidR="00347871" w:rsidRDefault="00347871" w:rsidP="00F71BA8">
      <w:r>
        <w:t>The rate of change of velocity per unit of time.</w:t>
      </w:r>
    </w:p>
    <w:p w14:paraId="0D4ACDE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CAC8EE"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38AFF0B" w14:textId="77777777" w:rsidR="00347871" w:rsidRDefault="00347871" w:rsidP="00347871"/>
    <w:p w14:paraId="466725C2" w14:textId="77777777" w:rsidR="00347871" w:rsidRDefault="00347871" w:rsidP="00347871">
      <w:pPr>
        <w:pStyle w:val="Heading2"/>
      </w:pPr>
      <w:bookmarkStart w:id="366" w:name="_973b3cbc58736809bcd9458296b56b5b"/>
      <w:bookmarkStart w:id="367" w:name="_Toc155269652"/>
      <w:r>
        <w:t>Class Amount of Substance</w:t>
      </w:r>
      <w:bookmarkEnd w:id="366"/>
      <w:r w:rsidRPr="003A31EC">
        <w:rPr>
          <w:rFonts w:cs="Arial"/>
        </w:rPr>
        <w:t xml:space="preserve"> </w:t>
      </w:r>
      <w:r>
        <w:rPr>
          <w:rFonts w:cs="Arial"/>
        </w:rPr>
        <w:fldChar w:fldCharType="begin"/>
      </w:r>
      <w:r>
        <w:instrText>XE"</w:instrText>
      </w:r>
      <w:r w:rsidRPr="00413D75">
        <w:rPr>
          <w:rFonts w:cs="Arial"/>
        </w:rPr>
        <w:instrText>Amount of Substance</w:instrText>
      </w:r>
      <w:r>
        <w:instrText>"</w:instrText>
      </w:r>
      <w:r>
        <w:rPr>
          <w:rFonts w:cs="Arial"/>
        </w:rPr>
        <w:fldChar w:fldCharType="end"/>
      </w:r>
      <w:r w:rsidR="009E71B4">
        <w:rPr>
          <w:rFonts w:cs="Arial"/>
        </w:rPr>
        <w:t xml:space="preserve"> </w:t>
      </w:r>
      <w:r w:rsidR="006F72CA">
        <w:rPr>
          <w:rFonts w:cs="Arial"/>
        </w:rPr>
        <w:t>&lt;&lt;Quantity Kind&gt;&gt;</w:t>
      </w:r>
      <w:bookmarkEnd w:id="367"/>
    </w:p>
    <w:p w14:paraId="7E20585E" w14:textId="77777777" w:rsidR="00347871" w:rsidRDefault="00347871" w:rsidP="00F71BA8">
      <w:r>
        <w:t>The abstract unit of the amount of a substance which is the supertype of all amount units and also acts as its "quantity kind".</w:t>
      </w:r>
    </w:p>
    <w:p w14:paraId="39EB06A2" w14:textId="77777777" w:rsidR="00347871" w:rsidRDefault="00347871" w:rsidP="00F71BA8">
      <w:r>
        <w:t>Amount of substance is a standards-defined quantity that measures the size of an ensemble of elementary entities, such as atoms, molecules, electrons, and other particles. It is sometimes referred to as chemical amount. The International System of Units (SI) defines the amount of substance to be proportional to the number of elementary entities present. The SI unit for amount of substance is the mole. It has the unit symbol mol.</w:t>
      </w:r>
    </w:p>
    <w:p w14:paraId="086A51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CCA8CC"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3748E79" w14:textId="77777777" w:rsidR="00347871" w:rsidRDefault="00347871" w:rsidP="00347871"/>
    <w:p w14:paraId="398A953E" w14:textId="77777777" w:rsidR="00347871" w:rsidRDefault="00347871" w:rsidP="00347871">
      <w:pPr>
        <w:pStyle w:val="Heading2"/>
      </w:pPr>
      <w:bookmarkStart w:id="368" w:name="_31202bbc0993b03b18c141dc69cdf1ee"/>
      <w:bookmarkStart w:id="369" w:name="_Toc155269653"/>
      <w:r>
        <w:t>Class Angle</w:t>
      </w:r>
      <w:bookmarkEnd w:id="368"/>
      <w:r w:rsidRPr="003A31EC">
        <w:rPr>
          <w:rFonts w:cs="Arial"/>
        </w:rPr>
        <w:t xml:space="preserve"> </w:t>
      </w:r>
      <w:r>
        <w:rPr>
          <w:rFonts w:cs="Arial"/>
        </w:rPr>
        <w:fldChar w:fldCharType="begin"/>
      </w:r>
      <w:r>
        <w:instrText>XE"</w:instrText>
      </w:r>
      <w:r w:rsidRPr="00413D75">
        <w:rPr>
          <w:rFonts w:cs="Arial"/>
        </w:rPr>
        <w:instrText>Angle</w:instrText>
      </w:r>
      <w:r>
        <w:instrText>"</w:instrText>
      </w:r>
      <w:r>
        <w:rPr>
          <w:rFonts w:cs="Arial"/>
        </w:rPr>
        <w:fldChar w:fldCharType="end"/>
      </w:r>
      <w:r w:rsidR="009E71B4">
        <w:rPr>
          <w:rFonts w:cs="Arial"/>
        </w:rPr>
        <w:t xml:space="preserve"> </w:t>
      </w:r>
      <w:r w:rsidR="006F72CA">
        <w:rPr>
          <w:rFonts w:cs="Arial"/>
        </w:rPr>
        <w:t>&lt;&lt;Quantity Kind&gt;&gt;</w:t>
      </w:r>
      <w:bookmarkEnd w:id="369"/>
    </w:p>
    <w:p w14:paraId="148C4AD6" w14:textId="77777777" w:rsidR="00347871" w:rsidRDefault="00347871" w:rsidP="00F71BA8">
      <w:r>
        <w:t>The space (usually measured in radians or degrees) between two intersecting lines or surfaces at or close to the point where they meet.</w:t>
      </w:r>
    </w:p>
    <w:p w14:paraId="651FA90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A3DDEA"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B851D38" w14:textId="77777777" w:rsidR="00347871" w:rsidRDefault="00347871" w:rsidP="00347871"/>
    <w:p w14:paraId="4CBEC48F" w14:textId="77777777" w:rsidR="00347871" w:rsidRDefault="00347871" w:rsidP="00347871">
      <w:pPr>
        <w:pStyle w:val="Heading2"/>
      </w:pPr>
      <w:bookmarkStart w:id="370" w:name="_14f1c14b43c491b4da145162055cce16"/>
      <w:bookmarkStart w:id="371" w:name="_Toc155269654"/>
      <w:r>
        <w:t>Class Area</w:t>
      </w:r>
      <w:bookmarkEnd w:id="370"/>
      <w:r w:rsidRPr="003A31EC">
        <w:rPr>
          <w:rFonts w:cs="Arial"/>
        </w:rPr>
        <w:t xml:space="preserve"> </w:t>
      </w:r>
      <w:r>
        <w:rPr>
          <w:rFonts w:cs="Arial"/>
        </w:rPr>
        <w:fldChar w:fldCharType="begin"/>
      </w:r>
      <w:r>
        <w:instrText>XE"</w:instrText>
      </w:r>
      <w:r w:rsidRPr="00413D75">
        <w:rPr>
          <w:rFonts w:cs="Arial"/>
        </w:rPr>
        <w:instrText>Area</w:instrText>
      </w:r>
      <w:r>
        <w:instrText>"</w:instrText>
      </w:r>
      <w:r>
        <w:rPr>
          <w:rFonts w:cs="Arial"/>
        </w:rPr>
        <w:fldChar w:fldCharType="end"/>
      </w:r>
      <w:r w:rsidR="009E71B4">
        <w:rPr>
          <w:rFonts w:cs="Arial"/>
        </w:rPr>
        <w:t xml:space="preserve"> </w:t>
      </w:r>
      <w:r w:rsidR="006F72CA">
        <w:rPr>
          <w:rFonts w:cs="Arial"/>
        </w:rPr>
        <w:t>&lt;&lt;Quantity Kind&gt;&gt;</w:t>
      </w:r>
      <w:bookmarkEnd w:id="371"/>
    </w:p>
    <w:p w14:paraId="4D878C46" w14:textId="77777777" w:rsidR="00347871" w:rsidRDefault="00347871" w:rsidP="00F71BA8">
      <w:r>
        <w:t>[QUDT] Area is a quantity expressing the two-dimensional size of a defined part of a surface, typically a region bounded by a closed curve.</w:t>
      </w:r>
    </w:p>
    <w:p w14:paraId="641D299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D1E06C"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79B6328" w14:textId="77777777" w:rsidR="00347871" w:rsidRDefault="00347871" w:rsidP="00347871"/>
    <w:p w14:paraId="6F37B9CA" w14:textId="77777777" w:rsidR="00347871" w:rsidRDefault="00347871" w:rsidP="00347871">
      <w:pPr>
        <w:pStyle w:val="Heading2"/>
      </w:pPr>
      <w:bookmarkStart w:id="372" w:name="_587d98890310538966a4dfd4bb4b95e3"/>
      <w:bookmarkStart w:id="373" w:name="_Toc155269655"/>
      <w:r>
        <w:t>Class Color</w:t>
      </w:r>
      <w:bookmarkEnd w:id="372"/>
      <w:r w:rsidRPr="003A31EC">
        <w:rPr>
          <w:rFonts w:cs="Arial"/>
        </w:rPr>
        <w:t xml:space="preserve"> </w:t>
      </w:r>
      <w:r>
        <w:rPr>
          <w:rFonts w:cs="Arial"/>
        </w:rPr>
        <w:fldChar w:fldCharType="begin"/>
      </w:r>
      <w:r>
        <w:instrText>XE"</w:instrText>
      </w:r>
      <w:r w:rsidRPr="00413D75">
        <w:rPr>
          <w:rFonts w:cs="Arial"/>
        </w:rPr>
        <w:instrText>Color</w:instrText>
      </w:r>
      <w:r>
        <w:instrText>"</w:instrText>
      </w:r>
      <w:r>
        <w:rPr>
          <w:rFonts w:cs="Arial"/>
        </w:rPr>
        <w:fldChar w:fldCharType="end"/>
      </w:r>
      <w:r w:rsidR="009E71B4">
        <w:rPr>
          <w:rFonts w:cs="Arial"/>
        </w:rPr>
        <w:t xml:space="preserve"> </w:t>
      </w:r>
      <w:r w:rsidR="006F72CA">
        <w:rPr>
          <w:rFonts w:cs="Arial"/>
        </w:rPr>
        <w:t>&lt;&lt;Quantity Kind&gt;&gt;</w:t>
      </w:r>
      <w:bookmarkEnd w:id="373"/>
    </w:p>
    <w:p w14:paraId="47DF666E" w14:textId="77777777" w:rsidR="00347871" w:rsidRDefault="00347871" w:rsidP="00F71BA8">
      <w:r>
        <w:t>Color  is the visual perceptual property corresponding in humans to the categories called red, blue, yellow, and others. Color derives from the spectrum of light (distribution of light power versus wavelength) interacting in the eye with the spectral sensitivities of the light receptors. Color categories and physical specifications of color are also associated with objects or materials based on their physical properties such as light absorption, reflection, or emission spectra. By defining a color space, colors can be identified numerically by their coordinates.</w:t>
      </w:r>
    </w:p>
    <w:p w14:paraId="606961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BF05CD" w14:textId="77777777" w:rsidR="00347871" w:rsidRDefault="00000000" w:rsidP="00347871">
      <w:pPr>
        <w:ind w:left="360"/>
      </w:pPr>
      <w:hyperlink w:anchor="_e79a8c8e0284d51d332531e5a63c1e6c" w:history="1">
        <w:r w:rsidR="00347871">
          <w:rPr>
            <w:rStyle w:val="Hyperlink"/>
          </w:rPr>
          <w:t>Unit Value</w:t>
        </w:r>
      </w:hyperlink>
    </w:p>
    <w:p w14:paraId="4C4E5DC4" w14:textId="77777777" w:rsidR="00347871" w:rsidRDefault="00347871" w:rsidP="00347871"/>
    <w:p w14:paraId="75700F4D" w14:textId="77777777" w:rsidR="00347871" w:rsidRDefault="00347871" w:rsidP="00347871">
      <w:pPr>
        <w:pStyle w:val="Heading2"/>
      </w:pPr>
      <w:bookmarkStart w:id="374" w:name="_8a52e0e6c7ddc8e3f8ec1278411a485d"/>
      <w:bookmarkStart w:id="375" w:name="_Toc155269656"/>
      <w:r>
        <w:t>Class Concentration</w:t>
      </w:r>
      <w:bookmarkEnd w:id="374"/>
      <w:r w:rsidRPr="003A31EC">
        <w:rPr>
          <w:rFonts w:cs="Arial"/>
        </w:rPr>
        <w:t xml:space="preserve"> </w:t>
      </w:r>
      <w:r>
        <w:rPr>
          <w:rFonts w:cs="Arial"/>
        </w:rPr>
        <w:fldChar w:fldCharType="begin"/>
      </w:r>
      <w:r>
        <w:instrText>XE"</w:instrText>
      </w:r>
      <w:r w:rsidRPr="00413D75">
        <w:rPr>
          <w:rFonts w:cs="Arial"/>
        </w:rPr>
        <w:instrText>Concentration</w:instrText>
      </w:r>
      <w:r>
        <w:instrText>"</w:instrText>
      </w:r>
      <w:r>
        <w:rPr>
          <w:rFonts w:cs="Arial"/>
        </w:rPr>
        <w:fldChar w:fldCharType="end"/>
      </w:r>
      <w:r w:rsidR="009E71B4">
        <w:rPr>
          <w:rFonts w:cs="Arial"/>
        </w:rPr>
        <w:t xml:space="preserve"> </w:t>
      </w:r>
      <w:r w:rsidR="006F72CA">
        <w:rPr>
          <w:rFonts w:cs="Arial"/>
        </w:rPr>
        <w:t>&lt;&lt;Quantity Kind&gt;&gt;</w:t>
      </w:r>
      <w:bookmarkEnd w:id="375"/>
    </w:p>
    <w:p w14:paraId="6707FAC6" w14:textId="77777777" w:rsidR="00347871" w:rsidRDefault="00347871" w:rsidP="00F71BA8">
      <w:r>
        <w:t>The abstract concept of the amount, mass or volume of one substance in another without being specific as to how it is measured.</w:t>
      </w:r>
    </w:p>
    <w:p w14:paraId="382C7D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CD3194"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3F3B8E1" w14:textId="77777777" w:rsidR="00347871" w:rsidRDefault="00347871" w:rsidP="00347871"/>
    <w:p w14:paraId="18087FD5" w14:textId="77777777" w:rsidR="00347871" w:rsidRDefault="00347871" w:rsidP="00347871">
      <w:pPr>
        <w:pStyle w:val="Heading2"/>
      </w:pPr>
      <w:bookmarkStart w:id="376" w:name="_afaace0898704546b1ab328dcd10d2ea"/>
      <w:bookmarkStart w:id="377" w:name="_Toc155269657"/>
      <w:r>
        <w:lastRenderedPageBreak/>
        <w:t>Class Concentration (amount of substance)</w:t>
      </w:r>
      <w:bookmarkEnd w:id="376"/>
      <w:r w:rsidRPr="003A31EC">
        <w:rPr>
          <w:rFonts w:cs="Arial"/>
        </w:rPr>
        <w:t xml:space="preserve"> </w:t>
      </w:r>
      <w:r>
        <w:rPr>
          <w:rFonts w:cs="Arial"/>
        </w:rPr>
        <w:fldChar w:fldCharType="begin"/>
      </w:r>
      <w:r>
        <w:instrText>XE"</w:instrText>
      </w:r>
      <w:r w:rsidRPr="00413D75">
        <w:rPr>
          <w:rFonts w:cs="Arial"/>
        </w:rPr>
        <w:instrText>Concentration (amount of substance)</w:instrText>
      </w:r>
      <w:r>
        <w:instrText>"</w:instrText>
      </w:r>
      <w:r>
        <w:rPr>
          <w:rFonts w:cs="Arial"/>
        </w:rPr>
        <w:fldChar w:fldCharType="end"/>
      </w:r>
      <w:r w:rsidR="009E71B4">
        <w:rPr>
          <w:rFonts w:cs="Arial"/>
        </w:rPr>
        <w:t xml:space="preserve"> </w:t>
      </w:r>
      <w:r w:rsidR="006F72CA">
        <w:rPr>
          <w:rFonts w:cs="Arial"/>
        </w:rPr>
        <w:t>&lt;&lt;Quantity Kind&gt;&gt;</w:t>
      </w:r>
      <w:bookmarkEnd w:id="377"/>
    </w:p>
    <w:p w14:paraId="191CDE08" w14:textId="77777777" w:rsidR="00347871" w:rsidRDefault="00347871" w:rsidP="00F71BA8">
      <w:r>
        <w:t>Concentration based on amount-of-substance.</w:t>
      </w:r>
    </w:p>
    <w:p w14:paraId="037E8F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57F7B7" w14:textId="77777777" w:rsidR="00347871" w:rsidRDefault="00000000" w:rsidP="00347871">
      <w:pPr>
        <w:ind w:left="360"/>
      </w:pPr>
      <w:hyperlink w:anchor="_8a52e0e6c7ddc8e3f8ec1278411a485d" w:history="1">
        <w:r w:rsidR="00347871">
          <w:rPr>
            <w:rStyle w:val="Hyperlink"/>
          </w:rPr>
          <w:t>Concentration</w:t>
        </w:r>
      </w:hyperlink>
    </w:p>
    <w:p w14:paraId="2EC6E91E" w14:textId="77777777" w:rsidR="00347871" w:rsidRDefault="00347871" w:rsidP="00347871"/>
    <w:p w14:paraId="1FEA023C" w14:textId="77777777" w:rsidR="00347871" w:rsidRDefault="00347871" w:rsidP="00347871">
      <w:pPr>
        <w:pStyle w:val="Heading2"/>
      </w:pPr>
      <w:bookmarkStart w:id="378" w:name="_7801b130982e4fe764750a243eb469e6"/>
      <w:bookmarkStart w:id="379" w:name="_Toc155269658"/>
      <w:r>
        <w:t>Class Concentration (Mass)</w:t>
      </w:r>
      <w:bookmarkEnd w:id="378"/>
      <w:r w:rsidRPr="003A31EC">
        <w:rPr>
          <w:rFonts w:cs="Arial"/>
        </w:rPr>
        <w:t xml:space="preserve"> </w:t>
      </w:r>
      <w:r>
        <w:rPr>
          <w:rFonts w:cs="Arial"/>
        </w:rPr>
        <w:fldChar w:fldCharType="begin"/>
      </w:r>
      <w:r>
        <w:instrText>XE"</w:instrText>
      </w:r>
      <w:r w:rsidRPr="00413D75">
        <w:rPr>
          <w:rFonts w:cs="Arial"/>
        </w:rPr>
        <w:instrText>Concentration (Mass)</w:instrText>
      </w:r>
      <w:r>
        <w:instrText>"</w:instrText>
      </w:r>
      <w:r>
        <w:rPr>
          <w:rFonts w:cs="Arial"/>
        </w:rPr>
        <w:fldChar w:fldCharType="end"/>
      </w:r>
      <w:r w:rsidR="009E71B4">
        <w:rPr>
          <w:rFonts w:cs="Arial"/>
        </w:rPr>
        <w:t xml:space="preserve"> </w:t>
      </w:r>
      <w:r w:rsidR="006F72CA">
        <w:rPr>
          <w:rFonts w:cs="Arial"/>
        </w:rPr>
        <w:t>&lt;&lt;Quantity Kind&gt;&gt;</w:t>
      </w:r>
      <w:bookmarkEnd w:id="379"/>
    </w:p>
    <w:p w14:paraId="6F648592" w14:textId="77777777" w:rsidR="00347871" w:rsidRDefault="00347871" w:rsidP="00F71BA8">
      <w:r>
        <w:t>Concentration based on mass per unit of volume.</w:t>
      </w:r>
    </w:p>
    <w:p w14:paraId="7E6520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A4A489" w14:textId="77777777" w:rsidR="00347871" w:rsidRDefault="00000000" w:rsidP="00347871">
      <w:pPr>
        <w:ind w:left="360"/>
      </w:pPr>
      <w:hyperlink w:anchor="_8a52e0e6c7ddc8e3f8ec1278411a485d" w:history="1">
        <w:r w:rsidR="00347871">
          <w:rPr>
            <w:rStyle w:val="Hyperlink"/>
          </w:rPr>
          <w:t>Concentration</w:t>
        </w:r>
      </w:hyperlink>
    </w:p>
    <w:p w14:paraId="2F48DB16" w14:textId="77777777" w:rsidR="00347871" w:rsidRDefault="00347871" w:rsidP="00347871"/>
    <w:p w14:paraId="1909A121" w14:textId="77777777" w:rsidR="00347871" w:rsidRDefault="00347871" w:rsidP="00347871">
      <w:pPr>
        <w:pStyle w:val="Heading2"/>
      </w:pPr>
      <w:bookmarkStart w:id="380" w:name="_91d6550ae5606f90898f8379a9e4e563"/>
      <w:bookmarkStart w:id="381" w:name="_Toc155269659"/>
      <w:r>
        <w:t>Class Concentration (Volume)</w:t>
      </w:r>
      <w:bookmarkEnd w:id="380"/>
      <w:r w:rsidRPr="003A31EC">
        <w:rPr>
          <w:rFonts w:cs="Arial"/>
        </w:rPr>
        <w:t xml:space="preserve"> </w:t>
      </w:r>
      <w:r>
        <w:rPr>
          <w:rFonts w:cs="Arial"/>
        </w:rPr>
        <w:fldChar w:fldCharType="begin"/>
      </w:r>
      <w:r>
        <w:instrText>XE"</w:instrText>
      </w:r>
      <w:r w:rsidRPr="00413D75">
        <w:rPr>
          <w:rFonts w:cs="Arial"/>
        </w:rPr>
        <w:instrText>Concentration (Volume)</w:instrText>
      </w:r>
      <w:r>
        <w:instrText>"</w:instrText>
      </w:r>
      <w:r>
        <w:rPr>
          <w:rFonts w:cs="Arial"/>
        </w:rPr>
        <w:fldChar w:fldCharType="end"/>
      </w:r>
      <w:r w:rsidR="009E71B4">
        <w:rPr>
          <w:rFonts w:cs="Arial"/>
        </w:rPr>
        <w:t xml:space="preserve"> </w:t>
      </w:r>
      <w:r w:rsidR="006F72CA">
        <w:rPr>
          <w:rFonts w:cs="Arial"/>
        </w:rPr>
        <w:t>&lt;&lt;Quantity Kind&gt;&gt;</w:t>
      </w:r>
      <w:bookmarkEnd w:id="381"/>
    </w:p>
    <w:p w14:paraId="21772311" w14:textId="77777777" w:rsidR="00347871" w:rsidRDefault="00347871" w:rsidP="00F71BA8">
      <w:r>
        <w:t>Volume concentration is defined as the volume of a constituent divided by the volume of the mixture.</w:t>
      </w:r>
    </w:p>
    <w:p w14:paraId="7288FF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CCC670" w14:textId="77777777" w:rsidR="00347871" w:rsidRDefault="00000000" w:rsidP="00347871">
      <w:pPr>
        <w:ind w:left="360"/>
      </w:pPr>
      <w:hyperlink w:anchor="_8a52e0e6c7ddc8e3f8ec1278411a485d" w:history="1">
        <w:r w:rsidR="00347871">
          <w:rPr>
            <w:rStyle w:val="Hyperlink"/>
          </w:rPr>
          <w:t>Concentration</w:t>
        </w:r>
      </w:hyperlink>
    </w:p>
    <w:p w14:paraId="26E561A0" w14:textId="77777777" w:rsidR="00347871" w:rsidRDefault="00347871" w:rsidP="00347871"/>
    <w:p w14:paraId="48DEEDAC" w14:textId="77777777" w:rsidR="00347871" w:rsidRDefault="00347871" w:rsidP="00347871">
      <w:pPr>
        <w:pStyle w:val="Heading2"/>
      </w:pPr>
      <w:bookmarkStart w:id="382" w:name="_b1ae29900700203a4142771ad6bc8e8c"/>
      <w:bookmarkStart w:id="383" w:name="_Toc155269660"/>
      <w:r>
        <w:t>Class Currency</w:t>
      </w:r>
      <w:bookmarkEnd w:id="382"/>
      <w:r w:rsidRPr="003A31EC">
        <w:rPr>
          <w:rFonts w:cs="Arial"/>
        </w:rPr>
        <w:t xml:space="preserve"> </w:t>
      </w:r>
      <w:r>
        <w:rPr>
          <w:rFonts w:cs="Arial"/>
        </w:rPr>
        <w:fldChar w:fldCharType="begin"/>
      </w:r>
      <w:r>
        <w:instrText>XE"</w:instrText>
      </w:r>
      <w:r w:rsidRPr="00413D75">
        <w:rPr>
          <w:rFonts w:cs="Arial"/>
        </w:rPr>
        <w:instrText>Currency</w:instrText>
      </w:r>
      <w:r>
        <w:instrText>"</w:instrText>
      </w:r>
      <w:r>
        <w:rPr>
          <w:rFonts w:cs="Arial"/>
        </w:rPr>
        <w:fldChar w:fldCharType="end"/>
      </w:r>
      <w:r w:rsidR="009E71B4">
        <w:rPr>
          <w:rFonts w:cs="Arial"/>
        </w:rPr>
        <w:t xml:space="preserve"> </w:t>
      </w:r>
      <w:r w:rsidR="006F72CA">
        <w:rPr>
          <w:rFonts w:cs="Arial"/>
        </w:rPr>
        <w:t>&lt;&lt;Quantity Kind&gt;&gt;</w:t>
      </w:r>
      <w:bookmarkEnd w:id="383"/>
    </w:p>
    <w:p w14:paraId="2B50C251" w14:textId="77777777" w:rsidR="00347871" w:rsidRDefault="00347871" w:rsidP="00F71BA8">
      <w:r>
        <w:t>Any form of money.</w:t>
      </w:r>
    </w:p>
    <w:p w14:paraId="543B674E" w14:textId="77777777" w:rsidR="00347871" w:rsidRDefault="00347871" w:rsidP="00F71BA8">
      <w:r>
        <w:t>[FIBO] Currency: medium of exchange value, defined by reference to the geographical location of the authorities responsible for it</w:t>
      </w:r>
    </w:p>
    <w:p w14:paraId="05F6F8E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B84A8D" w14:textId="77777777" w:rsidR="00347871" w:rsidRDefault="00000000" w:rsidP="00347871">
      <w:pPr>
        <w:ind w:left="360"/>
      </w:pPr>
      <w:hyperlink w:anchor="_e79a8c8e0284d51d332531e5a63c1e6c" w:history="1">
        <w:r w:rsidR="00347871">
          <w:rPr>
            <w:rStyle w:val="Hyperlink"/>
          </w:rPr>
          <w:t>Unit Value</w:t>
        </w:r>
      </w:hyperlink>
    </w:p>
    <w:p w14:paraId="2F10F4BE" w14:textId="77777777" w:rsidR="00347871" w:rsidRDefault="00347871" w:rsidP="00347871"/>
    <w:p w14:paraId="3889D7B1" w14:textId="77777777" w:rsidR="00347871" w:rsidRDefault="00347871" w:rsidP="00347871">
      <w:pPr>
        <w:pStyle w:val="Heading2"/>
      </w:pPr>
      <w:bookmarkStart w:id="384" w:name="_a5b5e0a01a20e05d84221c1728bdba69"/>
      <w:bookmarkStart w:id="385" w:name="_Toc155269661"/>
      <w:r>
        <w:t>Class Dose Equivalent (Radiation)</w:t>
      </w:r>
      <w:bookmarkEnd w:id="384"/>
      <w:r w:rsidRPr="003A31EC">
        <w:rPr>
          <w:rFonts w:cs="Arial"/>
        </w:rPr>
        <w:t xml:space="preserve"> </w:t>
      </w:r>
      <w:r>
        <w:rPr>
          <w:rFonts w:cs="Arial"/>
        </w:rPr>
        <w:fldChar w:fldCharType="begin"/>
      </w:r>
      <w:r>
        <w:instrText>XE"</w:instrText>
      </w:r>
      <w:r w:rsidRPr="00413D75">
        <w:rPr>
          <w:rFonts w:cs="Arial"/>
        </w:rPr>
        <w:instrText>Dose Equivalent (Radiation)</w:instrText>
      </w:r>
      <w:r>
        <w:instrText>"</w:instrText>
      </w:r>
      <w:r>
        <w:rPr>
          <w:rFonts w:cs="Arial"/>
        </w:rPr>
        <w:fldChar w:fldCharType="end"/>
      </w:r>
      <w:r w:rsidR="009E71B4">
        <w:rPr>
          <w:rFonts w:cs="Arial"/>
        </w:rPr>
        <w:t xml:space="preserve"> </w:t>
      </w:r>
      <w:r w:rsidR="006F72CA">
        <w:rPr>
          <w:rFonts w:cs="Arial"/>
        </w:rPr>
        <w:t>&lt;&lt;Quantity Kind&gt;&gt;</w:t>
      </w:r>
      <w:bookmarkEnd w:id="385"/>
    </w:p>
    <w:p w14:paraId="1B2483C2" w14:textId="77777777" w:rsidR="00347871" w:rsidRDefault="00347871" w:rsidP="00F71BA8">
      <w:r>
        <w:t>A measure of the biological damage to living tissue as a result of radiation exposure. Also known as the "biological dose," the dose equivalent is calculated as the product of absorbed dose in tissue multiplied by a quality factor and then sometimes multiplied by other necessary modifying factors at the location of interest. The dose equivalent is expressed numerically in rems or sieverts (Sv) (see 10 CFR 20.1003). For additional information, see Doses in Our Daily Lives and Measuring Radiation. [NRC]</w:t>
      </w:r>
    </w:p>
    <w:p w14:paraId="62DF76E0" w14:textId="77777777" w:rsidR="00347871" w:rsidRDefault="00347871" w:rsidP="00F71BA8">
      <w:r>
        <w:t>For practical purposes, 1 R (exposure) = 1 rad (absorbed dose) = 1 rem or 1000 mrem (dose equivalent).</w:t>
      </w:r>
    </w:p>
    <w:p w14:paraId="31E061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0BCAA0"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7691286" w14:textId="77777777" w:rsidR="00347871" w:rsidRDefault="00347871" w:rsidP="00347871"/>
    <w:p w14:paraId="24F87393" w14:textId="77777777" w:rsidR="00347871" w:rsidRDefault="00347871" w:rsidP="00347871">
      <w:pPr>
        <w:pStyle w:val="Heading2"/>
      </w:pPr>
      <w:bookmarkStart w:id="386" w:name="_d9db3dc8aabfa0d4d5626f091381927f"/>
      <w:bookmarkStart w:id="387" w:name="_Toc155269662"/>
      <w:r>
        <w:t>Class Duration</w:t>
      </w:r>
      <w:bookmarkEnd w:id="386"/>
      <w:r w:rsidRPr="003A31EC">
        <w:rPr>
          <w:rFonts w:cs="Arial"/>
        </w:rPr>
        <w:t xml:space="preserve"> </w:t>
      </w:r>
      <w:r>
        <w:rPr>
          <w:rFonts w:cs="Arial"/>
        </w:rPr>
        <w:fldChar w:fldCharType="begin"/>
      </w:r>
      <w:r>
        <w:instrText>XE"</w:instrText>
      </w:r>
      <w:r w:rsidRPr="00413D75">
        <w:rPr>
          <w:rFonts w:cs="Arial"/>
        </w:rPr>
        <w:instrText>Duration</w:instrText>
      </w:r>
      <w:r>
        <w:instrText>"</w:instrText>
      </w:r>
      <w:r>
        <w:rPr>
          <w:rFonts w:cs="Arial"/>
        </w:rPr>
        <w:fldChar w:fldCharType="end"/>
      </w:r>
      <w:r w:rsidR="009E71B4">
        <w:rPr>
          <w:rFonts w:cs="Arial"/>
        </w:rPr>
        <w:t xml:space="preserve"> </w:t>
      </w:r>
      <w:r w:rsidR="006F72CA">
        <w:rPr>
          <w:rFonts w:cs="Arial"/>
        </w:rPr>
        <w:t>&lt;&lt;Quantity Kind&gt;&gt;</w:t>
      </w:r>
      <w:bookmarkEnd w:id="387"/>
    </w:p>
    <w:p w14:paraId="6A76A086" w14:textId="77777777" w:rsidR="00347871" w:rsidRDefault="00347871" w:rsidP="00F71BA8">
      <w:r>
        <w:t>The abstract quantity kind of time which is the supertype of all time duration units.</w:t>
      </w:r>
    </w:p>
    <w:p w14:paraId="63F91184" w14:textId="77777777" w:rsidR="00347871" w:rsidRDefault="00347871" w:rsidP="00F71BA8">
      <w:r>
        <w:t>Time is a measure that allows events to be ordered from the past through the present into the future, and also the measure of durations of events and the intervals between them. Durations are quantities of time, not points or intervals of time.</w:t>
      </w:r>
    </w:p>
    <w:p w14:paraId="6521D0D0" w14:textId="77777777" w:rsidR="00347871" w:rsidRDefault="00347871" w:rsidP="00F71BA8"/>
    <w:p w14:paraId="5D54AFED" w14:textId="77777777" w:rsidR="00347871" w:rsidRDefault="00347871" w:rsidP="00F71BA8">
      <w:r>
        <w:t>[DTV] base quantity of the International System of Quantities, used for measuring time intervals.</w:t>
      </w:r>
    </w:p>
    <w:p w14:paraId="14EDF450" w14:textId="77777777" w:rsidR="00347871" w:rsidRDefault="00347871" w:rsidP="00F71BA8"/>
    <w:p w14:paraId="07C2530B" w14:textId="77777777" w:rsidR="00347871" w:rsidRDefault="00347871" w:rsidP="00F71BA8">
      <w:r>
        <w:t>[IDEAS] Time: A MeasureInstance whose members are individuals' that have a particular temporal dimension of the same length.</w:t>
      </w:r>
    </w:p>
    <w:p w14:paraId="44F88664" w14:textId="77777777" w:rsidR="00347871" w:rsidRDefault="00347871" w:rsidP="00F71BA8"/>
    <w:p w14:paraId="0D48896A" w14:textId="77777777" w:rsidR="00347871" w:rsidRDefault="00347871" w:rsidP="00F71BA8">
      <w:r>
        <w:t>[FIBO] Duration: An amount of time.</w:t>
      </w:r>
    </w:p>
    <w:p w14:paraId="32CC6E3E" w14:textId="77777777" w:rsidR="00347871" w:rsidRDefault="00347871" w:rsidP="00F71BA8"/>
    <w:p w14:paraId="67AE05FB" w14:textId="77777777" w:rsidR="00347871" w:rsidRDefault="00347871" w:rsidP="00F71BA8">
      <w:r>
        <w:t>[UML] Duration</w:t>
      </w:r>
    </w:p>
    <w:p w14:paraId="1A2856A3" w14:textId="77777777" w:rsidR="00347871" w:rsidRDefault="00347871" w:rsidP="00F71BA8"/>
    <w:p w14:paraId="189066A3" w14:textId="77777777" w:rsidR="00347871" w:rsidRDefault="00347871" w:rsidP="00F71BA8">
      <w:r>
        <w:t>[OWL] xsd:duration</w:t>
      </w:r>
    </w:p>
    <w:p w14:paraId="76BE30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4E6B41" w14:textId="77777777" w:rsidR="00347871" w:rsidRDefault="00000000" w:rsidP="00347871">
      <w:pPr>
        <w:ind w:left="360"/>
      </w:pPr>
      <w:hyperlink w:anchor="_d1a943a552f39fcae6a3b9f5b1743bdb" w:history="1">
        <w:r w:rsidR="00347871">
          <w:rPr>
            <w:rStyle w:val="Hyperlink"/>
          </w:rPr>
          <w:t>Physical Quantity</w:t>
        </w:r>
      </w:hyperlink>
    </w:p>
    <w:p w14:paraId="507592A0" w14:textId="77777777" w:rsidR="00347871" w:rsidRDefault="00347871" w:rsidP="00347871"/>
    <w:p w14:paraId="4986E143" w14:textId="77777777" w:rsidR="00347871" w:rsidRDefault="00347871" w:rsidP="00347871">
      <w:pPr>
        <w:pStyle w:val="Heading2"/>
      </w:pPr>
      <w:bookmarkStart w:id="388" w:name="_175665d55793dd0222cad01c3e2d1e24"/>
      <w:bookmarkStart w:id="389" w:name="_Toc155269663"/>
      <w:r>
        <w:t>Class Electric Current</w:t>
      </w:r>
      <w:bookmarkEnd w:id="388"/>
      <w:r w:rsidRPr="003A31EC">
        <w:rPr>
          <w:rFonts w:cs="Arial"/>
        </w:rPr>
        <w:t xml:space="preserve"> </w:t>
      </w:r>
      <w:r>
        <w:rPr>
          <w:rFonts w:cs="Arial"/>
        </w:rPr>
        <w:fldChar w:fldCharType="begin"/>
      </w:r>
      <w:r>
        <w:instrText>XE"</w:instrText>
      </w:r>
      <w:r w:rsidRPr="00413D75">
        <w:rPr>
          <w:rFonts w:cs="Arial"/>
        </w:rPr>
        <w:instrText>Electric Current</w:instrText>
      </w:r>
      <w:r>
        <w:instrText>"</w:instrText>
      </w:r>
      <w:r>
        <w:rPr>
          <w:rFonts w:cs="Arial"/>
        </w:rPr>
        <w:fldChar w:fldCharType="end"/>
      </w:r>
      <w:r w:rsidR="009E71B4">
        <w:rPr>
          <w:rFonts w:cs="Arial"/>
        </w:rPr>
        <w:t xml:space="preserve"> </w:t>
      </w:r>
      <w:r w:rsidR="006F72CA">
        <w:rPr>
          <w:rFonts w:cs="Arial"/>
        </w:rPr>
        <w:t>&lt;&lt;Quantity Kind&gt;&gt;</w:t>
      </w:r>
      <w:bookmarkEnd w:id="389"/>
    </w:p>
    <w:p w14:paraId="567C98B6" w14:textId="77777777" w:rsidR="00347871" w:rsidRDefault="00347871" w:rsidP="00F71BA8">
      <w:r>
        <w:t>The abstract quantity kind of electric current which is the supertype of all current units.</w:t>
      </w:r>
    </w:p>
    <w:p w14:paraId="04FB6200" w14:textId="77777777" w:rsidR="00347871" w:rsidRDefault="00347871" w:rsidP="00F71BA8">
      <w:r>
        <w:t>[QUDT]Electric Current is the flow (movement) of electric charge. The amount of electric current through some surface, e.g., a section through a copper conductor, is defined as the amount of electric charge flowing through that surface over time. Current is a scalar-valued quantity.</w:t>
      </w:r>
    </w:p>
    <w:p w14:paraId="3AEB5259" w14:textId="77777777" w:rsidR="00347871" w:rsidRDefault="00347871" w:rsidP="00F71BA8">
      <w:r>
        <w:t>The SI unit for measuring an electric current is the ampere, which is the flow of electric charge across a surface at the rate of one coulomb per second.</w:t>
      </w:r>
    </w:p>
    <w:p w14:paraId="70C2EA95" w14:textId="77777777" w:rsidR="00347871" w:rsidRDefault="00347871" w:rsidP="00F71BA8"/>
    <w:p w14:paraId="00AE568F" w14:textId="77777777" w:rsidR="00347871" w:rsidRDefault="00347871" w:rsidP="00F71BA8">
      <w:r>
        <w:t>[IDEAS] ElectricCurrent: A MeasureInstance whose members are individuals' that all have the same electric current flowing through them</w:t>
      </w:r>
    </w:p>
    <w:p w14:paraId="3B3B6C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B71406"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788231E" w14:textId="77777777" w:rsidR="00347871" w:rsidRDefault="00347871" w:rsidP="00347871"/>
    <w:p w14:paraId="5CB7EFF7" w14:textId="77777777" w:rsidR="00347871" w:rsidRDefault="00347871" w:rsidP="00347871">
      <w:pPr>
        <w:pStyle w:val="Heading2"/>
      </w:pPr>
      <w:bookmarkStart w:id="390" w:name="_036ecb2e939a2ff6a872bc81e1a868e1"/>
      <w:bookmarkStart w:id="391" w:name="_Toc155269664"/>
      <w:r>
        <w:t>Class Electric Potential</w:t>
      </w:r>
      <w:bookmarkEnd w:id="390"/>
      <w:r w:rsidRPr="003A31EC">
        <w:rPr>
          <w:rFonts w:cs="Arial"/>
        </w:rPr>
        <w:t xml:space="preserve"> </w:t>
      </w:r>
      <w:r>
        <w:rPr>
          <w:rFonts w:cs="Arial"/>
        </w:rPr>
        <w:fldChar w:fldCharType="begin"/>
      </w:r>
      <w:r>
        <w:instrText>XE"</w:instrText>
      </w:r>
      <w:r w:rsidRPr="00413D75">
        <w:rPr>
          <w:rFonts w:cs="Arial"/>
        </w:rPr>
        <w:instrText>Electric Potential</w:instrText>
      </w:r>
      <w:r>
        <w:instrText>"</w:instrText>
      </w:r>
      <w:r>
        <w:rPr>
          <w:rFonts w:cs="Arial"/>
        </w:rPr>
        <w:fldChar w:fldCharType="end"/>
      </w:r>
      <w:r w:rsidR="009E71B4">
        <w:rPr>
          <w:rFonts w:cs="Arial"/>
        </w:rPr>
        <w:t xml:space="preserve"> </w:t>
      </w:r>
      <w:r w:rsidR="006F72CA">
        <w:rPr>
          <w:rFonts w:cs="Arial"/>
        </w:rPr>
        <w:t>&lt;&lt;Quantity Kind&gt;&gt;</w:t>
      </w:r>
      <w:bookmarkEnd w:id="391"/>
    </w:p>
    <w:p w14:paraId="177DCE2B" w14:textId="77777777" w:rsidR="00347871" w:rsidRDefault="00347871" w:rsidP="00F71BA8">
      <w:r>
        <w:t xml:space="preserve">[QUDT] Electric Potential is a scalar valued quantity associated with an electric field. </w:t>
      </w:r>
    </w:p>
    <w:p w14:paraId="505B0FA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735C51"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4A97E8B" w14:textId="77777777" w:rsidR="00347871" w:rsidRDefault="00347871" w:rsidP="00347871"/>
    <w:p w14:paraId="256882A6" w14:textId="77777777" w:rsidR="00347871" w:rsidRDefault="00347871" w:rsidP="00347871">
      <w:pPr>
        <w:pStyle w:val="Heading2"/>
      </w:pPr>
      <w:bookmarkStart w:id="392" w:name="_41055f8949448d35956d884172766a18"/>
      <w:bookmarkStart w:id="393" w:name="_Toc155269665"/>
      <w:r>
        <w:t>Class Energy</w:t>
      </w:r>
      <w:bookmarkEnd w:id="392"/>
      <w:r w:rsidRPr="003A31EC">
        <w:rPr>
          <w:rFonts w:cs="Arial"/>
        </w:rPr>
        <w:t xml:space="preserve"> </w:t>
      </w:r>
      <w:r>
        <w:rPr>
          <w:rFonts w:cs="Arial"/>
        </w:rPr>
        <w:fldChar w:fldCharType="begin"/>
      </w:r>
      <w:r>
        <w:instrText>XE"</w:instrText>
      </w:r>
      <w:r w:rsidRPr="00413D75">
        <w:rPr>
          <w:rFonts w:cs="Arial"/>
        </w:rPr>
        <w:instrText>Energy</w:instrText>
      </w:r>
      <w:r>
        <w:instrText>"</w:instrText>
      </w:r>
      <w:r>
        <w:rPr>
          <w:rFonts w:cs="Arial"/>
        </w:rPr>
        <w:fldChar w:fldCharType="end"/>
      </w:r>
      <w:r w:rsidR="009E71B4">
        <w:rPr>
          <w:rFonts w:cs="Arial"/>
        </w:rPr>
        <w:t xml:space="preserve"> </w:t>
      </w:r>
      <w:r w:rsidR="006F72CA">
        <w:rPr>
          <w:rFonts w:cs="Arial"/>
        </w:rPr>
        <w:t>&lt;&lt;Quantity Kind&gt;&gt;</w:t>
      </w:r>
      <w:bookmarkEnd w:id="393"/>
    </w:p>
    <w:p w14:paraId="3568E05D" w14:textId="77777777" w:rsidR="00347871" w:rsidRDefault="00347871" w:rsidP="00F71BA8">
      <w:r>
        <w:t>The measure of energy- the ability to perform work (such as moving a mass).</w:t>
      </w:r>
    </w:p>
    <w:p w14:paraId="1374234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795BCA"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FC332CA" w14:textId="77777777" w:rsidR="00347871" w:rsidRDefault="00347871" w:rsidP="00347871"/>
    <w:p w14:paraId="2E806A7E" w14:textId="77777777" w:rsidR="00347871" w:rsidRDefault="00347871" w:rsidP="00347871">
      <w:pPr>
        <w:pStyle w:val="Heading2"/>
      </w:pPr>
      <w:bookmarkStart w:id="394" w:name="_8c62379c2bad2dd1748b4b76d86d20cc"/>
      <w:bookmarkStart w:id="395" w:name="_Toc155269666"/>
      <w:r>
        <w:t>Class Force</w:t>
      </w:r>
      <w:bookmarkEnd w:id="394"/>
      <w:r w:rsidRPr="003A31EC">
        <w:rPr>
          <w:rFonts w:cs="Arial"/>
        </w:rPr>
        <w:t xml:space="preserve"> </w:t>
      </w:r>
      <w:r>
        <w:rPr>
          <w:rFonts w:cs="Arial"/>
        </w:rPr>
        <w:fldChar w:fldCharType="begin"/>
      </w:r>
      <w:r>
        <w:instrText>XE"</w:instrText>
      </w:r>
      <w:r w:rsidRPr="00413D75">
        <w:rPr>
          <w:rFonts w:cs="Arial"/>
        </w:rPr>
        <w:instrText>Force</w:instrText>
      </w:r>
      <w:r>
        <w:instrText>"</w:instrText>
      </w:r>
      <w:r>
        <w:rPr>
          <w:rFonts w:cs="Arial"/>
        </w:rPr>
        <w:fldChar w:fldCharType="end"/>
      </w:r>
      <w:r w:rsidR="009E71B4">
        <w:rPr>
          <w:rFonts w:cs="Arial"/>
        </w:rPr>
        <w:t xml:space="preserve"> </w:t>
      </w:r>
      <w:r w:rsidR="006F72CA">
        <w:rPr>
          <w:rFonts w:cs="Arial"/>
        </w:rPr>
        <w:t>&lt;&lt;Quantity Kind&gt;&gt;</w:t>
      </w:r>
      <w:bookmarkEnd w:id="395"/>
    </w:p>
    <w:p w14:paraId="0F822809" w14:textId="77777777" w:rsidR="00347871" w:rsidRDefault="00347871" w:rsidP="00F71BA8">
      <w:r>
        <w:t xml:space="preserve">(Physical) force is an influence that causes mass to accelerate. It may be experienced as a lift, a push, or a pull. </w:t>
      </w:r>
    </w:p>
    <w:p w14:paraId="0F46A6F5" w14:textId="77777777" w:rsidR="00347871" w:rsidRDefault="00347871" w:rsidP="00F71BA8">
      <w:r>
        <w:t>Force is defined by Newton's Second Law as F = m · a, where F is force, m is mass and a is acceleration. Net force is mathematically equal to the time rate of change of the momentum of the body on which it acts. Since momentum is a vector quantity (has both a magnitude and direction).</w:t>
      </w:r>
    </w:p>
    <w:p w14:paraId="247FB5A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67DD45"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5A07C9A" w14:textId="77777777" w:rsidR="00347871" w:rsidRDefault="00347871" w:rsidP="00347871"/>
    <w:p w14:paraId="28D9064D" w14:textId="77777777" w:rsidR="00347871" w:rsidRDefault="00347871" w:rsidP="00347871">
      <w:pPr>
        <w:pStyle w:val="Heading2"/>
      </w:pPr>
      <w:bookmarkStart w:id="396" w:name="_4d236a66f843987219a804ef6afc523c"/>
      <w:bookmarkStart w:id="397" w:name="_Toc155269667"/>
      <w:r>
        <w:t>Class Frequency</w:t>
      </w:r>
      <w:bookmarkEnd w:id="396"/>
      <w:r w:rsidRPr="003A31EC">
        <w:rPr>
          <w:rFonts w:cs="Arial"/>
        </w:rPr>
        <w:t xml:space="preserve"> </w:t>
      </w:r>
      <w:r>
        <w:rPr>
          <w:rFonts w:cs="Arial"/>
        </w:rPr>
        <w:fldChar w:fldCharType="begin"/>
      </w:r>
      <w:r>
        <w:instrText>XE"</w:instrText>
      </w:r>
      <w:r w:rsidRPr="00413D75">
        <w:rPr>
          <w:rFonts w:cs="Arial"/>
        </w:rPr>
        <w:instrText>Frequency</w:instrText>
      </w:r>
      <w:r>
        <w:instrText>"</w:instrText>
      </w:r>
      <w:r>
        <w:rPr>
          <w:rFonts w:cs="Arial"/>
        </w:rPr>
        <w:fldChar w:fldCharType="end"/>
      </w:r>
      <w:r w:rsidR="009E71B4">
        <w:rPr>
          <w:rFonts w:cs="Arial"/>
        </w:rPr>
        <w:t xml:space="preserve"> </w:t>
      </w:r>
      <w:r w:rsidR="006F72CA">
        <w:rPr>
          <w:rFonts w:cs="Arial"/>
        </w:rPr>
        <w:t>&lt;&lt;Quantity Kind&gt;&gt;</w:t>
      </w:r>
      <w:bookmarkEnd w:id="397"/>
    </w:p>
    <w:p w14:paraId="28D3703F" w14:textId="77777777" w:rsidR="00347871" w:rsidRDefault="00347871" w:rsidP="00F71BA8">
      <w:r>
        <w:t>Repetitions per unit of time. e.g., Hertz.</w:t>
      </w:r>
    </w:p>
    <w:p w14:paraId="5285E42C" w14:textId="77777777" w:rsidR="00347871" w:rsidRDefault="00347871" w:rsidP="00F71BA8"/>
    <w:p w14:paraId="758F4A2B" w14:textId="77777777" w:rsidR="00347871" w:rsidRDefault="00347871" w:rsidP="00F71BA8">
      <w:r>
        <w:t>[IDEAS] Frequency: A MeasureInstance whose instances are individuals' that all oscillate at the same frequency</w:t>
      </w:r>
    </w:p>
    <w:p w14:paraId="151D39D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402434"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0B99C7B" w14:textId="77777777" w:rsidR="00347871" w:rsidRDefault="00347871" w:rsidP="00347871"/>
    <w:p w14:paraId="2BB5005D" w14:textId="77777777" w:rsidR="00347871" w:rsidRDefault="00347871" w:rsidP="00347871">
      <w:pPr>
        <w:pStyle w:val="Heading2"/>
      </w:pPr>
      <w:bookmarkStart w:id="398" w:name="_f656aa6b144fc8f9a9295af8a4eef943"/>
      <w:bookmarkStart w:id="399" w:name="_Toc155269668"/>
      <w:r>
        <w:t>Class Length</w:t>
      </w:r>
      <w:bookmarkEnd w:id="398"/>
      <w:r w:rsidRPr="003A31EC">
        <w:rPr>
          <w:rFonts w:cs="Arial"/>
        </w:rPr>
        <w:t xml:space="preserve"> </w:t>
      </w:r>
      <w:r>
        <w:rPr>
          <w:rFonts w:cs="Arial"/>
        </w:rPr>
        <w:fldChar w:fldCharType="begin"/>
      </w:r>
      <w:r>
        <w:instrText>XE"</w:instrText>
      </w:r>
      <w:r w:rsidRPr="00413D75">
        <w:rPr>
          <w:rFonts w:cs="Arial"/>
        </w:rPr>
        <w:instrText>Length</w:instrText>
      </w:r>
      <w:r>
        <w:instrText>"</w:instrText>
      </w:r>
      <w:r>
        <w:rPr>
          <w:rFonts w:cs="Arial"/>
        </w:rPr>
        <w:fldChar w:fldCharType="end"/>
      </w:r>
      <w:r w:rsidR="009E71B4">
        <w:rPr>
          <w:rFonts w:cs="Arial"/>
        </w:rPr>
        <w:t xml:space="preserve"> </w:t>
      </w:r>
      <w:r w:rsidR="006F72CA">
        <w:rPr>
          <w:rFonts w:cs="Arial"/>
        </w:rPr>
        <w:t>&lt;&lt;Quantity Kind&gt;&gt;</w:t>
      </w:r>
      <w:bookmarkEnd w:id="399"/>
    </w:p>
    <w:p w14:paraId="59DBB5EB" w14:textId="77777777" w:rsidR="00347871" w:rsidRDefault="00347871" w:rsidP="00F71BA8">
      <w:r>
        <w:t>The abstract unit of distance (or length) which is the supertype of all length units and also acts as its "quantity kind".</w:t>
      </w:r>
    </w:p>
    <w:p w14:paraId="5CDED2CF" w14:textId="77777777" w:rsidR="00347871" w:rsidRDefault="00347871" w:rsidP="00F71BA8"/>
    <w:p w14:paraId="6B4A3241" w14:textId="77777777" w:rsidR="00347871" w:rsidRDefault="00347871" w:rsidP="00F71BA8">
      <w:r>
        <w:t>In the International System of Quantities, length is any quantity with dimension distance. In other contexts "length" is the measured dimension of an object.</w:t>
      </w:r>
    </w:p>
    <w:p w14:paraId="1876C666" w14:textId="77777777" w:rsidR="00347871" w:rsidRDefault="00347871" w:rsidP="00F71BA8"/>
    <w:p w14:paraId="1FA6085B" w14:textId="77777777" w:rsidR="00347871" w:rsidRDefault="00347871" w:rsidP="00F71BA8">
      <w:r>
        <w:t>[IDEAS] Length: A MeasureInstance whose instances are individuals' that all have the same length</w:t>
      </w:r>
    </w:p>
    <w:p w14:paraId="3F9B41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30BA24"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261C0F5" w14:textId="77777777" w:rsidR="00347871" w:rsidRDefault="00347871" w:rsidP="00347871"/>
    <w:p w14:paraId="5B345497" w14:textId="77777777" w:rsidR="00347871" w:rsidRDefault="00347871" w:rsidP="00347871">
      <w:pPr>
        <w:pStyle w:val="Heading2"/>
      </w:pPr>
      <w:bookmarkStart w:id="400" w:name="_4b2d9287fe8f07079348eb965564f9c5"/>
      <w:bookmarkStart w:id="401" w:name="_Toc155269669"/>
      <w:r>
        <w:t>Class Luminosity</w:t>
      </w:r>
      <w:bookmarkEnd w:id="400"/>
      <w:r w:rsidRPr="003A31EC">
        <w:rPr>
          <w:rFonts w:cs="Arial"/>
        </w:rPr>
        <w:t xml:space="preserve"> </w:t>
      </w:r>
      <w:r>
        <w:rPr>
          <w:rFonts w:cs="Arial"/>
        </w:rPr>
        <w:fldChar w:fldCharType="begin"/>
      </w:r>
      <w:r>
        <w:instrText>XE"</w:instrText>
      </w:r>
      <w:r w:rsidRPr="00413D75">
        <w:rPr>
          <w:rFonts w:cs="Arial"/>
        </w:rPr>
        <w:instrText>Luminosity</w:instrText>
      </w:r>
      <w:r>
        <w:instrText>"</w:instrText>
      </w:r>
      <w:r>
        <w:rPr>
          <w:rFonts w:cs="Arial"/>
        </w:rPr>
        <w:fldChar w:fldCharType="end"/>
      </w:r>
      <w:r w:rsidR="009E71B4">
        <w:rPr>
          <w:rFonts w:cs="Arial"/>
        </w:rPr>
        <w:t xml:space="preserve"> </w:t>
      </w:r>
      <w:r w:rsidR="006F72CA">
        <w:rPr>
          <w:rFonts w:cs="Arial"/>
        </w:rPr>
        <w:t>&lt;&lt;Quantity Kind&gt;&gt;</w:t>
      </w:r>
      <w:bookmarkEnd w:id="401"/>
    </w:p>
    <w:p w14:paraId="019DF9AE" w14:textId="77777777" w:rsidR="00347871" w:rsidRDefault="00347871" w:rsidP="00F71BA8">
      <w:r>
        <w:t>Luminosity ( or luminous intensity ) is a measure of the wavelength-weighted power emitted by a light source in a particular direction per unit solid angle, based on the luminosity function, a standardized model of the sensitivity of the human eye. The SI unit of luminous intensity is the candela (cd), an SI base unit.</w:t>
      </w:r>
    </w:p>
    <w:p w14:paraId="24802D01" w14:textId="77777777" w:rsidR="00347871" w:rsidRDefault="00347871" w:rsidP="00F71BA8"/>
    <w:p w14:paraId="644B39F5" w14:textId="77777777" w:rsidR="00347871" w:rsidRDefault="00347871" w:rsidP="00F71BA8">
      <w:r>
        <w:t>[IDEAS] LuminousIntensity:  A MeasureInstance whose members are individuals' that all have the same luminous intensity</w:t>
      </w:r>
    </w:p>
    <w:p w14:paraId="34FB52F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8ABBA7C"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F1DE336" w14:textId="77777777" w:rsidR="00347871" w:rsidRDefault="00347871" w:rsidP="00347871"/>
    <w:p w14:paraId="18A2895A" w14:textId="77777777" w:rsidR="00347871" w:rsidRDefault="00347871" w:rsidP="00347871">
      <w:pPr>
        <w:pStyle w:val="Heading2"/>
      </w:pPr>
      <w:bookmarkStart w:id="402" w:name="_eb212f1c3bf88424f9e10c9cbf0feb1d"/>
      <w:bookmarkStart w:id="403" w:name="_Toc155269670"/>
      <w:r>
        <w:t>Class Mass</w:t>
      </w:r>
      <w:bookmarkEnd w:id="402"/>
      <w:r w:rsidRPr="003A31EC">
        <w:rPr>
          <w:rFonts w:cs="Arial"/>
        </w:rPr>
        <w:t xml:space="preserve"> </w:t>
      </w:r>
      <w:r>
        <w:rPr>
          <w:rFonts w:cs="Arial"/>
        </w:rPr>
        <w:fldChar w:fldCharType="begin"/>
      </w:r>
      <w:r>
        <w:instrText>XE"</w:instrText>
      </w:r>
      <w:r w:rsidRPr="00413D75">
        <w:rPr>
          <w:rFonts w:cs="Arial"/>
        </w:rPr>
        <w:instrText>Mass</w:instrText>
      </w:r>
      <w:r>
        <w:instrText>"</w:instrText>
      </w:r>
      <w:r>
        <w:rPr>
          <w:rFonts w:cs="Arial"/>
        </w:rPr>
        <w:fldChar w:fldCharType="end"/>
      </w:r>
      <w:r w:rsidR="009E71B4">
        <w:rPr>
          <w:rFonts w:cs="Arial"/>
        </w:rPr>
        <w:t xml:space="preserve"> </w:t>
      </w:r>
      <w:r w:rsidR="006F72CA">
        <w:rPr>
          <w:rFonts w:cs="Arial"/>
        </w:rPr>
        <w:t>&lt;&lt;Quantity Kind&gt;&gt;</w:t>
      </w:r>
      <w:bookmarkEnd w:id="403"/>
    </w:p>
    <w:p w14:paraId="2E7C0967" w14:textId="77777777" w:rsidR="00347871" w:rsidRDefault="00347871" w:rsidP="00F71BA8">
      <w:r>
        <w:t>The abstract unit of Mass which is the supertype of all mass units and also acts as its "quantity kind".</w:t>
      </w:r>
    </w:p>
    <w:p w14:paraId="678187BC" w14:textId="77777777" w:rsidR="00347871" w:rsidRDefault="00347871" w:rsidP="00F71BA8">
      <w:r>
        <w:t>The mass of a body is a measure of its inertial property or how much matter it contains. The weight of a body is a measure of the force exerted on it by gravity or the force needed to support it. Gravity on earth gives a body a downward acceleration of about 9.8 m/s2.The SI unit of mass is the kilogram (kg).</w:t>
      </w:r>
    </w:p>
    <w:p w14:paraId="6F4136E6" w14:textId="77777777" w:rsidR="00347871" w:rsidRDefault="00347871" w:rsidP="00F71BA8"/>
    <w:p w14:paraId="33E3FC35" w14:textId="77777777" w:rsidR="00347871" w:rsidRDefault="00347871" w:rsidP="00F71BA8">
      <w:r>
        <w:t>[IDEAS] Mass: A MeasureInstance whose members are individuals' that all have the same mass.</w:t>
      </w:r>
    </w:p>
    <w:p w14:paraId="4C4F516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F28F39"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96D3708" w14:textId="77777777" w:rsidR="00347871" w:rsidRDefault="00347871" w:rsidP="00347871"/>
    <w:p w14:paraId="3DE4DFA9" w14:textId="77777777" w:rsidR="00347871" w:rsidRDefault="00347871" w:rsidP="00347871">
      <w:pPr>
        <w:pStyle w:val="Heading2"/>
      </w:pPr>
      <w:bookmarkStart w:id="404" w:name="_1ad446d565020076cf191ea45b81bc65"/>
      <w:bookmarkStart w:id="405" w:name="_Toc155269671"/>
      <w:r>
        <w:t>Class Mass Density</w:t>
      </w:r>
      <w:bookmarkEnd w:id="404"/>
      <w:r w:rsidRPr="003A31EC">
        <w:rPr>
          <w:rFonts w:cs="Arial"/>
        </w:rPr>
        <w:t xml:space="preserve"> </w:t>
      </w:r>
      <w:r>
        <w:rPr>
          <w:rFonts w:cs="Arial"/>
        </w:rPr>
        <w:fldChar w:fldCharType="begin"/>
      </w:r>
      <w:r>
        <w:instrText>XE"</w:instrText>
      </w:r>
      <w:r w:rsidRPr="00413D75">
        <w:rPr>
          <w:rFonts w:cs="Arial"/>
        </w:rPr>
        <w:instrText>Mass Density</w:instrText>
      </w:r>
      <w:r>
        <w:instrText>"</w:instrText>
      </w:r>
      <w:r>
        <w:rPr>
          <w:rFonts w:cs="Arial"/>
        </w:rPr>
        <w:fldChar w:fldCharType="end"/>
      </w:r>
      <w:r w:rsidR="009E71B4">
        <w:rPr>
          <w:rFonts w:cs="Arial"/>
        </w:rPr>
        <w:t xml:space="preserve"> </w:t>
      </w:r>
      <w:r w:rsidR="006F72CA">
        <w:rPr>
          <w:rFonts w:cs="Arial"/>
        </w:rPr>
        <w:t>&lt;&lt;Quantity Kind&gt;&gt;</w:t>
      </w:r>
      <w:bookmarkEnd w:id="405"/>
    </w:p>
    <w:p w14:paraId="10652140" w14:textId="77777777" w:rsidR="00347871" w:rsidRDefault="00347871" w:rsidP="00F71BA8">
      <w:r>
        <w:t>The density, or more precisely, the volumetric mass density, of a substance is its mass per unit volume. The symbol most often used for density is ρ (the lower case Greek letter rho). Mathematically, density is defined as mass divided by volume.</w:t>
      </w:r>
    </w:p>
    <w:p w14:paraId="12B959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A4FDD9"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3AB6438" w14:textId="77777777" w:rsidR="00347871" w:rsidRDefault="00347871" w:rsidP="00347871"/>
    <w:p w14:paraId="513091E2" w14:textId="77777777" w:rsidR="00347871" w:rsidRDefault="00347871" w:rsidP="00347871">
      <w:pPr>
        <w:pStyle w:val="Heading2"/>
      </w:pPr>
      <w:bookmarkStart w:id="406" w:name="_d1a943a552f39fcae6a3b9f5b1743bdb"/>
      <w:bookmarkStart w:id="407" w:name="_Toc155269672"/>
      <w:r>
        <w:t>Class Physical Quantity</w:t>
      </w:r>
      <w:bookmarkEnd w:id="406"/>
      <w:r w:rsidRPr="003A31EC">
        <w:rPr>
          <w:rFonts w:cs="Arial"/>
        </w:rPr>
        <w:t xml:space="preserve"> </w:t>
      </w:r>
      <w:r>
        <w:rPr>
          <w:rFonts w:cs="Arial"/>
        </w:rPr>
        <w:fldChar w:fldCharType="begin"/>
      </w:r>
      <w:r>
        <w:instrText>XE"</w:instrText>
      </w:r>
      <w:r w:rsidRPr="00413D75">
        <w:rPr>
          <w:rFonts w:cs="Arial"/>
        </w:rPr>
        <w:instrText>Physical Quantity</w:instrText>
      </w:r>
      <w:r>
        <w:instrText>"</w:instrText>
      </w:r>
      <w:r>
        <w:rPr>
          <w:rFonts w:cs="Arial"/>
        </w:rPr>
        <w:fldChar w:fldCharType="end"/>
      </w:r>
      <w:r w:rsidR="009E71B4">
        <w:rPr>
          <w:rFonts w:cs="Arial"/>
        </w:rPr>
        <w:t xml:space="preserve"> </w:t>
      </w:r>
      <w:r w:rsidR="006F72CA">
        <w:rPr>
          <w:rFonts w:cs="Arial"/>
        </w:rPr>
        <w:t>&lt;&lt;Quantity Kind&gt;&gt;</w:t>
      </w:r>
      <w:bookmarkEnd w:id="407"/>
    </w:p>
    <w:p w14:paraId="4F596743" w14:textId="77777777" w:rsidR="00347871" w:rsidRDefault="00347871" w:rsidP="00F71BA8">
      <w:r>
        <w:t>A measurable property of a physical object.</w:t>
      </w:r>
    </w:p>
    <w:p w14:paraId="33DB5F3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E08DB6" w14:textId="77777777" w:rsidR="00347871" w:rsidRDefault="00000000" w:rsidP="00347871">
      <w:pPr>
        <w:ind w:left="360"/>
      </w:pPr>
      <w:hyperlink w:anchor="_e79a8c8e0284d51d332531e5a63c1e6c" w:history="1">
        <w:r w:rsidR="00347871">
          <w:rPr>
            <w:rStyle w:val="Hyperlink"/>
          </w:rPr>
          <w:t>Unit Value</w:t>
        </w:r>
      </w:hyperlink>
    </w:p>
    <w:p w14:paraId="1EA93298" w14:textId="77777777" w:rsidR="00347871" w:rsidRDefault="00347871" w:rsidP="00347871"/>
    <w:p w14:paraId="5C06C2E4" w14:textId="77777777" w:rsidR="00347871" w:rsidRDefault="00347871" w:rsidP="00347871">
      <w:pPr>
        <w:pStyle w:val="Heading2"/>
      </w:pPr>
      <w:bookmarkStart w:id="408" w:name="_3745f124f1cc015fec7fe26151906902"/>
      <w:bookmarkStart w:id="409" w:name="_Toc155269673"/>
      <w:r>
        <w:lastRenderedPageBreak/>
        <w:t>Class Power</w:t>
      </w:r>
      <w:bookmarkEnd w:id="408"/>
      <w:r w:rsidRPr="003A31EC">
        <w:rPr>
          <w:rFonts w:cs="Arial"/>
        </w:rPr>
        <w:t xml:space="preserve"> </w:t>
      </w:r>
      <w:r>
        <w:rPr>
          <w:rFonts w:cs="Arial"/>
        </w:rPr>
        <w:fldChar w:fldCharType="begin"/>
      </w:r>
      <w:r>
        <w:instrText>XE"</w:instrText>
      </w:r>
      <w:r w:rsidRPr="00413D75">
        <w:rPr>
          <w:rFonts w:cs="Arial"/>
        </w:rPr>
        <w:instrText>Power</w:instrText>
      </w:r>
      <w:r>
        <w:instrText>"</w:instrText>
      </w:r>
      <w:r>
        <w:rPr>
          <w:rFonts w:cs="Arial"/>
        </w:rPr>
        <w:fldChar w:fldCharType="end"/>
      </w:r>
      <w:r w:rsidR="009E71B4">
        <w:rPr>
          <w:rFonts w:cs="Arial"/>
        </w:rPr>
        <w:t xml:space="preserve"> </w:t>
      </w:r>
      <w:r w:rsidR="006F72CA">
        <w:rPr>
          <w:rFonts w:cs="Arial"/>
        </w:rPr>
        <w:t>&lt;&lt;Quantity Kind&gt;&gt;</w:t>
      </w:r>
      <w:bookmarkEnd w:id="409"/>
    </w:p>
    <w:p w14:paraId="0A6F9539" w14:textId="77777777" w:rsidR="00347871" w:rsidRDefault="00347871" w:rsidP="00F71BA8">
      <w:r>
        <w:t xml:space="preserve">(Physical) power is the rate at which work is performed or energy is transmitted, or the amount of energy required or expended for a given unit of time. As a rate of change of work done or the energy of a subsystem, power is: P = W/t where P is power W is work t is time. </w:t>
      </w:r>
    </w:p>
    <w:p w14:paraId="75BC70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42C139" w14:textId="77777777" w:rsidR="00347871" w:rsidRDefault="00000000" w:rsidP="00347871">
      <w:pPr>
        <w:ind w:left="360"/>
      </w:pPr>
      <w:hyperlink w:anchor="_d1a943a552f39fcae6a3b9f5b1743bdb" w:history="1">
        <w:r w:rsidR="00347871">
          <w:rPr>
            <w:rStyle w:val="Hyperlink"/>
          </w:rPr>
          <w:t>Physical Quantity</w:t>
        </w:r>
      </w:hyperlink>
    </w:p>
    <w:p w14:paraId="70FB9A1F" w14:textId="77777777" w:rsidR="00347871" w:rsidRDefault="00347871" w:rsidP="00347871"/>
    <w:p w14:paraId="7F547F1C" w14:textId="77777777" w:rsidR="00347871" w:rsidRDefault="00347871" w:rsidP="00347871">
      <w:pPr>
        <w:pStyle w:val="Heading2"/>
      </w:pPr>
      <w:bookmarkStart w:id="410" w:name="_dcef7fc7621bdfdc343069e327979d53"/>
      <w:bookmarkStart w:id="411" w:name="_Toc155269674"/>
      <w:r>
        <w:t>Class Pressure</w:t>
      </w:r>
      <w:bookmarkEnd w:id="410"/>
      <w:r w:rsidRPr="003A31EC">
        <w:rPr>
          <w:rFonts w:cs="Arial"/>
        </w:rPr>
        <w:t xml:space="preserve"> </w:t>
      </w:r>
      <w:r>
        <w:rPr>
          <w:rFonts w:cs="Arial"/>
        </w:rPr>
        <w:fldChar w:fldCharType="begin"/>
      </w:r>
      <w:r>
        <w:instrText>XE"</w:instrText>
      </w:r>
      <w:r w:rsidRPr="00413D75">
        <w:rPr>
          <w:rFonts w:cs="Arial"/>
        </w:rPr>
        <w:instrText>Pressure</w:instrText>
      </w:r>
      <w:r>
        <w:instrText>"</w:instrText>
      </w:r>
      <w:r>
        <w:rPr>
          <w:rFonts w:cs="Arial"/>
        </w:rPr>
        <w:fldChar w:fldCharType="end"/>
      </w:r>
      <w:r w:rsidR="009E71B4">
        <w:rPr>
          <w:rFonts w:cs="Arial"/>
        </w:rPr>
        <w:t xml:space="preserve"> </w:t>
      </w:r>
      <w:r w:rsidR="006F72CA">
        <w:rPr>
          <w:rFonts w:cs="Arial"/>
        </w:rPr>
        <w:t>&lt;&lt;Quantity Kind&gt;&gt;</w:t>
      </w:r>
      <w:bookmarkEnd w:id="411"/>
    </w:p>
    <w:p w14:paraId="679D4C15" w14:textId="77777777" w:rsidR="00347871" w:rsidRDefault="00347871" w:rsidP="00F71BA8">
      <w:r>
        <w:t>A quantity kind representing the continuous physical force exerted on or against an object by something in contact with it.</w:t>
      </w:r>
    </w:p>
    <w:p w14:paraId="187CA5A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EC0AAE"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A627738" w14:textId="77777777" w:rsidR="00347871" w:rsidRDefault="00347871" w:rsidP="00347871"/>
    <w:p w14:paraId="2E84A086" w14:textId="77777777" w:rsidR="00347871" w:rsidRDefault="00347871" w:rsidP="00347871">
      <w:pPr>
        <w:pStyle w:val="Heading2"/>
      </w:pPr>
      <w:bookmarkStart w:id="412" w:name="_abe88bc0a91ed24edd079b2509b90912"/>
      <w:bookmarkStart w:id="413" w:name="_Toc155269675"/>
      <w:r>
        <w:t>Class Radiation Exposure</w:t>
      </w:r>
      <w:bookmarkEnd w:id="412"/>
      <w:r w:rsidRPr="003A31EC">
        <w:rPr>
          <w:rFonts w:cs="Arial"/>
        </w:rPr>
        <w:t xml:space="preserve"> </w:t>
      </w:r>
      <w:r>
        <w:rPr>
          <w:rFonts w:cs="Arial"/>
        </w:rPr>
        <w:fldChar w:fldCharType="begin"/>
      </w:r>
      <w:r>
        <w:instrText>XE"</w:instrText>
      </w:r>
      <w:r w:rsidRPr="00413D75">
        <w:rPr>
          <w:rFonts w:cs="Arial"/>
        </w:rPr>
        <w:instrText>Radiation Exposure</w:instrText>
      </w:r>
      <w:r>
        <w:instrText>"</w:instrText>
      </w:r>
      <w:r>
        <w:rPr>
          <w:rFonts w:cs="Arial"/>
        </w:rPr>
        <w:fldChar w:fldCharType="end"/>
      </w:r>
      <w:r w:rsidR="009E71B4">
        <w:rPr>
          <w:rFonts w:cs="Arial"/>
        </w:rPr>
        <w:t xml:space="preserve"> </w:t>
      </w:r>
      <w:r w:rsidR="006F72CA">
        <w:rPr>
          <w:rFonts w:cs="Arial"/>
        </w:rPr>
        <w:t>&lt;&lt;Quantity Kind&gt;&gt;</w:t>
      </w:r>
      <w:bookmarkEnd w:id="413"/>
    </w:p>
    <w:p w14:paraId="310EF964" w14:textId="77777777" w:rsidR="00347871" w:rsidRDefault="00347871" w:rsidP="00F71BA8">
      <w:r>
        <w:t>A measure of exposure to radiation.</w:t>
      </w:r>
    </w:p>
    <w:p w14:paraId="26823A7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097F21"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205F1305" w14:textId="77777777" w:rsidR="00347871" w:rsidRDefault="00347871" w:rsidP="00347871"/>
    <w:p w14:paraId="7A696E5F" w14:textId="77777777" w:rsidR="00347871" w:rsidRDefault="00347871" w:rsidP="00347871">
      <w:pPr>
        <w:pStyle w:val="Heading2"/>
      </w:pPr>
      <w:bookmarkStart w:id="414" w:name="_40b8850a3a12ae7c5ca7c7f3c0afb474"/>
      <w:bookmarkStart w:id="415" w:name="_Toc155269676"/>
      <w:r>
        <w:t>Class Radioactivity</w:t>
      </w:r>
      <w:bookmarkEnd w:id="414"/>
      <w:r w:rsidRPr="003A31EC">
        <w:rPr>
          <w:rFonts w:cs="Arial"/>
        </w:rPr>
        <w:t xml:space="preserve"> </w:t>
      </w:r>
      <w:r>
        <w:rPr>
          <w:rFonts w:cs="Arial"/>
        </w:rPr>
        <w:fldChar w:fldCharType="begin"/>
      </w:r>
      <w:r>
        <w:instrText>XE"</w:instrText>
      </w:r>
      <w:r w:rsidRPr="00413D75">
        <w:rPr>
          <w:rFonts w:cs="Arial"/>
        </w:rPr>
        <w:instrText>Radioactivity</w:instrText>
      </w:r>
      <w:r>
        <w:instrText>"</w:instrText>
      </w:r>
      <w:r>
        <w:rPr>
          <w:rFonts w:cs="Arial"/>
        </w:rPr>
        <w:fldChar w:fldCharType="end"/>
      </w:r>
      <w:r w:rsidR="009E71B4">
        <w:rPr>
          <w:rFonts w:cs="Arial"/>
        </w:rPr>
        <w:t xml:space="preserve"> </w:t>
      </w:r>
      <w:r w:rsidR="006F72CA">
        <w:rPr>
          <w:rFonts w:cs="Arial"/>
        </w:rPr>
        <w:t>&lt;&lt;Quantity Kind&gt;&gt;</w:t>
      </w:r>
      <w:bookmarkEnd w:id="415"/>
    </w:p>
    <w:p w14:paraId="39BC1E42" w14:textId="77777777" w:rsidR="00347871" w:rsidRDefault="00347871" w:rsidP="00F71BA8">
      <w:r>
        <w:t>Radioactivity is a quantity kind that refers to the amount of ionizing radiation released by a material. Whether it emits alpha or beta particles, gamma rays, x-rays, or neutrons, a quantity of radioactive material is expressed in terms of its radioactivity (or simply its activity), which represents how many atoms in the material decay in a given time period. The units of measure for radioactivity are the curie (Ci) and Becquerel (Bq).</w:t>
      </w:r>
    </w:p>
    <w:p w14:paraId="00E1AB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814D25"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7797D9A" w14:textId="77777777" w:rsidR="00347871" w:rsidRDefault="00347871" w:rsidP="00347871"/>
    <w:p w14:paraId="4AD45762" w14:textId="77777777" w:rsidR="00347871" w:rsidRDefault="00347871" w:rsidP="00347871">
      <w:pPr>
        <w:pStyle w:val="Heading2"/>
      </w:pPr>
      <w:bookmarkStart w:id="416" w:name="_32d17f1bf390323d84647e38936e46db"/>
      <w:bookmarkStart w:id="417" w:name="_Toc155269677"/>
      <w:r>
        <w:t>Class Speed</w:t>
      </w:r>
      <w:bookmarkEnd w:id="416"/>
      <w:r w:rsidRPr="003A31EC">
        <w:rPr>
          <w:rFonts w:cs="Arial"/>
        </w:rPr>
        <w:t xml:space="preserve"> </w:t>
      </w:r>
      <w:r>
        <w:rPr>
          <w:rFonts w:cs="Arial"/>
        </w:rPr>
        <w:fldChar w:fldCharType="begin"/>
      </w:r>
      <w:r>
        <w:instrText>XE"</w:instrText>
      </w:r>
      <w:r w:rsidRPr="00413D75">
        <w:rPr>
          <w:rFonts w:cs="Arial"/>
        </w:rPr>
        <w:instrText>Speed</w:instrText>
      </w:r>
      <w:r>
        <w:instrText>"</w:instrText>
      </w:r>
      <w:r>
        <w:rPr>
          <w:rFonts w:cs="Arial"/>
        </w:rPr>
        <w:fldChar w:fldCharType="end"/>
      </w:r>
      <w:r w:rsidR="009E71B4">
        <w:rPr>
          <w:rFonts w:cs="Arial"/>
        </w:rPr>
        <w:t xml:space="preserve"> </w:t>
      </w:r>
      <w:r w:rsidR="006F72CA">
        <w:rPr>
          <w:rFonts w:cs="Arial"/>
        </w:rPr>
        <w:t>&lt;&lt;Quantity Kind&gt;&gt;</w:t>
      </w:r>
      <w:bookmarkEnd w:id="417"/>
    </w:p>
    <w:p w14:paraId="4F292DA8" w14:textId="77777777" w:rsidR="00347871" w:rsidRDefault="00347871" w:rsidP="00F71BA8">
      <w:r>
        <w:t>A Quantity kind representing distance per unit of time.</w:t>
      </w:r>
    </w:p>
    <w:p w14:paraId="79C964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2D7726"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140C2BF" w14:textId="77777777" w:rsidR="00347871" w:rsidRDefault="00347871" w:rsidP="00347871"/>
    <w:p w14:paraId="5C7C0056" w14:textId="77777777" w:rsidR="00347871" w:rsidRDefault="00347871" w:rsidP="00347871">
      <w:pPr>
        <w:pStyle w:val="Heading2"/>
      </w:pPr>
      <w:bookmarkStart w:id="418" w:name="_494f3688c4c43d837eb999b90a5db325"/>
      <w:bookmarkStart w:id="419" w:name="_Toc155269678"/>
      <w:r>
        <w:t>Class Temperature</w:t>
      </w:r>
      <w:bookmarkEnd w:id="418"/>
      <w:r w:rsidRPr="003A31EC">
        <w:rPr>
          <w:rFonts w:cs="Arial"/>
        </w:rPr>
        <w:t xml:space="preserve"> </w:t>
      </w:r>
      <w:r>
        <w:rPr>
          <w:rFonts w:cs="Arial"/>
        </w:rPr>
        <w:fldChar w:fldCharType="begin"/>
      </w:r>
      <w:r>
        <w:instrText>XE"</w:instrText>
      </w:r>
      <w:r w:rsidRPr="00413D75">
        <w:rPr>
          <w:rFonts w:cs="Arial"/>
        </w:rPr>
        <w:instrText>Temperature</w:instrText>
      </w:r>
      <w:r>
        <w:instrText>"</w:instrText>
      </w:r>
      <w:r>
        <w:rPr>
          <w:rFonts w:cs="Arial"/>
        </w:rPr>
        <w:fldChar w:fldCharType="end"/>
      </w:r>
      <w:r w:rsidR="009E71B4">
        <w:rPr>
          <w:rFonts w:cs="Arial"/>
        </w:rPr>
        <w:t xml:space="preserve"> </w:t>
      </w:r>
      <w:r w:rsidR="006F72CA">
        <w:rPr>
          <w:rFonts w:cs="Arial"/>
        </w:rPr>
        <w:t>&lt;&lt;Quantity Kind&gt;&gt;</w:t>
      </w:r>
      <w:bookmarkEnd w:id="419"/>
    </w:p>
    <w:p w14:paraId="1C25D343" w14:textId="77777777" w:rsidR="00347871" w:rsidRDefault="00347871" w:rsidP="00F71BA8">
      <w:r>
        <w:t>The abstract quantity kind of Thermodynamic temperature which is the supertype of all  temperature units and also acts as its "quantity kind".</w:t>
      </w:r>
    </w:p>
    <w:p w14:paraId="72267A04" w14:textId="77777777" w:rsidR="00347871" w:rsidRDefault="00347871" w:rsidP="00F71BA8">
      <w:r>
        <w:t>Thermodynamic temperature is the absolute measure of temperature and it is one of the principal parameters of thermodynamics.</w:t>
      </w:r>
    </w:p>
    <w:p w14:paraId="4923F300" w14:textId="77777777" w:rsidR="00347871" w:rsidRDefault="00347871" w:rsidP="00F71BA8">
      <w:r>
        <w:t>Thermodynamic temperature is defined by the third law of thermodynamics in which the theoretically lowest temperature is the null or zero point.</w:t>
      </w:r>
    </w:p>
    <w:p w14:paraId="032E111C" w14:textId="77777777" w:rsidR="00347871" w:rsidRDefault="00347871" w:rsidP="00F71BA8"/>
    <w:p w14:paraId="195304F0" w14:textId="77777777" w:rsidR="00347871" w:rsidRDefault="00347871" w:rsidP="00F71BA8">
      <w:r>
        <w:t>[IDEAS] ThermodynamicTemperature:</w:t>
      </w:r>
    </w:p>
    <w:p w14:paraId="20F133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572438"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A156C09" w14:textId="77777777" w:rsidR="00347871" w:rsidRDefault="00347871" w:rsidP="00347871"/>
    <w:p w14:paraId="72DE5A20" w14:textId="77777777" w:rsidR="00347871" w:rsidRDefault="00347871" w:rsidP="00347871">
      <w:pPr>
        <w:pStyle w:val="Heading2"/>
      </w:pPr>
      <w:bookmarkStart w:id="420" w:name="_bcacb37514ebc2cbf84f71684c11d38a"/>
      <w:bookmarkStart w:id="421" w:name="_Toc155269679"/>
      <w:r>
        <w:lastRenderedPageBreak/>
        <w:t>Class Volume</w:t>
      </w:r>
      <w:bookmarkEnd w:id="420"/>
      <w:r w:rsidRPr="003A31EC">
        <w:rPr>
          <w:rFonts w:cs="Arial"/>
        </w:rPr>
        <w:t xml:space="preserve"> </w:t>
      </w:r>
      <w:r>
        <w:rPr>
          <w:rFonts w:cs="Arial"/>
        </w:rPr>
        <w:fldChar w:fldCharType="begin"/>
      </w:r>
      <w:r>
        <w:instrText>XE"</w:instrText>
      </w:r>
      <w:r w:rsidRPr="00413D75">
        <w:rPr>
          <w:rFonts w:cs="Arial"/>
        </w:rPr>
        <w:instrText>Volume</w:instrText>
      </w:r>
      <w:r>
        <w:instrText>"</w:instrText>
      </w:r>
      <w:r>
        <w:rPr>
          <w:rFonts w:cs="Arial"/>
        </w:rPr>
        <w:fldChar w:fldCharType="end"/>
      </w:r>
      <w:r w:rsidR="009E71B4">
        <w:rPr>
          <w:rFonts w:cs="Arial"/>
        </w:rPr>
        <w:t xml:space="preserve"> </w:t>
      </w:r>
      <w:r w:rsidR="006F72CA">
        <w:rPr>
          <w:rFonts w:cs="Arial"/>
        </w:rPr>
        <w:t>&lt;&lt;Quantity Kind&gt;&gt;</w:t>
      </w:r>
      <w:bookmarkEnd w:id="421"/>
    </w:p>
    <w:p w14:paraId="57347B0E" w14:textId="77777777" w:rsidR="00347871" w:rsidRDefault="00347871" w:rsidP="00F71BA8">
      <w:r>
        <w:t>A quantity kind for the amount of space that a substance or object occupies.</w:t>
      </w:r>
    </w:p>
    <w:p w14:paraId="1361A4A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F54E1E" w14:textId="77777777" w:rsidR="00347871" w:rsidRDefault="00000000"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4C28D06" w14:textId="77777777" w:rsidR="00347871" w:rsidRDefault="00347871" w:rsidP="00347871"/>
    <w:p w14:paraId="06A8D488" w14:textId="77777777" w:rsidR="00347871" w:rsidRDefault="00347871" w:rsidP="00347871">
      <w:pPr>
        <w:spacing w:after="200" w:line="276" w:lineRule="auto"/>
        <w:rPr>
          <w:b/>
          <w:bCs/>
          <w:color w:val="365F91"/>
          <w:sz w:val="40"/>
          <w:szCs w:val="40"/>
        </w:rPr>
      </w:pPr>
      <w:r>
        <w:br w:type="page"/>
      </w:r>
    </w:p>
    <w:p w14:paraId="15EE2579" w14:textId="77777777" w:rsidR="00347871" w:rsidRDefault="00347871" w:rsidP="00347871">
      <w:pPr>
        <w:pStyle w:val="Heading1"/>
      </w:pPr>
      <w:bookmarkStart w:id="422" w:name="_Toc155269680"/>
      <w:r>
        <w:t>OnticHealthGeneric::Resources</w:t>
      </w:r>
      <w:bookmarkEnd w:id="422"/>
    </w:p>
    <w:p w14:paraId="6C20520B" w14:textId="77777777" w:rsidR="00347871" w:rsidRDefault="00347871" w:rsidP="00A318C1">
      <w:pPr>
        <w:pStyle w:val="BodyText"/>
      </w:pPr>
      <w:r>
        <w:t>This package represents concepts concerning resources. A resource is a role of any entity such that it supports or impacts in a process, impacts the objectives of stakeholders or is the basis of the capability of an actor.</w:t>
      </w:r>
    </w:p>
    <w:p w14:paraId="2EF86DF4" w14:textId="77777777" w:rsidR="00347871" w:rsidRDefault="00347871" w:rsidP="00A318C1">
      <w:pPr>
        <w:pStyle w:val="BodyText"/>
      </w:pPr>
      <w:r>
        <w:t>As a role, “Resource” is intended to "mix in" with an entity type such as "Person" or "Process" such that the use of that entity may be understood.</w:t>
      </w:r>
    </w:p>
    <w:p w14:paraId="0B9EEA28" w14:textId="77777777" w:rsidR="00347871" w:rsidRDefault="00347871" w:rsidP="00A318C1">
      <w:pPr>
        <w:pStyle w:val="BodyText"/>
      </w:pPr>
      <w:r>
        <w:t>Resources that are a Primary Asset are those that are the direct subject of a stakeholder's objectives.</w:t>
      </w:r>
    </w:p>
    <w:p w14:paraId="6A89C311" w14:textId="77777777" w:rsidR="00347871" w:rsidRDefault="00347871" w:rsidP="00347871">
      <w:pPr>
        <w:pStyle w:val="Heading2"/>
      </w:pPr>
      <w:bookmarkStart w:id="423" w:name="_Toc155269681"/>
      <w:r>
        <w:t>Diagram: Resource</w:t>
      </w:r>
      <w:bookmarkEnd w:id="423"/>
    </w:p>
    <w:p w14:paraId="420D4867" w14:textId="4F1C79D5" w:rsidR="00347871" w:rsidRDefault="00983EE2" w:rsidP="00347871">
      <w:pPr>
        <w:jc w:val="center"/>
        <w:rPr>
          <w:rFonts w:cs="Arial"/>
        </w:rPr>
      </w:pPr>
      <w:r w:rsidRPr="00754270">
        <w:rPr>
          <w:noProof/>
        </w:rPr>
        <w:pict w14:anchorId="6FD39A18">
          <v:shape id="Picture -2118866485.emf" o:spid="_x0000_i1142" type="#_x0000_t75" alt="-2118866485.emf" style="width:487.5pt;height:349.5pt;visibility:visible;mso-wrap-style:square">
            <v:imagedata r:id="rId56" o:title="-2118866485"/>
          </v:shape>
        </w:pict>
      </w:r>
    </w:p>
    <w:p w14:paraId="129F807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Resource</w:t>
      </w:r>
    </w:p>
    <w:p w14:paraId="0C104866" w14:textId="77777777" w:rsidR="00347871" w:rsidRDefault="00347871" w:rsidP="00347871">
      <w:pPr>
        <w:pStyle w:val="Heading2"/>
      </w:pPr>
      <w:bookmarkStart w:id="424" w:name="_Toc155269682"/>
      <w:r>
        <w:lastRenderedPageBreak/>
        <w:t>Diagram: Resource Actions</w:t>
      </w:r>
      <w:bookmarkEnd w:id="424"/>
    </w:p>
    <w:p w14:paraId="67B62B7F" w14:textId="0A71CFB4" w:rsidR="00347871" w:rsidRDefault="00983EE2" w:rsidP="00347871">
      <w:pPr>
        <w:jc w:val="center"/>
        <w:rPr>
          <w:rFonts w:cs="Arial"/>
        </w:rPr>
      </w:pPr>
      <w:r w:rsidRPr="00754270">
        <w:rPr>
          <w:noProof/>
        </w:rPr>
        <w:pict w14:anchorId="025CE2FD">
          <v:shape id="Picture 1487209998.emf" o:spid="_x0000_i1141" type="#_x0000_t75" alt="1487209998.emf" style="width:487.5pt;height:291pt;visibility:visible;mso-wrap-style:square">
            <v:imagedata r:id="rId57" o:title="1487209998"/>
          </v:shape>
        </w:pict>
      </w:r>
    </w:p>
    <w:p w14:paraId="52AF9B0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Resource Actions</w:t>
      </w:r>
    </w:p>
    <w:p w14:paraId="35DC1B7D" w14:textId="77777777" w:rsidR="00347871" w:rsidRDefault="00347871" w:rsidP="00347871">
      <w:r>
        <w:t xml:space="preserve"> </w:t>
      </w:r>
    </w:p>
    <w:p w14:paraId="5817551D" w14:textId="77777777" w:rsidR="00347871" w:rsidRDefault="00347871" w:rsidP="00347871"/>
    <w:p w14:paraId="1229170C" w14:textId="77777777" w:rsidR="00347871" w:rsidRDefault="00347871" w:rsidP="00347871">
      <w:pPr>
        <w:pStyle w:val="Heading2"/>
      </w:pPr>
      <w:bookmarkStart w:id="425" w:name="_4265c366941ceeb10d336058e5861f5e"/>
      <w:bookmarkStart w:id="426" w:name="_Toc155269683"/>
      <w:r>
        <w:t>Class Abuse Resource</w:t>
      </w:r>
      <w:bookmarkEnd w:id="425"/>
      <w:bookmarkEnd w:id="426"/>
      <w:r w:rsidRPr="003A31EC">
        <w:rPr>
          <w:rFonts w:cs="Arial"/>
        </w:rPr>
        <w:t xml:space="preserve"> </w:t>
      </w:r>
      <w:r>
        <w:rPr>
          <w:rFonts w:cs="Arial"/>
        </w:rPr>
        <w:fldChar w:fldCharType="begin"/>
      </w:r>
      <w:r>
        <w:instrText>XE"</w:instrText>
      </w:r>
      <w:r w:rsidRPr="00413D75">
        <w:rPr>
          <w:rFonts w:cs="Arial"/>
        </w:rPr>
        <w:instrText>Abuse Resource</w:instrText>
      </w:r>
      <w:r>
        <w:instrText>"</w:instrText>
      </w:r>
      <w:r>
        <w:rPr>
          <w:rFonts w:cs="Arial"/>
        </w:rPr>
        <w:fldChar w:fldCharType="end"/>
      </w:r>
      <w:r w:rsidR="009E71B4">
        <w:rPr>
          <w:rFonts w:cs="Arial"/>
        </w:rPr>
        <w:t xml:space="preserve"> </w:t>
      </w:r>
    </w:p>
    <w:p w14:paraId="4D65F536" w14:textId="77777777" w:rsidR="00347871" w:rsidRDefault="00347871" w:rsidP="00F71BA8">
      <w:r>
        <w:t>An action to misuse a resource.</w:t>
      </w:r>
    </w:p>
    <w:p w14:paraId="5B7CE7E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D8F669" w14:textId="77777777" w:rsidR="00347871" w:rsidRDefault="00000000" w:rsidP="00347871">
      <w:pPr>
        <w:ind w:left="360"/>
      </w:pPr>
      <w:hyperlink w:anchor="_c258c4ea1841b0b4edb9f182fad70310" w:history="1">
        <w:r w:rsidR="00347871">
          <w:rPr>
            <w:rStyle w:val="Hyperlink"/>
          </w:rPr>
          <w:t>Resource Actions</w:t>
        </w:r>
      </w:hyperlink>
    </w:p>
    <w:p w14:paraId="5B71F927" w14:textId="77777777" w:rsidR="00347871" w:rsidRDefault="00347871" w:rsidP="00347871"/>
    <w:p w14:paraId="3E70334C" w14:textId="77777777" w:rsidR="00347871" w:rsidRDefault="00347871" w:rsidP="00347871">
      <w:pPr>
        <w:pStyle w:val="Heading2"/>
      </w:pPr>
      <w:bookmarkStart w:id="427" w:name="_a95425e56b9b5aefff14cc4cf5ff1557"/>
      <w:bookmarkStart w:id="428" w:name="_Toc155269684"/>
      <w:r>
        <w:t>Class Capture Resource</w:t>
      </w:r>
      <w:bookmarkEnd w:id="427"/>
      <w:bookmarkEnd w:id="428"/>
      <w:r w:rsidRPr="003A31EC">
        <w:rPr>
          <w:rFonts w:cs="Arial"/>
        </w:rPr>
        <w:t xml:space="preserve"> </w:t>
      </w:r>
      <w:r>
        <w:rPr>
          <w:rFonts w:cs="Arial"/>
        </w:rPr>
        <w:fldChar w:fldCharType="begin"/>
      </w:r>
      <w:r>
        <w:instrText>XE"</w:instrText>
      </w:r>
      <w:r w:rsidRPr="00413D75">
        <w:rPr>
          <w:rFonts w:cs="Arial"/>
        </w:rPr>
        <w:instrText>Capture Resource</w:instrText>
      </w:r>
      <w:r>
        <w:instrText>"</w:instrText>
      </w:r>
      <w:r>
        <w:rPr>
          <w:rFonts w:cs="Arial"/>
        </w:rPr>
        <w:fldChar w:fldCharType="end"/>
      </w:r>
      <w:r w:rsidR="009E71B4">
        <w:rPr>
          <w:rFonts w:cs="Arial"/>
        </w:rPr>
        <w:t xml:space="preserve"> </w:t>
      </w:r>
    </w:p>
    <w:p w14:paraId="716CB430" w14:textId="77777777" w:rsidR="00347871" w:rsidRDefault="00347871" w:rsidP="00F71BA8">
      <w:r>
        <w:t>Action to capture or gain control of some resource.</w:t>
      </w:r>
    </w:p>
    <w:p w14:paraId="72497D8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60EFF9" w14:textId="77777777" w:rsidR="00347871" w:rsidRDefault="00000000" w:rsidP="00347871">
      <w:pPr>
        <w:ind w:left="360"/>
      </w:pPr>
      <w:hyperlink w:anchor="_c258c4ea1841b0b4edb9f182fad70310" w:history="1">
        <w:r w:rsidR="00347871">
          <w:rPr>
            <w:rStyle w:val="Hyperlink"/>
          </w:rPr>
          <w:t>Resource Actions</w:t>
        </w:r>
      </w:hyperlink>
    </w:p>
    <w:p w14:paraId="09E2CDCC" w14:textId="77777777" w:rsidR="00347871" w:rsidRDefault="00347871" w:rsidP="00347871"/>
    <w:p w14:paraId="5CFDB046" w14:textId="77777777" w:rsidR="00347871" w:rsidRDefault="00347871" w:rsidP="00347871">
      <w:pPr>
        <w:pStyle w:val="Heading2"/>
      </w:pPr>
      <w:bookmarkStart w:id="429" w:name="_53c5ffa4ad2576c6e92808a0d77719f7"/>
      <w:bookmarkStart w:id="430" w:name="_Toc155269685"/>
      <w:r>
        <w:t>Class Damage Resource</w:t>
      </w:r>
      <w:bookmarkEnd w:id="429"/>
      <w:bookmarkEnd w:id="430"/>
      <w:r w:rsidRPr="003A31EC">
        <w:rPr>
          <w:rFonts w:cs="Arial"/>
        </w:rPr>
        <w:t xml:space="preserve"> </w:t>
      </w:r>
      <w:r>
        <w:rPr>
          <w:rFonts w:cs="Arial"/>
        </w:rPr>
        <w:fldChar w:fldCharType="begin"/>
      </w:r>
      <w:r>
        <w:instrText>XE"</w:instrText>
      </w:r>
      <w:r w:rsidRPr="00413D75">
        <w:rPr>
          <w:rFonts w:cs="Arial"/>
        </w:rPr>
        <w:instrText>Damage Resource</w:instrText>
      </w:r>
      <w:r>
        <w:instrText>"</w:instrText>
      </w:r>
      <w:r>
        <w:rPr>
          <w:rFonts w:cs="Arial"/>
        </w:rPr>
        <w:fldChar w:fldCharType="end"/>
      </w:r>
      <w:r w:rsidR="009E71B4">
        <w:rPr>
          <w:rFonts w:cs="Arial"/>
        </w:rPr>
        <w:t xml:space="preserve"> </w:t>
      </w:r>
    </w:p>
    <w:p w14:paraId="0B604ADE" w14:textId="77777777" w:rsidR="00347871" w:rsidRDefault="00347871" w:rsidP="00F71BA8">
      <w:r>
        <w:t>An action that causes an resource to no longer completely fulfill its purpose..</w:t>
      </w:r>
    </w:p>
    <w:p w14:paraId="0824ED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B94DCE" w14:textId="77777777" w:rsidR="00347871" w:rsidRDefault="00000000" w:rsidP="00347871">
      <w:pPr>
        <w:ind w:left="360"/>
      </w:pPr>
      <w:hyperlink w:anchor="_c258c4ea1841b0b4edb9f182fad70310" w:history="1">
        <w:r w:rsidR="00347871">
          <w:rPr>
            <w:rStyle w:val="Hyperlink"/>
          </w:rPr>
          <w:t>Resource Actions</w:t>
        </w:r>
      </w:hyperlink>
    </w:p>
    <w:p w14:paraId="5EEA91AE" w14:textId="77777777" w:rsidR="00347871" w:rsidRDefault="00347871" w:rsidP="00347871"/>
    <w:p w14:paraId="67E3A2BD" w14:textId="77777777" w:rsidR="00347871" w:rsidRDefault="00347871" w:rsidP="00347871">
      <w:pPr>
        <w:pStyle w:val="Heading2"/>
      </w:pPr>
      <w:bookmarkStart w:id="431" w:name="_08b49342408a807030d28305441793fc"/>
      <w:bookmarkStart w:id="432" w:name="_Toc155269686"/>
      <w:r>
        <w:lastRenderedPageBreak/>
        <w:t>Class Exceed Resource Capacity</w:t>
      </w:r>
      <w:bookmarkEnd w:id="431"/>
      <w:bookmarkEnd w:id="432"/>
      <w:r w:rsidRPr="003A31EC">
        <w:rPr>
          <w:rFonts w:cs="Arial"/>
        </w:rPr>
        <w:t xml:space="preserve"> </w:t>
      </w:r>
      <w:r>
        <w:rPr>
          <w:rFonts w:cs="Arial"/>
        </w:rPr>
        <w:fldChar w:fldCharType="begin"/>
      </w:r>
      <w:r>
        <w:instrText>XE"</w:instrText>
      </w:r>
      <w:r w:rsidRPr="00413D75">
        <w:rPr>
          <w:rFonts w:cs="Arial"/>
        </w:rPr>
        <w:instrText>Exceed Resource Capacity</w:instrText>
      </w:r>
      <w:r>
        <w:instrText>"</w:instrText>
      </w:r>
      <w:r>
        <w:rPr>
          <w:rFonts w:cs="Arial"/>
        </w:rPr>
        <w:fldChar w:fldCharType="end"/>
      </w:r>
      <w:r w:rsidR="009E71B4">
        <w:rPr>
          <w:rFonts w:cs="Arial"/>
        </w:rPr>
        <w:t xml:space="preserve"> </w:t>
      </w:r>
    </w:p>
    <w:p w14:paraId="22E72765" w14:textId="77777777" w:rsidR="00347871" w:rsidRDefault="00347871" w:rsidP="00F71BA8">
      <w:r>
        <w:t>An action to exceed the capacity of some resource.</w:t>
      </w:r>
    </w:p>
    <w:p w14:paraId="18DF156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44BD60" w14:textId="77777777" w:rsidR="00347871" w:rsidRDefault="00000000" w:rsidP="00347871">
      <w:pPr>
        <w:ind w:left="360"/>
      </w:pPr>
      <w:hyperlink w:anchor="_c258c4ea1841b0b4edb9f182fad70310" w:history="1">
        <w:r w:rsidR="00347871">
          <w:rPr>
            <w:rStyle w:val="Hyperlink"/>
          </w:rPr>
          <w:t>Resource Actions</w:t>
        </w:r>
      </w:hyperlink>
    </w:p>
    <w:p w14:paraId="0521E51E" w14:textId="77777777" w:rsidR="00347871" w:rsidRDefault="00347871" w:rsidP="00347871"/>
    <w:p w14:paraId="005F7031" w14:textId="77777777" w:rsidR="00347871" w:rsidRDefault="00347871" w:rsidP="00347871">
      <w:pPr>
        <w:pStyle w:val="Heading2"/>
      </w:pPr>
      <w:bookmarkStart w:id="433" w:name="_a41e70d2d68846ed60af78d0cd9cbdc3"/>
      <w:bookmarkStart w:id="434" w:name="_Toc155269687"/>
      <w:r>
        <w:t>Class Inventory</w:t>
      </w:r>
      <w:bookmarkEnd w:id="433"/>
      <w:bookmarkEnd w:id="434"/>
      <w:r w:rsidRPr="003A31EC">
        <w:rPr>
          <w:rFonts w:cs="Arial"/>
        </w:rPr>
        <w:t xml:space="preserve"> </w:t>
      </w:r>
      <w:r>
        <w:rPr>
          <w:rFonts w:cs="Arial"/>
        </w:rPr>
        <w:fldChar w:fldCharType="begin"/>
      </w:r>
      <w:r>
        <w:instrText>XE"</w:instrText>
      </w:r>
      <w:r w:rsidRPr="00413D75">
        <w:rPr>
          <w:rFonts w:cs="Arial"/>
        </w:rPr>
        <w:instrText>Inventory</w:instrText>
      </w:r>
      <w:r>
        <w:instrText>"</w:instrText>
      </w:r>
      <w:r>
        <w:rPr>
          <w:rFonts w:cs="Arial"/>
        </w:rPr>
        <w:fldChar w:fldCharType="end"/>
      </w:r>
      <w:r w:rsidR="009E71B4">
        <w:rPr>
          <w:rFonts w:cs="Arial"/>
        </w:rPr>
        <w:t xml:space="preserve"> </w:t>
      </w:r>
    </w:p>
    <w:p w14:paraId="685FB5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C02E8E" w14:textId="77777777" w:rsidR="00347871" w:rsidRDefault="00000000" w:rsidP="00347871">
      <w:pPr>
        <w:ind w:left="360"/>
      </w:pPr>
      <w:hyperlink w:anchor="_c3c68931301e3219612679ba09cbed93" w:history="1">
        <w:r w:rsidR="00347871">
          <w:rPr>
            <w:rStyle w:val="Hyperlink"/>
          </w:rPr>
          <w:t>Resource</w:t>
        </w:r>
      </w:hyperlink>
    </w:p>
    <w:p w14:paraId="79C6CD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AC7D357" w14:textId="4AEA3FB8" w:rsidR="00347871" w:rsidRDefault="00983EE2" w:rsidP="00E04E71">
      <w:pPr>
        <w:pStyle w:val="BodyText2"/>
        <w:spacing w:after="0" w:line="240" w:lineRule="auto"/>
      </w:pPr>
      <w:r w:rsidRPr="00754270">
        <w:rPr>
          <w:noProof/>
        </w:rPr>
        <w:pict w14:anchorId="400234A8">
          <v:shape id="_x0000_i1140" type="#_x0000_t75" alt="-259491914.emf" style="width:12pt;height:12pt;visibility:visible;mso-wrap-style:square">
            <v:imagedata r:id="rId15" o:title="-259491914"/>
          </v:shape>
        </w:pict>
      </w:r>
      <w:r w:rsidR="00347871">
        <w:t xml:space="preserve"> amount</w:t>
      </w:r>
      <w:r w:rsidR="00347871">
        <w:rPr>
          <w:rFonts w:cs="Arial"/>
        </w:rPr>
        <w:fldChar w:fldCharType="begin"/>
      </w:r>
      <w:r w:rsidR="00347871">
        <w:instrText>XE"</w:instrText>
      </w:r>
      <w:r w:rsidR="00347871" w:rsidRPr="00413D75">
        <w:rPr>
          <w:rFonts w:cs="Arial"/>
        </w:rPr>
        <w:instrText>amount</w:instrText>
      </w:r>
      <w:r w:rsidR="00347871">
        <w:instrText>"</w:instrText>
      </w:r>
      <w:r w:rsidR="00347871">
        <w:rPr>
          <w:rFonts w:cs="Arial"/>
        </w:rPr>
        <w:fldChar w:fldCharType="end"/>
      </w:r>
      <w:r w:rsidR="00347871">
        <w:t xml:space="preserve"> : </w:t>
      </w:r>
      <w:hyperlink w:anchor="_e79a8c8e0284d51d332531e5a63c1e6c" w:history="1">
        <w:r w:rsidR="00347871">
          <w:rPr>
            <w:rStyle w:val="Hyperlink"/>
          </w:rPr>
          <w:t>Unit Value</w:t>
        </w:r>
      </w:hyperlink>
    </w:p>
    <w:p w14:paraId="3F03910A" w14:textId="77777777" w:rsidR="00347871" w:rsidRDefault="00347871" w:rsidP="00347871"/>
    <w:p w14:paraId="06DFFDB6" w14:textId="77777777" w:rsidR="00347871" w:rsidRDefault="00347871" w:rsidP="00347871">
      <w:pPr>
        <w:pStyle w:val="Heading2"/>
      </w:pPr>
      <w:bookmarkStart w:id="435" w:name="_977ee46294eb73bab0195c3c7c8dbdb2"/>
      <w:bookmarkStart w:id="436" w:name="_Toc155269688"/>
      <w:r>
        <w:t>Class Modify Resource</w:t>
      </w:r>
      <w:bookmarkEnd w:id="435"/>
      <w:bookmarkEnd w:id="436"/>
      <w:r w:rsidRPr="003A31EC">
        <w:rPr>
          <w:rFonts w:cs="Arial"/>
        </w:rPr>
        <w:t xml:space="preserve"> </w:t>
      </w:r>
      <w:r>
        <w:rPr>
          <w:rFonts w:cs="Arial"/>
        </w:rPr>
        <w:fldChar w:fldCharType="begin"/>
      </w:r>
      <w:r>
        <w:instrText>XE"</w:instrText>
      </w:r>
      <w:r w:rsidRPr="00413D75">
        <w:rPr>
          <w:rFonts w:cs="Arial"/>
        </w:rPr>
        <w:instrText>Modify Resource</w:instrText>
      </w:r>
      <w:r>
        <w:instrText>"</w:instrText>
      </w:r>
      <w:r>
        <w:rPr>
          <w:rFonts w:cs="Arial"/>
        </w:rPr>
        <w:fldChar w:fldCharType="end"/>
      </w:r>
      <w:r w:rsidR="009E71B4">
        <w:rPr>
          <w:rFonts w:cs="Arial"/>
        </w:rPr>
        <w:t xml:space="preserve"> </w:t>
      </w:r>
    </w:p>
    <w:p w14:paraId="5A14D0C2" w14:textId="77777777" w:rsidR="00347871" w:rsidRDefault="00347871" w:rsidP="00F71BA8">
      <w:r>
        <w:t>Action to modify a resource or set of resources.</w:t>
      </w:r>
    </w:p>
    <w:p w14:paraId="6B9991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763C3D" w14:textId="77777777" w:rsidR="00347871" w:rsidRDefault="00000000" w:rsidP="00347871">
      <w:pPr>
        <w:ind w:left="360"/>
      </w:pPr>
      <w:hyperlink w:anchor="_c258c4ea1841b0b4edb9f182fad70310" w:history="1">
        <w:r w:rsidR="00347871">
          <w:rPr>
            <w:rStyle w:val="Hyperlink"/>
          </w:rPr>
          <w:t>Resource Actions</w:t>
        </w:r>
      </w:hyperlink>
    </w:p>
    <w:p w14:paraId="3BF1D863" w14:textId="77777777" w:rsidR="00347871" w:rsidRDefault="00347871" w:rsidP="00347871"/>
    <w:p w14:paraId="48071AEB" w14:textId="77777777" w:rsidR="00347871" w:rsidRDefault="00347871" w:rsidP="00347871">
      <w:pPr>
        <w:pStyle w:val="Heading2"/>
      </w:pPr>
      <w:bookmarkStart w:id="437" w:name="_c3c68931301e3219612679ba09cbed93"/>
      <w:bookmarkStart w:id="438" w:name="_Toc155269689"/>
      <w:r>
        <w:t>Class Resource</w:t>
      </w:r>
      <w:bookmarkEnd w:id="437"/>
      <w:r w:rsidRPr="003A31EC">
        <w:rPr>
          <w:rFonts w:cs="Arial"/>
        </w:rPr>
        <w:t xml:space="preserve"> </w:t>
      </w:r>
      <w:r>
        <w:rPr>
          <w:rFonts w:cs="Arial"/>
        </w:rPr>
        <w:fldChar w:fldCharType="begin"/>
      </w:r>
      <w:r>
        <w:instrText>XE"</w:instrText>
      </w:r>
      <w:r w:rsidRPr="00413D75">
        <w:rPr>
          <w:rFonts w:cs="Arial"/>
        </w:rPr>
        <w:instrText>Resource</w:instrText>
      </w:r>
      <w:r>
        <w:instrText>"</w:instrText>
      </w:r>
      <w:r>
        <w:rPr>
          <w:rFonts w:cs="Arial"/>
        </w:rPr>
        <w:fldChar w:fldCharType="end"/>
      </w:r>
      <w:r w:rsidR="009E71B4">
        <w:rPr>
          <w:rFonts w:cs="Arial"/>
        </w:rPr>
        <w:t xml:space="preserve"> </w:t>
      </w:r>
      <w:r w:rsidR="006F72CA">
        <w:rPr>
          <w:rFonts w:cs="Arial"/>
        </w:rPr>
        <w:t>&lt;&lt;Role&gt;&gt;</w:t>
      </w:r>
      <w:bookmarkEnd w:id="438"/>
    </w:p>
    <w:p w14:paraId="53A071C0" w14:textId="77777777" w:rsidR="00347871" w:rsidRDefault="00347871" w:rsidP="00F71BA8">
      <w:r>
        <w:t>A resource is a role of an entity required for or helpful to any operation, activity, process or capability - directly or indirectly. Sometimes called an "asset".</w:t>
      </w:r>
    </w:p>
    <w:p w14:paraId="4D38BE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EE0FC0" w14:textId="77777777" w:rsidR="00347871" w:rsidRDefault="00000000" w:rsidP="00347871">
      <w:pPr>
        <w:ind w:left="360"/>
      </w:pPr>
      <w:hyperlink w:anchor="_aa050de8310b74df540d7772f2579de8" w:history="1">
        <w:r w:rsidR="00347871">
          <w:rPr>
            <w:rStyle w:val="Hyperlink"/>
          </w:rPr>
          <w:t>Identifiable Thing</w:t>
        </w:r>
      </w:hyperlink>
    </w:p>
    <w:p w14:paraId="0BDEFC6A" w14:textId="77777777" w:rsidR="00347871" w:rsidRDefault="00347871" w:rsidP="00347871"/>
    <w:p w14:paraId="048622D0" w14:textId="77777777" w:rsidR="00347871" w:rsidRDefault="00347871" w:rsidP="00347871">
      <w:pPr>
        <w:pStyle w:val="Heading2"/>
      </w:pPr>
      <w:bookmarkStart w:id="439" w:name="_c258c4ea1841b0b4edb9f182fad70310"/>
      <w:bookmarkStart w:id="440" w:name="_Toc155269690"/>
      <w:r>
        <w:t>Class Resource Actions</w:t>
      </w:r>
      <w:bookmarkEnd w:id="439"/>
      <w:bookmarkEnd w:id="440"/>
      <w:r w:rsidRPr="003A31EC">
        <w:rPr>
          <w:rFonts w:cs="Arial"/>
        </w:rPr>
        <w:t xml:space="preserve"> </w:t>
      </w:r>
      <w:r>
        <w:rPr>
          <w:rFonts w:cs="Arial"/>
        </w:rPr>
        <w:fldChar w:fldCharType="begin"/>
      </w:r>
      <w:r>
        <w:instrText>XE"</w:instrText>
      </w:r>
      <w:r w:rsidRPr="00413D75">
        <w:rPr>
          <w:rFonts w:cs="Arial"/>
        </w:rPr>
        <w:instrText>Resource Actions</w:instrText>
      </w:r>
      <w:r>
        <w:instrText>"</w:instrText>
      </w:r>
      <w:r>
        <w:rPr>
          <w:rFonts w:cs="Arial"/>
        </w:rPr>
        <w:fldChar w:fldCharType="end"/>
      </w:r>
      <w:r w:rsidR="009E71B4">
        <w:rPr>
          <w:rFonts w:cs="Arial"/>
        </w:rPr>
        <w:t xml:space="preserve"> </w:t>
      </w:r>
    </w:p>
    <w:p w14:paraId="28F230CC" w14:textId="77777777" w:rsidR="00347871" w:rsidRDefault="00347871" w:rsidP="00F71BA8">
      <w:r>
        <w:t>An action impacting a potential or realized resource/asset.</w:t>
      </w:r>
    </w:p>
    <w:p w14:paraId="6E46D4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5437C1" w14:textId="77777777" w:rsidR="00347871" w:rsidRDefault="00000000" w:rsidP="00347871">
      <w:pPr>
        <w:ind w:left="360"/>
      </w:pPr>
      <w:hyperlink w:anchor="_7b140b32efd980b218435cbb95798380" w:history="1">
        <w:r w:rsidR="00347871">
          <w:rPr>
            <w:rStyle w:val="Hyperlink"/>
          </w:rPr>
          <w:t>Activity</w:t>
        </w:r>
      </w:hyperlink>
    </w:p>
    <w:p w14:paraId="6FEBB290" w14:textId="77777777" w:rsidR="00347871" w:rsidRDefault="00347871" w:rsidP="00347871"/>
    <w:p w14:paraId="402E3B25" w14:textId="77777777" w:rsidR="00347871" w:rsidRDefault="00347871" w:rsidP="00347871">
      <w:pPr>
        <w:pStyle w:val="Heading2"/>
      </w:pPr>
      <w:bookmarkStart w:id="441" w:name="_d73424f2783e12f72ff28d23951afe95"/>
      <w:bookmarkStart w:id="442" w:name="_Toc155269691"/>
      <w:r>
        <w:t>Association Class Resource Dependency</w:t>
      </w:r>
      <w:bookmarkEnd w:id="441"/>
      <w:bookmarkEnd w:id="442"/>
      <w:r w:rsidRPr="003A31EC">
        <w:rPr>
          <w:rFonts w:cs="Arial"/>
        </w:rPr>
        <w:t xml:space="preserve"> </w:t>
      </w:r>
      <w:r>
        <w:rPr>
          <w:rFonts w:cs="Arial"/>
        </w:rPr>
        <w:fldChar w:fldCharType="begin"/>
      </w:r>
      <w:r>
        <w:instrText>XE"</w:instrText>
      </w:r>
      <w:r w:rsidRPr="00413D75">
        <w:rPr>
          <w:rFonts w:cs="Arial"/>
        </w:rPr>
        <w:instrText>Resource Dependency</w:instrText>
      </w:r>
      <w:r>
        <w:instrText>"</w:instrText>
      </w:r>
      <w:r>
        <w:rPr>
          <w:rFonts w:cs="Arial"/>
        </w:rPr>
        <w:fldChar w:fldCharType="end"/>
      </w:r>
      <w:r w:rsidR="009E71B4">
        <w:rPr>
          <w:rFonts w:cs="Arial"/>
        </w:rPr>
        <w:t xml:space="preserve"> </w:t>
      </w:r>
    </w:p>
    <w:p w14:paraId="489FC598" w14:textId="77777777" w:rsidR="00347871" w:rsidRDefault="00347871" w:rsidP="00F71BA8">
      <w:r>
        <w:t>Relationship between resources where one resource depends on (or uses) another.</w:t>
      </w:r>
    </w:p>
    <w:p w14:paraId="346C392D" w14:textId="77777777" w:rsidR="00347871" w:rsidRDefault="00347871" w:rsidP="00F71BA8">
      <w:r>
        <w:t>A more general concept than [UAF] MapsToCapability: An Abstraction relationship denoting that an Activity contributes to providing a Capability.</w:t>
      </w:r>
    </w:p>
    <w:p w14:paraId="36DA4ED6" w14:textId="77777777" w:rsidR="00347871" w:rsidRDefault="00347871" w:rsidP="00F71BA8"/>
    <w:p w14:paraId="700F3943" w14:textId="77777777" w:rsidR="00347871" w:rsidRDefault="00347871" w:rsidP="00F71BA8">
      <w:r>
        <w:t>[DOLCE] (Subtype of) Dependence</w:t>
      </w:r>
    </w:p>
    <w:p w14:paraId="1314B129" w14:textId="05F423BE" w:rsidR="00347871" w:rsidRDefault="00983EE2" w:rsidP="00347871">
      <w:pPr>
        <w:jc w:val="center"/>
      </w:pPr>
      <w:r w:rsidRPr="00754270">
        <w:rPr>
          <w:noProof/>
        </w:rPr>
        <w:lastRenderedPageBreak/>
        <w:pict w14:anchorId="3A8179DA">
          <v:shape id="Picture -431753930.emf" o:spid="_x0000_i1139" type="#_x0000_t75" alt="-431753930.emf" style="width:465.75pt;height:234.75pt;visibility:visible;mso-wrap-style:square">
            <v:imagedata r:id="rId58" o:title="-431753930"/>
          </v:shape>
        </w:pict>
      </w:r>
    </w:p>
    <w:p w14:paraId="1BDD221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Resource Dependency</w:t>
      </w:r>
    </w:p>
    <w:p w14:paraId="0D7104E1"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43D4D446" w14:textId="77777777" w:rsidR="00347871" w:rsidRDefault="00000000" w:rsidP="00347871">
      <w:pPr>
        <w:ind w:left="360"/>
      </w:pPr>
      <w:hyperlink w:anchor="_9db7850b79021b7eb6ddf87616ee9f9e" w:history="1">
        <w:r w:rsidR="00347871">
          <w:rPr>
            <w:rStyle w:val="Hyperlink"/>
          </w:rPr>
          <w:t>Impact</w:t>
        </w:r>
      </w:hyperlink>
    </w:p>
    <w:p w14:paraId="56E0658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9A40604" w14:textId="515A008C" w:rsidR="00347871" w:rsidRDefault="00983EE2" w:rsidP="00347871">
      <w:pPr>
        <w:ind w:firstLine="720"/>
      </w:pPr>
      <w:r w:rsidRPr="00754270">
        <w:rPr>
          <w:noProof/>
        </w:rPr>
        <w:pict w14:anchorId="69CA25F8">
          <v:shape id="_x0000_i1138" type="#_x0000_t75" alt="-762048299.emf" style="width:12pt;height:12pt;visibility:visible;mso-wrap-style:square">
            <v:imagedata r:id="rId18" o:title="-762048299"/>
          </v:shape>
        </w:pict>
      </w:r>
      <w:r w:rsidR="00347871">
        <w:t xml:space="preserve"> supports</w:t>
      </w:r>
      <w:r w:rsidR="00347871">
        <w:rPr>
          <w:rFonts w:cs="Arial"/>
        </w:rPr>
        <w:fldChar w:fldCharType="begin"/>
      </w:r>
      <w:r w:rsidR="00347871">
        <w:instrText>XE"</w:instrText>
      </w:r>
      <w:r w:rsidR="00347871" w:rsidRPr="00413D75">
        <w:rPr>
          <w:rFonts w:cs="Arial"/>
        </w:rPr>
        <w:instrText>supports</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 </w:t>
      </w:r>
    </w:p>
    <w:p w14:paraId="2487D213" w14:textId="77777777" w:rsidR="00347871" w:rsidRDefault="00347871" w:rsidP="004E3AD0">
      <w:pPr>
        <w:pStyle w:val="BodyText"/>
        <w:spacing w:before="60" w:after="120"/>
        <w:ind w:firstLine="720"/>
      </w:pPr>
      <w:r>
        <w:t>Resources the subject resource supports or enables.</w:t>
      </w:r>
    </w:p>
    <w:p w14:paraId="0992D7E1" w14:textId="25AA3883" w:rsidR="00347871" w:rsidRDefault="00983EE2" w:rsidP="00347871">
      <w:pPr>
        <w:ind w:firstLine="720"/>
      </w:pPr>
      <w:r w:rsidRPr="00754270">
        <w:rPr>
          <w:noProof/>
        </w:rPr>
        <w:pict w14:anchorId="2F62BB35">
          <v:shape id="_x0000_i1137" type="#_x0000_t75" alt="-762048299.emf" style="width:12pt;height:12pt;visibility:visible;mso-wrap-style:square">
            <v:imagedata r:id="rId18" o:title="-762048299"/>
          </v:shape>
        </w:pict>
      </w:r>
      <w:r w:rsidR="00347871">
        <w:t xml:space="preserve"> depends on</w:t>
      </w:r>
      <w:r w:rsidR="00347871">
        <w:rPr>
          <w:rFonts w:cs="Arial"/>
        </w:rPr>
        <w:fldChar w:fldCharType="begin"/>
      </w:r>
      <w:r w:rsidR="00347871">
        <w:instrText>XE"</w:instrText>
      </w:r>
      <w:r w:rsidR="00347871" w:rsidRPr="00413D75">
        <w:rPr>
          <w:rFonts w:cs="Arial"/>
        </w:rPr>
        <w:instrText>depends on</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 </w:t>
      </w:r>
    </w:p>
    <w:p w14:paraId="61709652" w14:textId="77777777" w:rsidR="00347871" w:rsidRDefault="00347871" w:rsidP="004E3AD0">
      <w:pPr>
        <w:pStyle w:val="BodyText"/>
        <w:spacing w:before="60" w:after="120"/>
        <w:ind w:firstLine="720"/>
      </w:pPr>
      <w:r>
        <w:t>A resource that is required to support the operation of purpose of another resource.</w:t>
      </w:r>
    </w:p>
    <w:p w14:paraId="3743C1D9" w14:textId="77777777" w:rsidR="00347871" w:rsidRDefault="00347871" w:rsidP="00347871"/>
    <w:p w14:paraId="3D70778D" w14:textId="77777777" w:rsidR="00347871" w:rsidRDefault="00347871" w:rsidP="00347871">
      <w:pPr>
        <w:pStyle w:val="Heading2"/>
      </w:pPr>
      <w:bookmarkStart w:id="443" w:name="_a58e51165ccb5610bca6f2c2842cf1ef"/>
      <w:bookmarkStart w:id="444" w:name="_Toc155269692"/>
      <w:r>
        <w:t>Class Supply</w:t>
      </w:r>
      <w:bookmarkEnd w:id="443"/>
      <w:bookmarkEnd w:id="444"/>
      <w:r w:rsidRPr="003A31EC">
        <w:rPr>
          <w:rFonts w:cs="Arial"/>
        </w:rPr>
        <w:t xml:space="preserve"> </w:t>
      </w:r>
      <w:r>
        <w:rPr>
          <w:rFonts w:cs="Arial"/>
        </w:rPr>
        <w:fldChar w:fldCharType="begin"/>
      </w:r>
      <w:r>
        <w:instrText>XE"</w:instrText>
      </w:r>
      <w:r w:rsidRPr="00413D75">
        <w:rPr>
          <w:rFonts w:cs="Arial"/>
        </w:rPr>
        <w:instrText>Supply</w:instrText>
      </w:r>
      <w:r>
        <w:instrText>"</w:instrText>
      </w:r>
      <w:r>
        <w:rPr>
          <w:rFonts w:cs="Arial"/>
        </w:rPr>
        <w:fldChar w:fldCharType="end"/>
      </w:r>
      <w:r w:rsidR="009E71B4">
        <w:rPr>
          <w:rFonts w:cs="Arial"/>
        </w:rPr>
        <w:t xml:space="preserve"> </w:t>
      </w:r>
    </w:p>
    <w:p w14:paraId="1EA72E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A6E2F0" w14:textId="77777777" w:rsidR="00347871" w:rsidRDefault="00000000" w:rsidP="00347871">
      <w:pPr>
        <w:ind w:left="360"/>
      </w:pPr>
      <w:hyperlink w:anchor="_977ee46294eb73bab0195c3c7c8dbdb2" w:history="1">
        <w:r w:rsidR="00347871">
          <w:rPr>
            <w:rStyle w:val="Hyperlink"/>
          </w:rPr>
          <w:t>Modify Resource</w:t>
        </w:r>
      </w:hyperlink>
    </w:p>
    <w:p w14:paraId="335CCACF" w14:textId="77777777" w:rsidR="00347871" w:rsidRDefault="00347871" w:rsidP="00347871"/>
    <w:p w14:paraId="09DD34D4" w14:textId="77777777" w:rsidR="00347871" w:rsidRDefault="00347871" w:rsidP="00347871">
      <w:pPr>
        <w:pStyle w:val="Heading2"/>
      </w:pPr>
      <w:bookmarkStart w:id="445" w:name="_8f56d99a6c9c351391b8cca136ff3469"/>
      <w:bookmarkStart w:id="446" w:name="_Toc155269693"/>
      <w:r>
        <w:t>Class Tool</w:t>
      </w:r>
      <w:bookmarkEnd w:id="445"/>
      <w:r w:rsidRPr="003A31EC">
        <w:rPr>
          <w:rFonts w:cs="Arial"/>
        </w:rPr>
        <w:t xml:space="preserve"> </w:t>
      </w:r>
      <w:r>
        <w:rPr>
          <w:rFonts w:cs="Arial"/>
        </w:rPr>
        <w:fldChar w:fldCharType="begin"/>
      </w:r>
      <w:r>
        <w:instrText>XE"</w:instrText>
      </w:r>
      <w:r w:rsidRPr="00413D75">
        <w:rPr>
          <w:rFonts w:cs="Arial"/>
        </w:rPr>
        <w:instrText>Tool</w:instrText>
      </w:r>
      <w:r>
        <w:instrText>"</w:instrText>
      </w:r>
      <w:r>
        <w:rPr>
          <w:rFonts w:cs="Arial"/>
        </w:rPr>
        <w:fldChar w:fldCharType="end"/>
      </w:r>
      <w:r w:rsidR="009E71B4">
        <w:rPr>
          <w:rFonts w:cs="Arial"/>
        </w:rPr>
        <w:t xml:space="preserve"> </w:t>
      </w:r>
      <w:r w:rsidR="006F72CA">
        <w:rPr>
          <w:rFonts w:cs="Arial"/>
        </w:rPr>
        <w:t>&lt;&lt;Role&gt;&gt;</w:t>
      </w:r>
      <w:bookmarkEnd w:id="446"/>
    </w:p>
    <w:p w14:paraId="06406363" w14:textId="77777777" w:rsidR="00347871" w:rsidRDefault="00347871" w:rsidP="00F71BA8">
      <w:r>
        <w:t xml:space="preserve">The role of some inanimate thing used to facilitate a process or activity by an actor performing a process or activity. </w:t>
      </w:r>
    </w:p>
    <w:p w14:paraId="6F3193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F63FBE" w14:textId="77777777" w:rsidR="00347871" w:rsidRDefault="00000000" w:rsidP="00347871">
      <w:pPr>
        <w:ind w:left="360"/>
      </w:pPr>
      <w:hyperlink w:anchor="_c3c68931301e3219612679ba09cbed93" w:history="1">
        <w:r w:rsidR="00347871">
          <w:rPr>
            <w:rStyle w:val="Hyperlink"/>
          </w:rPr>
          <w:t>Resource</w:t>
        </w:r>
      </w:hyperlink>
    </w:p>
    <w:p w14:paraId="10F84CCB" w14:textId="77777777" w:rsidR="00347871" w:rsidRDefault="00347871" w:rsidP="00347871"/>
    <w:p w14:paraId="20A6C963" w14:textId="77777777" w:rsidR="00347871" w:rsidRDefault="00347871" w:rsidP="00347871">
      <w:pPr>
        <w:pStyle w:val="Heading2"/>
      </w:pPr>
      <w:bookmarkStart w:id="447" w:name="_03af3ae6c8ff941fab32ddc440e3c257"/>
      <w:bookmarkStart w:id="448" w:name="_Toc155269694"/>
      <w:r>
        <w:t>Class Transfer Resource</w:t>
      </w:r>
      <w:bookmarkEnd w:id="447"/>
      <w:bookmarkEnd w:id="448"/>
      <w:r w:rsidRPr="003A31EC">
        <w:rPr>
          <w:rFonts w:cs="Arial"/>
        </w:rPr>
        <w:t xml:space="preserve"> </w:t>
      </w:r>
      <w:r>
        <w:rPr>
          <w:rFonts w:cs="Arial"/>
        </w:rPr>
        <w:fldChar w:fldCharType="begin"/>
      </w:r>
      <w:r>
        <w:instrText>XE"</w:instrText>
      </w:r>
      <w:r w:rsidRPr="00413D75">
        <w:rPr>
          <w:rFonts w:cs="Arial"/>
        </w:rPr>
        <w:instrText>Transfer Resource</w:instrText>
      </w:r>
      <w:r>
        <w:instrText>"</w:instrText>
      </w:r>
      <w:r>
        <w:rPr>
          <w:rFonts w:cs="Arial"/>
        </w:rPr>
        <w:fldChar w:fldCharType="end"/>
      </w:r>
      <w:r w:rsidR="009E71B4">
        <w:rPr>
          <w:rFonts w:cs="Arial"/>
        </w:rPr>
        <w:t xml:space="preserve"> </w:t>
      </w:r>
    </w:p>
    <w:p w14:paraId="398892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79CEF7" w14:textId="77777777" w:rsidR="00347871" w:rsidRDefault="00000000" w:rsidP="00347871">
      <w:pPr>
        <w:ind w:left="360"/>
      </w:pPr>
      <w:hyperlink w:anchor="_7b140b32efd980b218435cbb95798380" w:history="1">
        <w:r w:rsidR="00347871">
          <w:rPr>
            <w:rStyle w:val="Hyperlink"/>
          </w:rPr>
          <w:t>Activity</w:t>
        </w:r>
      </w:hyperlink>
    </w:p>
    <w:p w14:paraId="2705A20A" w14:textId="77777777" w:rsidR="00347871" w:rsidRDefault="00347871" w:rsidP="00347871"/>
    <w:p w14:paraId="1E2617FA" w14:textId="77777777" w:rsidR="00347871" w:rsidRDefault="00347871" w:rsidP="00347871">
      <w:pPr>
        <w:spacing w:after="200" w:line="276" w:lineRule="auto"/>
        <w:rPr>
          <w:b/>
          <w:bCs/>
          <w:color w:val="365F91"/>
          <w:sz w:val="40"/>
          <w:szCs w:val="40"/>
        </w:rPr>
      </w:pPr>
      <w:r>
        <w:br w:type="page"/>
      </w:r>
    </w:p>
    <w:p w14:paraId="36728A18" w14:textId="77777777" w:rsidR="00347871" w:rsidRDefault="00347871" w:rsidP="00347871">
      <w:pPr>
        <w:pStyle w:val="Heading1"/>
      </w:pPr>
      <w:bookmarkStart w:id="449" w:name="_Toc155269695"/>
      <w:r>
        <w:t>OnticHealthGeneric::Situation Types</w:t>
      </w:r>
      <w:bookmarkEnd w:id="449"/>
    </w:p>
    <w:p w14:paraId="63287E01" w14:textId="77777777" w:rsidR="00347871" w:rsidRDefault="00347871" w:rsidP="00347871">
      <w:pPr>
        <w:pStyle w:val="Heading2"/>
      </w:pPr>
      <w:bookmarkStart w:id="450" w:name="_Toc155269696"/>
      <w:r>
        <w:t>Diagram: Situation Types</w:t>
      </w:r>
      <w:bookmarkEnd w:id="450"/>
    </w:p>
    <w:p w14:paraId="2376CA8D" w14:textId="16D6E751" w:rsidR="00347871" w:rsidRDefault="00983EE2" w:rsidP="00347871">
      <w:pPr>
        <w:jc w:val="center"/>
        <w:rPr>
          <w:rFonts w:cs="Arial"/>
        </w:rPr>
      </w:pPr>
      <w:r w:rsidRPr="00754270">
        <w:rPr>
          <w:noProof/>
        </w:rPr>
        <w:pict w14:anchorId="64140907">
          <v:shape id="Picture 59956702.emf" o:spid="_x0000_i1136" type="#_x0000_t75" alt="59956702.emf" style="width:487.5pt;height:401.25pt;visibility:visible;mso-wrap-style:square">
            <v:imagedata r:id="rId59" o:title="59956702"/>
          </v:shape>
        </w:pict>
      </w:r>
    </w:p>
    <w:p w14:paraId="1F45431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Types</w:t>
      </w:r>
    </w:p>
    <w:p w14:paraId="3F2A8D5C" w14:textId="77777777" w:rsidR="00347871" w:rsidRDefault="00347871" w:rsidP="00347871">
      <w:r>
        <w:t xml:space="preserve"> </w:t>
      </w:r>
    </w:p>
    <w:p w14:paraId="5E7DE660" w14:textId="77777777" w:rsidR="00347871" w:rsidRDefault="00347871" w:rsidP="00347871"/>
    <w:p w14:paraId="1EFBD68E" w14:textId="77777777" w:rsidR="00347871" w:rsidRDefault="00347871" w:rsidP="00347871">
      <w:pPr>
        <w:pStyle w:val="Heading2"/>
      </w:pPr>
      <w:bookmarkStart w:id="451" w:name="_e7d96334cf2ed81f6ae9f1442cce68cc"/>
      <w:bookmarkStart w:id="452" w:name="_Toc155269697"/>
      <w:r>
        <w:t>Class Benchmark</w:t>
      </w:r>
      <w:bookmarkEnd w:id="451"/>
      <w:bookmarkEnd w:id="452"/>
      <w:r w:rsidRPr="003A31EC">
        <w:rPr>
          <w:rFonts w:cs="Arial"/>
        </w:rPr>
        <w:t xml:space="preserve"> </w:t>
      </w:r>
      <w:r>
        <w:rPr>
          <w:rFonts w:cs="Arial"/>
        </w:rPr>
        <w:fldChar w:fldCharType="begin"/>
      </w:r>
      <w:r>
        <w:instrText>XE"</w:instrText>
      </w:r>
      <w:r w:rsidRPr="00413D75">
        <w:rPr>
          <w:rFonts w:cs="Arial"/>
        </w:rPr>
        <w:instrText>Benchmark</w:instrText>
      </w:r>
      <w:r>
        <w:instrText>"</w:instrText>
      </w:r>
      <w:r>
        <w:rPr>
          <w:rFonts w:cs="Arial"/>
        </w:rPr>
        <w:fldChar w:fldCharType="end"/>
      </w:r>
      <w:r w:rsidR="009E71B4">
        <w:rPr>
          <w:rFonts w:cs="Arial"/>
        </w:rPr>
        <w:t xml:space="preserve"> </w:t>
      </w:r>
    </w:p>
    <w:p w14:paraId="3E62CBB8" w14:textId="77777777" w:rsidR="00347871" w:rsidRDefault="00347871" w:rsidP="00F71BA8">
      <w:r>
        <w:t>A benchmark is a situation pattern containing expected values such that actual situations can be compared against the benchmark.</w:t>
      </w:r>
    </w:p>
    <w:p w14:paraId="6F2E2C4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65A936" w14:textId="77777777" w:rsidR="00347871" w:rsidRDefault="00000000" w:rsidP="00347871">
      <w:pPr>
        <w:ind w:left="360"/>
      </w:pPr>
      <w:hyperlink w:anchor="_7506c41d619a300ba86eb8d266a06d46" w:history="1">
        <w:r w:rsidR="00347871">
          <w:rPr>
            <w:rStyle w:val="Hyperlink"/>
          </w:rPr>
          <w:t>Pattern</w:t>
        </w:r>
      </w:hyperlink>
    </w:p>
    <w:p w14:paraId="2C195B8E" w14:textId="77777777" w:rsidR="00347871" w:rsidRDefault="00347871" w:rsidP="00347871"/>
    <w:p w14:paraId="63DA0F61" w14:textId="77777777" w:rsidR="00347871" w:rsidRDefault="00347871" w:rsidP="00347871">
      <w:pPr>
        <w:pStyle w:val="Heading2"/>
      </w:pPr>
      <w:bookmarkStart w:id="453" w:name="_6dbc8ef021a7ce62ea598f4c125ccc90"/>
      <w:bookmarkStart w:id="454" w:name="_Toc155269698"/>
      <w:r>
        <w:t>Class Composite Situation Type</w:t>
      </w:r>
      <w:bookmarkEnd w:id="453"/>
      <w:bookmarkEnd w:id="454"/>
      <w:r w:rsidRPr="003A31EC">
        <w:rPr>
          <w:rFonts w:cs="Arial"/>
        </w:rPr>
        <w:t xml:space="preserve"> </w:t>
      </w:r>
      <w:r>
        <w:rPr>
          <w:rFonts w:cs="Arial"/>
        </w:rPr>
        <w:fldChar w:fldCharType="begin"/>
      </w:r>
      <w:r>
        <w:instrText>XE"</w:instrText>
      </w:r>
      <w:r w:rsidRPr="00413D75">
        <w:rPr>
          <w:rFonts w:cs="Arial"/>
        </w:rPr>
        <w:instrText>Composite Situation Type</w:instrText>
      </w:r>
      <w:r>
        <w:instrText>"</w:instrText>
      </w:r>
      <w:r>
        <w:rPr>
          <w:rFonts w:cs="Arial"/>
        </w:rPr>
        <w:fldChar w:fldCharType="end"/>
      </w:r>
      <w:r w:rsidR="009E71B4">
        <w:rPr>
          <w:rFonts w:cs="Arial"/>
        </w:rPr>
        <w:t xml:space="preserve"> </w:t>
      </w:r>
    </w:p>
    <w:p w14:paraId="3F8CF04D" w14:textId="77777777" w:rsidR="00347871" w:rsidRDefault="00347871" w:rsidP="00F71BA8">
      <w:r>
        <w:t>A composite situation type is a Situation Definition that uses (synthesizes) other situation definitions as its parts. [Reenskaug 1995] Collaboration</w:t>
      </w:r>
    </w:p>
    <w:p w14:paraId="1CEBA1A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A62C50" w14:textId="77777777" w:rsidR="00347871" w:rsidRDefault="00000000" w:rsidP="00347871">
      <w:pPr>
        <w:ind w:left="360"/>
      </w:pPr>
      <w:hyperlink w:anchor="_460fc5a0315bc39cd213060d285f174d" w:history="1">
        <w:r w:rsidR="00347871">
          <w:rPr>
            <w:rStyle w:val="Hyperlink"/>
          </w:rPr>
          <w:t>Situation Type</w:t>
        </w:r>
      </w:hyperlink>
    </w:p>
    <w:p w14:paraId="7FFEB0F5" w14:textId="77777777" w:rsidR="00347871" w:rsidRDefault="00347871" w:rsidP="00347871"/>
    <w:p w14:paraId="68D7942C" w14:textId="77777777" w:rsidR="00347871" w:rsidRDefault="00347871" w:rsidP="00347871">
      <w:pPr>
        <w:pStyle w:val="Heading2"/>
      </w:pPr>
      <w:bookmarkStart w:id="455" w:name="_0e0db90c9afb606fc4ed4b175d0ab8b5"/>
      <w:bookmarkStart w:id="456" w:name="_Toc155269699"/>
      <w:r>
        <w:t>Class External Type Reference</w:t>
      </w:r>
      <w:bookmarkEnd w:id="455"/>
      <w:bookmarkEnd w:id="456"/>
      <w:r w:rsidRPr="003A31EC">
        <w:rPr>
          <w:rFonts w:cs="Arial"/>
        </w:rPr>
        <w:t xml:space="preserve"> </w:t>
      </w:r>
      <w:r>
        <w:rPr>
          <w:rFonts w:cs="Arial"/>
        </w:rPr>
        <w:fldChar w:fldCharType="begin"/>
      </w:r>
      <w:r>
        <w:instrText>XE"</w:instrText>
      </w:r>
      <w:r w:rsidRPr="00413D75">
        <w:rPr>
          <w:rFonts w:cs="Arial"/>
        </w:rPr>
        <w:instrText>External Type Reference</w:instrText>
      </w:r>
      <w:r>
        <w:instrText>"</w:instrText>
      </w:r>
      <w:r>
        <w:rPr>
          <w:rFonts w:cs="Arial"/>
        </w:rPr>
        <w:fldChar w:fldCharType="end"/>
      </w:r>
      <w:r w:rsidR="009E71B4">
        <w:rPr>
          <w:rFonts w:cs="Arial"/>
        </w:rPr>
        <w:t xml:space="preserve"> </w:t>
      </w:r>
    </w:p>
    <w:p w14:paraId="315C4EDA" w14:textId="77777777" w:rsidR="00347871" w:rsidRDefault="00347871" w:rsidP="00F71BA8">
      <w:r>
        <w:t>Reference to an external definition of a type</w:t>
      </w:r>
    </w:p>
    <w:p w14:paraId="3D49C6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42BE06" w14:textId="77777777" w:rsidR="00347871" w:rsidRDefault="00000000" w:rsidP="00347871">
      <w:pPr>
        <w:ind w:left="360"/>
      </w:pPr>
      <w:hyperlink w:anchor="_4f4ad21bf676d3e6a5c0f355d83345e1" w:history="1">
        <w:r w:rsidR="00347871">
          <w:rPr>
            <w:rStyle w:val="Hyperlink"/>
          </w:rPr>
          <w:t>Type</w:t>
        </w:r>
      </w:hyperlink>
    </w:p>
    <w:p w14:paraId="6580C47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7FD2235" w14:textId="09F58B6F" w:rsidR="00347871" w:rsidRDefault="00983EE2" w:rsidP="00E04E71">
      <w:pPr>
        <w:pStyle w:val="BodyText2"/>
        <w:spacing w:after="0" w:line="240" w:lineRule="auto"/>
      </w:pPr>
      <w:r w:rsidRPr="00754270">
        <w:rPr>
          <w:noProof/>
        </w:rPr>
        <w:pict w14:anchorId="6ACB0E42">
          <v:shape id="_x0000_i1135" type="#_x0000_t75" alt="-259491914.emf" style="width:12pt;height:12pt;visibility:visible;mso-wrap-style:square">
            <v:imagedata r:id="rId15" o:title="-259491914"/>
          </v:shape>
        </w:pict>
      </w:r>
      <w:r w:rsidR="00347871">
        <w:t xml:space="preserve"> has reference id</w:t>
      </w:r>
      <w:r w:rsidR="00347871">
        <w:rPr>
          <w:rFonts w:cs="Arial"/>
        </w:rPr>
        <w:fldChar w:fldCharType="begin"/>
      </w:r>
      <w:r w:rsidR="00347871">
        <w:instrText>XE"</w:instrText>
      </w:r>
      <w:r w:rsidR="00347871" w:rsidRPr="00413D75">
        <w:rPr>
          <w:rFonts w:cs="Arial"/>
        </w:rPr>
        <w:instrText>has reference id</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p>
    <w:p w14:paraId="65160818" w14:textId="77777777" w:rsidR="00347871" w:rsidRDefault="00347871" w:rsidP="00347871"/>
    <w:p w14:paraId="19416D71" w14:textId="77777777" w:rsidR="00347871" w:rsidRDefault="00347871" w:rsidP="00347871">
      <w:pPr>
        <w:pStyle w:val="Heading2"/>
      </w:pPr>
      <w:bookmarkStart w:id="457" w:name="_7506c41d619a300ba86eb8d266a06d46"/>
      <w:bookmarkStart w:id="458" w:name="_Toc155269700"/>
      <w:r>
        <w:t>Class Pattern</w:t>
      </w:r>
      <w:bookmarkEnd w:id="457"/>
      <w:bookmarkEnd w:id="458"/>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r w:rsidR="009E71B4">
        <w:rPr>
          <w:rFonts w:cs="Arial"/>
        </w:rPr>
        <w:t xml:space="preserve"> </w:t>
      </w:r>
    </w:p>
    <w:p w14:paraId="7E10510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3017699" w14:textId="77777777" w:rsidR="00347871" w:rsidRDefault="00000000" w:rsidP="00347871">
      <w:pPr>
        <w:ind w:left="360"/>
      </w:pPr>
      <w:hyperlink w:anchor="_0a2767712bb9a7ff9e4b2313d0312b06" w:history="1">
        <w:r w:rsidR="00347871">
          <w:rPr>
            <w:rStyle w:val="Hyperlink"/>
          </w:rPr>
          <w:t>Situation</w:t>
        </w:r>
      </w:hyperlink>
      <w:r w:rsidR="00347871">
        <w:t xml:space="preserve">, </w:t>
      </w:r>
      <w:hyperlink w:anchor="_460fc5a0315bc39cd213060d285f174d" w:history="1">
        <w:r w:rsidR="00347871">
          <w:rPr>
            <w:rStyle w:val="Hyperlink"/>
          </w:rPr>
          <w:t>Situation Type</w:t>
        </w:r>
      </w:hyperlink>
    </w:p>
    <w:p w14:paraId="7A2FAB90" w14:textId="77777777" w:rsidR="00347871" w:rsidRDefault="00347871" w:rsidP="00347871"/>
    <w:p w14:paraId="11D5A74E" w14:textId="77777777" w:rsidR="00347871" w:rsidRDefault="00347871" w:rsidP="00347871">
      <w:pPr>
        <w:pStyle w:val="Heading2"/>
      </w:pPr>
      <w:bookmarkStart w:id="459" w:name="_aad79c53452e9ba1375d6422a433689f"/>
      <w:bookmarkStart w:id="460" w:name="_Toc155269701"/>
      <w:r>
        <w:t>Class Repeditive Situation</w:t>
      </w:r>
      <w:bookmarkEnd w:id="459"/>
      <w:bookmarkEnd w:id="460"/>
      <w:r w:rsidRPr="003A31EC">
        <w:rPr>
          <w:rFonts w:cs="Arial"/>
        </w:rPr>
        <w:t xml:space="preserve"> </w:t>
      </w:r>
      <w:r>
        <w:rPr>
          <w:rFonts w:cs="Arial"/>
        </w:rPr>
        <w:fldChar w:fldCharType="begin"/>
      </w:r>
      <w:r>
        <w:instrText>XE"</w:instrText>
      </w:r>
      <w:r w:rsidRPr="00413D75">
        <w:rPr>
          <w:rFonts w:cs="Arial"/>
        </w:rPr>
        <w:instrText>Repeditive Situation</w:instrText>
      </w:r>
      <w:r>
        <w:instrText>"</w:instrText>
      </w:r>
      <w:r>
        <w:rPr>
          <w:rFonts w:cs="Arial"/>
        </w:rPr>
        <w:fldChar w:fldCharType="end"/>
      </w:r>
      <w:r w:rsidR="009E71B4">
        <w:rPr>
          <w:rFonts w:cs="Arial"/>
        </w:rPr>
        <w:t xml:space="preserve"> </w:t>
      </w:r>
    </w:p>
    <w:p w14:paraId="4C8015B4" w14:textId="77777777" w:rsidR="00347871" w:rsidRDefault="00347871" w:rsidP="00F71BA8">
      <w:r>
        <w:t>a situation that repeats. Repetitive is a "mixin" class, any situation may be repetitive unless otherwise restricted.</w:t>
      </w:r>
    </w:p>
    <w:p w14:paraId="68CD87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CDCC21" w14:textId="77777777" w:rsidR="00347871" w:rsidRDefault="00000000" w:rsidP="00347871">
      <w:pPr>
        <w:ind w:left="360"/>
      </w:pPr>
      <w:hyperlink w:anchor="_7506c41d619a300ba86eb8d266a06d46" w:history="1">
        <w:r w:rsidR="00347871">
          <w:rPr>
            <w:rStyle w:val="Hyperlink"/>
          </w:rPr>
          <w:t>Pattern</w:t>
        </w:r>
      </w:hyperlink>
    </w:p>
    <w:p w14:paraId="051CD8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EA37C75" w14:textId="698A52CF" w:rsidR="00347871" w:rsidRDefault="00983EE2" w:rsidP="00E04E71">
      <w:pPr>
        <w:pStyle w:val="BodyText2"/>
        <w:spacing w:after="0" w:line="240" w:lineRule="auto"/>
      </w:pPr>
      <w:r w:rsidRPr="00754270">
        <w:rPr>
          <w:noProof/>
        </w:rPr>
        <w:pict w14:anchorId="520A7506">
          <v:shape id="_x0000_i1134" type="#_x0000_t75" alt="-259491914.emf" style="width:12pt;height:12pt;visibility:visible;mso-wrap-style:square">
            <v:imagedata r:id="rId15" o:title="-259491914"/>
          </v:shape>
        </w:pict>
      </w:r>
      <w:r w:rsidR="00347871">
        <w:t xml:space="preserve"> has repetition frequency</w:t>
      </w:r>
      <w:r w:rsidR="00347871">
        <w:rPr>
          <w:rFonts w:cs="Arial"/>
        </w:rPr>
        <w:fldChar w:fldCharType="begin"/>
      </w:r>
      <w:r w:rsidR="00347871">
        <w:instrText>XE"</w:instrText>
      </w:r>
      <w:r w:rsidR="00347871" w:rsidRPr="00413D75">
        <w:rPr>
          <w:rFonts w:cs="Arial"/>
        </w:rPr>
        <w:instrText>has repetition frequency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20EA76F6" w14:textId="77777777" w:rsidR="00347871" w:rsidRDefault="00347871" w:rsidP="00E04E71">
      <w:pPr>
        <w:pStyle w:val="BodyText"/>
        <w:spacing w:before="0" w:after="120"/>
      </w:pPr>
      <w:r>
        <w:t>how often each actual repetition should happen</w:t>
      </w:r>
    </w:p>
    <w:p w14:paraId="5DE288C4" w14:textId="1B119907" w:rsidR="00347871" w:rsidRDefault="00983EE2" w:rsidP="00E04E71">
      <w:pPr>
        <w:pStyle w:val="BodyText2"/>
        <w:spacing w:after="0" w:line="240" w:lineRule="auto"/>
      </w:pPr>
      <w:r w:rsidRPr="00754270">
        <w:rPr>
          <w:noProof/>
        </w:rPr>
        <w:pict w14:anchorId="76F73AE1">
          <v:shape id="_x0000_i1133" type="#_x0000_t75" alt="-259491914.emf" style="width:12pt;height:12pt;visibility:visible;mso-wrap-style:square">
            <v:imagedata r:id="rId15" o:title="-259491914"/>
          </v:shape>
        </w:pict>
      </w:r>
      <w:r w:rsidR="00347871">
        <w:t xml:space="preserve"> has repetition separation</w:t>
      </w:r>
      <w:r w:rsidR="00347871">
        <w:rPr>
          <w:rFonts w:cs="Arial"/>
        </w:rPr>
        <w:fldChar w:fldCharType="begin"/>
      </w:r>
      <w:r w:rsidR="00347871">
        <w:instrText>XE"</w:instrText>
      </w:r>
      <w:r w:rsidR="00347871" w:rsidRPr="00413D75">
        <w:rPr>
          <w:rFonts w:cs="Arial"/>
        </w:rPr>
        <w:instrText>has repetition separation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56A5B965" w14:textId="77777777" w:rsidR="00347871" w:rsidRDefault="00347871" w:rsidP="00E04E71">
      <w:pPr>
        <w:pStyle w:val="BodyText"/>
        <w:spacing w:before="0" w:after="120"/>
      </w:pPr>
      <w:r>
        <w:t>time between actual situations</w:t>
      </w:r>
    </w:p>
    <w:p w14:paraId="2EC62AA3" w14:textId="5E59EDEB" w:rsidR="00347871" w:rsidRDefault="00983EE2" w:rsidP="00E04E71">
      <w:pPr>
        <w:pStyle w:val="BodyText2"/>
        <w:spacing w:after="0" w:line="240" w:lineRule="auto"/>
      </w:pPr>
      <w:r w:rsidRPr="00754270">
        <w:rPr>
          <w:noProof/>
        </w:rPr>
        <w:pict w14:anchorId="7F2C6ABF">
          <v:shape id="_x0000_i1132" type="#_x0000_t75" alt="-259491914.emf" style="width:12pt;height:12pt;visibility:visible;mso-wrap-style:square">
            <v:imagedata r:id="rId15" o:title="-259491914"/>
          </v:shape>
        </w:pict>
      </w:r>
      <w:r w:rsidR="00347871">
        <w:t xml:space="preserve"> has repetition duration</w:t>
      </w:r>
      <w:r w:rsidR="00347871">
        <w:rPr>
          <w:rFonts w:cs="Arial"/>
        </w:rPr>
        <w:fldChar w:fldCharType="begin"/>
      </w:r>
      <w:r w:rsidR="00347871">
        <w:instrText>XE"</w:instrText>
      </w:r>
      <w:r w:rsidR="00347871" w:rsidRPr="00413D75">
        <w:rPr>
          <w:rFonts w:cs="Arial"/>
        </w:rPr>
        <w:instrText>has repetition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035E8BFB" w14:textId="77777777" w:rsidR="00347871" w:rsidRDefault="00347871" w:rsidP="00E04E71">
      <w:pPr>
        <w:pStyle w:val="BodyText"/>
        <w:spacing w:before="0" w:after="120"/>
      </w:pPr>
      <w:r>
        <w:t>how long each repetition should last</w:t>
      </w:r>
    </w:p>
    <w:p w14:paraId="5D2CCAB6" w14:textId="576B80AC" w:rsidR="00347871" w:rsidRDefault="00983EE2" w:rsidP="00E04E71">
      <w:pPr>
        <w:pStyle w:val="BodyText2"/>
        <w:spacing w:after="0" w:line="240" w:lineRule="auto"/>
      </w:pPr>
      <w:r w:rsidRPr="00754270">
        <w:rPr>
          <w:noProof/>
        </w:rPr>
        <w:pict w14:anchorId="2917C8F4">
          <v:shape id="_x0000_i1131" type="#_x0000_t75" alt="-259491914.emf" style="width:12pt;height:12pt;visibility:visible;mso-wrap-style:square">
            <v:imagedata r:id="rId15" o:title="-259491914"/>
          </v:shape>
        </w:pict>
      </w:r>
      <w:r w:rsidR="00347871">
        <w:t xml:space="preserve"> has repetition count</w:t>
      </w:r>
      <w:r w:rsidR="00347871">
        <w:rPr>
          <w:rFonts w:cs="Arial"/>
        </w:rPr>
        <w:fldChar w:fldCharType="begin"/>
      </w:r>
      <w:r w:rsidR="00347871">
        <w:instrText>XE"</w:instrText>
      </w:r>
      <w:r w:rsidR="00347871" w:rsidRPr="00413D75">
        <w:rPr>
          <w:rFonts w:cs="Arial"/>
        </w:rPr>
        <w:instrText>has repetition count</w:instrText>
      </w:r>
      <w:r w:rsidR="00347871">
        <w:instrText>"</w:instrText>
      </w:r>
      <w:r w:rsidR="00347871">
        <w:rPr>
          <w:rFonts w:cs="Arial"/>
        </w:rPr>
        <w:fldChar w:fldCharType="end"/>
      </w:r>
      <w:r w:rsidR="00347871">
        <w:t xml:space="preserve"> : </w:t>
      </w:r>
      <w:hyperlink w:anchor="_d986f3c81ec545f01797ac6470312c45" w:history="1">
        <w:r w:rsidR="00347871">
          <w:rPr>
            <w:rStyle w:val="Hyperlink"/>
          </w:rPr>
          <w:t>Count</w:t>
        </w:r>
      </w:hyperlink>
    </w:p>
    <w:p w14:paraId="1A69A09B" w14:textId="77777777" w:rsidR="00347871" w:rsidRDefault="00347871" w:rsidP="00E04E71">
      <w:pPr>
        <w:pStyle w:val="BodyText"/>
        <w:spacing w:before="0" w:after="120"/>
      </w:pPr>
      <w:r>
        <w:t>number of times the situation should repeat</w:t>
      </w:r>
    </w:p>
    <w:p w14:paraId="614310C8" w14:textId="77777777" w:rsidR="00347871" w:rsidRDefault="00347871" w:rsidP="00347871"/>
    <w:p w14:paraId="64E7A484" w14:textId="77777777" w:rsidR="00347871" w:rsidRDefault="00347871" w:rsidP="00347871">
      <w:pPr>
        <w:pStyle w:val="Heading2"/>
      </w:pPr>
      <w:bookmarkStart w:id="461" w:name="_460fc5a0315bc39cd213060d285f174d"/>
      <w:bookmarkStart w:id="462" w:name="_Toc155269702"/>
      <w:r>
        <w:t>Class Situation Type</w:t>
      </w:r>
      <w:bookmarkEnd w:id="461"/>
      <w:bookmarkEnd w:id="462"/>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r w:rsidR="009E71B4">
        <w:rPr>
          <w:rFonts w:cs="Arial"/>
        </w:rPr>
        <w:t xml:space="preserve"> </w:t>
      </w:r>
    </w:p>
    <w:p w14:paraId="259F5052" w14:textId="77777777" w:rsidR="00347871" w:rsidRDefault="00347871" w:rsidP="00F71BA8">
      <w:r>
        <w:t xml:space="preserve">A situation type defines a kind of identifiable arrangement of individuals, assertions and the relations between them over a timespan.  </w:t>
      </w:r>
    </w:p>
    <w:p w14:paraId="6BD910A2" w14:textId="77777777" w:rsidR="00347871" w:rsidRDefault="00347871" w:rsidP="00F71BA8"/>
    <w:p w14:paraId="0160158F" w14:textId="77777777" w:rsidR="00347871" w:rsidRDefault="00347871" w:rsidP="00F71BA8">
      <w:r>
        <w:t>[DTV] situation kind: state of affairs that may or may not happen in some possible world</w:t>
      </w:r>
    </w:p>
    <w:p w14:paraId="5E27C86B" w14:textId="77777777" w:rsidR="00347871" w:rsidRDefault="00347871" w:rsidP="00F71BA8">
      <w:r>
        <w:t>[Barrwise 1999] Situation Type</w:t>
      </w:r>
    </w:p>
    <w:p w14:paraId="374096E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EAD02C" w14:textId="77777777" w:rsidR="00347871" w:rsidRDefault="00000000" w:rsidP="00347871">
      <w:pPr>
        <w:ind w:left="360"/>
      </w:pPr>
      <w:hyperlink w:anchor="_1c92ae371f6075c6031e3d53d4149bfb" w:history="1">
        <w:r w:rsidR="00347871">
          <w:rPr>
            <w:rStyle w:val="Hyperlink"/>
          </w:rPr>
          <w:t>Identifiable Type</w:t>
        </w:r>
      </w:hyperlink>
      <w:r w:rsidR="00347871">
        <w:t xml:space="preserve">, </w:t>
      </w:r>
      <w:hyperlink w:anchor="_1c92ae371f6075c6031e3d53d4149bfb" w:history="1">
        <w:r w:rsidR="00347871">
          <w:rPr>
            <w:rStyle w:val="Hyperlink"/>
          </w:rPr>
          <w:t>Identifiable Type</w:t>
        </w:r>
      </w:hyperlink>
    </w:p>
    <w:p w14:paraId="22410C2A" w14:textId="77777777" w:rsidR="00347871" w:rsidRDefault="00347871" w:rsidP="00347871"/>
    <w:p w14:paraId="347C7B7A" w14:textId="77777777" w:rsidR="00347871" w:rsidRDefault="00347871" w:rsidP="00347871">
      <w:pPr>
        <w:pStyle w:val="Heading2"/>
      </w:pPr>
      <w:bookmarkStart w:id="463" w:name="_f5c089f092568df3588ee617709eac10"/>
      <w:bookmarkStart w:id="464" w:name="_Toc155269703"/>
      <w:r>
        <w:t>Class Situation Use</w:t>
      </w:r>
      <w:bookmarkEnd w:id="463"/>
      <w:bookmarkEnd w:id="464"/>
      <w:r w:rsidRPr="003A31EC">
        <w:rPr>
          <w:rFonts w:cs="Arial"/>
        </w:rPr>
        <w:t xml:space="preserve"> </w:t>
      </w:r>
      <w:r>
        <w:rPr>
          <w:rFonts w:cs="Arial"/>
        </w:rPr>
        <w:fldChar w:fldCharType="begin"/>
      </w:r>
      <w:r>
        <w:instrText>XE"</w:instrText>
      </w:r>
      <w:r w:rsidRPr="00413D75">
        <w:rPr>
          <w:rFonts w:cs="Arial"/>
        </w:rPr>
        <w:instrText>Situation Use</w:instrText>
      </w:r>
      <w:r>
        <w:instrText>"</w:instrText>
      </w:r>
      <w:r>
        <w:rPr>
          <w:rFonts w:cs="Arial"/>
        </w:rPr>
        <w:fldChar w:fldCharType="end"/>
      </w:r>
      <w:r w:rsidR="009E71B4">
        <w:rPr>
          <w:rFonts w:cs="Arial"/>
        </w:rPr>
        <w:t xml:space="preserve"> </w:t>
      </w:r>
    </w:p>
    <w:p w14:paraId="2699D775" w14:textId="77777777" w:rsidR="00347871" w:rsidRDefault="00347871" w:rsidP="00F71BA8">
      <w:r>
        <w:t>Situation use is a kind of role type that uses another situation type within a defining composite situation type based on the synthesis pattern described in [Reenskaug 1995] (Synthesis).</w:t>
      </w:r>
    </w:p>
    <w:p w14:paraId="76EB58B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B6C9E2" w14:textId="77777777" w:rsidR="00347871" w:rsidRDefault="00000000" w:rsidP="00347871">
      <w:pPr>
        <w:ind w:left="360"/>
      </w:pPr>
      <w:hyperlink w:anchor="_6ca2e7a77a8cd8f2f3f4ed71887d2721" w:history="1">
        <w:r w:rsidR="00347871">
          <w:rPr>
            <w:rStyle w:val="Hyperlink"/>
          </w:rPr>
          <w:t>Role Type</w:t>
        </w:r>
      </w:hyperlink>
    </w:p>
    <w:p w14:paraId="286BAA83" w14:textId="77777777" w:rsidR="00347871" w:rsidRDefault="00347871" w:rsidP="00347871"/>
    <w:p w14:paraId="45791B09" w14:textId="77777777" w:rsidR="00347871" w:rsidRDefault="00347871" w:rsidP="00347871">
      <w:pPr>
        <w:pStyle w:val="Heading2"/>
      </w:pPr>
      <w:bookmarkStart w:id="465" w:name="_2a8289ac5c8e71f722f40b093cf47447"/>
      <w:bookmarkStart w:id="466" w:name="_Toc155269704"/>
      <w:r>
        <w:t>Class Template</w:t>
      </w:r>
      <w:bookmarkEnd w:id="465"/>
      <w:bookmarkEnd w:id="466"/>
      <w:r w:rsidRPr="003A31EC">
        <w:rPr>
          <w:rFonts w:cs="Arial"/>
        </w:rPr>
        <w:t xml:space="preserve"> </w:t>
      </w:r>
      <w:r>
        <w:rPr>
          <w:rFonts w:cs="Arial"/>
        </w:rPr>
        <w:fldChar w:fldCharType="begin"/>
      </w:r>
      <w:r>
        <w:instrText>XE"</w:instrText>
      </w:r>
      <w:r w:rsidRPr="00413D75">
        <w:rPr>
          <w:rFonts w:cs="Arial"/>
        </w:rPr>
        <w:instrText>Template</w:instrText>
      </w:r>
      <w:r>
        <w:instrText>"</w:instrText>
      </w:r>
      <w:r>
        <w:rPr>
          <w:rFonts w:cs="Arial"/>
        </w:rPr>
        <w:fldChar w:fldCharType="end"/>
      </w:r>
      <w:r w:rsidR="009E71B4">
        <w:rPr>
          <w:rFonts w:cs="Arial"/>
        </w:rPr>
        <w:t xml:space="preserve"> </w:t>
      </w:r>
    </w:p>
    <w:p w14:paraId="520F11FE" w14:textId="77777777" w:rsidR="00347871" w:rsidRDefault="00347871" w:rsidP="00F71BA8">
      <w:r>
        <w:t>A template is a situation pattern that may be missing some properties or relationships, such as date or participants. A template can then have matching situations that "fill in" those missing elements.</w:t>
      </w:r>
    </w:p>
    <w:p w14:paraId="273222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95F91AE" w14:textId="77777777" w:rsidR="00347871" w:rsidRDefault="00000000" w:rsidP="00347871">
      <w:pPr>
        <w:ind w:left="360"/>
      </w:pPr>
      <w:hyperlink w:anchor="_7506c41d619a300ba86eb8d266a06d46" w:history="1">
        <w:r w:rsidR="00347871">
          <w:rPr>
            <w:rStyle w:val="Hyperlink"/>
          </w:rPr>
          <w:t>Pattern</w:t>
        </w:r>
      </w:hyperlink>
    </w:p>
    <w:p w14:paraId="72649121" w14:textId="77777777" w:rsidR="00347871" w:rsidRDefault="00347871" w:rsidP="00347871"/>
    <w:p w14:paraId="1720A5C9" w14:textId="77777777" w:rsidR="00347871" w:rsidRDefault="00347871" w:rsidP="00347871">
      <w:pPr>
        <w:spacing w:after="200" w:line="276" w:lineRule="auto"/>
        <w:rPr>
          <w:b/>
          <w:bCs/>
          <w:color w:val="365F91"/>
          <w:sz w:val="40"/>
          <w:szCs w:val="40"/>
        </w:rPr>
      </w:pPr>
      <w:r>
        <w:br w:type="page"/>
      </w:r>
    </w:p>
    <w:p w14:paraId="5A84E12A" w14:textId="77777777" w:rsidR="00347871" w:rsidRDefault="00347871" w:rsidP="00347871">
      <w:pPr>
        <w:pStyle w:val="Heading1"/>
      </w:pPr>
      <w:bookmarkStart w:id="467" w:name="_Toc155269705"/>
      <w:r>
        <w:t>OnticHealthGeneric::Situations</w:t>
      </w:r>
      <w:bookmarkEnd w:id="467"/>
    </w:p>
    <w:p w14:paraId="36BEFD99" w14:textId="77777777" w:rsidR="00347871" w:rsidRDefault="00347871" w:rsidP="00347871">
      <w:pPr>
        <w:pStyle w:val="Heading2"/>
      </w:pPr>
      <w:bookmarkStart w:id="468" w:name="_Toc155269706"/>
      <w:r>
        <w:t>Diagram: Qualities</w:t>
      </w:r>
      <w:bookmarkEnd w:id="468"/>
    </w:p>
    <w:p w14:paraId="58139B4A" w14:textId="25F27BC4" w:rsidR="00347871" w:rsidRDefault="00983EE2" w:rsidP="00347871">
      <w:pPr>
        <w:jc w:val="center"/>
        <w:rPr>
          <w:rFonts w:cs="Arial"/>
        </w:rPr>
      </w:pPr>
      <w:r w:rsidRPr="00754270">
        <w:rPr>
          <w:noProof/>
        </w:rPr>
        <w:pict w14:anchorId="735043C9">
          <v:shape id="Picture -511559505.emf" o:spid="_x0000_i1130" type="#_x0000_t75" alt="-511559505.emf" style="width:407.25pt;height:362.25pt;visibility:visible;mso-wrap-style:square">
            <v:imagedata r:id="rId60" o:title="-511559505"/>
          </v:shape>
        </w:pict>
      </w:r>
    </w:p>
    <w:p w14:paraId="0339556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Qualities</w:t>
      </w:r>
    </w:p>
    <w:p w14:paraId="498D2881" w14:textId="77777777" w:rsidR="00347871" w:rsidRDefault="00347871" w:rsidP="00347871">
      <w:pPr>
        <w:pStyle w:val="Heading2"/>
      </w:pPr>
      <w:bookmarkStart w:id="469" w:name="_Toc155269707"/>
      <w:r>
        <w:lastRenderedPageBreak/>
        <w:t>Diagram: Relevance</w:t>
      </w:r>
      <w:bookmarkEnd w:id="469"/>
    </w:p>
    <w:p w14:paraId="4757B488" w14:textId="0A335E26" w:rsidR="00347871" w:rsidRDefault="00983EE2" w:rsidP="00347871">
      <w:pPr>
        <w:jc w:val="center"/>
        <w:rPr>
          <w:rFonts w:cs="Arial"/>
        </w:rPr>
      </w:pPr>
      <w:r w:rsidRPr="00754270">
        <w:rPr>
          <w:noProof/>
        </w:rPr>
        <w:pict w14:anchorId="014CD6D6">
          <v:shape id="Picture -1559229117.emf" o:spid="_x0000_i1129" type="#_x0000_t75" alt="-1559229117.emf" style="width:412.5pt;height:260.25pt;visibility:visible;mso-wrap-style:square">
            <v:imagedata r:id="rId61" o:title="-1559229117"/>
          </v:shape>
        </w:pict>
      </w:r>
    </w:p>
    <w:p w14:paraId="0AB5A3D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Relevance</w:t>
      </w:r>
    </w:p>
    <w:p w14:paraId="755A5DAB" w14:textId="77777777" w:rsidR="00347871" w:rsidRDefault="00347871" w:rsidP="00347871">
      <w:pPr>
        <w:pStyle w:val="Heading2"/>
      </w:pPr>
      <w:bookmarkStart w:id="470" w:name="_Toc155269708"/>
      <w:r>
        <w:lastRenderedPageBreak/>
        <w:t>Diagram: Situation Partitions</w:t>
      </w:r>
      <w:bookmarkEnd w:id="470"/>
    </w:p>
    <w:p w14:paraId="26C853AC" w14:textId="79C4107C" w:rsidR="00347871" w:rsidRDefault="00983EE2" w:rsidP="00347871">
      <w:pPr>
        <w:jc w:val="center"/>
        <w:rPr>
          <w:rFonts w:cs="Arial"/>
        </w:rPr>
      </w:pPr>
      <w:r w:rsidRPr="00754270">
        <w:rPr>
          <w:noProof/>
        </w:rPr>
        <w:pict w14:anchorId="3EC30549">
          <v:shape id="Picture -752361829.emf" o:spid="_x0000_i1128" type="#_x0000_t75" alt="-752361829.emf" style="width:487.5pt;height:339pt;visibility:visible;mso-wrap-style:square">
            <v:imagedata r:id="rId62" o:title="-752361829"/>
          </v:shape>
        </w:pict>
      </w:r>
    </w:p>
    <w:p w14:paraId="6E3EAC5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Partitions</w:t>
      </w:r>
    </w:p>
    <w:p w14:paraId="7566BB61" w14:textId="77777777" w:rsidR="00347871" w:rsidRDefault="00347871" w:rsidP="00347871">
      <w:pPr>
        <w:pStyle w:val="Heading2"/>
      </w:pPr>
      <w:bookmarkStart w:id="471" w:name="_Toc155269709"/>
      <w:r>
        <w:lastRenderedPageBreak/>
        <w:t>Diagram: Situation Relationships</w:t>
      </w:r>
      <w:bookmarkEnd w:id="471"/>
    </w:p>
    <w:p w14:paraId="012F6B8F" w14:textId="0F073CA7" w:rsidR="00347871" w:rsidRDefault="00983EE2" w:rsidP="00347871">
      <w:pPr>
        <w:jc w:val="center"/>
        <w:rPr>
          <w:rFonts w:cs="Arial"/>
        </w:rPr>
      </w:pPr>
      <w:r w:rsidRPr="00754270">
        <w:rPr>
          <w:noProof/>
        </w:rPr>
        <w:pict w14:anchorId="7646FC6B">
          <v:shape id="Picture 1217706401.emf" o:spid="_x0000_i1127" type="#_x0000_t75" alt="1217706401.emf" style="width:487.5pt;height:393.75pt;visibility:visible;mso-wrap-style:square">
            <v:imagedata r:id="rId63" o:title="1217706401"/>
          </v:shape>
        </w:pict>
      </w:r>
    </w:p>
    <w:p w14:paraId="133DEF0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Relationships</w:t>
      </w:r>
    </w:p>
    <w:p w14:paraId="4A084546" w14:textId="77777777" w:rsidR="00347871" w:rsidRDefault="00347871" w:rsidP="00A318C1">
      <w:pPr>
        <w:pStyle w:val="BodyText"/>
      </w:pPr>
      <w:r>
        <w:t>This diagram shows the primary associations defined for situations as well as its super types: Temporal Entity and Identifiable Entity. The relationships shown here are those deemed defining for the concept of a situation, they are not all the relationships defined for these types.</w:t>
      </w:r>
    </w:p>
    <w:p w14:paraId="3A567053" w14:textId="77777777" w:rsidR="00347871" w:rsidRDefault="00347871" w:rsidP="00347871">
      <w:pPr>
        <w:pStyle w:val="Heading2"/>
      </w:pPr>
      <w:bookmarkStart w:id="472" w:name="_Toc155269710"/>
      <w:r>
        <w:lastRenderedPageBreak/>
        <w:t>Diagram: Situation Temporal</w:t>
      </w:r>
      <w:bookmarkEnd w:id="472"/>
    </w:p>
    <w:p w14:paraId="211FF2E0" w14:textId="4C175E8D" w:rsidR="00347871" w:rsidRDefault="00983EE2" w:rsidP="00347871">
      <w:pPr>
        <w:jc w:val="center"/>
        <w:rPr>
          <w:rFonts w:cs="Arial"/>
        </w:rPr>
      </w:pPr>
      <w:r w:rsidRPr="00754270">
        <w:rPr>
          <w:noProof/>
        </w:rPr>
        <w:pict w14:anchorId="2CE46E9C">
          <v:shape id="Picture 518138467.emf" o:spid="_x0000_i1126" type="#_x0000_t75" alt="518138467.emf" style="width:460.5pt;height:631.5pt;visibility:visible;mso-wrap-style:square">
            <v:imagedata r:id="rId64" o:title="518138467"/>
          </v:shape>
        </w:pict>
      </w:r>
    </w:p>
    <w:p w14:paraId="61B5433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Situation Temporal</w:t>
      </w:r>
    </w:p>
    <w:p w14:paraId="01E10FB2" w14:textId="77777777" w:rsidR="00347871" w:rsidRDefault="00347871" w:rsidP="00347871">
      <w:pPr>
        <w:pStyle w:val="Heading2"/>
      </w:pPr>
      <w:bookmarkStart w:id="473" w:name="_Toc155269711"/>
      <w:r>
        <w:t>Diagram: Situation Timeframes</w:t>
      </w:r>
      <w:bookmarkEnd w:id="473"/>
    </w:p>
    <w:p w14:paraId="3223CA4D" w14:textId="2473934F" w:rsidR="00347871" w:rsidRDefault="00983EE2" w:rsidP="00347871">
      <w:pPr>
        <w:jc w:val="center"/>
        <w:rPr>
          <w:rFonts w:cs="Arial"/>
        </w:rPr>
      </w:pPr>
      <w:r w:rsidRPr="00754270">
        <w:rPr>
          <w:noProof/>
        </w:rPr>
        <w:pict w14:anchorId="50261DA0">
          <v:shape id="Picture -134745926.emf" o:spid="_x0000_i1125" type="#_x0000_t75" alt="-134745926.emf" style="width:487.5pt;height:260.25pt;visibility:visible;mso-wrap-style:square">
            <v:imagedata r:id="rId65" o:title="-134745926"/>
          </v:shape>
        </w:pict>
      </w:r>
    </w:p>
    <w:p w14:paraId="2214AD0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Timeframes</w:t>
      </w:r>
    </w:p>
    <w:p w14:paraId="0E3E300C" w14:textId="77777777" w:rsidR="00347871" w:rsidRDefault="00347871" w:rsidP="00347871">
      <w:pPr>
        <w:pStyle w:val="Heading2"/>
      </w:pPr>
      <w:bookmarkStart w:id="474" w:name="_Toc155269712"/>
      <w:r>
        <w:lastRenderedPageBreak/>
        <w:t>Diagram: Situation Top</w:t>
      </w:r>
      <w:bookmarkEnd w:id="474"/>
    </w:p>
    <w:p w14:paraId="02C5FBAE" w14:textId="2AA11B4C" w:rsidR="00347871" w:rsidRDefault="00983EE2" w:rsidP="00347871">
      <w:pPr>
        <w:jc w:val="center"/>
        <w:rPr>
          <w:rFonts w:cs="Arial"/>
        </w:rPr>
      </w:pPr>
      <w:r w:rsidRPr="00754270">
        <w:rPr>
          <w:noProof/>
        </w:rPr>
        <w:pict w14:anchorId="79BA4E16">
          <v:shape id="Picture 381920630.emf" o:spid="_x0000_i1124" type="#_x0000_t75" alt="381920630.emf" style="width:487.5pt;height:512.25pt;visibility:visible;mso-wrap-style:square">
            <v:imagedata r:id="rId66" o:title="381920630"/>
          </v:shape>
        </w:pict>
      </w:r>
    </w:p>
    <w:p w14:paraId="0054E1F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Top</w:t>
      </w:r>
    </w:p>
    <w:p w14:paraId="536E34A0" w14:textId="77777777" w:rsidR="00347871" w:rsidRDefault="00347871" w:rsidP="00347871">
      <w:r>
        <w:t xml:space="preserve"> </w:t>
      </w:r>
    </w:p>
    <w:p w14:paraId="45E5B1D0" w14:textId="77777777" w:rsidR="00347871" w:rsidRDefault="00347871" w:rsidP="00347871"/>
    <w:p w14:paraId="17E36463" w14:textId="77777777" w:rsidR="00347871" w:rsidRDefault="00347871" w:rsidP="00347871">
      <w:pPr>
        <w:pStyle w:val="Heading2"/>
      </w:pPr>
      <w:bookmarkStart w:id="475" w:name="_9cd852c0e87e03590c79a63151bf9a8e"/>
      <w:bookmarkStart w:id="476" w:name="_Toc155269713"/>
      <w:r>
        <w:t>Class Actual Situation</w:t>
      </w:r>
      <w:bookmarkEnd w:id="475"/>
      <w:bookmarkEnd w:id="476"/>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r w:rsidR="009E71B4">
        <w:rPr>
          <w:rFonts w:cs="Arial"/>
        </w:rPr>
        <w:t xml:space="preserve"> </w:t>
      </w:r>
    </w:p>
    <w:p w14:paraId="098EEC0E" w14:textId="77777777" w:rsidR="00347871" w:rsidRDefault="00347871" w:rsidP="00F71BA8">
      <w:r>
        <w:t>An actual situation is an individual (particular)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p>
    <w:p w14:paraId="4B029081" w14:textId="77777777" w:rsidR="00347871" w:rsidRDefault="00347871" w:rsidP="00F71BA8"/>
    <w:p w14:paraId="3C6E8047" w14:textId="77777777" w:rsidR="00347871" w:rsidRDefault="00347871" w:rsidP="00F71BA8">
      <w:r>
        <w:t>DTV: Occurrence: state of affairs that is a happening in the universe of discourse</w:t>
      </w:r>
    </w:p>
    <w:p w14:paraId="763BEE58" w14:textId="28EFBB0F" w:rsidR="00347871" w:rsidRDefault="00983EE2" w:rsidP="00347871">
      <w:pPr>
        <w:jc w:val="center"/>
      </w:pPr>
      <w:r w:rsidRPr="00754270">
        <w:rPr>
          <w:noProof/>
        </w:rPr>
        <w:pict w14:anchorId="0B4E266C">
          <v:shape id="Picture 2010577354.emf" o:spid="_x0000_i1123" type="#_x0000_t75" alt="2010577354.emf" style="width:283.5pt;height:257.25pt;visibility:visible;mso-wrap-style:square">
            <v:imagedata r:id="rId67" o:title="2010577354"/>
          </v:shape>
        </w:pict>
      </w:r>
    </w:p>
    <w:p w14:paraId="74339BE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Situation</w:t>
      </w:r>
    </w:p>
    <w:p w14:paraId="7AF0E98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3B9638" w14:textId="77777777" w:rsidR="00347871" w:rsidRDefault="00000000"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r w:rsidR="00347871">
        <w:t xml:space="preserve">, </w:t>
      </w:r>
      <w:hyperlink w:anchor="_d3fc2d6158592a91ddf94dcf7708ef49" w:history="1">
        <w:r w:rsidR="00347871">
          <w:rPr>
            <w:rStyle w:val="Hyperlink"/>
          </w:rPr>
          <w:t>Temporal Entity</w:t>
        </w:r>
      </w:hyperlink>
    </w:p>
    <w:p w14:paraId="13FEA269" w14:textId="77777777" w:rsidR="00347871" w:rsidRDefault="00347871" w:rsidP="00347871"/>
    <w:p w14:paraId="2AA9553C" w14:textId="77777777" w:rsidR="00347871" w:rsidRDefault="00347871" w:rsidP="00347871">
      <w:pPr>
        <w:pStyle w:val="Heading2"/>
      </w:pPr>
      <w:bookmarkStart w:id="477" w:name="_a1daf7dee36d658c7f931996d1c2d6ad"/>
      <w:bookmarkStart w:id="478" w:name="_Toc155269714"/>
      <w:r>
        <w:t>Class Actual State</w:t>
      </w:r>
      <w:bookmarkEnd w:id="477"/>
      <w:bookmarkEnd w:id="478"/>
      <w:r w:rsidRPr="003A31EC">
        <w:rPr>
          <w:rFonts w:cs="Arial"/>
        </w:rPr>
        <w:t xml:space="preserve"> </w:t>
      </w:r>
      <w:r>
        <w:rPr>
          <w:rFonts w:cs="Arial"/>
        </w:rPr>
        <w:fldChar w:fldCharType="begin"/>
      </w:r>
      <w:r>
        <w:instrText>XE"</w:instrText>
      </w:r>
      <w:r w:rsidRPr="00413D75">
        <w:rPr>
          <w:rFonts w:cs="Arial"/>
        </w:rPr>
        <w:instrText>Actual State</w:instrText>
      </w:r>
      <w:r>
        <w:instrText>"</w:instrText>
      </w:r>
      <w:r>
        <w:rPr>
          <w:rFonts w:cs="Arial"/>
        </w:rPr>
        <w:fldChar w:fldCharType="end"/>
      </w:r>
      <w:r w:rsidR="009E71B4">
        <w:rPr>
          <w:rFonts w:cs="Arial"/>
        </w:rPr>
        <w:t xml:space="preserve"> </w:t>
      </w:r>
    </w:p>
    <w:p w14:paraId="3D37B663" w14:textId="77777777" w:rsidR="00347871" w:rsidRDefault="00347871" w:rsidP="00F71BA8">
      <w:r>
        <w:t>A condition that has, will or does exist.</w:t>
      </w:r>
    </w:p>
    <w:p w14:paraId="1D5CDA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417323" w14:textId="77777777" w:rsidR="00347871" w:rsidRDefault="00000000" w:rsidP="00347871">
      <w:pPr>
        <w:ind w:left="360"/>
      </w:pPr>
      <w:hyperlink w:anchor="_9cd852c0e87e03590c79a63151bf9a8e" w:history="1">
        <w:r w:rsidR="00347871">
          <w:rPr>
            <w:rStyle w:val="Hyperlink"/>
          </w:rPr>
          <w:t>Actual Situation</w:t>
        </w:r>
      </w:hyperlink>
      <w:r w:rsidR="00347871">
        <w:t xml:space="preserve">, </w:t>
      </w:r>
      <w:hyperlink w:anchor="_2f02569bb8334e33923ced03f32e144d" w:history="1">
        <w:r w:rsidR="00347871">
          <w:rPr>
            <w:rStyle w:val="Hyperlink"/>
          </w:rPr>
          <w:t>State</w:t>
        </w:r>
      </w:hyperlink>
    </w:p>
    <w:p w14:paraId="7FEAC8B2" w14:textId="77777777" w:rsidR="00347871" w:rsidRDefault="00347871" w:rsidP="00347871"/>
    <w:p w14:paraId="6D2263B3" w14:textId="77777777" w:rsidR="00347871" w:rsidRDefault="00347871" w:rsidP="00347871">
      <w:pPr>
        <w:pStyle w:val="Heading2"/>
      </w:pPr>
      <w:bookmarkStart w:id="479" w:name="_eb9719483c5285d39be117ca681afa25"/>
      <w:bookmarkStart w:id="480" w:name="_Toc155269715"/>
      <w:r>
        <w:t>Class Any Role</w:t>
      </w:r>
      <w:bookmarkEnd w:id="479"/>
      <w:r w:rsidRPr="003A31EC">
        <w:rPr>
          <w:rFonts w:cs="Arial"/>
        </w:rPr>
        <w:t xml:space="preserve"> </w:t>
      </w:r>
      <w:r>
        <w:rPr>
          <w:rFonts w:cs="Arial"/>
        </w:rPr>
        <w:fldChar w:fldCharType="begin"/>
      </w:r>
      <w:r>
        <w:instrText>XE"</w:instrText>
      </w:r>
      <w:r w:rsidRPr="00413D75">
        <w:rPr>
          <w:rFonts w:cs="Arial"/>
        </w:rPr>
        <w:instrText>Any Role</w:instrText>
      </w:r>
      <w:r>
        <w:instrText>"</w:instrText>
      </w:r>
      <w:r>
        <w:rPr>
          <w:rFonts w:cs="Arial"/>
        </w:rPr>
        <w:fldChar w:fldCharType="end"/>
      </w:r>
      <w:r w:rsidR="009E71B4">
        <w:rPr>
          <w:rFonts w:cs="Arial"/>
        </w:rPr>
        <w:t xml:space="preserve"> </w:t>
      </w:r>
      <w:r w:rsidR="006F72CA">
        <w:rPr>
          <w:rFonts w:cs="Arial"/>
        </w:rPr>
        <w:t>&lt;&lt;Role&gt;&gt;</w:t>
      </w:r>
      <w:bookmarkEnd w:id="480"/>
    </w:p>
    <w:p w14:paraId="5B57C0CA" w14:textId="77777777" w:rsidR="00347871" w:rsidRDefault="00347871" w:rsidP="00F71BA8">
      <w:r>
        <w:t>a role is a facet of an identifiable thing involved in one or more situations.</w:t>
      </w:r>
    </w:p>
    <w:p w14:paraId="508BDB7A" w14:textId="77777777" w:rsidR="00347871" w:rsidRDefault="00347871" w:rsidP="00F71BA8">
      <w:r>
        <w:t>[FIBO] Thing in role.</w:t>
      </w:r>
    </w:p>
    <w:p w14:paraId="206FA5D9" w14:textId="77777777" w:rsidR="00347871" w:rsidRDefault="00347871" w:rsidP="00F71BA8">
      <w:r>
        <w:t>[SOWA 1999] Relative thing</w:t>
      </w:r>
    </w:p>
    <w:p w14:paraId="763A37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607594" w14:textId="77777777" w:rsidR="00347871" w:rsidRDefault="00000000" w:rsidP="00347871">
      <w:pPr>
        <w:ind w:left="360"/>
      </w:pPr>
      <w:hyperlink w:anchor="_aa050de8310b74df540d7772f2579de8" w:history="1">
        <w:r w:rsidR="00347871">
          <w:rPr>
            <w:rStyle w:val="Hyperlink"/>
          </w:rPr>
          <w:t>Identifiable Thing</w:t>
        </w:r>
      </w:hyperlink>
    </w:p>
    <w:p w14:paraId="398B6AEF" w14:textId="77777777" w:rsidR="00347871" w:rsidRDefault="00347871" w:rsidP="00347871"/>
    <w:p w14:paraId="34922732" w14:textId="77777777" w:rsidR="00347871" w:rsidRDefault="00347871" w:rsidP="00347871">
      <w:pPr>
        <w:pStyle w:val="Heading2"/>
      </w:pPr>
      <w:bookmarkStart w:id="481" w:name="_91fd59a9709549d66bc92719ab5539ba"/>
      <w:bookmarkStart w:id="482" w:name="_Toc155269716"/>
      <w:r>
        <w:t>Association Class Causation</w:t>
      </w:r>
      <w:bookmarkEnd w:id="481"/>
      <w:bookmarkEnd w:id="482"/>
      <w:r w:rsidRPr="003A31EC">
        <w:rPr>
          <w:rFonts w:cs="Arial"/>
        </w:rPr>
        <w:t xml:space="preserve"> </w:t>
      </w:r>
      <w:r>
        <w:rPr>
          <w:rFonts w:cs="Arial"/>
        </w:rPr>
        <w:fldChar w:fldCharType="begin"/>
      </w:r>
      <w:r>
        <w:instrText>XE"</w:instrText>
      </w:r>
      <w:r w:rsidRPr="00413D75">
        <w:rPr>
          <w:rFonts w:cs="Arial"/>
        </w:rPr>
        <w:instrText>Causation</w:instrText>
      </w:r>
      <w:r>
        <w:instrText>"</w:instrText>
      </w:r>
      <w:r>
        <w:rPr>
          <w:rFonts w:cs="Arial"/>
        </w:rPr>
        <w:fldChar w:fldCharType="end"/>
      </w:r>
      <w:r w:rsidR="009E71B4">
        <w:rPr>
          <w:rFonts w:cs="Arial"/>
        </w:rPr>
        <w:t xml:space="preserve"> </w:t>
      </w:r>
    </w:p>
    <w:p w14:paraId="65F670DE" w14:textId="77777777" w:rsidR="00347871" w:rsidRDefault="00347871" w:rsidP="00F71BA8">
      <w:r>
        <w:t>The causality relation where the &lt;causes&gt; situation is &lt;caused by&gt; a situation.</w:t>
      </w:r>
    </w:p>
    <w:p w14:paraId="3A54EE55" w14:textId="77777777" w:rsidR="00347871" w:rsidRDefault="00347871" w:rsidP="00F71BA8"/>
    <w:p w14:paraId="67480C1E" w14:textId="77777777" w:rsidR="00347871" w:rsidRDefault="00347871" w:rsidP="00F71BA8">
      <w:r>
        <w:t>[FIBO] cause / caused by</w:t>
      </w:r>
    </w:p>
    <w:p w14:paraId="5205C18D" w14:textId="77777777" w:rsidR="00347871" w:rsidRDefault="00347871" w:rsidP="00F71BA8"/>
    <w:p w14:paraId="41DF1238" w14:textId="77777777" w:rsidR="00347871" w:rsidRDefault="00347871" w:rsidP="00F71BA8">
      <w:r>
        <w:t>[ISO 1087] causal relation: associative relation (3.2.23) involving cause and its effect</w:t>
      </w:r>
    </w:p>
    <w:p w14:paraId="25CAB993" w14:textId="77777777" w:rsidR="00347871" w:rsidRDefault="00347871" w:rsidP="00F71BA8">
      <w:r>
        <w:t>NOTE A causal relation exists between the concepts (3.2.1) 'action' and 'reaction', 'nuclear explosion' and 'fall-out'.</w:t>
      </w:r>
    </w:p>
    <w:p w14:paraId="6D3DFDF6" w14:textId="73A5A3C9" w:rsidR="00347871" w:rsidRDefault="00983EE2" w:rsidP="00347871">
      <w:pPr>
        <w:jc w:val="center"/>
      </w:pPr>
      <w:r w:rsidRPr="00754270">
        <w:rPr>
          <w:noProof/>
        </w:rPr>
        <w:lastRenderedPageBreak/>
        <w:pict w14:anchorId="501AF101">
          <v:shape id="Picture 1871409238.emf" o:spid="_x0000_i1122" type="#_x0000_t75" alt="1871409238.emf" style="width:321pt;height:323.25pt;visibility:visible;mso-wrap-style:square">
            <v:imagedata r:id="rId68" o:title="1871409238"/>
          </v:shape>
        </w:pict>
      </w:r>
    </w:p>
    <w:p w14:paraId="7E44C41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Cause and Effect</w:t>
      </w:r>
    </w:p>
    <w:p w14:paraId="2F23C521"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0A4E58EF" w14:textId="77777777" w:rsidR="00347871" w:rsidRDefault="00000000" w:rsidP="00347871">
      <w:pPr>
        <w:ind w:left="360"/>
      </w:pPr>
      <w:hyperlink w:anchor="_8242d08ee2b5cadfcc8b16e2e518184a" w:history="1">
        <w:r w:rsidR="00347871">
          <w:rPr>
            <w:rStyle w:val="Hyperlink"/>
          </w:rPr>
          <w:t>Enablement</w:t>
        </w:r>
      </w:hyperlink>
    </w:p>
    <w:p w14:paraId="7AB6896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7C27103" w14:textId="154F6A59" w:rsidR="00347871" w:rsidRDefault="00983EE2" w:rsidP="00347871">
      <w:pPr>
        <w:ind w:firstLine="720"/>
      </w:pPr>
      <w:r w:rsidRPr="00754270">
        <w:rPr>
          <w:noProof/>
        </w:rPr>
        <w:pict w14:anchorId="39FA1208">
          <v:shape id="_x0000_i1121" type="#_x0000_t75" alt="-762048299.emf" style="width:12pt;height:12pt;visibility:visible;mso-wrap-style:square">
            <v:imagedata r:id="rId18" o:title="-762048299"/>
          </v:shape>
        </w:pict>
      </w:r>
      <w:r w:rsidR="00347871">
        <w:t xml:space="preserve"> caused by</w:t>
      </w:r>
      <w:r w:rsidR="00347871">
        <w:rPr>
          <w:rFonts w:cs="Arial"/>
        </w:rPr>
        <w:fldChar w:fldCharType="begin"/>
      </w:r>
      <w:r w:rsidR="00347871">
        <w:instrText>XE"</w:instrText>
      </w:r>
      <w:r w:rsidR="00347871" w:rsidRPr="00413D75">
        <w:rPr>
          <w:rFonts w:cs="Arial"/>
        </w:rPr>
        <w:instrText>caused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09766147" w14:textId="77777777" w:rsidR="00347871" w:rsidRDefault="00347871" w:rsidP="004E3AD0">
      <w:pPr>
        <w:pStyle w:val="BodyText"/>
        <w:spacing w:before="60" w:after="120"/>
        <w:ind w:firstLine="720"/>
      </w:pPr>
      <w:r>
        <w:t>One of situations that causes the subject situation.</w:t>
      </w:r>
    </w:p>
    <w:p w14:paraId="1D7E8476" w14:textId="022F3DB3" w:rsidR="00347871" w:rsidRDefault="00983EE2" w:rsidP="00347871">
      <w:pPr>
        <w:ind w:firstLine="720"/>
      </w:pPr>
      <w:r w:rsidRPr="00754270">
        <w:rPr>
          <w:noProof/>
        </w:rPr>
        <w:pict w14:anchorId="7417A599">
          <v:shape id="_x0000_i1120" type="#_x0000_t75" alt="-762048299.emf" style="width:12pt;height:12pt;visibility:visible;mso-wrap-style:square">
            <v:imagedata r:id="rId18" o:title="-762048299"/>
          </v:shape>
        </w:pict>
      </w:r>
      <w:r w:rsidR="00347871">
        <w:t xml:space="preserve"> casuses</w:t>
      </w:r>
      <w:r w:rsidR="00347871">
        <w:rPr>
          <w:rFonts w:cs="Arial"/>
        </w:rPr>
        <w:fldChar w:fldCharType="begin"/>
      </w:r>
      <w:r w:rsidR="00347871">
        <w:instrText>XE"</w:instrText>
      </w:r>
      <w:r w:rsidR="00347871" w:rsidRPr="00413D75">
        <w:rPr>
          <w:rFonts w:cs="Arial"/>
        </w:rPr>
        <w:instrText>casuses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19AC6807" w14:textId="77777777" w:rsidR="00347871" w:rsidRDefault="00347871" w:rsidP="004E3AD0">
      <w:pPr>
        <w:pStyle w:val="BodyText"/>
        <w:spacing w:before="60" w:after="120"/>
        <w:ind w:firstLine="720"/>
      </w:pPr>
      <w:r>
        <w:t>A situation caused by another.</w:t>
      </w:r>
    </w:p>
    <w:p w14:paraId="061FA120" w14:textId="77777777" w:rsidR="00347871" w:rsidRDefault="00347871" w:rsidP="00347871"/>
    <w:p w14:paraId="0674EE2B" w14:textId="77777777" w:rsidR="00347871" w:rsidRDefault="00347871" w:rsidP="00347871">
      <w:pPr>
        <w:pStyle w:val="Heading2"/>
      </w:pPr>
      <w:bookmarkStart w:id="483" w:name="_da8a7f19b213bc45135308f87c3c6eac"/>
      <w:bookmarkStart w:id="484" w:name="_Toc155269717"/>
      <w:r>
        <w:t>Class Composite Situation</w:t>
      </w:r>
      <w:bookmarkEnd w:id="483"/>
      <w:bookmarkEnd w:id="484"/>
      <w:r w:rsidRPr="003A31EC">
        <w:rPr>
          <w:rFonts w:cs="Arial"/>
        </w:rPr>
        <w:t xml:space="preserve"> </w:t>
      </w:r>
      <w:r>
        <w:rPr>
          <w:rFonts w:cs="Arial"/>
        </w:rPr>
        <w:fldChar w:fldCharType="begin"/>
      </w:r>
      <w:r>
        <w:instrText>XE"</w:instrText>
      </w:r>
      <w:r w:rsidRPr="00413D75">
        <w:rPr>
          <w:rFonts w:cs="Arial"/>
        </w:rPr>
        <w:instrText>Composite Situation</w:instrText>
      </w:r>
      <w:r>
        <w:instrText>"</w:instrText>
      </w:r>
      <w:r>
        <w:rPr>
          <w:rFonts w:cs="Arial"/>
        </w:rPr>
        <w:fldChar w:fldCharType="end"/>
      </w:r>
      <w:r w:rsidR="009E71B4">
        <w:rPr>
          <w:rFonts w:cs="Arial"/>
        </w:rPr>
        <w:t xml:space="preserve"> </w:t>
      </w:r>
    </w:p>
    <w:p w14:paraId="4EE19B2C" w14:textId="77777777" w:rsidR="00347871" w:rsidRDefault="00347871" w:rsidP="00F71BA8">
      <w:r>
        <w:t>A composite situation includes, other situations as parts.</w:t>
      </w:r>
    </w:p>
    <w:p w14:paraId="400ABFA0" w14:textId="77777777" w:rsidR="00347871" w:rsidRDefault="00347871" w:rsidP="00F71BA8">
      <w:r>
        <w:t>[Devlin] Situation with compound infon.</w:t>
      </w:r>
    </w:p>
    <w:p w14:paraId="776632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A81B4B" w14:textId="77777777" w:rsidR="00347871" w:rsidRDefault="00000000" w:rsidP="00347871">
      <w:pPr>
        <w:ind w:left="360"/>
      </w:pPr>
      <w:hyperlink w:anchor="_0a2767712bb9a7ff9e4b2313d0312b06" w:history="1">
        <w:r w:rsidR="00347871">
          <w:rPr>
            <w:rStyle w:val="Hyperlink"/>
          </w:rPr>
          <w:t>Situation</w:t>
        </w:r>
      </w:hyperlink>
    </w:p>
    <w:p w14:paraId="1A2BD48E" w14:textId="77777777" w:rsidR="00347871" w:rsidRDefault="00347871" w:rsidP="00347871"/>
    <w:p w14:paraId="1E8609EE" w14:textId="77777777" w:rsidR="00347871" w:rsidRDefault="00347871" w:rsidP="00347871">
      <w:pPr>
        <w:pStyle w:val="Heading2"/>
      </w:pPr>
      <w:bookmarkStart w:id="485" w:name="_d63f19c8a8c454be027d0d5635a32876"/>
      <w:bookmarkStart w:id="486" w:name="_Toc155269718"/>
      <w:r>
        <w:t>Class Current Situation</w:t>
      </w:r>
      <w:bookmarkEnd w:id="485"/>
      <w:bookmarkEnd w:id="486"/>
      <w:r w:rsidRPr="003A31EC">
        <w:rPr>
          <w:rFonts w:cs="Arial"/>
        </w:rPr>
        <w:t xml:space="preserve"> </w:t>
      </w:r>
      <w:r>
        <w:rPr>
          <w:rFonts w:cs="Arial"/>
        </w:rPr>
        <w:fldChar w:fldCharType="begin"/>
      </w:r>
      <w:r>
        <w:instrText>XE"</w:instrText>
      </w:r>
      <w:r w:rsidRPr="00413D75">
        <w:rPr>
          <w:rFonts w:cs="Arial"/>
        </w:rPr>
        <w:instrText>Current Situation</w:instrText>
      </w:r>
      <w:r>
        <w:instrText>"</w:instrText>
      </w:r>
      <w:r>
        <w:rPr>
          <w:rFonts w:cs="Arial"/>
        </w:rPr>
        <w:fldChar w:fldCharType="end"/>
      </w:r>
      <w:r w:rsidR="009E71B4">
        <w:rPr>
          <w:rFonts w:cs="Arial"/>
        </w:rPr>
        <w:t xml:space="preserve"> </w:t>
      </w:r>
    </w:p>
    <w:p w14:paraId="1737A7BC" w14:textId="77777777" w:rsidR="00347871" w:rsidRDefault="00347871" w:rsidP="00F71BA8">
      <w:r>
        <w:t>A situation that is actually occurring at the moment. "the moment" is contextual and interpreted within the context of the model.</w:t>
      </w:r>
    </w:p>
    <w:p w14:paraId="4D2A9A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792450" w14:textId="77777777" w:rsidR="00347871" w:rsidRDefault="00000000" w:rsidP="00347871">
      <w:pPr>
        <w:ind w:left="360"/>
      </w:pPr>
      <w:hyperlink w:anchor="_9cd852c0e87e03590c79a63151bf9a8e" w:history="1">
        <w:r w:rsidR="00347871">
          <w:rPr>
            <w:rStyle w:val="Hyperlink"/>
          </w:rPr>
          <w:t>Actual Situation</w:t>
        </w:r>
      </w:hyperlink>
      <w:r w:rsidR="00347871">
        <w:t xml:space="preserve">, </w:t>
      </w:r>
      <w:hyperlink w:anchor="_0a2767712bb9a7ff9e4b2313d0312b06" w:history="1">
        <w:r w:rsidR="00347871">
          <w:rPr>
            <w:rStyle w:val="Hyperlink"/>
          </w:rPr>
          <w:t>Situation</w:t>
        </w:r>
      </w:hyperlink>
    </w:p>
    <w:p w14:paraId="2072F744" w14:textId="77777777" w:rsidR="00347871" w:rsidRDefault="00347871" w:rsidP="00347871"/>
    <w:p w14:paraId="7584BC40" w14:textId="77777777" w:rsidR="00347871" w:rsidRDefault="00347871" w:rsidP="00347871">
      <w:pPr>
        <w:pStyle w:val="Heading2"/>
      </w:pPr>
      <w:bookmarkStart w:id="487" w:name="_d73e4ebdfd2444629d07f65820eda0ab"/>
      <w:bookmarkStart w:id="488" w:name="_Toc155269719"/>
      <w:r>
        <w:t>Association Class Effect</w:t>
      </w:r>
      <w:bookmarkEnd w:id="487"/>
      <w:bookmarkEnd w:id="488"/>
      <w:r w:rsidRPr="003A31EC">
        <w:rPr>
          <w:rFonts w:cs="Arial"/>
        </w:rPr>
        <w:t xml:space="preserve"> </w:t>
      </w:r>
      <w:r>
        <w:rPr>
          <w:rFonts w:cs="Arial"/>
        </w:rPr>
        <w:fldChar w:fldCharType="begin"/>
      </w:r>
      <w:r>
        <w:instrText>XE"</w:instrText>
      </w:r>
      <w:r w:rsidRPr="00413D75">
        <w:rPr>
          <w:rFonts w:cs="Arial"/>
        </w:rPr>
        <w:instrText>Effect</w:instrText>
      </w:r>
      <w:r>
        <w:instrText>"</w:instrText>
      </w:r>
      <w:r>
        <w:rPr>
          <w:rFonts w:cs="Arial"/>
        </w:rPr>
        <w:fldChar w:fldCharType="end"/>
      </w:r>
      <w:r w:rsidR="009E71B4">
        <w:rPr>
          <w:rFonts w:cs="Arial"/>
        </w:rPr>
        <w:t xml:space="preserve"> </w:t>
      </w:r>
    </w:p>
    <w:p w14:paraId="0036C735" w14:textId="77777777" w:rsidR="00347871" w:rsidRDefault="00347871" w:rsidP="00F71BA8">
      <w:r>
        <w:t>Any impact on or alteration of an entity by a situation - an effect of the situation.</w:t>
      </w:r>
    </w:p>
    <w:p w14:paraId="5084FBB8" w14:textId="2926ED57" w:rsidR="00347871" w:rsidRDefault="00983EE2" w:rsidP="00347871">
      <w:pPr>
        <w:jc w:val="center"/>
      </w:pPr>
      <w:r w:rsidRPr="00754270">
        <w:rPr>
          <w:noProof/>
        </w:rPr>
        <w:pict w14:anchorId="5D017B3F">
          <v:shape id="Picture -1421238703.emf" o:spid="_x0000_i1119" type="#_x0000_t75" alt="-1421238703.emf" style="width:420pt;height:207.75pt;visibility:visible;mso-wrap-style:square">
            <v:imagedata r:id="rId69" o:title="-1421238703"/>
          </v:shape>
        </w:pict>
      </w:r>
    </w:p>
    <w:p w14:paraId="18B995EB"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Effect</w:t>
      </w:r>
    </w:p>
    <w:p w14:paraId="22B9129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10B09DE" w14:textId="77777777" w:rsidR="00347871" w:rsidRDefault="00000000" w:rsidP="00347871">
      <w:pPr>
        <w:ind w:left="360"/>
      </w:pPr>
      <w:hyperlink w:anchor="_9db7850b79021b7eb6ddf87616ee9f9e" w:history="1">
        <w:r w:rsidR="00347871">
          <w:rPr>
            <w:rStyle w:val="Hyperlink"/>
          </w:rPr>
          <w:t>Impact</w:t>
        </w:r>
      </w:hyperlink>
    </w:p>
    <w:p w14:paraId="0F86496A"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DBB3117" w14:textId="69EBC9F4" w:rsidR="00347871" w:rsidRDefault="00983EE2" w:rsidP="00347871">
      <w:pPr>
        <w:ind w:firstLine="720"/>
      </w:pPr>
      <w:r w:rsidRPr="00754270">
        <w:rPr>
          <w:noProof/>
        </w:rPr>
        <w:pict w14:anchorId="340A3654">
          <v:shape id="_x0000_i1118" type="#_x0000_t75" alt="-762048299.emf" style="width:12pt;height:12pt;visibility:visible;mso-wrap-style:square">
            <v:imagedata r:id="rId18" o:title="-762048299"/>
          </v:shape>
        </w:pict>
      </w:r>
      <w:r w:rsidR="00347871">
        <w:t xml:space="preserve"> affects</w:t>
      </w:r>
      <w:r w:rsidR="00347871">
        <w:rPr>
          <w:rFonts w:cs="Arial"/>
        </w:rPr>
        <w:fldChar w:fldCharType="begin"/>
      </w:r>
      <w:r w:rsidR="00347871">
        <w:instrText>XE"</w:instrText>
      </w:r>
      <w:r w:rsidR="00347871" w:rsidRPr="00413D75">
        <w:rPr>
          <w:rFonts w:cs="Arial"/>
        </w:rPr>
        <w:instrText>affects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01570112" w14:textId="77777777" w:rsidR="00347871" w:rsidRDefault="00347871" w:rsidP="004E3AD0">
      <w:pPr>
        <w:pStyle w:val="BodyText"/>
        <w:spacing w:before="60" w:after="120"/>
        <w:ind w:firstLine="720"/>
      </w:pPr>
      <w:r>
        <w:t>Entities affected by a action</w:t>
      </w:r>
    </w:p>
    <w:p w14:paraId="01D0CE7C" w14:textId="6F01FD26" w:rsidR="00347871" w:rsidRDefault="00983EE2" w:rsidP="00347871">
      <w:pPr>
        <w:ind w:firstLine="720"/>
      </w:pPr>
      <w:r w:rsidRPr="00754270">
        <w:rPr>
          <w:noProof/>
        </w:rPr>
        <w:pict w14:anchorId="573F4712">
          <v:shape id="_x0000_i1117" type="#_x0000_t75" alt="-762048299.emf" style="width:12pt;height:12pt;visibility:visible;mso-wrap-style:square">
            <v:imagedata r:id="rId18" o:title="-762048299"/>
          </v:shape>
        </w:pict>
      </w:r>
      <w:r w:rsidR="00347871">
        <w:t xml:space="preserve"> affected by</w:t>
      </w:r>
      <w:r w:rsidR="00347871">
        <w:rPr>
          <w:rFonts w:cs="Arial"/>
        </w:rPr>
        <w:fldChar w:fldCharType="begin"/>
      </w:r>
      <w:r w:rsidR="00347871">
        <w:instrText>XE"</w:instrText>
      </w:r>
      <w:r w:rsidR="00347871" w:rsidRPr="00413D75">
        <w:rPr>
          <w:rFonts w:cs="Arial"/>
        </w:rPr>
        <w:instrText>affected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428E0E57" w14:textId="77777777" w:rsidR="00347871" w:rsidRDefault="00347871" w:rsidP="004E3AD0">
      <w:pPr>
        <w:pStyle w:val="BodyText"/>
        <w:spacing w:before="60" w:after="120"/>
        <w:ind w:firstLine="720"/>
      </w:pPr>
      <w:r>
        <w:t>Actions that can cause some change in a related entity.</w:t>
      </w:r>
    </w:p>
    <w:p w14:paraId="5EC8F3C9" w14:textId="77777777" w:rsidR="00347871" w:rsidRDefault="00347871" w:rsidP="00347871"/>
    <w:p w14:paraId="5E3D3EE2" w14:textId="77777777" w:rsidR="00347871" w:rsidRDefault="00347871" w:rsidP="00347871">
      <w:pPr>
        <w:pStyle w:val="Heading2"/>
      </w:pPr>
      <w:bookmarkStart w:id="489" w:name="_8242d08ee2b5cadfcc8b16e2e518184a"/>
      <w:bookmarkStart w:id="490" w:name="_Toc155269720"/>
      <w:r>
        <w:t>Association Class Enablement</w:t>
      </w:r>
      <w:bookmarkEnd w:id="489"/>
      <w:bookmarkEnd w:id="490"/>
      <w:r w:rsidRPr="003A31EC">
        <w:rPr>
          <w:rFonts w:cs="Arial"/>
        </w:rPr>
        <w:t xml:space="preserve"> </w:t>
      </w:r>
      <w:r>
        <w:rPr>
          <w:rFonts w:cs="Arial"/>
        </w:rPr>
        <w:fldChar w:fldCharType="begin"/>
      </w:r>
      <w:r>
        <w:instrText>XE"</w:instrText>
      </w:r>
      <w:r w:rsidRPr="00413D75">
        <w:rPr>
          <w:rFonts w:cs="Arial"/>
        </w:rPr>
        <w:instrText>Enablement</w:instrText>
      </w:r>
      <w:r>
        <w:instrText>"</w:instrText>
      </w:r>
      <w:r>
        <w:rPr>
          <w:rFonts w:cs="Arial"/>
        </w:rPr>
        <w:fldChar w:fldCharType="end"/>
      </w:r>
      <w:r w:rsidR="009E71B4">
        <w:rPr>
          <w:rFonts w:cs="Arial"/>
        </w:rPr>
        <w:t xml:space="preserve"> </w:t>
      </w:r>
    </w:p>
    <w:p w14:paraId="6EA24E46" w14:textId="77777777" w:rsidR="00347871" w:rsidRDefault="00347871" w:rsidP="00F71BA8">
      <w:r>
        <w:t>A situation that enables (is a condition for), another.</w:t>
      </w:r>
    </w:p>
    <w:p w14:paraId="63A1BC07" w14:textId="3E444012" w:rsidR="00347871" w:rsidRDefault="00983EE2" w:rsidP="00347871">
      <w:pPr>
        <w:jc w:val="center"/>
      </w:pPr>
      <w:r w:rsidRPr="00754270">
        <w:rPr>
          <w:noProof/>
        </w:rPr>
        <w:lastRenderedPageBreak/>
        <w:pict w14:anchorId="182E1AF5">
          <v:shape id="Picture 2019740982.emf" o:spid="_x0000_i1116" type="#_x0000_t75" alt="2019740982.emf" style="width:487.5pt;height:238.5pt;visibility:visible;mso-wrap-style:square">
            <v:imagedata r:id="rId70" o:title="2019740982"/>
          </v:shape>
        </w:pict>
      </w:r>
    </w:p>
    <w:p w14:paraId="4EB7484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Enablement</w:t>
      </w:r>
    </w:p>
    <w:p w14:paraId="685C058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D4C3DE5" w14:textId="77777777" w:rsidR="00347871" w:rsidRDefault="00000000" w:rsidP="00347871">
      <w:pPr>
        <w:ind w:left="360"/>
      </w:pPr>
      <w:hyperlink w:anchor="_d73e4ebdfd2444629d07f65820eda0ab" w:history="1">
        <w:r w:rsidR="00347871">
          <w:rPr>
            <w:rStyle w:val="Hyperlink"/>
          </w:rPr>
          <w:t>Effect</w:t>
        </w:r>
      </w:hyperlink>
      <w:r w:rsidR="00347871">
        <w:t xml:space="preserve">, </w:t>
      </w:r>
      <w:hyperlink w:anchor="_9db7850b79021b7eb6ddf87616ee9f9e" w:history="1">
        <w:r w:rsidR="00347871">
          <w:rPr>
            <w:rStyle w:val="Hyperlink"/>
          </w:rPr>
          <w:t>Impact</w:t>
        </w:r>
      </w:hyperlink>
    </w:p>
    <w:p w14:paraId="60EF42B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5DF8674" w14:textId="3169ECC6" w:rsidR="00347871" w:rsidRDefault="00983EE2" w:rsidP="00347871">
      <w:pPr>
        <w:ind w:firstLine="720"/>
      </w:pPr>
      <w:r w:rsidRPr="00754270">
        <w:rPr>
          <w:noProof/>
        </w:rPr>
        <w:pict w14:anchorId="2ADE02C0">
          <v:shape id="_x0000_i1115" type="#_x0000_t75" alt="-762048299.emf" style="width:12pt;height:12pt;visibility:visible;mso-wrap-style:square">
            <v:imagedata r:id="rId18" o:title="-762048299"/>
          </v:shape>
        </w:pict>
      </w:r>
      <w:r w:rsidR="00347871">
        <w:t xml:space="preserve"> enables</w:t>
      </w:r>
      <w:r w:rsidR="00347871">
        <w:rPr>
          <w:rFonts w:cs="Arial"/>
        </w:rPr>
        <w:fldChar w:fldCharType="begin"/>
      </w:r>
      <w:r w:rsidR="00347871">
        <w:instrText>XE"</w:instrText>
      </w:r>
      <w:r w:rsidR="00347871" w:rsidRPr="00413D75">
        <w:rPr>
          <w:rFonts w:cs="Arial"/>
        </w:rPr>
        <w:instrText>enables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7B35E269" w14:textId="77777777" w:rsidR="00347871" w:rsidRDefault="00347871" w:rsidP="004E3AD0">
      <w:pPr>
        <w:pStyle w:val="BodyText"/>
        <w:spacing w:before="60" w:after="120"/>
        <w:ind w:firstLine="720"/>
      </w:pPr>
      <w:r>
        <w:t>A situation that is enabled by another.</w:t>
      </w:r>
    </w:p>
    <w:p w14:paraId="5D3BC0EA" w14:textId="71043B3B" w:rsidR="00347871" w:rsidRDefault="00983EE2" w:rsidP="00347871">
      <w:pPr>
        <w:ind w:firstLine="720"/>
      </w:pPr>
      <w:r w:rsidRPr="00754270">
        <w:rPr>
          <w:noProof/>
        </w:rPr>
        <w:pict w14:anchorId="383AB9B6">
          <v:shape id="_x0000_i1114" type="#_x0000_t75" alt="-762048299.emf" style="width:12pt;height:12pt;visibility:visible;mso-wrap-style:square">
            <v:imagedata r:id="rId18" o:title="-762048299"/>
          </v:shape>
        </w:pict>
      </w:r>
      <w:r w:rsidR="00347871">
        <w:t xml:space="preserve"> enabled by</w:t>
      </w:r>
      <w:r w:rsidR="00347871">
        <w:rPr>
          <w:rFonts w:cs="Arial"/>
        </w:rPr>
        <w:fldChar w:fldCharType="begin"/>
      </w:r>
      <w:r w:rsidR="00347871">
        <w:instrText>XE"</w:instrText>
      </w:r>
      <w:r w:rsidR="00347871" w:rsidRPr="00413D75">
        <w:rPr>
          <w:rFonts w:cs="Arial"/>
        </w:rPr>
        <w:instrText>enabled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5864CB11" w14:textId="77777777" w:rsidR="00347871" w:rsidRDefault="00347871" w:rsidP="004E3AD0">
      <w:pPr>
        <w:pStyle w:val="BodyText"/>
        <w:spacing w:before="60" w:after="120"/>
        <w:ind w:firstLine="720"/>
      </w:pPr>
      <w:r>
        <w:t>A situation that enables another.</w:t>
      </w:r>
    </w:p>
    <w:p w14:paraId="2DCF20E5" w14:textId="77777777" w:rsidR="00347871" w:rsidRDefault="00347871" w:rsidP="00347871"/>
    <w:p w14:paraId="7E2DC33C" w14:textId="77777777" w:rsidR="00347871" w:rsidRDefault="00347871" w:rsidP="00347871">
      <w:pPr>
        <w:pStyle w:val="Heading2"/>
      </w:pPr>
      <w:bookmarkStart w:id="491" w:name="_7bb78623f2206d68297626d4bf4a41e1"/>
      <w:bookmarkStart w:id="492" w:name="_Toc155269721"/>
      <w:r>
        <w:t>Class Epistemic Situation</w:t>
      </w:r>
      <w:bookmarkEnd w:id="491"/>
      <w:bookmarkEnd w:id="492"/>
      <w:r w:rsidRPr="003A31EC">
        <w:rPr>
          <w:rFonts w:cs="Arial"/>
        </w:rPr>
        <w:t xml:space="preserve"> </w:t>
      </w:r>
      <w:r>
        <w:rPr>
          <w:rFonts w:cs="Arial"/>
        </w:rPr>
        <w:fldChar w:fldCharType="begin"/>
      </w:r>
      <w:r>
        <w:instrText>XE"</w:instrText>
      </w:r>
      <w:r w:rsidRPr="00413D75">
        <w:rPr>
          <w:rFonts w:cs="Arial"/>
        </w:rPr>
        <w:instrText>Epistemic Situation</w:instrText>
      </w:r>
      <w:r>
        <w:instrText>"</w:instrText>
      </w:r>
      <w:r>
        <w:rPr>
          <w:rFonts w:cs="Arial"/>
        </w:rPr>
        <w:fldChar w:fldCharType="end"/>
      </w:r>
      <w:r w:rsidR="009E71B4">
        <w:rPr>
          <w:rFonts w:cs="Arial"/>
        </w:rPr>
        <w:t xml:space="preserve"> </w:t>
      </w:r>
    </w:p>
    <w:p w14:paraId="3CA7D107" w14:textId="77777777" w:rsidR="00347871" w:rsidRDefault="00347871" w:rsidP="00F71BA8">
      <w:r>
        <w:t>A Epistemic Situation is kind of  situation where that situation is about, or focused on, another situation as its topic.</w:t>
      </w:r>
    </w:p>
    <w:p w14:paraId="0D0AD9AE" w14:textId="77777777" w:rsidR="00347871" w:rsidRDefault="00347871" w:rsidP="00F71BA8">
      <w:r>
        <w:t>[Hutchins, Searle] Aboutness</w:t>
      </w:r>
    </w:p>
    <w:p w14:paraId="744D9D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9C9DA2" w14:textId="77777777" w:rsidR="00347871" w:rsidRDefault="00000000" w:rsidP="00347871">
      <w:pPr>
        <w:ind w:left="360"/>
      </w:pPr>
      <w:hyperlink w:anchor="_0a2767712bb9a7ff9e4b2313d0312b06" w:history="1">
        <w:r w:rsidR="00347871">
          <w:rPr>
            <w:rStyle w:val="Hyperlink"/>
          </w:rPr>
          <w:t>Situation</w:t>
        </w:r>
      </w:hyperlink>
    </w:p>
    <w:p w14:paraId="73583D9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B40DA93" w14:textId="18D5CA9D" w:rsidR="00347871" w:rsidRDefault="00983EE2" w:rsidP="00E04E71">
      <w:pPr>
        <w:pStyle w:val="BodyText2"/>
        <w:spacing w:after="0" w:line="240" w:lineRule="auto"/>
      </w:pPr>
      <w:r w:rsidRPr="00754270">
        <w:rPr>
          <w:noProof/>
        </w:rPr>
        <w:pict w14:anchorId="5FC18FB1">
          <v:shape id="_x0000_i1113" type="#_x0000_t75" alt="-259491914.emf" style="width:12pt;height:12pt;visibility:visible;mso-wrap-style:square">
            <v:imagedata r:id="rId15" o:title="-259491914"/>
          </v:shape>
        </w:pict>
      </w:r>
      <w:r w:rsidR="00347871">
        <w:t xml:space="preserve"> is negated</w:t>
      </w:r>
      <w:r w:rsidR="00347871">
        <w:rPr>
          <w:rFonts w:cs="Arial"/>
        </w:rPr>
        <w:fldChar w:fldCharType="begin"/>
      </w:r>
      <w:r w:rsidR="00347871">
        <w:instrText>XE"</w:instrText>
      </w:r>
      <w:r w:rsidR="00347871" w:rsidRPr="00413D75">
        <w:rPr>
          <w:rFonts w:cs="Arial"/>
        </w:rPr>
        <w:instrText>is negated</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r w:rsidR="00347871">
        <w:t xml:space="preserve"> [0..1]</w:t>
      </w:r>
    </w:p>
    <w:p w14:paraId="220DFCC4" w14:textId="77777777" w:rsidR="00347871" w:rsidRDefault="00347871" w:rsidP="00E04E71">
      <w:pPr>
        <w:pStyle w:val="BodyText"/>
        <w:spacing w:before="0" w:after="120"/>
      </w:pPr>
      <w:r>
        <w:t>is negated inverts the truth value of the statement.</w:t>
      </w:r>
    </w:p>
    <w:p w14:paraId="0DA6A9FF" w14:textId="77777777" w:rsidR="00347871" w:rsidRDefault="00347871" w:rsidP="00347871"/>
    <w:p w14:paraId="4DD4575B" w14:textId="77777777" w:rsidR="00347871" w:rsidRDefault="00347871" w:rsidP="00347871">
      <w:pPr>
        <w:pStyle w:val="Heading2"/>
      </w:pPr>
      <w:bookmarkStart w:id="493" w:name="_fcc11a9dc1437d5328e52da27a371dc0"/>
      <w:bookmarkStart w:id="494" w:name="_Toc155269722"/>
      <w:r>
        <w:t>Association Class Indication</w:t>
      </w:r>
      <w:bookmarkEnd w:id="493"/>
      <w:bookmarkEnd w:id="494"/>
      <w:r w:rsidRPr="003A31EC">
        <w:rPr>
          <w:rFonts w:cs="Arial"/>
        </w:rPr>
        <w:t xml:space="preserve"> </w:t>
      </w:r>
      <w:r>
        <w:rPr>
          <w:rFonts w:cs="Arial"/>
        </w:rPr>
        <w:fldChar w:fldCharType="begin"/>
      </w:r>
      <w:r>
        <w:instrText>XE"</w:instrText>
      </w:r>
      <w:r w:rsidRPr="00413D75">
        <w:rPr>
          <w:rFonts w:cs="Arial"/>
        </w:rPr>
        <w:instrText>Indication</w:instrText>
      </w:r>
      <w:r>
        <w:instrText>"</w:instrText>
      </w:r>
      <w:r>
        <w:rPr>
          <w:rFonts w:cs="Arial"/>
        </w:rPr>
        <w:fldChar w:fldCharType="end"/>
      </w:r>
      <w:r w:rsidR="009E71B4">
        <w:rPr>
          <w:rFonts w:cs="Arial"/>
        </w:rPr>
        <w:t xml:space="preserve"> </w:t>
      </w:r>
    </w:p>
    <w:p w14:paraId="66280EF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9D3939E" w14:textId="4AE65C48" w:rsidR="00347871" w:rsidRDefault="00983EE2" w:rsidP="00347871">
      <w:pPr>
        <w:ind w:firstLine="720"/>
      </w:pPr>
      <w:r w:rsidRPr="00754270">
        <w:rPr>
          <w:noProof/>
        </w:rPr>
        <w:pict w14:anchorId="76852CA6">
          <v:shape id="_x0000_i1112" type="#_x0000_t75" alt="-762048299.emf" style="width:12pt;height:12pt;visibility:visible;mso-wrap-style:square">
            <v:imagedata r:id="rId18" o:title="-762048299"/>
          </v:shape>
        </w:pict>
      </w:r>
      <w:r w:rsidR="00347871">
        <w:t xml:space="preserve"> 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34D2E579" w14:textId="69696E63" w:rsidR="00347871" w:rsidRDefault="00983EE2" w:rsidP="00347871">
      <w:pPr>
        <w:ind w:firstLine="720"/>
      </w:pPr>
      <w:r w:rsidRPr="00754270">
        <w:rPr>
          <w:noProof/>
        </w:rPr>
        <w:pict w14:anchorId="4E018A79">
          <v:shape id="_x0000_i1111" type="#_x0000_t75" alt="-762048299.emf" style="width:12pt;height:12pt;visibility:visible;mso-wrap-style:square">
            <v:imagedata r:id="rId18" o:title="-762048299"/>
          </v:shape>
        </w:pict>
      </w:r>
      <w:r w:rsidR="00347871">
        <w:t xml:space="preserve"> 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19BA1AF7" w14:textId="77777777" w:rsidR="00347871" w:rsidRDefault="00347871" w:rsidP="00347871"/>
    <w:p w14:paraId="13A93E90" w14:textId="77777777" w:rsidR="00347871" w:rsidRDefault="00347871" w:rsidP="00347871">
      <w:pPr>
        <w:pStyle w:val="Heading2"/>
      </w:pPr>
      <w:bookmarkStart w:id="495" w:name="_ed84d85241d79c53a808bd9a870c64b3"/>
      <w:bookmarkStart w:id="496" w:name="_Toc155269723"/>
      <w:r>
        <w:lastRenderedPageBreak/>
        <w:t>Association Class Involvement</w:t>
      </w:r>
      <w:bookmarkEnd w:id="495"/>
      <w:bookmarkEnd w:id="496"/>
      <w:r w:rsidRPr="003A31EC">
        <w:rPr>
          <w:rFonts w:cs="Arial"/>
        </w:rPr>
        <w:t xml:space="preserve"> </w:t>
      </w:r>
      <w:r>
        <w:rPr>
          <w:rFonts w:cs="Arial"/>
        </w:rPr>
        <w:fldChar w:fldCharType="begin"/>
      </w:r>
      <w:r>
        <w:instrText>XE"</w:instrText>
      </w:r>
      <w:r w:rsidRPr="00413D75">
        <w:rPr>
          <w:rFonts w:cs="Arial"/>
        </w:rPr>
        <w:instrText>Involvement</w:instrText>
      </w:r>
      <w:r>
        <w:instrText>"</w:instrText>
      </w:r>
      <w:r>
        <w:rPr>
          <w:rFonts w:cs="Arial"/>
        </w:rPr>
        <w:fldChar w:fldCharType="end"/>
      </w:r>
      <w:r w:rsidR="009E71B4">
        <w:rPr>
          <w:rFonts w:cs="Arial"/>
        </w:rPr>
        <w:t xml:space="preserve"> </w:t>
      </w:r>
    </w:p>
    <w:p w14:paraId="5ED1E311" w14:textId="77777777" w:rsidR="00347871" w:rsidRDefault="00347871" w:rsidP="00F71BA8">
      <w:r>
        <w:t>The relationship between an actor and situations they are involved in.</w:t>
      </w:r>
    </w:p>
    <w:p w14:paraId="3500EB54" w14:textId="77777777" w:rsidR="00347871" w:rsidRDefault="00347871" w:rsidP="00F71BA8">
      <w:r>
        <w:t>[DOLCE] Participation</w:t>
      </w:r>
    </w:p>
    <w:p w14:paraId="7F50BB6C" w14:textId="5999546C" w:rsidR="00347871" w:rsidRDefault="00983EE2" w:rsidP="00347871">
      <w:pPr>
        <w:jc w:val="center"/>
      </w:pPr>
      <w:r w:rsidRPr="00754270">
        <w:rPr>
          <w:noProof/>
        </w:rPr>
        <w:pict w14:anchorId="67CB6637">
          <v:shape id="Picture 1056109417.emf" o:spid="_x0000_i1110" type="#_x0000_t75" alt="1056109417.emf" style="width:410.25pt;height:171pt;visibility:visible;mso-wrap-style:square">
            <v:imagedata r:id="rId71" o:title="1056109417"/>
          </v:shape>
        </w:pict>
      </w:r>
    </w:p>
    <w:p w14:paraId="57330A2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Involvement</w:t>
      </w:r>
    </w:p>
    <w:p w14:paraId="5C18836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3760A71" w14:textId="77777777" w:rsidR="00347871" w:rsidRDefault="00000000" w:rsidP="00347871">
      <w:pPr>
        <w:ind w:left="360"/>
      </w:pPr>
      <w:hyperlink w:anchor="_9ed633619738f3e7193fcfe187317d60" w:history="1">
        <w:r w:rsidR="00347871">
          <w:rPr>
            <w:rStyle w:val="Hyperlink"/>
          </w:rPr>
          <w:t>Temporally Related</w:t>
        </w:r>
      </w:hyperlink>
    </w:p>
    <w:p w14:paraId="527B6CD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40B3B23" w14:textId="50E6C1C1" w:rsidR="00347871" w:rsidRDefault="00983EE2" w:rsidP="00347871">
      <w:pPr>
        <w:ind w:firstLine="720"/>
      </w:pPr>
      <w:r w:rsidRPr="00754270">
        <w:rPr>
          <w:noProof/>
        </w:rPr>
        <w:pict w14:anchorId="6CFAC5A8">
          <v:shape id="_x0000_i1109" type="#_x0000_t75" alt="-762048299.emf" style="width:12pt;height:12pt;visibility:visible;mso-wrap-style:square">
            <v:imagedata r:id="rId18" o:title="-762048299"/>
          </v:shape>
        </w:pict>
      </w:r>
      <w:r w:rsidR="00347871">
        <w:t xml:space="preserve"> involved in</w:t>
      </w:r>
      <w:r w:rsidR="00347871">
        <w:rPr>
          <w:rFonts w:cs="Arial"/>
        </w:rPr>
        <w:fldChar w:fldCharType="begin"/>
      </w:r>
      <w:r w:rsidR="00347871">
        <w:instrText>XE"</w:instrText>
      </w:r>
      <w:r w:rsidR="00347871" w:rsidRPr="00413D75">
        <w:rPr>
          <w:rFonts w:cs="Arial"/>
        </w:rPr>
        <w:instrText>involved in</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1DE88F0D" w14:textId="77777777" w:rsidR="00347871" w:rsidRDefault="00347871" w:rsidP="004E3AD0">
      <w:pPr>
        <w:pStyle w:val="BodyText"/>
        <w:spacing w:before="60" w:after="120"/>
        <w:ind w:firstLine="720"/>
      </w:pPr>
      <w:r>
        <w:t>Situations in which an actor has any kind of involvement.</w:t>
      </w:r>
    </w:p>
    <w:p w14:paraId="7DC49752" w14:textId="265E0125" w:rsidR="00347871" w:rsidRDefault="00983EE2" w:rsidP="00347871">
      <w:pPr>
        <w:ind w:firstLine="720"/>
      </w:pPr>
      <w:r w:rsidRPr="00754270">
        <w:rPr>
          <w:noProof/>
        </w:rPr>
        <w:pict w14:anchorId="37FFB586">
          <v:shape id="_x0000_i1108" type="#_x0000_t75" alt="-762048299.emf" style="width:12pt;height:12pt;visibility:visible;mso-wrap-style:square">
            <v:imagedata r:id="rId18" o:title="-762048299"/>
          </v:shape>
        </w:pict>
      </w:r>
      <w:r w:rsidR="00347871">
        <w:t xml:space="preserve"> involves</w:t>
      </w:r>
      <w:r w:rsidR="00347871">
        <w:rPr>
          <w:rFonts w:cs="Arial"/>
        </w:rPr>
        <w:fldChar w:fldCharType="begin"/>
      </w:r>
      <w:r w:rsidR="00347871">
        <w:instrText>XE"</w:instrText>
      </w:r>
      <w:r w:rsidR="00347871" w:rsidRPr="00413D75">
        <w:rPr>
          <w:rFonts w:cs="Arial"/>
        </w:rPr>
        <w:instrText>involves</w:instrText>
      </w:r>
      <w:r w:rsidR="00347871">
        <w:instrText>"</w:instrText>
      </w:r>
      <w:r w:rsidR="00347871">
        <w:rPr>
          <w:rFonts w:cs="Arial"/>
        </w:rPr>
        <w:fldChar w:fldCharType="end"/>
      </w:r>
      <w:r w:rsidR="00347871">
        <w:t xml:space="preserve"> : </w:t>
      </w:r>
      <w:hyperlink w:anchor="_366e70bab7ea3da37cb039e7a6b88ae2" w:history="1">
        <w:r w:rsidR="00347871">
          <w:rPr>
            <w:rStyle w:val="Hyperlink"/>
          </w:rPr>
          <w:t>Actor</w:t>
        </w:r>
      </w:hyperlink>
      <w:r w:rsidR="00347871">
        <w:t xml:space="preserve"> [*] </w:t>
      </w:r>
    </w:p>
    <w:p w14:paraId="79EE2E6E" w14:textId="77777777" w:rsidR="00347871" w:rsidRDefault="00347871" w:rsidP="004E3AD0">
      <w:pPr>
        <w:pStyle w:val="BodyText"/>
        <w:spacing w:before="60" w:after="120"/>
        <w:ind w:firstLine="720"/>
      </w:pPr>
      <w:r>
        <w:t>An actor involved in a situation in any way.</w:t>
      </w:r>
    </w:p>
    <w:p w14:paraId="417825BA" w14:textId="77777777" w:rsidR="00347871" w:rsidRDefault="00347871" w:rsidP="00347871"/>
    <w:p w14:paraId="394C1C79" w14:textId="77777777" w:rsidR="00347871" w:rsidRDefault="00347871" w:rsidP="00347871">
      <w:pPr>
        <w:pStyle w:val="Heading2"/>
      </w:pPr>
      <w:bookmarkStart w:id="497" w:name="_9d42fa305c6c800b18878ac972d398de"/>
      <w:bookmarkStart w:id="498" w:name="_Toc155269724"/>
      <w:r>
        <w:t>Association Class Negation Effect</w:t>
      </w:r>
      <w:bookmarkEnd w:id="497"/>
      <w:bookmarkEnd w:id="498"/>
      <w:r w:rsidRPr="003A31EC">
        <w:rPr>
          <w:rFonts w:cs="Arial"/>
        </w:rPr>
        <w:t xml:space="preserve"> </w:t>
      </w:r>
      <w:r>
        <w:rPr>
          <w:rFonts w:cs="Arial"/>
        </w:rPr>
        <w:fldChar w:fldCharType="begin"/>
      </w:r>
      <w:r>
        <w:instrText>XE"</w:instrText>
      </w:r>
      <w:r w:rsidRPr="00413D75">
        <w:rPr>
          <w:rFonts w:cs="Arial"/>
        </w:rPr>
        <w:instrText>Negation Effect</w:instrText>
      </w:r>
      <w:r>
        <w:instrText>"</w:instrText>
      </w:r>
      <w:r>
        <w:rPr>
          <w:rFonts w:cs="Arial"/>
        </w:rPr>
        <w:fldChar w:fldCharType="end"/>
      </w:r>
      <w:r w:rsidR="009E71B4">
        <w:rPr>
          <w:rFonts w:cs="Arial"/>
        </w:rPr>
        <w:t xml:space="preserve"> </w:t>
      </w:r>
    </w:p>
    <w:p w14:paraId="37ED27DF" w14:textId="77777777" w:rsidR="00347871" w:rsidRDefault="00347871" w:rsidP="00F71BA8">
      <w:r>
        <w:t>The negative causality relationship - &lt;negated by&gt; prevents or terminates the &lt;negates&gt; situation.</w:t>
      </w:r>
    </w:p>
    <w:p w14:paraId="201F6EA7" w14:textId="46C4D398" w:rsidR="00347871" w:rsidRDefault="00983EE2" w:rsidP="00347871">
      <w:pPr>
        <w:jc w:val="center"/>
      </w:pPr>
      <w:r w:rsidRPr="00754270">
        <w:rPr>
          <w:noProof/>
        </w:rPr>
        <w:lastRenderedPageBreak/>
        <w:pict w14:anchorId="5656A146">
          <v:shape id="Picture -1812843122.emf" o:spid="_x0000_i1107" type="#_x0000_t75" alt="-1812843122.emf" style="width:464.25pt;height:323.25pt;visibility:visible;mso-wrap-style:square">
            <v:imagedata r:id="rId72" o:title="-1812843122"/>
          </v:shape>
        </w:pict>
      </w:r>
    </w:p>
    <w:p w14:paraId="70E4D1EF"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Negation</w:t>
      </w:r>
    </w:p>
    <w:p w14:paraId="1556B2CA"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A15B7B0" w14:textId="77777777" w:rsidR="00347871" w:rsidRDefault="00000000" w:rsidP="00347871">
      <w:pPr>
        <w:ind w:left="360"/>
      </w:pPr>
      <w:hyperlink w:anchor="_d73e4ebdfd2444629d07f65820eda0ab" w:history="1">
        <w:r w:rsidR="00347871">
          <w:rPr>
            <w:rStyle w:val="Hyperlink"/>
          </w:rPr>
          <w:t>Effect</w:t>
        </w:r>
      </w:hyperlink>
    </w:p>
    <w:p w14:paraId="6E34BFA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8A8D536" w14:textId="0AA2D5A7" w:rsidR="00347871" w:rsidRDefault="00983EE2" w:rsidP="00347871">
      <w:pPr>
        <w:ind w:firstLine="720"/>
      </w:pPr>
      <w:r w:rsidRPr="00754270">
        <w:rPr>
          <w:noProof/>
        </w:rPr>
        <w:pict w14:anchorId="4D072CA0">
          <v:shape id="_x0000_i1106" type="#_x0000_t75" alt="-762048299.emf" style="width:12pt;height:12pt;visibility:visible;mso-wrap-style:square">
            <v:imagedata r:id="rId18" o:title="-762048299"/>
          </v:shape>
        </w:pict>
      </w:r>
      <w:r w:rsidR="00347871">
        <w:t xml:space="preserve"> negated by</w:t>
      </w:r>
      <w:r w:rsidR="00347871">
        <w:rPr>
          <w:rFonts w:cs="Arial"/>
        </w:rPr>
        <w:fldChar w:fldCharType="begin"/>
      </w:r>
      <w:r w:rsidR="00347871">
        <w:instrText>XE"</w:instrText>
      </w:r>
      <w:r w:rsidR="00347871" w:rsidRPr="00413D75">
        <w:rPr>
          <w:rFonts w:cs="Arial"/>
        </w:rPr>
        <w:instrText>negated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00086258" w14:textId="77777777" w:rsidR="00347871" w:rsidRDefault="00347871" w:rsidP="004E3AD0">
      <w:pPr>
        <w:pStyle w:val="BodyText"/>
        <w:spacing w:before="60" w:after="120"/>
        <w:ind w:firstLine="720"/>
      </w:pPr>
      <w:r>
        <w:t>A situation that prevents or terminates another.</w:t>
      </w:r>
    </w:p>
    <w:p w14:paraId="5CB188D5" w14:textId="58EE6E4F" w:rsidR="00347871" w:rsidRDefault="00983EE2" w:rsidP="00347871">
      <w:pPr>
        <w:ind w:firstLine="720"/>
      </w:pPr>
      <w:r w:rsidRPr="00754270">
        <w:rPr>
          <w:noProof/>
        </w:rPr>
        <w:pict w14:anchorId="2B04E1BE">
          <v:shape id="_x0000_i1105" type="#_x0000_t75" alt="-762048299.emf" style="width:12pt;height:12pt;visibility:visible;mso-wrap-style:square">
            <v:imagedata r:id="rId18" o:title="-762048299"/>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21DB3C6F" w14:textId="77777777" w:rsidR="00347871" w:rsidRDefault="00347871" w:rsidP="004E3AD0">
      <w:pPr>
        <w:pStyle w:val="BodyText"/>
        <w:spacing w:before="60" w:after="120"/>
        <w:ind w:firstLine="720"/>
      </w:pPr>
      <w:r>
        <w:t>A situation that is prevented or terminated by another situation.</w:t>
      </w:r>
    </w:p>
    <w:p w14:paraId="72AA2266" w14:textId="77777777" w:rsidR="00347871" w:rsidRDefault="00347871" w:rsidP="00347871"/>
    <w:p w14:paraId="03F6861D" w14:textId="77777777" w:rsidR="00347871" w:rsidRDefault="00347871" w:rsidP="00347871">
      <w:pPr>
        <w:pStyle w:val="Heading2"/>
      </w:pPr>
      <w:bookmarkStart w:id="499" w:name="_3b6dc697de97ce073daecd87bcd5dcaa"/>
      <w:bookmarkStart w:id="500" w:name="_Toc155269725"/>
      <w:r>
        <w:t>Class Ontic Situation</w:t>
      </w:r>
      <w:bookmarkEnd w:id="499"/>
      <w:bookmarkEnd w:id="500"/>
      <w:r w:rsidRPr="003A31EC">
        <w:rPr>
          <w:rFonts w:cs="Arial"/>
        </w:rPr>
        <w:t xml:space="preserve"> </w:t>
      </w:r>
      <w:r>
        <w:rPr>
          <w:rFonts w:cs="Arial"/>
        </w:rPr>
        <w:fldChar w:fldCharType="begin"/>
      </w:r>
      <w:r>
        <w:instrText>XE"</w:instrText>
      </w:r>
      <w:r w:rsidRPr="00413D75">
        <w:rPr>
          <w:rFonts w:cs="Arial"/>
        </w:rPr>
        <w:instrText>Ontic Situation</w:instrText>
      </w:r>
      <w:r>
        <w:instrText>"</w:instrText>
      </w:r>
      <w:r>
        <w:rPr>
          <w:rFonts w:cs="Arial"/>
        </w:rPr>
        <w:fldChar w:fldCharType="end"/>
      </w:r>
      <w:r w:rsidR="009E71B4">
        <w:rPr>
          <w:rFonts w:cs="Arial"/>
        </w:rPr>
        <w:t xml:space="preserve"> </w:t>
      </w:r>
    </w:p>
    <w:p w14:paraId="2383BF1C" w14:textId="77777777" w:rsidR="00347871" w:rsidRDefault="00347871" w:rsidP="00F71BA8">
      <w:r>
        <w:t>An Ontic situation is an ontological situation, representing things in the world - past, present, or future.</w:t>
      </w:r>
    </w:p>
    <w:p w14:paraId="10474D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86F0CC" w14:textId="77777777" w:rsidR="00347871" w:rsidRDefault="00000000" w:rsidP="00347871">
      <w:pPr>
        <w:ind w:left="360"/>
      </w:pPr>
      <w:hyperlink w:anchor="_0a2767712bb9a7ff9e4b2313d0312b06" w:history="1">
        <w:r w:rsidR="00347871">
          <w:rPr>
            <w:rStyle w:val="Hyperlink"/>
          </w:rPr>
          <w:t>Situation</w:t>
        </w:r>
      </w:hyperlink>
    </w:p>
    <w:p w14:paraId="45D08372" w14:textId="77777777" w:rsidR="00347871" w:rsidRDefault="00347871" w:rsidP="00347871"/>
    <w:p w14:paraId="6B4F953D" w14:textId="77777777" w:rsidR="00347871" w:rsidRDefault="00347871" w:rsidP="00347871">
      <w:pPr>
        <w:pStyle w:val="Heading2"/>
      </w:pPr>
      <w:bookmarkStart w:id="501" w:name="_b4401436185956a165d3b9d8de6c6b8f"/>
      <w:bookmarkStart w:id="502" w:name="_Toc155269726"/>
      <w:r>
        <w:t>Class Participant</w:t>
      </w:r>
      <w:bookmarkEnd w:id="501"/>
      <w:r w:rsidRPr="003A31EC">
        <w:rPr>
          <w:rFonts w:cs="Arial"/>
        </w:rPr>
        <w:t xml:space="preserve"> </w:t>
      </w:r>
      <w:r>
        <w:rPr>
          <w:rFonts w:cs="Arial"/>
        </w:rPr>
        <w:fldChar w:fldCharType="begin"/>
      </w:r>
      <w:r>
        <w:instrText>XE"</w:instrText>
      </w:r>
      <w:r w:rsidRPr="00413D75">
        <w:rPr>
          <w:rFonts w:cs="Arial"/>
        </w:rPr>
        <w:instrText>Participant</w:instrText>
      </w:r>
      <w:r>
        <w:instrText>"</w:instrText>
      </w:r>
      <w:r>
        <w:rPr>
          <w:rFonts w:cs="Arial"/>
        </w:rPr>
        <w:fldChar w:fldCharType="end"/>
      </w:r>
      <w:r w:rsidR="009E71B4">
        <w:rPr>
          <w:rFonts w:cs="Arial"/>
        </w:rPr>
        <w:t xml:space="preserve"> </w:t>
      </w:r>
      <w:r w:rsidR="006F72CA">
        <w:rPr>
          <w:rFonts w:cs="Arial"/>
        </w:rPr>
        <w:t>&lt;&lt;Role&gt;&gt;</w:t>
      </w:r>
      <w:bookmarkEnd w:id="502"/>
    </w:p>
    <w:p w14:paraId="671D236B" w14:textId="77777777" w:rsidR="00347871" w:rsidRDefault="00347871" w:rsidP="00F71BA8">
      <w:r>
        <w:t>a participant is a role of an actor  involved in a situation.</w:t>
      </w:r>
    </w:p>
    <w:p w14:paraId="63E4AD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D50B2A" w14:textId="77777777" w:rsidR="00347871" w:rsidRDefault="00000000" w:rsidP="00347871">
      <w:pPr>
        <w:ind w:left="360"/>
      </w:pPr>
      <w:hyperlink w:anchor="_366e70bab7ea3da37cb039e7a6b88ae2" w:history="1">
        <w:r w:rsidR="00347871">
          <w:rPr>
            <w:rStyle w:val="Hyperlink"/>
          </w:rPr>
          <w:t>Actor</w:t>
        </w:r>
      </w:hyperlink>
      <w:r w:rsidR="00347871">
        <w:t xml:space="preserve">, </w:t>
      </w:r>
      <w:hyperlink w:anchor="_eb9719483c5285d39be117ca681afa25" w:history="1">
        <w:r w:rsidR="00347871">
          <w:rPr>
            <w:rStyle w:val="Hyperlink"/>
          </w:rPr>
          <w:t>Any Role</w:t>
        </w:r>
      </w:hyperlink>
    </w:p>
    <w:p w14:paraId="461A2658" w14:textId="77777777" w:rsidR="00347871" w:rsidRDefault="00347871" w:rsidP="00347871"/>
    <w:p w14:paraId="743DE0DF" w14:textId="77777777" w:rsidR="00347871" w:rsidRDefault="00347871" w:rsidP="00347871">
      <w:pPr>
        <w:pStyle w:val="Heading2"/>
      </w:pPr>
      <w:bookmarkStart w:id="503" w:name="_60731c89141afc0fb7ecebd7ace11be3"/>
      <w:bookmarkStart w:id="504" w:name="_Toc155269727"/>
      <w:r>
        <w:lastRenderedPageBreak/>
        <w:t>Class Past Situation</w:t>
      </w:r>
      <w:bookmarkEnd w:id="503"/>
      <w:bookmarkEnd w:id="504"/>
      <w:r w:rsidRPr="003A31EC">
        <w:rPr>
          <w:rFonts w:cs="Arial"/>
        </w:rPr>
        <w:t xml:space="preserve"> </w:t>
      </w:r>
      <w:r>
        <w:rPr>
          <w:rFonts w:cs="Arial"/>
        </w:rPr>
        <w:fldChar w:fldCharType="begin"/>
      </w:r>
      <w:r>
        <w:instrText>XE"</w:instrText>
      </w:r>
      <w:r w:rsidRPr="00413D75">
        <w:rPr>
          <w:rFonts w:cs="Arial"/>
        </w:rPr>
        <w:instrText>Past Situation</w:instrText>
      </w:r>
      <w:r>
        <w:instrText>"</w:instrText>
      </w:r>
      <w:r>
        <w:rPr>
          <w:rFonts w:cs="Arial"/>
        </w:rPr>
        <w:fldChar w:fldCharType="end"/>
      </w:r>
      <w:r w:rsidR="009E71B4">
        <w:rPr>
          <w:rFonts w:cs="Arial"/>
        </w:rPr>
        <w:t xml:space="preserve"> </w:t>
      </w:r>
    </w:p>
    <w:p w14:paraId="04E8C23A" w14:textId="77777777" w:rsidR="00347871" w:rsidRDefault="00347871" w:rsidP="00F71BA8">
      <w:r>
        <w:t>A situation that has actually occurred in the past (recognizing that all such statements are subject to confidence).</w:t>
      </w:r>
    </w:p>
    <w:p w14:paraId="706FDE3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ADF30D" w14:textId="77777777" w:rsidR="00347871" w:rsidRDefault="00000000" w:rsidP="00347871">
      <w:pPr>
        <w:ind w:left="360"/>
      </w:pPr>
      <w:hyperlink w:anchor="_9cd852c0e87e03590c79a63151bf9a8e" w:history="1">
        <w:r w:rsidR="00347871">
          <w:rPr>
            <w:rStyle w:val="Hyperlink"/>
          </w:rPr>
          <w:t>Actual Situation</w:t>
        </w:r>
      </w:hyperlink>
      <w:r w:rsidR="00347871">
        <w:t xml:space="preserve">, </w:t>
      </w:r>
      <w:hyperlink w:anchor="_0a2767712bb9a7ff9e4b2313d0312b06" w:history="1">
        <w:r w:rsidR="00347871">
          <w:rPr>
            <w:rStyle w:val="Hyperlink"/>
          </w:rPr>
          <w:t>Situation</w:t>
        </w:r>
      </w:hyperlink>
    </w:p>
    <w:p w14:paraId="4251FD62" w14:textId="77777777" w:rsidR="00347871" w:rsidRDefault="00347871" w:rsidP="00347871"/>
    <w:p w14:paraId="5E727343" w14:textId="77777777" w:rsidR="00347871" w:rsidRDefault="00347871" w:rsidP="00347871">
      <w:pPr>
        <w:pStyle w:val="Heading2"/>
      </w:pPr>
      <w:bookmarkStart w:id="505" w:name="_fbb02cbb9ddd3faaa6c89c002f09ede7"/>
      <w:bookmarkStart w:id="506" w:name="_Toc155269728"/>
      <w:r>
        <w:t>Class Potential Situation</w:t>
      </w:r>
      <w:bookmarkEnd w:id="505"/>
      <w:r w:rsidRPr="003A31EC">
        <w:rPr>
          <w:rFonts w:cs="Arial"/>
        </w:rPr>
        <w:t xml:space="preserve"> </w:t>
      </w:r>
      <w:r>
        <w:rPr>
          <w:rFonts w:cs="Arial"/>
        </w:rPr>
        <w:fldChar w:fldCharType="begin"/>
      </w:r>
      <w:r>
        <w:instrText>XE"</w:instrText>
      </w:r>
      <w:r w:rsidRPr="00413D75">
        <w:rPr>
          <w:rFonts w:cs="Arial"/>
        </w:rPr>
        <w:instrText>Potential Situation</w:instrText>
      </w:r>
      <w:r>
        <w:instrText>"</w:instrText>
      </w:r>
      <w:r>
        <w:rPr>
          <w:rFonts w:cs="Arial"/>
        </w:rPr>
        <w:fldChar w:fldCharType="end"/>
      </w:r>
      <w:r w:rsidR="009E71B4">
        <w:rPr>
          <w:rFonts w:cs="Arial"/>
        </w:rPr>
        <w:t xml:space="preserve"> </w:t>
      </w:r>
      <w:r w:rsidR="006F72CA">
        <w:rPr>
          <w:rFonts w:cs="Arial"/>
        </w:rPr>
        <w:t>&lt;&lt;Phase&gt;&gt;</w:t>
      </w:r>
      <w:bookmarkEnd w:id="506"/>
    </w:p>
    <w:p w14:paraId="67BCC94C" w14:textId="77777777" w:rsidR="00347871" w:rsidRDefault="00347871" w:rsidP="00F71BA8">
      <w:r>
        <w:t>A situation that has not yet happened but has a potential to happen.</w:t>
      </w:r>
    </w:p>
    <w:p w14:paraId="50836165" w14:textId="77777777" w:rsidR="00347871" w:rsidRDefault="00347871" w:rsidP="00F71BA8"/>
    <w:p w14:paraId="5B3C3209" w14:textId="77777777" w:rsidR="00347871" w:rsidRDefault="00347871" w:rsidP="00F71BA8">
      <w:r>
        <w:t>DTV: Situation Kind</w:t>
      </w:r>
    </w:p>
    <w:p w14:paraId="2F5875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8DC396" w14:textId="77777777" w:rsidR="00347871" w:rsidRDefault="00000000" w:rsidP="00347871">
      <w:pPr>
        <w:ind w:left="360"/>
      </w:pPr>
      <w:hyperlink w:anchor="_0a2767712bb9a7ff9e4b2313d0312b06" w:history="1">
        <w:r w:rsidR="00347871">
          <w:rPr>
            <w:rStyle w:val="Hyperlink"/>
          </w:rPr>
          <w:t>Situation</w:t>
        </w:r>
      </w:hyperlink>
      <w:r w:rsidR="00347871">
        <w:t xml:space="preserve">, </w:t>
      </w:r>
      <w:hyperlink w:anchor="_460fc5a0315bc39cd213060d285f174d" w:history="1">
        <w:r w:rsidR="00347871">
          <w:rPr>
            <w:rStyle w:val="Hyperlink"/>
          </w:rPr>
          <w:t>Situation Type</w:t>
        </w:r>
      </w:hyperlink>
    </w:p>
    <w:p w14:paraId="2C9546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5D0DDD4" w14:textId="17C658D7" w:rsidR="00347871" w:rsidRDefault="00983EE2" w:rsidP="00E04E71">
      <w:pPr>
        <w:pStyle w:val="BodyText2"/>
        <w:spacing w:after="0" w:line="240" w:lineRule="auto"/>
      </w:pPr>
      <w:r w:rsidRPr="00754270">
        <w:rPr>
          <w:noProof/>
        </w:rPr>
        <w:pict w14:anchorId="16F6B572">
          <v:shape id="_x0000_i1104" type="#_x0000_t75" alt="-259491914.emf" style="width:12pt;height:12pt;visibility:visible;mso-wrap-style:square">
            <v:imagedata r:id="rId15" o:title="-259491914"/>
          </v:shape>
        </w:pict>
      </w:r>
      <w:r w:rsidR="00347871">
        <w:t xml:space="preserve"> likelihood</w:t>
      </w:r>
      <w:r w:rsidR="00347871">
        <w:rPr>
          <w:rFonts w:cs="Arial"/>
        </w:rPr>
        <w:fldChar w:fldCharType="begin"/>
      </w:r>
      <w:r w:rsidR="00347871">
        <w:instrText>XE"</w:instrText>
      </w:r>
      <w:r w:rsidR="00347871" w:rsidRPr="00413D75">
        <w:rPr>
          <w:rFonts w:cs="Arial"/>
        </w:rPr>
        <w:instrText>likelihood</w:instrText>
      </w:r>
      <w:r w:rsidR="00347871">
        <w:instrText>"</w:instrText>
      </w:r>
      <w:r w:rsidR="00347871">
        <w:rPr>
          <w:rFonts w:cs="Arial"/>
        </w:rPr>
        <w:fldChar w:fldCharType="end"/>
      </w:r>
      <w:r w:rsidR="00347871">
        <w:t xml:space="preserve"> : </w:t>
      </w:r>
      <w:hyperlink w:anchor="_72fcac5dda14c7db3b2f92842c073f7e" w:history="1">
        <w:r w:rsidR="00347871">
          <w:rPr>
            <w:rStyle w:val="Hyperlink"/>
          </w:rPr>
          <w:t>Probability Metric</w:t>
        </w:r>
      </w:hyperlink>
    </w:p>
    <w:p w14:paraId="68DAF544" w14:textId="77777777" w:rsidR="00347871" w:rsidRDefault="00347871" w:rsidP="00E04E71">
      <w:pPr>
        <w:pStyle w:val="BodyText"/>
        <w:spacing w:before="0" w:after="120"/>
      </w:pPr>
      <w:r>
        <w:t>Metric representing the possibility that the containing element represents reality.</w:t>
      </w:r>
    </w:p>
    <w:p w14:paraId="3300173B" w14:textId="77777777" w:rsidR="00347871" w:rsidRDefault="00347871" w:rsidP="00347871"/>
    <w:p w14:paraId="258810FF" w14:textId="77777777" w:rsidR="00347871" w:rsidRDefault="00347871" w:rsidP="00347871">
      <w:pPr>
        <w:pStyle w:val="Heading2"/>
      </w:pPr>
      <w:bookmarkStart w:id="507" w:name="_691f47488c9ad7e3f73bc1e8d91283ab"/>
      <w:bookmarkStart w:id="508" w:name="_Toc155269729"/>
      <w:r>
        <w:t>Class Quality State</w:t>
      </w:r>
      <w:bookmarkEnd w:id="507"/>
      <w:bookmarkEnd w:id="508"/>
      <w:r w:rsidRPr="003A31EC">
        <w:rPr>
          <w:rFonts w:cs="Arial"/>
        </w:rPr>
        <w:t xml:space="preserve"> </w:t>
      </w:r>
      <w:r>
        <w:rPr>
          <w:rFonts w:cs="Arial"/>
        </w:rPr>
        <w:fldChar w:fldCharType="begin"/>
      </w:r>
      <w:r>
        <w:instrText>XE"</w:instrText>
      </w:r>
      <w:r w:rsidRPr="00413D75">
        <w:rPr>
          <w:rFonts w:cs="Arial"/>
        </w:rPr>
        <w:instrText>Quality State</w:instrText>
      </w:r>
      <w:r>
        <w:instrText>"</w:instrText>
      </w:r>
      <w:r>
        <w:rPr>
          <w:rFonts w:cs="Arial"/>
        </w:rPr>
        <w:fldChar w:fldCharType="end"/>
      </w:r>
      <w:r w:rsidR="009E71B4">
        <w:rPr>
          <w:rFonts w:cs="Arial"/>
        </w:rPr>
        <w:t xml:space="preserve"> </w:t>
      </w:r>
    </w:p>
    <w:p w14:paraId="7000C2F4" w14:textId="77777777" w:rsidR="00347871" w:rsidRDefault="00347871" w:rsidP="00F71BA8">
      <w:r>
        <w:t>a state quality is an ontic state representing a characteristic of an entity at a point in time or over a range of time. A quality state exists within a quality, such as body temperature which is a type of the quality state. Examples include the temperature or height of a person at a particular time.</w:t>
      </w:r>
    </w:p>
    <w:p w14:paraId="6843ECF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E5E5BF" w14:textId="77777777" w:rsidR="00347871" w:rsidRDefault="00000000" w:rsidP="00347871">
      <w:pPr>
        <w:ind w:left="360"/>
      </w:pPr>
      <w:hyperlink w:anchor="_3b6dc697de97ce073daecd87bcd5dcaa" w:history="1">
        <w:r w:rsidR="00347871">
          <w:rPr>
            <w:rStyle w:val="Hyperlink"/>
          </w:rPr>
          <w:t>Ontic Situation</w:t>
        </w:r>
      </w:hyperlink>
      <w:r w:rsidR="00347871">
        <w:t xml:space="preserve">, </w:t>
      </w:r>
      <w:hyperlink w:anchor="_accd5eb3f49a80122f5edf4b533965d0" w:history="1">
        <w:r w:rsidR="00347871">
          <w:rPr>
            <w:rStyle w:val="Hyperlink"/>
          </w:rPr>
          <w:t>Relationship</w:t>
        </w:r>
      </w:hyperlink>
      <w:r w:rsidR="00347871">
        <w:t xml:space="preserve">, </w:t>
      </w:r>
      <w:hyperlink w:anchor="_2f02569bb8334e33923ced03f32e144d" w:history="1">
        <w:r w:rsidR="00347871">
          <w:rPr>
            <w:rStyle w:val="Hyperlink"/>
          </w:rPr>
          <w:t>State</w:t>
        </w:r>
      </w:hyperlink>
    </w:p>
    <w:p w14:paraId="5EAB7E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41130EA" w14:textId="1C0FE47D" w:rsidR="00347871" w:rsidRDefault="00983EE2" w:rsidP="00E04E71">
      <w:pPr>
        <w:pStyle w:val="BodyText2"/>
        <w:spacing w:after="0" w:line="240" w:lineRule="auto"/>
      </w:pPr>
      <w:r w:rsidRPr="00754270">
        <w:rPr>
          <w:noProof/>
        </w:rPr>
        <w:pict w14:anchorId="67C40030">
          <v:shape id="_x0000_i1103" type="#_x0000_t75" alt="-259491914.emf" style="width:12pt;height:12pt;visibility:visible;mso-wrap-style:square">
            <v:imagedata r:id="rId15" o:title="-259491914"/>
          </v:shape>
        </w:pict>
      </w:r>
      <w:r w:rsidR="00347871">
        <w:t xml:space="preserve"> has quality value</w:t>
      </w:r>
      <w:r w:rsidR="00347871">
        <w:rPr>
          <w:rFonts w:cs="Arial"/>
        </w:rPr>
        <w:fldChar w:fldCharType="begin"/>
      </w:r>
      <w:r w:rsidR="00347871">
        <w:instrText>XE"</w:instrText>
      </w:r>
      <w:r w:rsidR="00347871" w:rsidRPr="00413D75">
        <w:rPr>
          <w:rFonts w:cs="Arial"/>
        </w:rPr>
        <w:instrText>has quality value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528E64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BBE574E" w14:textId="54BCC9AE" w:rsidR="00347871" w:rsidRDefault="00983EE2" w:rsidP="00347871">
      <w:pPr>
        <w:ind w:left="605" w:hanging="245"/>
      </w:pPr>
      <w:r w:rsidRPr="00754270">
        <w:rPr>
          <w:noProof/>
        </w:rPr>
        <w:pict w14:anchorId="265AE129">
          <v:shape id="_x0000_i1102" type="#_x0000_t75" alt="1825356572.emf" style="width:12pt;height:12pt;visibility:visible;mso-wrap-style:square">
            <v:imagedata r:id="rId31" o:title="1825356572"/>
          </v:shape>
        </w:pict>
      </w:r>
      <w:r w:rsidR="00347871">
        <w:t xml:space="preserve"> </w:t>
      </w:r>
      <w:r w:rsidR="0061586D">
        <w:t xml:space="preserve"> </w:t>
      </w:r>
      <w:r w:rsidR="00347871">
        <w:t>predicate</w:t>
      </w:r>
      <w:r w:rsidR="00347871">
        <w:rPr>
          <w:rFonts w:cs="Arial"/>
        </w:rPr>
        <w:fldChar w:fldCharType="begin"/>
      </w:r>
      <w:r w:rsidR="00347871">
        <w:instrText>XE"</w:instrText>
      </w:r>
      <w:r w:rsidR="00347871" w:rsidRPr="00413D75">
        <w:rPr>
          <w:rFonts w:cs="Arial"/>
        </w:rPr>
        <w:instrText>predicate</w:instrText>
      </w:r>
      <w:r w:rsidR="00347871">
        <w:instrText>"</w:instrText>
      </w:r>
      <w:r w:rsidR="00347871">
        <w:rPr>
          <w:rFonts w:cs="Arial"/>
        </w:rPr>
        <w:fldChar w:fldCharType="end"/>
      </w:r>
      <w:r w:rsidR="00347871">
        <w:t xml:space="preserve"> : </w:t>
      </w:r>
      <w:hyperlink w:anchor="_c41ebf51baf58bb4e5a57e47a5c06c2f" w:history="1">
        <w:r w:rsidR="00347871">
          <w:rPr>
            <w:rStyle w:val="Hyperlink"/>
          </w:rPr>
          <w:t>Property</w:t>
        </w:r>
      </w:hyperlink>
      <w:r w:rsidR="00347871">
        <w:t xml:space="preserve"> [0..1] </w:t>
      </w:r>
    </w:p>
    <w:p w14:paraId="102819B7" w14:textId="77777777" w:rsidR="00347871" w:rsidRDefault="00347871" w:rsidP="004E3AD0">
      <w:pPr>
        <w:pStyle w:val="BodyText"/>
        <w:spacing w:before="60" w:after="120"/>
        <w:ind w:firstLine="720"/>
      </w:pPr>
      <w:r>
        <w:t>The predicate defining the quality instance which also serves to identify the "sense" of the quality, e.g. actual, scheduled, projected.</w:t>
      </w:r>
    </w:p>
    <w:p w14:paraId="6D6F34CE" w14:textId="77777777" w:rsidR="00347871" w:rsidRDefault="00347871" w:rsidP="00347871"/>
    <w:p w14:paraId="5E49ACEF" w14:textId="77777777" w:rsidR="00347871" w:rsidRDefault="00347871" w:rsidP="00347871">
      <w:pPr>
        <w:pStyle w:val="Heading2"/>
      </w:pPr>
      <w:bookmarkStart w:id="509" w:name="_accd5eb3f49a80122f5edf4b533965d0"/>
      <w:bookmarkStart w:id="510" w:name="_Toc155269730"/>
      <w:r>
        <w:t>Class Relationship</w:t>
      </w:r>
      <w:bookmarkEnd w:id="509"/>
      <w:bookmarkEnd w:id="510"/>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sidR="009E71B4">
        <w:rPr>
          <w:rFonts w:cs="Arial"/>
        </w:rPr>
        <w:t xml:space="preserve"> </w:t>
      </w:r>
    </w:p>
    <w:p w14:paraId="4B7C2E75" w14:textId="77777777" w:rsidR="00347871" w:rsidRDefault="00347871" w:rsidP="00F71BA8">
      <w:r>
        <w:t xml:space="preserve">A relationship is a material atomic situation involving related things that are not part of the relationship. A relationship may be asserted within a context as true or false within that context. Each relationship type has a number of  bindings of which do not change for the life of the relationship.. </w:t>
      </w:r>
    </w:p>
    <w:p w14:paraId="760F0BFA" w14:textId="77777777" w:rsidR="00347871" w:rsidRDefault="00347871" w:rsidP="00F71BA8">
      <w:r>
        <w:t>A relationship may be true or false within its context (including a timeframe) but is atomic in its truth value.</w:t>
      </w:r>
    </w:p>
    <w:p w14:paraId="3A4B6EFB" w14:textId="77777777" w:rsidR="00347871" w:rsidRDefault="00347871" w:rsidP="00F71BA8">
      <w:r>
        <w:t>Relationships may participate in (be bound to) other relationships and as such bindings involving a relationship may change over time. That is, relationships are "first class" objects.</w:t>
      </w:r>
    </w:p>
    <w:p w14:paraId="7AED6214" w14:textId="77777777" w:rsidR="00347871" w:rsidRDefault="00347871" w:rsidP="00F71BA8"/>
    <w:p w14:paraId="7FD8A3BB" w14:textId="77777777" w:rsidR="00347871" w:rsidRDefault="00347871" w:rsidP="00F71BA8">
      <w:r>
        <w:t>[IDEAS] tuple: A relationship between two or more things.</w:t>
      </w:r>
    </w:p>
    <w:p w14:paraId="350E308D" w14:textId="77777777" w:rsidR="00347871" w:rsidRDefault="00347871" w:rsidP="00F71BA8"/>
    <w:p w14:paraId="7C694F2F" w14:textId="77777777" w:rsidR="00347871" w:rsidRDefault="00347871" w:rsidP="00F71BA8">
      <w:r>
        <w:t>[Devlin] Relation</w:t>
      </w:r>
    </w:p>
    <w:p w14:paraId="6F0FC69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428D42" w14:textId="77777777" w:rsidR="00347871" w:rsidRDefault="00000000"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p>
    <w:p w14:paraId="5332074D" w14:textId="77777777" w:rsidR="00347871" w:rsidRDefault="00347871" w:rsidP="00347871"/>
    <w:p w14:paraId="414EE525" w14:textId="77777777" w:rsidR="00347871" w:rsidRDefault="00347871" w:rsidP="00347871">
      <w:pPr>
        <w:pStyle w:val="Heading2"/>
      </w:pPr>
      <w:bookmarkStart w:id="511" w:name="_0a2767712bb9a7ff9e4b2313d0312b06"/>
      <w:bookmarkStart w:id="512" w:name="_Toc155269731"/>
      <w:r>
        <w:lastRenderedPageBreak/>
        <w:t>Class Situation</w:t>
      </w:r>
      <w:bookmarkEnd w:id="511"/>
      <w:bookmarkEnd w:id="512"/>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r w:rsidR="009E71B4">
        <w:rPr>
          <w:rFonts w:cs="Arial"/>
        </w:rPr>
        <w:t xml:space="preserve"> </w:t>
      </w:r>
    </w:p>
    <w:p w14:paraId="0AB9A3EC" w14:textId="77777777" w:rsidR="00347871" w:rsidRDefault="00347871" w:rsidP="00F71BA8">
      <w:r>
        <w:t>A situation is an identifiable entity composed of an arrangement of entities and the relations between them over a time interval. Situations are may be asserted as true or false in some context.  Situations may change over time, unless otherwise constrained. As an identifiable entity, situations may participate in relationships, thus situations are "first class" elements.</w:t>
      </w:r>
    </w:p>
    <w:p w14:paraId="0ED2424B" w14:textId="77777777" w:rsidR="00347871" w:rsidRDefault="00347871" w:rsidP="00F71BA8"/>
    <w:p w14:paraId="3345FB82" w14:textId="77777777" w:rsidR="00347871" w:rsidRDefault="00347871" w:rsidP="00F71BA8">
      <w:r>
        <w:t>[SBVR] "State of affairs"</w:t>
      </w:r>
    </w:p>
    <w:p w14:paraId="1ECE6FEA" w14:textId="77777777" w:rsidR="00347871" w:rsidRDefault="00347871" w:rsidP="00F71BA8">
      <w:r>
        <w:t>[SOWA1999] Nexus</w:t>
      </w:r>
    </w:p>
    <w:p w14:paraId="70A814A2" w14:textId="77777777" w:rsidR="00347871" w:rsidRDefault="00347871" w:rsidP="00F71BA8">
      <w:r>
        <w:t>[Barwise 1999] Situation</w:t>
      </w:r>
    </w:p>
    <w:p w14:paraId="7B2C86A1" w14:textId="77777777" w:rsidR="00347871" w:rsidRDefault="00347871" w:rsidP="00F71BA8">
      <w:r>
        <w:t>[Devlin] Situation with corresponding infon(s).</w:t>
      </w:r>
    </w:p>
    <w:p w14:paraId="7635D16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AEA965" w14:textId="77777777" w:rsidR="00347871" w:rsidRDefault="00000000" w:rsidP="00347871">
      <w:pPr>
        <w:ind w:left="360"/>
      </w:pPr>
      <w:hyperlink w:anchor="_aa050de8310b74df540d7772f2579de8" w:history="1">
        <w:r w:rsidR="00347871">
          <w:rPr>
            <w:rStyle w:val="Hyperlink"/>
          </w:rPr>
          <w:t>Identifiable Thing</w:t>
        </w:r>
      </w:hyperlink>
      <w:r w:rsidR="00347871">
        <w:t xml:space="preserve">, </w:t>
      </w:r>
      <w:hyperlink w:anchor="_b87220c15e78dfc2d4cd72af2f73475b" w:history="1">
        <w:r w:rsidR="00347871">
          <w:rPr>
            <w:rStyle w:val="Hyperlink"/>
          </w:rPr>
          <w:t>Temporal Region</w:t>
        </w:r>
      </w:hyperlink>
    </w:p>
    <w:p w14:paraId="0CA546D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B9C1E1E" w14:textId="28283598" w:rsidR="00347871" w:rsidRDefault="00983EE2" w:rsidP="00347871">
      <w:pPr>
        <w:ind w:left="605" w:hanging="245"/>
      </w:pPr>
      <w:r w:rsidRPr="00754270">
        <w:rPr>
          <w:noProof/>
        </w:rPr>
        <w:pict w14:anchorId="712903AF">
          <v:shape id="_x0000_i1101" type="#_x0000_t75" alt="1825356572.emf" style="width:12pt;height:12pt;visibility:visible;mso-wrap-style:square">
            <v:imagedata r:id="rId31" o:title="1825356572"/>
          </v:shape>
        </w:pict>
      </w:r>
      <w:r w:rsidR="00347871">
        <w:t xml:space="preserve"> </w:t>
      </w:r>
      <w:r w:rsidR="0061586D">
        <w:t xml:space="preserve"> </w:t>
      </w:r>
      <w:r w:rsidR="00347871">
        <w:t>has current</w:t>
      </w:r>
      <w:r w:rsidR="00347871">
        <w:rPr>
          <w:rFonts w:cs="Arial"/>
        </w:rPr>
        <w:fldChar w:fldCharType="begin"/>
      </w:r>
      <w:r w:rsidR="00347871">
        <w:instrText>XE"</w:instrText>
      </w:r>
      <w:r w:rsidR="00347871" w:rsidRPr="00413D75">
        <w:rPr>
          <w:rFonts w:cs="Arial"/>
        </w:rPr>
        <w:instrText>has current</w:instrText>
      </w:r>
      <w:r w:rsidR="00347871">
        <w:instrText>"</w:instrText>
      </w:r>
      <w:r w:rsidR="00347871">
        <w:rPr>
          <w:rFonts w:cs="Arial"/>
        </w:rPr>
        <w:fldChar w:fldCharType="end"/>
      </w:r>
      <w:r w:rsidR="00347871">
        <w:t xml:space="preserve"> : </w:t>
      </w:r>
      <w:hyperlink w:anchor="_c41ebf51baf58bb4e5a57e47a5c06c2f" w:history="1">
        <w:r w:rsidR="00347871">
          <w:rPr>
            <w:rStyle w:val="Hyperlink"/>
          </w:rPr>
          <w:t>Property</w:t>
        </w:r>
      </w:hyperlink>
      <w:r w:rsidR="00347871">
        <w:t xml:space="preserve"> [0..1] </w:t>
      </w:r>
    </w:p>
    <w:p w14:paraId="6F3C4794" w14:textId="77777777" w:rsidR="00347871" w:rsidRDefault="00347871" w:rsidP="004E3AD0">
      <w:pPr>
        <w:pStyle w:val="BodyText"/>
        <w:spacing w:before="60" w:after="120"/>
        <w:ind w:firstLine="720"/>
      </w:pPr>
      <w:r>
        <w:t>the set of situations that have relevance to the subject situation within the same timeframe as the current situation</w:t>
      </w:r>
    </w:p>
    <w:p w14:paraId="7692DB12" w14:textId="6379887C" w:rsidR="00347871" w:rsidRDefault="00983EE2" w:rsidP="00347871">
      <w:pPr>
        <w:ind w:left="605" w:hanging="245"/>
      </w:pPr>
      <w:r w:rsidRPr="00754270">
        <w:rPr>
          <w:noProof/>
        </w:rPr>
        <w:pict w14:anchorId="350CBF16">
          <v:shape id="_x0000_i1100" type="#_x0000_t75" alt="1825356572.emf" style="width:12pt;height:12pt;visibility:visible;mso-wrap-style:square">
            <v:imagedata r:id="rId31" o:title="1825356572"/>
          </v:shape>
        </w:pict>
      </w:r>
      <w:r w:rsidR="00347871">
        <w:t xml:space="preserve"> </w:t>
      </w:r>
      <w:r w:rsidR="0061586D">
        <w:t xml:space="preserve"> </w:t>
      </w:r>
      <w:r w:rsidR="00347871">
        <w:t>has latest</w:t>
      </w:r>
      <w:r w:rsidR="00347871">
        <w:rPr>
          <w:rFonts w:cs="Arial"/>
        </w:rPr>
        <w:fldChar w:fldCharType="begin"/>
      </w:r>
      <w:r w:rsidR="00347871">
        <w:instrText>XE"</w:instrText>
      </w:r>
      <w:r w:rsidR="00347871" w:rsidRPr="00413D75">
        <w:rPr>
          <w:rFonts w:cs="Arial"/>
        </w:rPr>
        <w:instrText>has latest</w:instrText>
      </w:r>
      <w:r w:rsidR="00347871">
        <w:instrText>"</w:instrText>
      </w:r>
      <w:r w:rsidR="00347871">
        <w:rPr>
          <w:rFonts w:cs="Arial"/>
        </w:rPr>
        <w:fldChar w:fldCharType="end"/>
      </w:r>
      <w:r w:rsidR="00347871">
        <w:t xml:space="preserve"> : </w:t>
      </w:r>
      <w:hyperlink w:anchor="_c41ebf51baf58bb4e5a57e47a5c06c2f" w:history="1">
        <w:r w:rsidR="00347871">
          <w:rPr>
            <w:rStyle w:val="Hyperlink"/>
          </w:rPr>
          <w:t>Property</w:t>
        </w:r>
      </w:hyperlink>
      <w:r w:rsidR="00347871">
        <w:t xml:space="preserve"> [0..1] </w:t>
      </w:r>
    </w:p>
    <w:p w14:paraId="7AEB275D" w14:textId="77777777" w:rsidR="00347871" w:rsidRDefault="00347871" w:rsidP="004E3AD0">
      <w:pPr>
        <w:pStyle w:val="BodyText"/>
        <w:spacing w:before="60" w:after="120"/>
        <w:ind w:firstLine="720"/>
      </w:pPr>
      <w:r>
        <w:t>the situation that is the most recent relevant other situation of some kind</w:t>
      </w:r>
    </w:p>
    <w:p w14:paraId="2A52154B" w14:textId="46B46947" w:rsidR="00347871" w:rsidRDefault="00983EE2" w:rsidP="00347871">
      <w:pPr>
        <w:ind w:left="605" w:hanging="245"/>
      </w:pPr>
      <w:r w:rsidRPr="00754270">
        <w:rPr>
          <w:noProof/>
        </w:rPr>
        <w:pict w14:anchorId="6D2CDB62">
          <v:shape id="_x0000_i1099" type="#_x0000_t75" alt="1825356572.emf" style="width:12pt;height:12pt;visibility:visible;mso-wrap-style:square">
            <v:imagedata r:id="rId31" o:title="1825356572"/>
          </v:shape>
        </w:pict>
      </w:r>
      <w:r w:rsidR="00347871">
        <w:t xml:space="preserve"> </w:t>
      </w:r>
      <w:r w:rsidR="0061586D">
        <w:t xml:space="preserve"> </w:t>
      </w:r>
      <w:r w:rsidR="00347871">
        <w:t>has relevant</w:t>
      </w:r>
      <w:r w:rsidR="00347871">
        <w:rPr>
          <w:rFonts w:cs="Arial"/>
        </w:rPr>
        <w:fldChar w:fldCharType="begin"/>
      </w:r>
      <w:r w:rsidR="00347871">
        <w:instrText>XE"</w:instrText>
      </w:r>
      <w:r w:rsidR="00347871" w:rsidRPr="00413D75">
        <w:rPr>
          <w:rFonts w:cs="Arial"/>
        </w:rPr>
        <w:instrText>has relevant</w:instrText>
      </w:r>
      <w:r w:rsidR="00347871">
        <w:instrText>"</w:instrText>
      </w:r>
      <w:r w:rsidR="00347871">
        <w:rPr>
          <w:rFonts w:cs="Arial"/>
        </w:rPr>
        <w:fldChar w:fldCharType="end"/>
      </w:r>
      <w:r w:rsidR="00347871">
        <w:t xml:space="preserve"> : </w:t>
      </w:r>
      <w:hyperlink w:anchor="_c41ebf51baf58bb4e5a57e47a5c06c2f" w:history="1">
        <w:r w:rsidR="00347871">
          <w:rPr>
            <w:rStyle w:val="Hyperlink"/>
          </w:rPr>
          <w:t>Property</w:t>
        </w:r>
      </w:hyperlink>
      <w:r w:rsidR="00347871">
        <w:t xml:space="preserve"> [0..1] </w:t>
      </w:r>
    </w:p>
    <w:p w14:paraId="2A07B77D" w14:textId="77777777" w:rsidR="00347871" w:rsidRDefault="00347871" w:rsidP="004E3AD0">
      <w:pPr>
        <w:pStyle w:val="BodyText"/>
        <w:spacing w:before="60" w:after="120"/>
        <w:ind w:firstLine="720"/>
      </w:pPr>
      <w:r>
        <w:t>a situation that is relevant to another situation</w:t>
      </w:r>
    </w:p>
    <w:p w14:paraId="0516F6B4" w14:textId="3F66F59F" w:rsidR="00347871" w:rsidRDefault="00983EE2" w:rsidP="00347871">
      <w:pPr>
        <w:ind w:left="605" w:hanging="245"/>
      </w:pPr>
      <w:r w:rsidRPr="00754270">
        <w:rPr>
          <w:noProof/>
        </w:rPr>
        <w:pict w14:anchorId="4429A3F7">
          <v:shape id="_x0000_i1098" type="#_x0000_t75" alt="1825356572.emf" style="width:12pt;height:12pt;visibility:visible;mso-wrap-style:square">
            <v:imagedata r:id="rId31" o:title="1825356572"/>
          </v:shape>
        </w:pict>
      </w:r>
      <w:r w:rsidR="00347871">
        <w:t xml:space="preserve"> </w:t>
      </w:r>
      <w:r w:rsidR="0061586D">
        <w:t xml:space="preserve"> </w:t>
      </w:r>
      <w:r w:rsidR="00347871">
        <w:t>has first</w:t>
      </w:r>
      <w:r w:rsidR="00347871">
        <w:rPr>
          <w:rFonts w:cs="Arial"/>
        </w:rPr>
        <w:fldChar w:fldCharType="begin"/>
      </w:r>
      <w:r w:rsidR="00347871">
        <w:instrText>XE"</w:instrText>
      </w:r>
      <w:r w:rsidR="00347871" w:rsidRPr="00413D75">
        <w:rPr>
          <w:rFonts w:cs="Arial"/>
        </w:rPr>
        <w:instrText>has first</w:instrText>
      </w:r>
      <w:r w:rsidR="00347871">
        <w:instrText>"</w:instrText>
      </w:r>
      <w:r w:rsidR="00347871">
        <w:rPr>
          <w:rFonts w:cs="Arial"/>
        </w:rPr>
        <w:fldChar w:fldCharType="end"/>
      </w:r>
      <w:r w:rsidR="00347871">
        <w:t xml:space="preserve"> : </w:t>
      </w:r>
      <w:hyperlink w:anchor="_c41ebf51baf58bb4e5a57e47a5c06c2f" w:history="1">
        <w:r w:rsidR="00347871">
          <w:rPr>
            <w:rStyle w:val="Hyperlink"/>
          </w:rPr>
          <w:t>Property</w:t>
        </w:r>
      </w:hyperlink>
      <w:r w:rsidR="00347871">
        <w:t xml:space="preserve"> [0..1] </w:t>
      </w:r>
    </w:p>
    <w:p w14:paraId="5D030505" w14:textId="77777777" w:rsidR="00347871" w:rsidRDefault="00347871" w:rsidP="004E3AD0">
      <w:pPr>
        <w:pStyle w:val="BodyText"/>
        <w:spacing w:before="60" w:after="120"/>
        <w:ind w:firstLine="720"/>
      </w:pPr>
      <w:r>
        <w:t>first is a series</w:t>
      </w:r>
    </w:p>
    <w:p w14:paraId="57E48268" w14:textId="77777777" w:rsidR="00347871" w:rsidRDefault="00347871" w:rsidP="00347871"/>
    <w:p w14:paraId="746BB7B4" w14:textId="77777777" w:rsidR="00347871" w:rsidRDefault="00347871" w:rsidP="00347871">
      <w:pPr>
        <w:pStyle w:val="Heading2"/>
      </w:pPr>
      <w:bookmarkStart w:id="513" w:name="_2f02569bb8334e33923ced03f32e144d"/>
      <w:bookmarkStart w:id="514" w:name="_Toc155269732"/>
      <w:r>
        <w:t>Class State</w:t>
      </w:r>
      <w:bookmarkEnd w:id="513"/>
      <w:bookmarkEnd w:id="514"/>
      <w:r w:rsidRPr="003A31EC">
        <w:rPr>
          <w:rFonts w:cs="Arial"/>
        </w:rPr>
        <w:t xml:space="preserve"> </w:t>
      </w:r>
      <w:r>
        <w:rPr>
          <w:rFonts w:cs="Arial"/>
        </w:rPr>
        <w:fldChar w:fldCharType="begin"/>
      </w:r>
      <w:r>
        <w:instrText>XE"</w:instrText>
      </w:r>
      <w:r w:rsidRPr="00413D75">
        <w:rPr>
          <w:rFonts w:cs="Arial"/>
        </w:rPr>
        <w:instrText>State</w:instrText>
      </w:r>
      <w:r>
        <w:instrText>"</w:instrText>
      </w:r>
      <w:r>
        <w:rPr>
          <w:rFonts w:cs="Arial"/>
        </w:rPr>
        <w:fldChar w:fldCharType="end"/>
      </w:r>
      <w:r w:rsidR="009E71B4">
        <w:rPr>
          <w:rFonts w:cs="Arial"/>
        </w:rPr>
        <w:t xml:space="preserve"> </w:t>
      </w:r>
    </w:p>
    <w:p w14:paraId="6373721E" w14:textId="77777777" w:rsidR="00347871" w:rsidRDefault="00347871" w:rsidP="00F71BA8">
      <w:r>
        <w:t>A state is a static situation - a particular configuration of entities that is static for a time period, including spatial and logical connections between those things {Snapshot of a Perdurant}</w:t>
      </w:r>
    </w:p>
    <w:p w14:paraId="5EEDE14E" w14:textId="77777777" w:rsidR="00347871" w:rsidRDefault="00347871" w:rsidP="00F71BA8">
      <w:r>
        <w:t>Note that states may be of any length, from an instant to infinity and beyond.</w:t>
      </w:r>
    </w:p>
    <w:p w14:paraId="66E96991" w14:textId="77777777" w:rsidR="00347871" w:rsidRDefault="00347871" w:rsidP="00F71BA8"/>
    <w:p w14:paraId="2383BFA9" w14:textId="77777777" w:rsidR="00347871" w:rsidRDefault="00347871" w:rsidP="00F71BA8">
      <w:r>
        <w:t>[DOLCE] State</w:t>
      </w:r>
    </w:p>
    <w:p w14:paraId="105C840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41948C" w14:textId="77777777" w:rsidR="00347871" w:rsidRDefault="00000000" w:rsidP="00347871">
      <w:pPr>
        <w:ind w:left="360"/>
      </w:pPr>
      <w:hyperlink w:anchor="_0a2767712bb9a7ff9e4b2313d0312b06" w:history="1">
        <w:r w:rsidR="00347871">
          <w:rPr>
            <w:rStyle w:val="Hyperlink"/>
          </w:rPr>
          <w:t>Situation</w:t>
        </w:r>
      </w:hyperlink>
    </w:p>
    <w:p w14:paraId="16ECABCF" w14:textId="77777777" w:rsidR="00347871" w:rsidRDefault="00347871" w:rsidP="00347871"/>
    <w:p w14:paraId="1087DBB9" w14:textId="77777777" w:rsidR="00347871" w:rsidRDefault="00347871" w:rsidP="00347871">
      <w:pPr>
        <w:pStyle w:val="Heading2"/>
      </w:pPr>
      <w:bookmarkStart w:id="515" w:name="_a9e0c27ad601c7cbca8c624a0539f914"/>
      <w:bookmarkStart w:id="516" w:name="_Toc155269733"/>
      <w:r>
        <w:t>Association State of Entity</w:t>
      </w:r>
      <w:bookmarkEnd w:id="515"/>
      <w:bookmarkEnd w:id="516"/>
      <w:r w:rsidRPr="003A31EC">
        <w:rPr>
          <w:rFonts w:cs="Arial"/>
        </w:rPr>
        <w:t xml:space="preserve"> </w:t>
      </w:r>
      <w:r>
        <w:rPr>
          <w:rFonts w:cs="Arial"/>
        </w:rPr>
        <w:fldChar w:fldCharType="begin"/>
      </w:r>
      <w:r>
        <w:instrText>XE"</w:instrText>
      </w:r>
      <w:r w:rsidRPr="00413D75">
        <w:rPr>
          <w:rFonts w:cs="Arial"/>
        </w:rPr>
        <w:instrText>State of Entity</w:instrText>
      </w:r>
      <w:r>
        <w:instrText>"</w:instrText>
      </w:r>
      <w:r>
        <w:rPr>
          <w:rFonts w:cs="Arial"/>
        </w:rPr>
        <w:fldChar w:fldCharType="end"/>
      </w:r>
      <w:r w:rsidR="009E71B4">
        <w:rPr>
          <w:rFonts w:cs="Arial"/>
        </w:rPr>
        <w:t xml:space="preserve"> </w:t>
      </w:r>
    </w:p>
    <w:p w14:paraId="47051289" w14:textId="77777777" w:rsidR="00347871" w:rsidRDefault="00347871" w:rsidP="00F71BA8">
      <w:r>
        <w:t>Relationship between a perdurant (something that exits over time) and a "state" of that entity as a snapshot in time.</w:t>
      </w:r>
    </w:p>
    <w:p w14:paraId="28A4F2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B0384ED" w14:textId="617416B8" w:rsidR="00347871" w:rsidRDefault="00983EE2" w:rsidP="00347871">
      <w:pPr>
        <w:ind w:firstLine="720"/>
      </w:pPr>
      <w:r w:rsidRPr="00754270">
        <w:rPr>
          <w:noProof/>
        </w:rPr>
        <w:pict w14:anchorId="5FF79DE9">
          <v:shape id="_x0000_i1097" type="#_x0000_t75" alt="-631922255.emf" style="width:12pt;height:12pt;visibility:visible;mso-wrap-style:square">
            <v:imagedata r:id="rId14" o:title="-631922255"/>
          </v:shape>
        </w:pict>
      </w:r>
      <w:r w:rsidR="00347871">
        <w:t xml:space="preserve"> state of</w:t>
      </w:r>
      <w:r w:rsidR="00347871">
        <w:rPr>
          <w:rFonts w:cs="Arial"/>
        </w:rPr>
        <w:fldChar w:fldCharType="begin"/>
      </w:r>
      <w:r w:rsidR="00347871">
        <w:instrText>XE"</w:instrText>
      </w:r>
      <w:r w:rsidR="00347871" w:rsidRPr="00413D75">
        <w:rPr>
          <w:rFonts w:cs="Arial"/>
        </w:rPr>
        <w:instrText>state of</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310F6BDD" w14:textId="77777777" w:rsidR="00347871" w:rsidRDefault="00347871" w:rsidP="004E3AD0">
      <w:pPr>
        <w:pStyle w:val="BodyText"/>
        <w:spacing w:before="60" w:after="120"/>
        <w:ind w:firstLine="720"/>
      </w:pPr>
      <w:r>
        <w:t>The endurant entity for which the subject state is a snapshot.</w:t>
      </w:r>
    </w:p>
    <w:p w14:paraId="37A9C91D" w14:textId="053CE3F6" w:rsidR="00347871" w:rsidRDefault="00983EE2" w:rsidP="00347871">
      <w:pPr>
        <w:ind w:firstLine="720"/>
      </w:pPr>
      <w:r w:rsidRPr="00754270">
        <w:rPr>
          <w:noProof/>
        </w:rPr>
        <w:pict w14:anchorId="4464EFB9">
          <v:shape id="_x0000_i1096" type="#_x0000_t75" alt="-631922255.emf" style="width:12pt;height:12pt;visibility:visible;mso-wrap-style:square">
            <v:imagedata r:id="rId14" o:title="-631922255"/>
          </v:shape>
        </w:pict>
      </w:r>
      <w:r w:rsidR="00347871">
        <w:t xml:space="preserve"> has state</w:t>
      </w:r>
      <w:r w:rsidR="00347871">
        <w:rPr>
          <w:rFonts w:cs="Arial"/>
        </w:rPr>
        <w:fldChar w:fldCharType="begin"/>
      </w:r>
      <w:r w:rsidR="00347871">
        <w:instrText>XE"</w:instrText>
      </w:r>
      <w:r w:rsidR="00347871" w:rsidRPr="00413D75">
        <w:rPr>
          <w:rFonts w:cs="Arial"/>
        </w:rPr>
        <w:instrText>has state</w:instrText>
      </w:r>
      <w:r w:rsidR="00347871">
        <w:instrText>"</w:instrText>
      </w:r>
      <w:r w:rsidR="00347871">
        <w:rPr>
          <w:rFonts w:cs="Arial"/>
        </w:rPr>
        <w:fldChar w:fldCharType="end"/>
      </w:r>
      <w:r w:rsidR="00347871">
        <w:t xml:space="preserve"> : </w:t>
      </w:r>
      <w:hyperlink w:anchor="_2f02569bb8334e33923ced03f32e144d" w:history="1">
        <w:r w:rsidR="00347871">
          <w:rPr>
            <w:rStyle w:val="Hyperlink"/>
          </w:rPr>
          <w:t>State</w:t>
        </w:r>
      </w:hyperlink>
      <w:r w:rsidR="00347871">
        <w:t xml:space="preserve"> [*] </w:t>
      </w:r>
    </w:p>
    <w:p w14:paraId="0795307C" w14:textId="77777777" w:rsidR="00347871" w:rsidRDefault="00347871" w:rsidP="004E3AD0">
      <w:pPr>
        <w:pStyle w:val="BodyText"/>
        <w:spacing w:before="60" w:after="120"/>
        <w:ind w:firstLine="720"/>
      </w:pPr>
      <w:r>
        <w:t>A states (or snapshots) of an entity within its lifetime.</w:t>
      </w:r>
    </w:p>
    <w:p w14:paraId="0171BB73" w14:textId="77777777" w:rsidR="00347871" w:rsidRDefault="00347871" w:rsidP="00347871"/>
    <w:p w14:paraId="0330D950" w14:textId="77777777" w:rsidR="00347871" w:rsidRDefault="00347871" w:rsidP="00347871">
      <w:pPr>
        <w:spacing w:after="200" w:line="276" w:lineRule="auto"/>
        <w:rPr>
          <w:b/>
          <w:bCs/>
          <w:color w:val="365F91"/>
          <w:sz w:val="40"/>
          <w:szCs w:val="40"/>
        </w:rPr>
      </w:pPr>
      <w:r>
        <w:br w:type="page"/>
      </w:r>
    </w:p>
    <w:p w14:paraId="040D7DD3" w14:textId="77777777" w:rsidR="00347871" w:rsidRDefault="00347871" w:rsidP="00347871">
      <w:pPr>
        <w:pStyle w:val="Heading1"/>
      </w:pPr>
      <w:bookmarkStart w:id="517" w:name="_Toc155269734"/>
      <w:r>
        <w:t>OnticHealthGeneric::Statements</w:t>
      </w:r>
      <w:bookmarkEnd w:id="517"/>
    </w:p>
    <w:p w14:paraId="14A0C9A1" w14:textId="77777777" w:rsidR="00347871" w:rsidRDefault="00347871" w:rsidP="00347871">
      <w:pPr>
        <w:pStyle w:val="Heading2"/>
      </w:pPr>
      <w:bookmarkStart w:id="518" w:name="_Toc155269735"/>
      <w:r>
        <w:t>Diagram: Approval</w:t>
      </w:r>
      <w:bookmarkEnd w:id="518"/>
    </w:p>
    <w:p w14:paraId="7763D2A4" w14:textId="1BDF8801" w:rsidR="00347871" w:rsidRDefault="00983EE2" w:rsidP="00347871">
      <w:pPr>
        <w:jc w:val="center"/>
        <w:rPr>
          <w:rFonts w:cs="Arial"/>
        </w:rPr>
      </w:pPr>
      <w:r w:rsidRPr="00754270">
        <w:rPr>
          <w:noProof/>
        </w:rPr>
        <w:pict w14:anchorId="3CB87210">
          <v:shape id="Picture 144628140.emf" o:spid="_x0000_i1095" type="#_x0000_t75" alt="144628140.emf" style="width:487.5pt;height:340.5pt;visibility:visible;mso-wrap-style:square">
            <v:imagedata r:id="rId73" o:title="144628140"/>
          </v:shape>
        </w:pict>
      </w:r>
    </w:p>
    <w:p w14:paraId="4B94C44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Approval</w:t>
      </w:r>
    </w:p>
    <w:p w14:paraId="253BBF60" w14:textId="77777777" w:rsidR="00347871" w:rsidRDefault="00347871" w:rsidP="00347871">
      <w:pPr>
        <w:pStyle w:val="Heading2"/>
      </w:pPr>
      <w:bookmarkStart w:id="519" w:name="_Toc155269736"/>
      <w:r>
        <w:lastRenderedPageBreak/>
        <w:t>Diagram: Statement Classification</w:t>
      </w:r>
      <w:bookmarkEnd w:id="519"/>
    </w:p>
    <w:p w14:paraId="002993F4" w14:textId="45B848D5" w:rsidR="00347871" w:rsidRDefault="00983EE2" w:rsidP="00347871">
      <w:pPr>
        <w:jc w:val="center"/>
        <w:rPr>
          <w:rFonts w:cs="Arial"/>
        </w:rPr>
      </w:pPr>
      <w:r w:rsidRPr="00754270">
        <w:rPr>
          <w:noProof/>
        </w:rPr>
        <w:pict w14:anchorId="0804C0F1">
          <v:shape id="Picture -1988268425.emf" o:spid="_x0000_i1094" type="#_x0000_t75" alt="-1988268425.emf" style="width:487.5pt;height:308.25pt;visibility:visible;mso-wrap-style:square">
            <v:imagedata r:id="rId74" o:title="-1988268425"/>
          </v:shape>
        </w:pict>
      </w:r>
    </w:p>
    <w:p w14:paraId="561DB57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 Classification</w:t>
      </w:r>
    </w:p>
    <w:p w14:paraId="4CC71DB9" w14:textId="77777777" w:rsidR="00347871" w:rsidRDefault="00347871" w:rsidP="00347871">
      <w:pPr>
        <w:pStyle w:val="Heading2"/>
      </w:pPr>
      <w:bookmarkStart w:id="520" w:name="_Toc155269737"/>
      <w:r>
        <w:lastRenderedPageBreak/>
        <w:t>Diagram: Statements</w:t>
      </w:r>
      <w:bookmarkEnd w:id="520"/>
    </w:p>
    <w:p w14:paraId="0DCC30BB" w14:textId="597DA5D2" w:rsidR="00347871" w:rsidRDefault="00983EE2" w:rsidP="00347871">
      <w:pPr>
        <w:jc w:val="center"/>
        <w:rPr>
          <w:rFonts w:cs="Arial"/>
        </w:rPr>
      </w:pPr>
      <w:r w:rsidRPr="00754270">
        <w:rPr>
          <w:noProof/>
        </w:rPr>
        <w:pict w14:anchorId="1AC6A459">
          <v:shape id="Picture 199754788.emf" o:spid="_x0000_i1093" type="#_x0000_t75" alt="199754788.emf" style="width:487.5pt;height:400.5pt;visibility:visible;mso-wrap-style:square">
            <v:imagedata r:id="rId75" o:title="199754788"/>
          </v:shape>
        </w:pict>
      </w:r>
    </w:p>
    <w:p w14:paraId="6D76265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Statements</w:t>
      </w:r>
    </w:p>
    <w:p w14:paraId="68A9981E" w14:textId="77777777" w:rsidR="00347871" w:rsidRDefault="00347871" w:rsidP="00347871">
      <w:r>
        <w:t xml:space="preserve"> </w:t>
      </w:r>
    </w:p>
    <w:p w14:paraId="4D3D9FDF" w14:textId="77777777" w:rsidR="00347871" w:rsidRDefault="00347871" w:rsidP="00347871"/>
    <w:p w14:paraId="502B1A35" w14:textId="77777777" w:rsidR="00347871" w:rsidRDefault="00347871" w:rsidP="00347871">
      <w:pPr>
        <w:pStyle w:val="Heading2"/>
      </w:pPr>
      <w:bookmarkStart w:id="521" w:name="_3227be38d29584a4dceb302fc6b0d120"/>
      <w:bookmarkStart w:id="522" w:name="_Toc155269738"/>
      <w:r>
        <w:t>Class Approval</w:t>
      </w:r>
      <w:bookmarkEnd w:id="521"/>
      <w:bookmarkEnd w:id="522"/>
      <w:r w:rsidRPr="003A31EC">
        <w:rPr>
          <w:rFonts w:cs="Arial"/>
        </w:rPr>
        <w:t xml:space="preserve"> </w:t>
      </w:r>
      <w:r>
        <w:rPr>
          <w:rFonts w:cs="Arial"/>
        </w:rPr>
        <w:fldChar w:fldCharType="begin"/>
      </w:r>
      <w:r>
        <w:instrText>XE"</w:instrText>
      </w:r>
      <w:r w:rsidRPr="00413D75">
        <w:rPr>
          <w:rFonts w:cs="Arial"/>
        </w:rPr>
        <w:instrText>Approval</w:instrText>
      </w:r>
      <w:r>
        <w:instrText>"</w:instrText>
      </w:r>
      <w:r>
        <w:rPr>
          <w:rFonts w:cs="Arial"/>
        </w:rPr>
        <w:fldChar w:fldCharType="end"/>
      </w:r>
      <w:r w:rsidR="009E71B4">
        <w:rPr>
          <w:rFonts w:cs="Arial"/>
        </w:rPr>
        <w:t xml:space="preserve"> </w:t>
      </w:r>
    </w:p>
    <w:p w14:paraId="2099482F" w14:textId="77777777" w:rsidR="00347871" w:rsidRDefault="00347871" w:rsidP="00F71BA8">
      <w:r>
        <w:t>permission to perform some activity or initiate a plan, including the consent to share information</w:t>
      </w:r>
    </w:p>
    <w:p w14:paraId="337300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DD7489" w14:textId="77777777" w:rsidR="00347871" w:rsidRDefault="00000000" w:rsidP="00347871">
      <w:pPr>
        <w:ind w:left="360"/>
      </w:pPr>
      <w:hyperlink w:anchor="_1a576f97d6251141a770fc461ddbb1d7" w:history="1">
        <w:r w:rsidR="00347871">
          <w:rPr>
            <w:rStyle w:val="Hyperlink"/>
          </w:rPr>
          <w:t>Declaritive Statement</w:t>
        </w:r>
      </w:hyperlink>
    </w:p>
    <w:p w14:paraId="13CC8B15" w14:textId="77777777" w:rsidR="00347871" w:rsidRDefault="00347871" w:rsidP="00347871"/>
    <w:p w14:paraId="290059E8" w14:textId="77777777" w:rsidR="00347871" w:rsidRDefault="00347871" w:rsidP="00347871">
      <w:pPr>
        <w:pStyle w:val="Heading2"/>
      </w:pPr>
      <w:bookmarkStart w:id="523" w:name="_1a1fd1fbd0dca2475f921578d789f79d"/>
      <w:bookmarkStart w:id="524" w:name="_Toc155269739"/>
      <w:r>
        <w:t>Class Assertive Statement</w:t>
      </w:r>
      <w:bookmarkEnd w:id="523"/>
      <w:bookmarkEnd w:id="524"/>
      <w:r w:rsidRPr="003A31EC">
        <w:rPr>
          <w:rFonts w:cs="Arial"/>
        </w:rPr>
        <w:t xml:space="preserve"> </w:t>
      </w:r>
      <w:r>
        <w:rPr>
          <w:rFonts w:cs="Arial"/>
        </w:rPr>
        <w:fldChar w:fldCharType="begin"/>
      </w:r>
      <w:r>
        <w:instrText>XE"</w:instrText>
      </w:r>
      <w:r w:rsidRPr="00413D75">
        <w:rPr>
          <w:rFonts w:cs="Arial"/>
        </w:rPr>
        <w:instrText>Assertive Statement</w:instrText>
      </w:r>
      <w:r>
        <w:instrText>"</w:instrText>
      </w:r>
      <w:r>
        <w:rPr>
          <w:rFonts w:cs="Arial"/>
        </w:rPr>
        <w:fldChar w:fldCharType="end"/>
      </w:r>
      <w:r w:rsidR="009E71B4">
        <w:rPr>
          <w:rFonts w:cs="Arial"/>
        </w:rPr>
        <w:t xml:space="preserve"> </w:t>
      </w:r>
    </w:p>
    <w:p w14:paraId="0D85D261" w14:textId="77777777" w:rsidR="00347871" w:rsidRDefault="00347871" w:rsidP="00F71BA8">
      <w:r>
        <w:t>Statement that commit an author to the truth of the expressed &lt;is about&gt; situation.</w:t>
      </w:r>
    </w:p>
    <w:p w14:paraId="61E49672" w14:textId="77777777" w:rsidR="00347871" w:rsidRDefault="00347871" w:rsidP="00F71BA8">
      <w:r>
        <w:t>[Searle] assertives</w:t>
      </w:r>
    </w:p>
    <w:p w14:paraId="196C90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034A98" w14:textId="77777777" w:rsidR="00347871" w:rsidRDefault="00000000" w:rsidP="00347871">
      <w:pPr>
        <w:ind w:left="360"/>
      </w:pPr>
      <w:hyperlink w:anchor="_aeac27b52eb8ed815c3bd1d6d75780f7" w:history="1">
        <w:r w:rsidR="00347871">
          <w:rPr>
            <w:rStyle w:val="Hyperlink"/>
          </w:rPr>
          <w:t>Statement</w:t>
        </w:r>
      </w:hyperlink>
    </w:p>
    <w:p w14:paraId="1A519FC2" w14:textId="77777777" w:rsidR="00347871" w:rsidRDefault="00347871" w:rsidP="00347871"/>
    <w:p w14:paraId="486A96BD" w14:textId="77777777" w:rsidR="00347871" w:rsidRDefault="00347871" w:rsidP="00347871">
      <w:pPr>
        <w:pStyle w:val="Heading2"/>
      </w:pPr>
      <w:bookmarkStart w:id="525" w:name="_fecbf5a879151644debab027c40e65ff"/>
      <w:bookmarkStart w:id="526" w:name="_Toc155269740"/>
      <w:r>
        <w:lastRenderedPageBreak/>
        <w:t>Class Author</w:t>
      </w:r>
      <w:bookmarkEnd w:id="525"/>
      <w:r w:rsidRPr="003A31EC">
        <w:rPr>
          <w:rFonts w:cs="Arial"/>
        </w:rPr>
        <w:t xml:space="preserve"> </w:t>
      </w:r>
      <w:r>
        <w:rPr>
          <w:rFonts w:cs="Arial"/>
        </w:rPr>
        <w:fldChar w:fldCharType="begin"/>
      </w:r>
      <w:r>
        <w:instrText>XE"</w:instrText>
      </w:r>
      <w:r w:rsidRPr="00413D75">
        <w:rPr>
          <w:rFonts w:cs="Arial"/>
        </w:rPr>
        <w:instrText>Author</w:instrText>
      </w:r>
      <w:r>
        <w:instrText>"</w:instrText>
      </w:r>
      <w:r>
        <w:rPr>
          <w:rFonts w:cs="Arial"/>
        </w:rPr>
        <w:fldChar w:fldCharType="end"/>
      </w:r>
      <w:r w:rsidR="009E71B4">
        <w:rPr>
          <w:rFonts w:cs="Arial"/>
        </w:rPr>
        <w:t xml:space="preserve"> </w:t>
      </w:r>
      <w:r w:rsidR="006F72CA">
        <w:rPr>
          <w:rFonts w:cs="Arial"/>
        </w:rPr>
        <w:t>&lt;&lt;Role&gt;&gt;</w:t>
      </w:r>
      <w:bookmarkEnd w:id="526"/>
    </w:p>
    <w:p w14:paraId="3C25B284" w14:textId="77777777" w:rsidR="00347871" w:rsidRDefault="00347871" w:rsidP="00F71BA8">
      <w:r>
        <w:t>An author is a kind of performer that makes statements about situations.</w:t>
      </w:r>
    </w:p>
    <w:p w14:paraId="0D3E54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362DAD" w14:textId="77777777" w:rsidR="00347871" w:rsidRDefault="00000000" w:rsidP="00347871">
      <w:pPr>
        <w:ind w:left="360"/>
      </w:pPr>
      <w:hyperlink w:anchor="_b4401436185956a165d3b9d8de6c6b8f" w:history="1">
        <w:r w:rsidR="00347871">
          <w:rPr>
            <w:rStyle w:val="Hyperlink"/>
          </w:rPr>
          <w:t>Participant</w:t>
        </w:r>
      </w:hyperlink>
    </w:p>
    <w:p w14:paraId="588315CC" w14:textId="77777777" w:rsidR="00347871" w:rsidRDefault="00347871" w:rsidP="00347871"/>
    <w:p w14:paraId="37E805AE" w14:textId="77777777" w:rsidR="00347871" w:rsidRDefault="00347871" w:rsidP="00347871">
      <w:pPr>
        <w:pStyle w:val="Heading2"/>
      </w:pPr>
      <w:bookmarkStart w:id="527" w:name="_55b5957dcd7e9fbcfb192f2c1ad93d18"/>
      <w:bookmarkStart w:id="528" w:name="_Toc155269741"/>
      <w:r>
        <w:t>Class Commissive Statement</w:t>
      </w:r>
      <w:bookmarkEnd w:id="527"/>
      <w:bookmarkEnd w:id="528"/>
      <w:r w:rsidRPr="003A31EC">
        <w:rPr>
          <w:rFonts w:cs="Arial"/>
        </w:rPr>
        <w:t xml:space="preserve"> </w:t>
      </w:r>
      <w:r>
        <w:rPr>
          <w:rFonts w:cs="Arial"/>
        </w:rPr>
        <w:fldChar w:fldCharType="begin"/>
      </w:r>
      <w:r>
        <w:instrText>XE"</w:instrText>
      </w:r>
      <w:r w:rsidRPr="00413D75">
        <w:rPr>
          <w:rFonts w:cs="Arial"/>
        </w:rPr>
        <w:instrText>Commissive Statement</w:instrText>
      </w:r>
      <w:r>
        <w:instrText>"</w:instrText>
      </w:r>
      <w:r>
        <w:rPr>
          <w:rFonts w:cs="Arial"/>
        </w:rPr>
        <w:fldChar w:fldCharType="end"/>
      </w:r>
      <w:r w:rsidR="009E71B4">
        <w:rPr>
          <w:rFonts w:cs="Arial"/>
        </w:rPr>
        <w:t xml:space="preserve"> </w:t>
      </w:r>
    </w:p>
    <w:p w14:paraId="5B2EC47E" w14:textId="77777777" w:rsidR="00347871" w:rsidRDefault="00347871" w:rsidP="00F71BA8">
      <w:r>
        <w:t>Statements  that commit a speaker to some future action as represented by the &lt;is about&gt; situation, e.g. promises and oaths.</w:t>
      </w:r>
    </w:p>
    <w:p w14:paraId="2C34FF46" w14:textId="77777777" w:rsidR="00347871" w:rsidRDefault="00347871" w:rsidP="00F71BA8">
      <w:r>
        <w:t>[Searle] commissives</w:t>
      </w:r>
    </w:p>
    <w:p w14:paraId="0831F0A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EB0B4A" w14:textId="77777777" w:rsidR="00347871" w:rsidRDefault="00000000" w:rsidP="00347871">
      <w:pPr>
        <w:ind w:left="360"/>
      </w:pPr>
      <w:hyperlink w:anchor="_aeac27b52eb8ed815c3bd1d6d75780f7" w:history="1">
        <w:r w:rsidR="00347871">
          <w:rPr>
            <w:rStyle w:val="Hyperlink"/>
          </w:rPr>
          <w:t>Statement</w:t>
        </w:r>
      </w:hyperlink>
    </w:p>
    <w:p w14:paraId="1A1D0C0C" w14:textId="77777777" w:rsidR="00347871" w:rsidRDefault="00347871" w:rsidP="00347871"/>
    <w:p w14:paraId="6763ED11" w14:textId="77777777" w:rsidR="00347871" w:rsidRDefault="00347871" w:rsidP="00347871">
      <w:pPr>
        <w:pStyle w:val="Heading2"/>
      </w:pPr>
      <w:bookmarkStart w:id="529" w:name="_1a576f97d6251141a770fc461ddbb1d7"/>
      <w:bookmarkStart w:id="530" w:name="_Toc155269742"/>
      <w:r>
        <w:t>Class Declaritive Statement</w:t>
      </w:r>
      <w:bookmarkEnd w:id="529"/>
      <w:bookmarkEnd w:id="530"/>
      <w:r w:rsidRPr="003A31EC">
        <w:rPr>
          <w:rFonts w:cs="Arial"/>
        </w:rPr>
        <w:t xml:space="preserve"> </w:t>
      </w:r>
      <w:r>
        <w:rPr>
          <w:rFonts w:cs="Arial"/>
        </w:rPr>
        <w:fldChar w:fldCharType="begin"/>
      </w:r>
      <w:r>
        <w:instrText>XE"</w:instrText>
      </w:r>
      <w:r w:rsidRPr="00413D75">
        <w:rPr>
          <w:rFonts w:cs="Arial"/>
        </w:rPr>
        <w:instrText>Declaritive Statement</w:instrText>
      </w:r>
      <w:r>
        <w:instrText>"</w:instrText>
      </w:r>
      <w:r>
        <w:rPr>
          <w:rFonts w:cs="Arial"/>
        </w:rPr>
        <w:fldChar w:fldCharType="end"/>
      </w:r>
      <w:r w:rsidR="009E71B4">
        <w:rPr>
          <w:rFonts w:cs="Arial"/>
        </w:rPr>
        <w:t xml:space="preserve"> </w:t>
      </w:r>
    </w:p>
    <w:p w14:paraId="7F8A94AA" w14:textId="77777777" w:rsidR="00347871" w:rsidRDefault="00347871" w:rsidP="00F71BA8">
      <w:r>
        <w:t>Statements that change the reality in accord with the proposition of the &lt;is about&gt; situation, e.g. baptisms, pronouncing someone guilty or pronouncing someone husband and wife</w:t>
      </w:r>
    </w:p>
    <w:p w14:paraId="027648C1" w14:textId="77777777" w:rsidR="00347871" w:rsidRDefault="00347871" w:rsidP="00F71BA8">
      <w:r>
        <w:t>[Searle] declarations</w:t>
      </w:r>
    </w:p>
    <w:p w14:paraId="0ED1C5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924127" w14:textId="77777777" w:rsidR="00347871" w:rsidRDefault="00000000" w:rsidP="00347871">
      <w:pPr>
        <w:ind w:left="360"/>
      </w:pPr>
      <w:hyperlink w:anchor="_aeac27b52eb8ed815c3bd1d6d75780f7" w:history="1">
        <w:r w:rsidR="00347871">
          <w:rPr>
            <w:rStyle w:val="Hyperlink"/>
          </w:rPr>
          <w:t>Statement</w:t>
        </w:r>
      </w:hyperlink>
    </w:p>
    <w:p w14:paraId="25DA3F80" w14:textId="77777777" w:rsidR="00347871" w:rsidRDefault="00347871" w:rsidP="00347871"/>
    <w:p w14:paraId="40C2CC2B" w14:textId="77777777" w:rsidR="00347871" w:rsidRDefault="00347871" w:rsidP="00347871">
      <w:pPr>
        <w:pStyle w:val="Heading2"/>
      </w:pPr>
      <w:bookmarkStart w:id="531" w:name="_38584d141bc77ebce58a2020075296e2"/>
      <w:bookmarkStart w:id="532" w:name="_Toc155269743"/>
      <w:r>
        <w:t>Class Directive Statement</w:t>
      </w:r>
      <w:bookmarkEnd w:id="531"/>
      <w:bookmarkEnd w:id="532"/>
      <w:r w:rsidRPr="003A31EC">
        <w:rPr>
          <w:rFonts w:cs="Arial"/>
        </w:rPr>
        <w:t xml:space="preserve"> </w:t>
      </w:r>
      <w:r>
        <w:rPr>
          <w:rFonts w:cs="Arial"/>
        </w:rPr>
        <w:fldChar w:fldCharType="begin"/>
      </w:r>
      <w:r>
        <w:instrText>XE"</w:instrText>
      </w:r>
      <w:r w:rsidRPr="00413D75">
        <w:rPr>
          <w:rFonts w:cs="Arial"/>
        </w:rPr>
        <w:instrText>Directive Statement</w:instrText>
      </w:r>
      <w:r>
        <w:instrText>"</w:instrText>
      </w:r>
      <w:r>
        <w:rPr>
          <w:rFonts w:cs="Arial"/>
        </w:rPr>
        <w:fldChar w:fldCharType="end"/>
      </w:r>
      <w:r w:rsidR="009E71B4">
        <w:rPr>
          <w:rFonts w:cs="Arial"/>
        </w:rPr>
        <w:t xml:space="preserve"> </w:t>
      </w:r>
    </w:p>
    <w:p w14:paraId="0C1F7015" w14:textId="77777777" w:rsidR="00347871" w:rsidRDefault="00347871" w:rsidP="00F71BA8">
      <w:r>
        <w:t>Statements that are to cause the hearer to take a particular &lt;is about&gt; action, e.g. requests, commands and advice</w:t>
      </w:r>
    </w:p>
    <w:p w14:paraId="2D1B7CAB" w14:textId="77777777" w:rsidR="00347871" w:rsidRDefault="00347871" w:rsidP="00F71BA8">
      <w:r>
        <w:t>[Searle] directives</w:t>
      </w:r>
    </w:p>
    <w:p w14:paraId="128A77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287839" w14:textId="77777777" w:rsidR="00347871" w:rsidRDefault="00000000" w:rsidP="00347871">
      <w:pPr>
        <w:ind w:left="360"/>
      </w:pPr>
      <w:hyperlink w:anchor="_aeac27b52eb8ed815c3bd1d6d75780f7" w:history="1">
        <w:r w:rsidR="00347871">
          <w:rPr>
            <w:rStyle w:val="Hyperlink"/>
          </w:rPr>
          <w:t>Statement</w:t>
        </w:r>
      </w:hyperlink>
    </w:p>
    <w:p w14:paraId="5C98FF78" w14:textId="77777777" w:rsidR="00347871" w:rsidRDefault="00347871" w:rsidP="00347871"/>
    <w:p w14:paraId="748D737C" w14:textId="77777777" w:rsidR="00347871" w:rsidRDefault="00347871" w:rsidP="00347871">
      <w:pPr>
        <w:pStyle w:val="Heading2"/>
      </w:pPr>
      <w:bookmarkStart w:id="533" w:name="_1a950364c3b5f598923f190d019299c5"/>
      <w:bookmarkStart w:id="534" w:name="_Toc155269744"/>
      <w:r>
        <w:t>Class Expressive Statement</w:t>
      </w:r>
      <w:bookmarkEnd w:id="533"/>
      <w:bookmarkEnd w:id="534"/>
      <w:r w:rsidRPr="003A31EC">
        <w:rPr>
          <w:rFonts w:cs="Arial"/>
        </w:rPr>
        <w:t xml:space="preserve"> </w:t>
      </w:r>
      <w:r>
        <w:rPr>
          <w:rFonts w:cs="Arial"/>
        </w:rPr>
        <w:fldChar w:fldCharType="begin"/>
      </w:r>
      <w:r>
        <w:instrText>XE"</w:instrText>
      </w:r>
      <w:r w:rsidRPr="00413D75">
        <w:rPr>
          <w:rFonts w:cs="Arial"/>
        </w:rPr>
        <w:instrText>Expressive Statement</w:instrText>
      </w:r>
      <w:r>
        <w:instrText>"</w:instrText>
      </w:r>
      <w:r>
        <w:rPr>
          <w:rFonts w:cs="Arial"/>
        </w:rPr>
        <w:fldChar w:fldCharType="end"/>
      </w:r>
      <w:r w:rsidR="009E71B4">
        <w:rPr>
          <w:rFonts w:cs="Arial"/>
        </w:rPr>
        <w:t xml:space="preserve"> </w:t>
      </w:r>
    </w:p>
    <w:p w14:paraId="71945487" w14:textId="77777777" w:rsidR="00347871" w:rsidRDefault="00347871" w:rsidP="00F71BA8">
      <w:r>
        <w:t>Statements that express on the author's attitudes and emotions towards the situation, e.g. congratulations, excuses and thanks.</w:t>
      </w:r>
    </w:p>
    <w:p w14:paraId="627BC23E" w14:textId="77777777" w:rsidR="00347871" w:rsidRDefault="00347871" w:rsidP="00F71BA8">
      <w:r>
        <w:t>[Searle] expressives</w:t>
      </w:r>
    </w:p>
    <w:p w14:paraId="40D7A07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33A3D6" w14:textId="77777777" w:rsidR="00347871" w:rsidRDefault="00000000" w:rsidP="00347871">
      <w:pPr>
        <w:ind w:left="360"/>
      </w:pPr>
      <w:hyperlink w:anchor="_aeac27b52eb8ed815c3bd1d6d75780f7" w:history="1">
        <w:r w:rsidR="00347871">
          <w:rPr>
            <w:rStyle w:val="Hyperlink"/>
          </w:rPr>
          <w:t>Statement</w:t>
        </w:r>
      </w:hyperlink>
    </w:p>
    <w:p w14:paraId="772121D4" w14:textId="77777777" w:rsidR="00347871" w:rsidRDefault="00347871" w:rsidP="00347871"/>
    <w:p w14:paraId="4D1BC118" w14:textId="77777777" w:rsidR="00347871" w:rsidRDefault="00347871" w:rsidP="00347871">
      <w:pPr>
        <w:pStyle w:val="Heading2"/>
      </w:pPr>
      <w:bookmarkStart w:id="535" w:name="_d44e2dcf7e8ca199085a266e63286c3d"/>
      <w:bookmarkStart w:id="536" w:name="_Toc155269745"/>
      <w:r>
        <w:t>Class Interrogative Statement</w:t>
      </w:r>
      <w:bookmarkEnd w:id="535"/>
      <w:bookmarkEnd w:id="536"/>
      <w:r w:rsidRPr="003A31EC">
        <w:rPr>
          <w:rFonts w:cs="Arial"/>
        </w:rPr>
        <w:t xml:space="preserve"> </w:t>
      </w:r>
      <w:r>
        <w:rPr>
          <w:rFonts w:cs="Arial"/>
        </w:rPr>
        <w:fldChar w:fldCharType="begin"/>
      </w:r>
      <w:r>
        <w:instrText>XE"</w:instrText>
      </w:r>
      <w:r w:rsidRPr="00413D75">
        <w:rPr>
          <w:rFonts w:cs="Arial"/>
        </w:rPr>
        <w:instrText>Interrogative Statement</w:instrText>
      </w:r>
      <w:r>
        <w:instrText>"</w:instrText>
      </w:r>
      <w:r>
        <w:rPr>
          <w:rFonts w:cs="Arial"/>
        </w:rPr>
        <w:fldChar w:fldCharType="end"/>
      </w:r>
      <w:r w:rsidR="009E71B4">
        <w:rPr>
          <w:rFonts w:cs="Arial"/>
        </w:rPr>
        <w:t xml:space="preserve"> </w:t>
      </w:r>
    </w:p>
    <w:p w14:paraId="3CCB91F5" w14:textId="77777777" w:rsidR="00347871" w:rsidRDefault="00347871" w:rsidP="00F71BA8">
      <w:r>
        <w:t>An interrogative is a directive statement that asks a question or asks for information.</w:t>
      </w:r>
    </w:p>
    <w:p w14:paraId="68AB2E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2313A8" w14:textId="77777777" w:rsidR="00347871" w:rsidRDefault="00000000" w:rsidP="00347871">
      <w:pPr>
        <w:ind w:left="360"/>
      </w:pPr>
      <w:hyperlink w:anchor="_38584d141bc77ebce58a2020075296e2" w:history="1">
        <w:r w:rsidR="00347871">
          <w:rPr>
            <w:rStyle w:val="Hyperlink"/>
          </w:rPr>
          <w:t>Directive Statement</w:t>
        </w:r>
      </w:hyperlink>
    </w:p>
    <w:p w14:paraId="7EB5C7E1" w14:textId="77777777" w:rsidR="00347871" w:rsidRDefault="00347871" w:rsidP="00347871"/>
    <w:p w14:paraId="1EC1F741" w14:textId="77777777" w:rsidR="00347871" w:rsidRDefault="00347871" w:rsidP="00347871">
      <w:pPr>
        <w:pStyle w:val="Heading2"/>
      </w:pPr>
      <w:bookmarkStart w:id="537" w:name="_70824a99584a93cf8226b445c8386af6"/>
      <w:bookmarkStart w:id="538" w:name="_Toc155269746"/>
      <w:r>
        <w:t>Class Listener</w:t>
      </w:r>
      <w:bookmarkEnd w:id="537"/>
      <w:r w:rsidRPr="003A31EC">
        <w:rPr>
          <w:rFonts w:cs="Arial"/>
        </w:rPr>
        <w:t xml:space="preserve"> </w:t>
      </w:r>
      <w:r>
        <w:rPr>
          <w:rFonts w:cs="Arial"/>
        </w:rPr>
        <w:fldChar w:fldCharType="begin"/>
      </w:r>
      <w:r>
        <w:instrText>XE"</w:instrText>
      </w:r>
      <w:r w:rsidRPr="00413D75">
        <w:rPr>
          <w:rFonts w:cs="Arial"/>
        </w:rPr>
        <w:instrText>Listener</w:instrText>
      </w:r>
      <w:r>
        <w:instrText>"</w:instrText>
      </w:r>
      <w:r>
        <w:rPr>
          <w:rFonts w:cs="Arial"/>
        </w:rPr>
        <w:fldChar w:fldCharType="end"/>
      </w:r>
      <w:r w:rsidR="009E71B4">
        <w:rPr>
          <w:rFonts w:cs="Arial"/>
        </w:rPr>
        <w:t xml:space="preserve"> </w:t>
      </w:r>
      <w:r w:rsidR="006F72CA">
        <w:rPr>
          <w:rFonts w:cs="Arial"/>
        </w:rPr>
        <w:t>&lt;&lt;Role&gt;&gt;</w:t>
      </w:r>
      <w:bookmarkEnd w:id="538"/>
    </w:p>
    <w:p w14:paraId="12373D7A" w14:textId="77777777" w:rsidR="00347871" w:rsidRDefault="00347871" w:rsidP="00F71BA8">
      <w:r>
        <w:t>A Listener is a kind of performer that receives statements from authors in the form of utterances.</w:t>
      </w:r>
    </w:p>
    <w:p w14:paraId="6C3E220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AC1C91" w14:textId="77777777" w:rsidR="00347871" w:rsidRDefault="00000000" w:rsidP="00347871">
      <w:pPr>
        <w:ind w:left="360"/>
      </w:pPr>
      <w:hyperlink w:anchor="_b4401436185956a165d3b9d8de6c6b8f" w:history="1">
        <w:r w:rsidR="00347871">
          <w:rPr>
            <w:rStyle w:val="Hyperlink"/>
          </w:rPr>
          <w:t>Participant</w:t>
        </w:r>
      </w:hyperlink>
    </w:p>
    <w:p w14:paraId="33D0BF2B" w14:textId="77777777" w:rsidR="00347871" w:rsidRDefault="00347871" w:rsidP="00347871"/>
    <w:p w14:paraId="6A429BF3" w14:textId="77777777" w:rsidR="00347871" w:rsidRDefault="00347871" w:rsidP="00347871">
      <w:pPr>
        <w:pStyle w:val="Heading2"/>
      </w:pPr>
      <w:bookmarkStart w:id="539" w:name="_090a09eca0a8a4c667f34143d5125488"/>
      <w:bookmarkStart w:id="540" w:name="_Toc155269747"/>
      <w:r>
        <w:t>Class Record</w:t>
      </w:r>
      <w:bookmarkEnd w:id="539"/>
      <w:bookmarkEnd w:id="540"/>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sidR="009E71B4">
        <w:rPr>
          <w:rFonts w:cs="Arial"/>
        </w:rPr>
        <w:t xml:space="preserve"> </w:t>
      </w:r>
    </w:p>
    <w:p w14:paraId="1865B67C" w14:textId="77777777" w:rsidR="00347871" w:rsidRDefault="00347871" w:rsidP="00F71BA8">
      <w:r>
        <w:t>A record is a statement about one or more situations preserved in some form of information storage including but not limited to paper records, computer records, drawings on cave walls, and human memory.</w:t>
      </w:r>
    </w:p>
    <w:p w14:paraId="11167A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6771D3" w14:textId="77777777" w:rsidR="00347871" w:rsidRDefault="00000000" w:rsidP="00347871">
      <w:pPr>
        <w:ind w:left="360"/>
      </w:pPr>
      <w:hyperlink w:anchor="_2f02569bb8334e33923ced03f32e144d" w:history="1">
        <w:r w:rsidR="00347871">
          <w:rPr>
            <w:rStyle w:val="Hyperlink"/>
          </w:rPr>
          <w:t>State</w:t>
        </w:r>
      </w:hyperlink>
      <w:r w:rsidR="00347871">
        <w:t xml:space="preserve">, </w:t>
      </w:r>
      <w:hyperlink w:anchor="_aeac27b52eb8ed815c3bd1d6d75780f7" w:history="1">
        <w:r w:rsidR="00347871">
          <w:rPr>
            <w:rStyle w:val="Hyperlink"/>
          </w:rPr>
          <w:t>Statement</w:t>
        </w:r>
      </w:hyperlink>
    </w:p>
    <w:p w14:paraId="69866AE4" w14:textId="77777777" w:rsidR="00347871" w:rsidRDefault="00347871" w:rsidP="00347871"/>
    <w:p w14:paraId="64BF925B" w14:textId="77777777" w:rsidR="00347871" w:rsidRDefault="00347871" w:rsidP="00347871">
      <w:pPr>
        <w:pStyle w:val="Heading2"/>
      </w:pPr>
      <w:bookmarkStart w:id="541" w:name="_aeac27b52eb8ed815c3bd1d6d75780f7"/>
      <w:bookmarkStart w:id="542" w:name="_Toc155269748"/>
      <w:r>
        <w:t>Class Statement</w:t>
      </w:r>
      <w:bookmarkEnd w:id="541"/>
      <w:bookmarkEnd w:id="542"/>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r w:rsidR="009E71B4">
        <w:rPr>
          <w:rFonts w:cs="Arial"/>
        </w:rPr>
        <w:t xml:space="preserve"> </w:t>
      </w:r>
    </w:p>
    <w:p w14:paraId="245E8B9F" w14:textId="77777777" w:rsidR="00347871" w:rsidRDefault="00347871" w:rsidP="00F71BA8">
      <w:r>
        <w:t>a statement is a kind of Epistemic Situation representing the communication or recording of an author's intention concerning a situation.</w:t>
      </w:r>
    </w:p>
    <w:p w14:paraId="5A1F0F14" w14:textId="77777777" w:rsidR="00347871" w:rsidRDefault="00347871" w:rsidP="00F71BA8"/>
    <w:p w14:paraId="74925492" w14:textId="77777777" w:rsidR="00347871" w:rsidRDefault="00347871" w:rsidP="00F71BA8">
      <w:r>
        <w:t>[BFO] Representational artifact</w:t>
      </w:r>
    </w:p>
    <w:p w14:paraId="2CC34A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1BFACB" w14:textId="77777777" w:rsidR="00347871" w:rsidRDefault="00000000" w:rsidP="00347871">
      <w:pPr>
        <w:ind w:left="360"/>
      </w:pPr>
      <w:hyperlink w:anchor="_7bb78623f2206d68297626d4bf4a41e1" w:history="1">
        <w:r w:rsidR="00347871">
          <w:rPr>
            <w:rStyle w:val="Hyperlink"/>
          </w:rPr>
          <w:t>Epistemic Situation</w:t>
        </w:r>
      </w:hyperlink>
    </w:p>
    <w:p w14:paraId="5B7116E9" w14:textId="77777777" w:rsidR="00347871" w:rsidRDefault="00347871" w:rsidP="00347871"/>
    <w:p w14:paraId="1C88C855" w14:textId="77777777" w:rsidR="00347871" w:rsidRDefault="00347871" w:rsidP="00347871">
      <w:pPr>
        <w:pStyle w:val="Heading2"/>
      </w:pPr>
      <w:bookmarkStart w:id="543" w:name="_a6a265bb9d1507e5da6b000c1fb84cd8"/>
      <w:bookmarkStart w:id="544" w:name="_Toc155269749"/>
      <w:r>
        <w:t>Class Utterance</w:t>
      </w:r>
      <w:bookmarkEnd w:id="543"/>
      <w:bookmarkEnd w:id="544"/>
      <w:r w:rsidRPr="003A31EC">
        <w:rPr>
          <w:rFonts w:cs="Arial"/>
        </w:rPr>
        <w:t xml:space="preserve"> </w:t>
      </w:r>
      <w:r>
        <w:rPr>
          <w:rFonts w:cs="Arial"/>
        </w:rPr>
        <w:fldChar w:fldCharType="begin"/>
      </w:r>
      <w:r>
        <w:instrText>XE"</w:instrText>
      </w:r>
      <w:r w:rsidRPr="00413D75">
        <w:rPr>
          <w:rFonts w:cs="Arial"/>
        </w:rPr>
        <w:instrText>Utterance</w:instrText>
      </w:r>
      <w:r>
        <w:instrText>"</w:instrText>
      </w:r>
      <w:r>
        <w:rPr>
          <w:rFonts w:cs="Arial"/>
        </w:rPr>
        <w:fldChar w:fldCharType="end"/>
      </w:r>
      <w:r w:rsidR="009E71B4">
        <w:rPr>
          <w:rFonts w:cs="Arial"/>
        </w:rPr>
        <w:t xml:space="preserve"> </w:t>
      </w:r>
    </w:p>
    <w:p w14:paraId="467A16A2" w14:textId="77777777" w:rsidR="00347871" w:rsidRDefault="00347871" w:rsidP="00F71BA8">
      <w:r>
        <w:t>An utterance situation is a statement with the immediate context of an author transmitting information to a listener.</w:t>
      </w:r>
    </w:p>
    <w:p w14:paraId="54C30FB4" w14:textId="77777777" w:rsidR="00347871" w:rsidRDefault="00347871" w:rsidP="00F71BA8">
      <w:r>
        <w:t>[Devlin] Utterance situation</w:t>
      </w:r>
    </w:p>
    <w:p w14:paraId="5A3E57D6" w14:textId="77777777" w:rsidR="00347871" w:rsidRDefault="00347871" w:rsidP="00F71BA8">
      <w:r>
        <w:t>[Searle]  Speech Act</w:t>
      </w:r>
    </w:p>
    <w:p w14:paraId="24BC98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3B7480" w14:textId="77777777" w:rsidR="00347871" w:rsidRDefault="00000000" w:rsidP="00347871">
      <w:pPr>
        <w:ind w:left="360"/>
      </w:pPr>
      <w:hyperlink w:anchor="_799617cb54756b9414625779f3b740cc" w:history="1">
        <w:r w:rsidR="00347871">
          <w:rPr>
            <w:rStyle w:val="Hyperlink"/>
          </w:rPr>
          <w:t>Occurrence</w:t>
        </w:r>
      </w:hyperlink>
      <w:r w:rsidR="00347871">
        <w:t xml:space="preserve">, </w:t>
      </w:r>
      <w:hyperlink w:anchor="_aeac27b52eb8ed815c3bd1d6d75780f7" w:history="1">
        <w:r w:rsidR="00347871">
          <w:rPr>
            <w:rStyle w:val="Hyperlink"/>
          </w:rPr>
          <w:t>Statement</w:t>
        </w:r>
      </w:hyperlink>
    </w:p>
    <w:p w14:paraId="6DF15266" w14:textId="77777777" w:rsidR="00347871" w:rsidRDefault="00347871" w:rsidP="00347871"/>
    <w:p w14:paraId="5DF315A7" w14:textId="77777777" w:rsidR="00347871" w:rsidRDefault="00347871" w:rsidP="00347871">
      <w:pPr>
        <w:spacing w:after="200" w:line="276" w:lineRule="auto"/>
        <w:rPr>
          <w:b/>
          <w:bCs/>
          <w:color w:val="365F91"/>
          <w:sz w:val="40"/>
          <w:szCs w:val="40"/>
        </w:rPr>
      </w:pPr>
      <w:r>
        <w:br w:type="page"/>
      </w:r>
    </w:p>
    <w:p w14:paraId="51929896" w14:textId="77777777" w:rsidR="00347871" w:rsidRDefault="00347871" w:rsidP="00347871">
      <w:pPr>
        <w:pStyle w:val="Heading1"/>
      </w:pPr>
      <w:bookmarkStart w:id="545" w:name="_Toc155269750"/>
      <w:r>
        <w:t>OnticHealthGeneric::Time &amp; Temporal Entities</w:t>
      </w:r>
      <w:bookmarkEnd w:id="545"/>
    </w:p>
    <w:p w14:paraId="7FF48210" w14:textId="77777777" w:rsidR="00347871" w:rsidRDefault="00347871" w:rsidP="00A318C1">
      <w:pPr>
        <w:pStyle w:val="BodyText"/>
      </w:pPr>
      <w:r>
        <w:t>The Time package defines the essential concepts of time and the identification of time intervals.</w:t>
      </w:r>
    </w:p>
    <w:p w14:paraId="622E9C44" w14:textId="77777777" w:rsidR="00347871" w:rsidRDefault="00347871" w:rsidP="00A318C1">
      <w:pPr>
        <w:pStyle w:val="BodyText"/>
      </w:pPr>
    </w:p>
    <w:p w14:paraId="312DD1AB" w14:textId="77777777" w:rsidR="00347871" w:rsidRDefault="00347871" w:rsidP="00A318C1">
      <w:pPr>
        <w:pStyle w:val="BodyText"/>
      </w:pPr>
      <w:r>
        <w:t>These time concepts are based on the OMG Date Time Vocabulary [DTV] standard but subsets and simplifies DTV for use in defining, federating and exchanging time aspects of entities.</w:t>
      </w:r>
    </w:p>
    <w:p w14:paraId="45D1555A" w14:textId="77777777" w:rsidR="00347871" w:rsidRDefault="00347871" w:rsidP="00A318C1">
      <w:pPr>
        <w:pStyle w:val="BodyText"/>
      </w:pPr>
    </w:p>
    <w:p w14:paraId="0AC43B6F" w14:textId="77777777" w:rsidR="00347871" w:rsidRDefault="00347871" w:rsidP="00A318C1">
      <w:pPr>
        <w:pStyle w:val="BodyText"/>
      </w:pPr>
      <w:r>
        <w:t>"Temporal Entity" is introduced as an abstraction to capture the common relationships between time elements. Within DTV these relationships are separate for each kind of time element. The relationships defined for Temporal Entity are grounded in DTV Time Interval as each temporal entity exists for a time interval.</w:t>
      </w:r>
    </w:p>
    <w:p w14:paraId="2528CDB8" w14:textId="77777777" w:rsidR="00347871" w:rsidRDefault="00347871" w:rsidP="00A318C1">
      <w:pPr>
        <w:pStyle w:val="BodyText"/>
      </w:pPr>
    </w:p>
    <w:p w14:paraId="2968CEC2" w14:textId="77777777" w:rsidR="00347871" w:rsidRDefault="00347871" w:rsidP="00A318C1">
      <w:pPr>
        <w:pStyle w:val="BodyText"/>
      </w:pPr>
      <w:r>
        <w:t>Applications that need to reason about time are encouraged to utilize the full DTV semantics. DTV also contains text that more fully elaborates time concepts.</w:t>
      </w:r>
    </w:p>
    <w:p w14:paraId="34D0A3D2" w14:textId="77777777" w:rsidR="00347871" w:rsidRDefault="00347871" w:rsidP="00347871">
      <w:pPr>
        <w:pStyle w:val="Heading2"/>
      </w:pPr>
      <w:bookmarkStart w:id="546" w:name="_Toc155269751"/>
      <w:r>
        <w:lastRenderedPageBreak/>
        <w:t>Diagram: Time</w:t>
      </w:r>
      <w:bookmarkEnd w:id="546"/>
    </w:p>
    <w:p w14:paraId="432983BC" w14:textId="17C43603" w:rsidR="00347871" w:rsidRDefault="00983EE2" w:rsidP="00347871">
      <w:pPr>
        <w:jc w:val="center"/>
        <w:rPr>
          <w:rFonts w:cs="Arial"/>
        </w:rPr>
      </w:pPr>
      <w:r w:rsidRPr="00754270">
        <w:rPr>
          <w:noProof/>
        </w:rPr>
        <w:pict w14:anchorId="39A4C9D9">
          <v:shape id="Picture 1921276909.emf" o:spid="_x0000_i1092" type="#_x0000_t75" alt="1921276909.emf" style="width:487.5pt;height:471.75pt;visibility:visible;mso-wrap-style:square">
            <v:imagedata r:id="rId76" o:title="1921276909"/>
          </v:shape>
        </w:pict>
      </w:r>
    </w:p>
    <w:p w14:paraId="2AAF91F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Time</w:t>
      </w:r>
    </w:p>
    <w:p w14:paraId="2C7FCCA8" w14:textId="77777777" w:rsidR="00347871" w:rsidRDefault="00347871" w:rsidP="00347871">
      <w:r>
        <w:t xml:space="preserve"> </w:t>
      </w:r>
    </w:p>
    <w:p w14:paraId="3DDB22A5" w14:textId="77777777" w:rsidR="00347871" w:rsidRDefault="00347871" w:rsidP="00347871"/>
    <w:p w14:paraId="1ACCF713" w14:textId="77777777" w:rsidR="00347871" w:rsidRDefault="00347871" w:rsidP="00347871">
      <w:pPr>
        <w:pStyle w:val="Heading2"/>
      </w:pPr>
      <w:bookmarkStart w:id="547" w:name="_9e136664e929069561948aa890722f71"/>
      <w:bookmarkStart w:id="548" w:name="_Toc155269752"/>
      <w:r>
        <w:t>Class Date and Time</w:t>
      </w:r>
      <w:bookmarkEnd w:id="547"/>
      <w:r w:rsidRPr="003A31EC">
        <w:rPr>
          <w:rFonts w:cs="Arial"/>
        </w:rPr>
        <w:t xml:space="preserve"> </w:t>
      </w:r>
      <w:r>
        <w:rPr>
          <w:rFonts w:cs="Arial"/>
        </w:rPr>
        <w:fldChar w:fldCharType="begin"/>
      </w:r>
      <w:r>
        <w:instrText>XE"</w:instrText>
      </w:r>
      <w:r w:rsidRPr="00413D75">
        <w:rPr>
          <w:rFonts w:cs="Arial"/>
        </w:rPr>
        <w:instrText>Date and Time</w:instrText>
      </w:r>
      <w:r>
        <w:instrText>"</w:instrText>
      </w:r>
      <w:r>
        <w:rPr>
          <w:rFonts w:cs="Arial"/>
        </w:rPr>
        <w:fldChar w:fldCharType="end"/>
      </w:r>
      <w:r w:rsidR="009E71B4">
        <w:rPr>
          <w:rFonts w:cs="Arial"/>
        </w:rPr>
        <w:t xml:space="preserve"> </w:t>
      </w:r>
      <w:r w:rsidR="006F72CA">
        <w:rPr>
          <w:rFonts w:cs="Arial"/>
        </w:rPr>
        <w:t>&lt;&lt;Quantity Kind&gt;&gt;</w:t>
      </w:r>
      <w:bookmarkEnd w:id="548"/>
    </w:p>
    <w:p w14:paraId="442F534B" w14:textId="77777777" w:rsidR="00347871" w:rsidRDefault="00347871" w:rsidP="00F71BA8">
      <w:r>
        <w:t xml:space="preserve">[FIBO] DateTimeStamp: A DateTimeStamp combines a Date, a time, and a time </w:t>
      </w:r>
    </w:p>
    <w:p w14:paraId="669B31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C0F9A6" w14:textId="77777777" w:rsidR="00347871" w:rsidRDefault="00000000" w:rsidP="00347871">
      <w:pPr>
        <w:ind w:left="360"/>
      </w:pPr>
      <w:hyperlink w:anchor="_2d5fde44ab0ed517279bdd55e95bc495" w:history="1">
        <w:r w:rsidR="00347871">
          <w:rPr>
            <w:rStyle w:val="Hyperlink"/>
          </w:rPr>
          <w:t>Date Coordinate</w:t>
        </w:r>
      </w:hyperlink>
      <w:r w:rsidR="00347871">
        <w:t xml:space="preserve">, </w:t>
      </w:r>
      <w:hyperlink w:anchor="_1cc3170d7118a3fd5974788c5641e377" w:history="1">
        <w:r w:rsidR="00347871">
          <w:rPr>
            <w:rStyle w:val="Hyperlink"/>
          </w:rPr>
          <w:t>Time Coordinate</w:t>
        </w:r>
      </w:hyperlink>
    </w:p>
    <w:p w14:paraId="083638BD" w14:textId="77777777" w:rsidR="00347871" w:rsidRDefault="00347871" w:rsidP="00347871"/>
    <w:p w14:paraId="232B5F90" w14:textId="77777777" w:rsidR="00347871" w:rsidRDefault="00347871" w:rsidP="00347871">
      <w:pPr>
        <w:pStyle w:val="Heading2"/>
      </w:pPr>
      <w:bookmarkStart w:id="549" w:name="_2d5fde44ab0ed517279bdd55e95bc495"/>
      <w:bookmarkStart w:id="550" w:name="_Toc155269753"/>
      <w:r>
        <w:lastRenderedPageBreak/>
        <w:t>Class Date Coordinate</w:t>
      </w:r>
      <w:bookmarkEnd w:id="549"/>
      <w:r w:rsidRPr="003A31EC">
        <w:rPr>
          <w:rFonts w:cs="Arial"/>
        </w:rPr>
        <w:t xml:space="preserve"> </w:t>
      </w:r>
      <w:r>
        <w:rPr>
          <w:rFonts w:cs="Arial"/>
        </w:rPr>
        <w:fldChar w:fldCharType="begin"/>
      </w:r>
      <w:r>
        <w:instrText>XE"</w:instrText>
      </w:r>
      <w:r w:rsidRPr="00413D75">
        <w:rPr>
          <w:rFonts w:cs="Arial"/>
        </w:rPr>
        <w:instrText>Date Coordinate</w:instrText>
      </w:r>
      <w:r>
        <w:instrText>"</w:instrText>
      </w:r>
      <w:r>
        <w:rPr>
          <w:rFonts w:cs="Arial"/>
        </w:rPr>
        <w:fldChar w:fldCharType="end"/>
      </w:r>
      <w:r w:rsidR="009E71B4">
        <w:rPr>
          <w:rFonts w:cs="Arial"/>
        </w:rPr>
        <w:t xml:space="preserve"> </w:t>
      </w:r>
      <w:r w:rsidR="006F72CA">
        <w:rPr>
          <w:rFonts w:cs="Arial"/>
        </w:rPr>
        <w:t>&lt;&lt;Quantity Kind&gt;&gt;</w:t>
      </w:r>
      <w:bookmarkEnd w:id="550"/>
    </w:p>
    <w:p w14:paraId="51FDD3EE" w14:textId="77777777" w:rsidR="00347871" w:rsidRDefault="00347871" w:rsidP="00F71BA8">
      <w:r>
        <w:t>[FIBO] Date: A Date identifies a calendar day on some calendar.</w:t>
      </w:r>
    </w:p>
    <w:p w14:paraId="11B82948" w14:textId="77777777" w:rsidR="00347871" w:rsidRDefault="00347871" w:rsidP="00F71BA8">
      <w:r>
        <w:t>[NIEM] DateType</w:t>
      </w:r>
    </w:p>
    <w:p w14:paraId="61145E2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6C3A48" w14:textId="77777777" w:rsidR="00347871" w:rsidRDefault="00000000" w:rsidP="00347871">
      <w:pPr>
        <w:ind w:left="360"/>
      </w:pPr>
      <w:hyperlink w:anchor="_d96727064322aeaf623efa62de82423f" w:history="1">
        <w:r w:rsidR="00347871">
          <w:rPr>
            <w:rStyle w:val="Hyperlink"/>
          </w:rPr>
          <w:t>Time Coordinate</w:t>
        </w:r>
      </w:hyperlink>
    </w:p>
    <w:p w14:paraId="0404C6A2" w14:textId="77777777" w:rsidR="00347871" w:rsidRDefault="00347871" w:rsidP="00347871"/>
    <w:p w14:paraId="4644EC99" w14:textId="77777777" w:rsidR="00347871" w:rsidRDefault="00347871" w:rsidP="00347871">
      <w:pPr>
        <w:pStyle w:val="Heading2"/>
      </w:pPr>
      <w:bookmarkStart w:id="551" w:name="_c7faa123a95e6e528069bccd305d6c12"/>
      <w:bookmarkStart w:id="552" w:name="_Toc155269754"/>
      <w:r>
        <w:t>Association Duration of Region</w:t>
      </w:r>
      <w:bookmarkEnd w:id="551"/>
      <w:bookmarkEnd w:id="552"/>
      <w:r w:rsidRPr="003A31EC">
        <w:rPr>
          <w:rFonts w:cs="Arial"/>
        </w:rPr>
        <w:t xml:space="preserve"> </w:t>
      </w:r>
      <w:r>
        <w:rPr>
          <w:rFonts w:cs="Arial"/>
        </w:rPr>
        <w:fldChar w:fldCharType="begin"/>
      </w:r>
      <w:r>
        <w:instrText>XE"</w:instrText>
      </w:r>
      <w:r w:rsidRPr="00413D75">
        <w:rPr>
          <w:rFonts w:cs="Arial"/>
        </w:rPr>
        <w:instrText>Duration of Region</w:instrText>
      </w:r>
      <w:r>
        <w:instrText>"</w:instrText>
      </w:r>
      <w:r>
        <w:rPr>
          <w:rFonts w:cs="Arial"/>
        </w:rPr>
        <w:fldChar w:fldCharType="end"/>
      </w:r>
      <w:r w:rsidR="009E71B4">
        <w:rPr>
          <w:rFonts w:cs="Arial"/>
        </w:rPr>
        <w:t xml:space="preserve"> </w:t>
      </w:r>
    </w:p>
    <w:p w14:paraId="5D3588D0" w14:textId="77777777" w:rsidR="00347871" w:rsidRDefault="00347871" w:rsidP="00F71BA8">
      <w:r>
        <w:t>[DTV] time interval [of temporal entity] has particular duration:the particular duration is the duration that is the amount of time in the time interval.</w:t>
      </w:r>
    </w:p>
    <w:p w14:paraId="69CE8E98" w14:textId="77777777" w:rsidR="00347871" w:rsidRDefault="00347871" w:rsidP="00F71BA8"/>
    <w:p w14:paraId="344140CD" w14:textId="77777777" w:rsidR="00347871" w:rsidRDefault="00347871" w:rsidP="00F71BA8">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465FBB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1A1A070" w14:textId="68368804" w:rsidR="00347871" w:rsidRDefault="00983EE2" w:rsidP="00347871">
      <w:pPr>
        <w:ind w:firstLine="720"/>
      </w:pPr>
      <w:r w:rsidRPr="00754270">
        <w:rPr>
          <w:noProof/>
        </w:rPr>
        <w:pict w14:anchorId="6689CA8A">
          <v:shape id="_x0000_i1091" type="#_x0000_t75" alt="2077074932.emf" style="width:12pt;height:12pt;visibility:visible;mso-wrap-style:square">
            <v:imagedata r:id="rId77" o:title="2077074932"/>
          </v:shape>
        </w:pict>
      </w:r>
      <w:r w:rsidR="00347871">
        <w:t xml:space="preserve"> duration of</w:t>
      </w:r>
      <w:r w:rsidR="00347871">
        <w:rPr>
          <w:rFonts w:cs="Arial"/>
        </w:rPr>
        <w:fldChar w:fldCharType="begin"/>
      </w:r>
      <w:r w:rsidR="00347871">
        <w:instrText>XE"</w:instrText>
      </w:r>
      <w:r w:rsidR="00347871" w:rsidRPr="00413D75">
        <w:rPr>
          <w:rFonts w:cs="Arial"/>
        </w:rPr>
        <w:instrText>duration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1094C142" w14:textId="77777777" w:rsidR="00347871" w:rsidRDefault="00347871" w:rsidP="004E3AD0">
      <w:pPr>
        <w:pStyle w:val="BodyText"/>
        <w:spacing w:before="60" w:after="120"/>
        <w:ind w:firstLine="720"/>
      </w:pPr>
      <w:r>
        <w:t>Temporal entity for which a duration is applicable.</w:t>
      </w:r>
    </w:p>
    <w:p w14:paraId="35C6A8EA" w14:textId="0353757F" w:rsidR="00347871" w:rsidRDefault="00983EE2" w:rsidP="00347871">
      <w:pPr>
        <w:ind w:firstLine="720"/>
      </w:pPr>
      <w:r w:rsidRPr="00754270">
        <w:rPr>
          <w:noProof/>
        </w:rPr>
        <w:pict w14:anchorId="15249C08">
          <v:shape id="_x0000_i1090" type="#_x0000_t75" alt="2077074932.emf" style="width:12pt;height:12pt;visibility:visible;mso-wrap-style:square">
            <v:imagedata r:id="rId77" o:title="2077074932"/>
          </v:shape>
        </w:pict>
      </w:r>
      <w:r w:rsidR="00347871">
        <w:t xml:space="preserve"> has duration</w:t>
      </w:r>
      <w:r w:rsidR="00347871">
        <w:rPr>
          <w:rFonts w:cs="Arial"/>
        </w:rPr>
        <w:fldChar w:fldCharType="begin"/>
      </w:r>
      <w:r w:rsidR="00347871">
        <w:instrText>XE"</w:instrText>
      </w:r>
      <w:r w:rsidR="00347871" w:rsidRPr="00413D75">
        <w:rPr>
          <w:rFonts w:cs="Arial"/>
        </w:rPr>
        <w:instrText>has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214AEBBB" w14:textId="77777777" w:rsidR="00347871" w:rsidRDefault="00347871" w:rsidP="004E3AD0">
      <w:pPr>
        <w:pStyle w:val="BodyText"/>
        <w:spacing w:before="60" w:after="120"/>
        <w:ind w:firstLine="720"/>
      </w:pPr>
      <w:r>
        <w:t>Difference between the start and end time. A non-zero positive value representing the amount of time a temporal entity exists.</w:t>
      </w:r>
    </w:p>
    <w:p w14:paraId="52422CCA" w14:textId="77777777" w:rsidR="00347871" w:rsidRDefault="00347871" w:rsidP="004E3AD0">
      <w:pPr>
        <w:pStyle w:val="BodyText"/>
        <w:spacing w:before="60" w:after="120"/>
        <w:ind w:firstLine="720"/>
      </w:pPr>
    </w:p>
    <w:p w14:paraId="4FBD22A4" w14:textId="77777777" w:rsidR="00347871" w:rsidRDefault="00347871" w:rsidP="004E3AD0">
      <w:pPr>
        <w:pStyle w:val="BodyText"/>
        <w:spacing w:before="60" w:after="120"/>
        <w:ind w:firstLine="720"/>
      </w:pPr>
      <w:r>
        <w:t>[DTV] time interval [of temporal entity] has particular duration:the particular duration is the duration that is the amount of time in the time interval.</w:t>
      </w:r>
    </w:p>
    <w:p w14:paraId="25E6BE94" w14:textId="77777777" w:rsidR="00347871" w:rsidRDefault="00347871" w:rsidP="004E3AD0">
      <w:pPr>
        <w:pStyle w:val="BodyText"/>
        <w:spacing w:before="60" w:after="120"/>
        <w:ind w:firstLine="720"/>
      </w:pPr>
    </w:p>
    <w:p w14:paraId="2029F4CE" w14:textId="77777777" w:rsidR="00347871" w:rsidRDefault="00347871" w:rsidP="004E3AD0">
      <w:pPr>
        <w:pStyle w:val="BodyText"/>
        <w:spacing w:before="60" w:after="120"/>
        <w:ind w:firstLine="720"/>
      </w:pPr>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04A14FCB" w14:textId="77777777" w:rsidR="00347871" w:rsidRDefault="00347871" w:rsidP="00347871"/>
    <w:p w14:paraId="3B7EC0C4" w14:textId="77777777" w:rsidR="00347871" w:rsidRDefault="00347871" w:rsidP="00347871">
      <w:pPr>
        <w:pStyle w:val="Heading2"/>
      </w:pPr>
      <w:bookmarkStart w:id="553" w:name="_21381b330606729910eea0dbb37f7706"/>
      <w:bookmarkStart w:id="554" w:name="_Toc155269755"/>
      <w:r>
        <w:t>Association Entity Exists for Interval</w:t>
      </w:r>
      <w:bookmarkEnd w:id="553"/>
      <w:bookmarkEnd w:id="554"/>
      <w:r w:rsidRPr="003A31EC">
        <w:rPr>
          <w:rFonts w:cs="Arial"/>
        </w:rPr>
        <w:t xml:space="preserve"> </w:t>
      </w:r>
      <w:r>
        <w:rPr>
          <w:rFonts w:cs="Arial"/>
        </w:rPr>
        <w:fldChar w:fldCharType="begin"/>
      </w:r>
      <w:r>
        <w:instrText>XE"</w:instrText>
      </w:r>
      <w:r w:rsidRPr="00413D75">
        <w:rPr>
          <w:rFonts w:cs="Arial"/>
        </w:rPr>
        <w:instrText>Entity Exists for Interval</w:instrText>
      </w:r>
      <w:r>
        <w:instrText>"</w:instrText>
      </w:r>
      <w:r>
        <w:rPr>
          <w:rFonts w:cs="Arial"/>
        </w:rPr>
        <w:fldChar w:fldCharType="end"/>
      </w:r>
      <w:r w:rsidR="009E71B4">
        <w:rPr>
          <w:rFonts w:cs="Arial"/>
        </w:rPr>
        <w:t xml:space="preserve"> </w:t>
      </w:r>
    </w:p>
    <w:p w14:paraId="08B5E484" w14:textId="77777777" w:rsidR="00347871" w:rsidRDefault="00347871" w:rsidP="00F71BA8">
      <w:r>
        <w:t>Relationship defining the time interval in which an entity actually exists.</w:t>
      </w:r>
    </w:p>
    <w:p w14:paraId="450C501A" w14:textId="77777777" w:rsidR="00347871" w:rsidRDefault="00347871" w:rsidP="00F71BA8"/>
    <w:p w14:paraId="0469DF79" w14:textId="77777777" w:rsidR="00347871" w:rsidRDefault="00347871" w:rsidP="00F71BA8">
      <w:r>
        <w:t>[DTV] occurrence occurs for occurrence interval: the occurrence occurs throughout the occurrence interval and the occurrence does not occur within some time interval2 that meets the occurrence interval and the occurrence does not occur within some time interval3 that is met by the</w:t>
      </w:r>
    </w:p>
    <w:p w14:paraId="6CAED941" w14:textId="77777777" w:rsidR="00347871" w:rsidRDefault="00347871" w:rsidP="00F71BA8">
      <w:r>
        <w:t>occurrence interval</w:t>
      </w:r>
    </w:p>
    <w:p w14:paraId="0AD18A94" w14:textId="77777777" w:rsidR="00347871" w:rsidRDefault="00347871" w:rsidP="00F71BA8"/>
    <w:p w14:paraId="23BDFBE7" w14:textId="77777777" w:rsidR="00347871" w:rsidRDefault="00347871" w:rsidP="00F71BA8">
      <w:r>
        <w:t>[Alen 1983] X is equal to Y: X = Y where X is "interval of" and Y is "exists for". Note that this relates the temporal aspect of "interval of" to the timeframe "exists for".</w:t>
      </w:r>
    </w:p>
    <w:p w14:paraId="4A757FDE" w14:textId="51B5FF53" w:rsidR="00347871" w:rsidRDefault="00983EE2" w:rsidP="00347871">
      <w:pPr>
        <w:jc w:val="center"/>
      </w:pPr>
      <w:r w:rsidRPr="00754270">
        <w:rPr>
          <w:noProof/>
        </w:rPr>
        <w:lastRenderedPageBreak/>
        <w:pict w14:anchorId="2BB08D8C">
          <v:shape id="Picture -1742362533.emf" o:spid="_x0000_i1089" type="#_x0000_t75" alt="-1742362533.emf" style="width:4in;height:257.25pt;visibility:visible;mso-wrap-style:square">
            <v:imagedata r:id="rId78" o:title="-1742362533"/>
          </v:shape>
        </w:pict>
      </w:r>
    </w:p>
    <w:p w14:paraId="18B7554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Entity Exists for Interval</w:t>
      </w:r>
    </w:p>
    <w:p w14:paraId="4C4F07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F07428" w14:textId="77777777" w:rsidR="00347871" w:rsidRDefault="00000000" w:rsidP="00347871">
      <w:pPr>
        <w:ind w:left="360"/>
      </w:pPr>
      <w:hyperlink w:anchor="_5302ce2c2bcca65738f276606d83b239" w:history="1">
        <w:r w:rsidR="00347871">
          <w:rPr>
            <w:rStyle w:val="Hyperlink"/>
          </w:rPr>
          <w:t>Overlaps in Time</w:t>
        </w:r>
      </w:hyperlink>
    </w:p>
    <w:p w14:paraId="39A4E09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5482A2B" w14:textId="16862CB1" w:rsidR="00347871" w:rsidRDefault="00983EE2" w:rsidP="00347871">
      <w:pPr>
        <w:ind w:firstLine="720"/>
      </w:pPr>
      <w:r w:rsidRPr="00754270">
        <w:rPr>
          <w:noProof/>
        </w:rPr>
        <w:pict w14:anchorId="241F9AA3">
          <v:shape id="_x0000_i1088" type="#_x0000_t75" alt="-631922255.emf" style="width:12pt;height:12pt;visibility:visible;mso-wrap-style:square">
            <v:imagedata r:id="rId14" o:title="-631922255"/>
          </v:shape>
        </w:pict>
      </w:r>
      <w:r w:rsidR="00347871">
        <w:t xml:space="preserve"> exists for</w:t>
      </w:r>
      <w:r w:rsidR="00347871">
        <w:rPr>
          <w:rFonts w:cs="Arial"/>
        </w:rPr>
        <w:fldChar w:fldCharType="begin"/>
      </w:r>
      <w:r w:rsidR="00347871">
        <w:instrText>XE"</w:instrText>
      </w:r>
      <w:r w:rsidR="00347871" w:rsidRPr="00413D75">
        <w:rPr>
          <w:rFonts w:cs="Arial"/>
        </w:rPr>
        <w:instrText>exists for</w:instrText>
      </w:r>
      <w:r w:rsidR="00347871">
        <w:instrText>"</w:instrText>
      </w:r>
      <w:r w:rsidR="00347871">
        <w:rPr>
          <w:rFonts w:cs="Arial"/>
        </w:rPr>
        <w:fldChar w:fldCharType="end"/>
      </w:r>
      <w:r w:rsidR="00347871">
        <w:t xml:space="preserve"> : </w:t>
      </w:r>
      <w:hyperlink w:anchor="_847d9c073151df72393d9739dfa87bee" w:history="1">
        <w:r w:rsidR="00347871">
          <w:rPr>
            <w:rStyle w:val="Hyperlink"/>
          </w:rPr>
          <w:t>Time Interval</w:t>
        </w:r>
      </w:hyperlink>
      <w:r w:rsidR="00347871">
        <w:t xml:space="preserve"> [1] </w:t>
      </w:r>
    </w:p>
    <w:p w14:paraId="3C866107" w14:textId="77777777" w:rsidR="00347871" w:rsidRDefault="00347871" w:rsidP="004E3AD0">
      <w:pPr>
        <w:pStyle w:val="BodyText"/>
        <w:spacing w:before="60" w:after="120"/>
        <w:ind w:firstLine="720"/>
      </w:pPr>
      <w:r>
        <w:t>Time interval where an entity may be considered "actual", that is existent in the domain of discourse.</w:t>
      </w:r>
    </w:p>
    <w:p w14:paraId="0A45263C" w14:textId="28B4A80A" w:rsidR="00347871" w:rsidRDefault="00983EE2" w:rsidP="00347871">
      <w:pPr>
        <w:ind w:firstLine="720"/>
      </w:pPr>
      <w:r w:rsidRPr="00754270">
        <w:rPr>
          <w:noProof/>
        </w:rPr>
        <w:pict w14:anchorId="6391165E">
          <v:shape id="_x0000_i1087" type="#_x0000_t75" alt="-631922255.emf" style="width:12pt;height:12pt;visibility:visible;mso-wrap-style:square">
            <v:imagedata r:id="rId14" o:title="-631922255"/>
          </v:shape>
        </w:pict>
      </w:r>
      <w:r w:rsidR="00347871">
        <w:t xml:space="preserve"> interval of</w:t>
      </w:r>
      <w:r w:rsidR="00347871">
        <w:rPr>
          <w:rFonts w:cs="Arial"/>
        </w:rPr>
        <w:fldChar w:fldCharType="begin"/>
      </w:r>
      <w:r w:rsidR="00347871">
        <w:instrText>XE"</w:instrText>
      </w:r>
      <w:r w:rsidR="00347871" w:rsidRPr="00413D75">
        <w:rPr>
          <w:rFonts w:cs="Arial"/>
        </w:rPr>
        <w:instrText>interval of</w:instrText>
      </w:r>
      <w:r w:rsidR="00347871">
        <w:instrText>"</w:instrText>
      </w:r>
      <w:r w:rsidR="00347871">
        <w:rPr>
          <w:rFonts w:cs="Arial"/>
        </w:rPr>
        <w:fldChar w:fldCharType="end"/>
      </w:r>
      <w:r w:rsidR="00347871">
        <w:t xml:space="preserve"> : </w:t>
      </w:r>
      <w:hyperlink w:anchor="_9cd852c0e87e03590c79a63151bf9a8e" w:history="1">
        <w:r w:rsidR="00347871">
          <w:rPr>
            <w:rStyle w:val="Hyperlink"/>
          </w:rPr>
          <w:t>Actual Situation</w:t>
        </w:r>
      </w:hyperlink>
      <w:r w:rsidR="00347871">
        <w:t xml:space="preserve"> [*] </w:t>
      </w:r>
    </w:p>
    <w:p w14:paraId="19D8735D" w14:textId="77777777" w:rsidR="00347871" w:rsidRDefault="00347871" w:rsidP="004E3AD0">
      <w:pPr>
        <w:pStyle w:val="BodyText"/>
        <w:spacing w:before="60" w:after="120"/>
        <w:ind w:firstLine="720"/>
      </w:pPr>
      <w:r>
        <w:t>Entity existent for the full extent of a time interval.</w:t>
      </w:r>
    </w:p>
    <w:p w14:paraId="1FCE66AB" w14:textId="77777777" w:rsidR="00347871" w:rsidRDefault="00347871" w:rsidP="00347871"/>
    <w:p w14:paraId="4C456438" w14:textId="77777777" w:rsidR="00347871" w:rsidRDefault="00347871" w:rsidP="00347871">
      <w:pPr>
        <w:pStyle w:val="Heading2"/>
      </w:pPr>
      <w:bookmarkStart w:id="555" w:name="_fe2477d4b1f34de3f5095d1e067c2936"/>
      <w:bookmarkStart w:id="556" w:name="_Toc155269756"/>
      <w:r>
        <w:t>Association Finish</w:t>
      </w:r>
      <w:bookmarkEnd w:id="556"/>
      <w:r>
        <w:t xml:space="preserve"> </w:t>
      </w:r>
      <w:bookmarkEnd w:id="555"/>
      <w:r w:rsidRPr="003A31EC">
        <w:rPr>
          <w:rFonts w:cs="Arial"/>
        </w:rPr>
        <w:t xml:space="preserve"> </w:t>
      </w:r>
      <w:r>
        <w:rPr>
          <w:rFonts w:cs="Arial"/>
        </w:rPr>
        <w:fldChar w:fldCharType="begin"/>
      </w:r>
      <w:r>
        <w:instrText>XE"</w:instrText>
      </w:r>
      <w:r w:rsidRPr="00413D75">
        <w:rPr>
          <w:rFonts w:cs="Arial"/>
        </w:rPr>
        <w:instrText xml:space="preserve">Finish </w:instrText>
      </w:r>
      <w:r>
        <w:instrText>"</w:instrText>
      </w:r>
      <w:r>
        <w:rPr>
          <w:rFonts w:cs="Arial"/>
        </w:rPr>
        <w:fldChar w:fldCharType="end"/>
      </w:r>
      <w:r w:rsidR="009E71B4">
        <w:rPr>
          <w:rFonts w:cs="Arial"/>
        </w:rPr>
        <w:t xml:space="preserve"> </w:t>
      </w:r>
    </w:p>
    <w:p w14:paraId="1D2297BB" w14:textId="77777777" w:rsidR="00347871" w:rsidRDefault="00347871" w:rsidP="00F71BA8">
      <w:r>
        <w:t>The time something no longer exists (inclusive).</w:t>
      </w:r>
    </w:p>
    <w:p w14:paraId="53239D2D" w14:textId="77777777" w:rsidR="00347871" w:rsidRDefault="00347871" w:rsidP="00F71BA8"/>
    <w:p w14:paraId="1851A2B0" w14:textId="77777777" w:rsidR="00347871" w:rsidRDefault="00347871" w:rsidP="00F71BA8">
      <w:r>
        <w:t>[DTV] time interval1 finishes time interval2</w:t>
      </w:r>
    </w:p>
    <w:p w14:paraId="0EDAFD87" w14:textId="77777777" w:rsidR="00347871" w:rsidRDefault="00347871" w:rsidP="00F71BA8">
      <w:r>
        <w:t>Synonymous Form:time interval2 is finished by time interval1</w:t>
      </w:r>
    </w:p>
    <w:p w14:paraId="023CD161" w14:textId="77777777" w:rsidR="00347871" w:rsidRDefault="00347871" w:rsidP="00F71BA8">
      <w:r>
        <w:t>Definition:time interval1 is a proper part of time interval2 and there exists no time interval3 that is a proper part of time interval2 and that is after time interval1</w:t>
      </w:r>
    </w:p>
    <w:p w14:paraId="72392597" w14:textId="77777777" w:rsidR="00347871" w:rsidRDefault="00347871" w:rsidP="00F71BA8"/>
    <w:p w14:paraId="15640A45" w14:textId="77777777" w:rsidR="00347871" w:rsidRDefault="00347871" w:rsidP="00F71BA8">
      <w:r>
        <w:t>[IDEAS] endBoundary: A temporalBoundary where the boundary is a end boundary of the whole.</w:t>
      </w:r>
    </w:p>
    <w:p w14:paraId="39EABF93" w14:textId="77777777" w:rsidR="00347871" w:rsidRDefault="00347871" w:rsidP="00F71BA8"/>
    <w:p w14:paraId="7DC44151" w14:textId="77777777" w:rsidR="00347871" w:rsidRDefault="00347871" w:rsidP="00F71BA8">
      <w:r>
        <w:t>[Alen 1983] X finishes Y: X f Y where X is "finishes at" and Y is "finish of"</w:t>
      </w:r>
    </w:p>
    <w:p w14:paraId="6D0AB53D" w14:textId="423E4569" w:rsidR="00347871" w:rsidRDefault="00983EE2" w:rsidP="00347871">
      <w:pPr>
        <w:jc w:val="center"/>
      </w:pPr>
      <w:r w:rsidRPr="00754270">
        <w:rPr>
          <w:noProof/>
        </w:rPr>
        <w:lastRenderedPageBreak/>
        <w:pict w14:anchorId="793B1D2A">
          <v:shape id="Picture -1035588250.emf" o:spid="_x0000_i1086" type="#_x0000_t75" alt="-1035588250.emf" style="width:270.75pt;height:197.25pt;visibility:visible;mso-wrap-style:square">
            <v:imagedata r:id="rId79" o:title="-1035588250"/>
          </v:shape>
        </w:pict>
      </w:r>
    </w:p>
    <w:p w14:paraId="4ED7C5E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Finish Time</w:t>
      </w:r>
    </w:p>
    <w:p w14:paraId="46CFA8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8D71B0" w14:textId="77777777" w:rsidR="00347871" w:rsidRDefault="00000000" w:rsidP="00347871">
      <w:pPr>
        <w:ind w:left="360"/>
      </w:pPr>
      <w:hyperlink w:anchor="_5302ce2c2bcca65738f276606d83b239" w:history="1">
        <w:r w:rsidR="00347871">
          <w:rPr>
            <w:rStyle w:val="Hyperlink"/>
          </w:rPr>
          <w:t>Overlaps in Time</w:t>
        </w:r>
      </w:hyperlink>
    </w:p>
    <w:p w14:paraId="784F33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169F3DA" w14:textId="48063CD9" w:rsidR="00347871" w:rsidRDefault="00983EE2" w:rsidP="00347871">
      <w:pPr>
        <w:ind w:firstLine="720"/>
      </w:pPr>
      <w:r w:rsidRPr="00754270">
        <w:rPr>
          <w:noProof/>
        </w:rPr>
        <w:pict w14:anchorId="42716778">
          <v:shape id="_x0000_i1085" type="#_x0000_t75" alt="-631922255.emf" style="width:12pt;height:12pt;visibility:visible;mso-wrap-style:square">
            <v:imagedata r:id="rId14" o:title="-631922255"/>
          </v:shape>
        </w:pict>
      </w:r>
      <w:r w:rsidR="00347871">
        <w:t xml:space="preserve"> finish of</w:t>
      </w:r>
      <w:r w:rsidR="00347871">
        <w:rPr>
          <w:rFonts w:cs="Arial"/>
        </w:rPr>
        <w:fldChar w:fldCharType="begin"/>
      </w:r>
      <w:r w:rsidR="00347871">
        <w:instrText>XE"</w:instrText>
      </w:r>
      <w:r w:rsidR="00347871" w:rsidRPr="00413D75">
        <w:rPr>
          <w:rFonts w:cs="Arial"/>
        </w:rPr>
        <w:instrText>finish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28BCAAC5" w14:textId="77777777" w:rsidR="00347871" w:rsidRDefault="00347871" w:rsidP="004E3AD0">
      <w:pPr>
        <w:pStyle w:val="BodyText"/>
        <w:spacing w:before="60" w:after="120"/>
        <w:ind w:firstLine="720"/>
      </w:pPr>
      <w:r>
        <w:t>Thing which no longer exists at a particular time.</w:t>
      </w:r>
    </w:p>
    <w:p w14:paraId="68F0005C" w14:textId="32590CD1" w:rsidR="00347871" w:rsidRDefault="00983EE2" w:rsidP="00347871">
      <w:pPr>
        <w:ind w:firstLine="720"/>
      </w:pPr>
      <w:r w:rsidRPr="00754270">
        <w:rPr>
          <w:noProof/>
        </w:rPr>
        <w:pict w14:anchorId="737149A0">
          <v:shape id="_x0000_i1084" type="#_x0000_t75" alt="-631922255.emf" style="width:12pt;height:12pt;visibility:visible;mso-wrap-style:square">
            <v:imagedata r:id="rId14" o:title="-631922255"/>
          </v:shape>
        </w:pict>
      </w:r>
      <w:r w:rsidR="00347871">
        <w:t xml:space="preserve"> finishes at</w:t>
      </w:r>
      <w:r w:rsidR="00347871">
        <w:rPr>
          <w:rFonts w:cs="Arial"/>
        </w:rPr>
        <w:fldChar w:fldCharType="begin"/>
      </w:r>
      <w:r w:rsidR="00347871">
        <w:instrText>XE"</w:instrText>
      </w:r>
      <w:r w:rsidR="00347871" w:rsidRPr="00413D75">
        <w:rPr>
          <w:rFonts w:cs="Arial"/>
        </w:rPr>
        <w:instrText>finishes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5A4ABD7C" w14:textId="77777777" w:rsidR="00347871" w:rsidRDefault="00347871" w:rsidP="004E3AD0">
      <w:pPr>
        <w:pStyle w:val="BodyText"/>
        <w:spacing w:before="60" w:after="120"/>
        <w:ind w:firstLine="720"/>
      </w:pPr>
      <w:r>
        <w:t>Time something no longer exists. (Inclusive)</w:t>
      </w:r>
    </w:p>
    <w:p w14:paraId="005425C0" w14:textId="77777777" w:rsidR="00347871" w:rsidRDefault="00347871" w:rsidP="00347871"/>
    <w:p w14:paraId="3738F936" w14:textId="77777777" w:rsidR="00347871" w:rsidRDefault="00347871" w:rsidP="00347871">
      <w:pPr>
        <w:pStyle w:val="Heading2"/>
      </w:pPr>
      <w:bookmarkStart w:id="557" w:name="_5302ce2c2bcca65738f276606d83b239"/>
      <w:bookmarkStart w:id="558" w:name="_Toc155269757"/>
      <w:r>
        <w:t>Association Overlaps in Time</w:t>
      </w:r>
      <w:bookmarkEnd w:id="557"/>
      <w:bookmarkEnd w:id="558"/>
      <w:r w:rsidRPr="003A31EC">
        <w:rPr>
          <w:rFonts w:cs="Arial"/>
        </w:rPr>
        <w:t xml:space="preserve"> </w:t>
      </w:r>
      <w:r>
        <w:rPr>
          <w:rFonts w:cs="Arial"/>
        </w:rPr>
        <w:fldChar w:fldCharType="begin"/>
      </w:r>
      <w:r>
        <w:instrText>XE"</w:instrText>
      </w:r>
      <w:r w:rsidRPr="00413D75">
        <w:rPr>
          <w:rFonts w:cs="Arial"/>
        </w:rPr>
        <w:instrText>Overlaps in Time</w:instrText>
      </w:r>
      <w:r>
        <w:instrText>"</w:instrText>
      </w:r>
      <w:r>
        <w:rPr>
          <w:rFonts w:cs="Arial"/>
        </w:rPr>
        <w:fldChar w:fldCharType="end"/>
      </w:r>
      <w:r w:rsidR="009E71B4">
        <w:rPr>
          <w:rFonts w:cs="Arial"/>
        </w:rPr>
        <w:t xml:space="preserve"> </w:t>
      </w:r>
    </w:p>
    <w:p w14:paraId="1FBD6AE1" w14:textId="77777777" w:rsidR="00347871" w:rsidRDefault="00347871" w:rsidP="00F71BA8">
      <w:r>
        <w:t>Some or all parts of the related temporal entities exist at the same time. Note that "to" and "from" may be arbitrary. By convention, the containing or prior temporal entity is "from".</w:t>
      </w:r>
    </w:p>
    <w:p w14:paraId="40BA0EEF" w14:textId="77777777" w:rsidR="00347871" w:rsidRDefault="00347871" w:rsidP="00F71BA8"/>
    <w:p w14:paraId="3CDBAE75" w14:textId="77777777" w:rsidR="00347871" w:rsidRDefault="00347871" w:rsidP="00F71BA8">
      <w:r>
        <w:t>[DTV] time interval1 properly overlaps time interval2</w:t>
      </w:r>
    </w:p>
    <w:p w14:paraId="52C08ADB" w14:textId="77777777" w:rsidR="00347871" w:rsidRDefault="00347871" w:rsidP="00F71BA8"/>
    <w:p w14:paraId="3F9BD0EB" w14:textId="77777777" w:rsidR="00347871" w:rsidRDefault="00347871" w:rsidP="00F71BA8">
      <w:r>
        <w:t>An [ISO 1087] temporal relation: sequential relation (3.2.24) involving events in time</w:t>
      </w:r>
    </w:p>
    <w:p w14:paraId="57AAADA6" w14:textId="77777777" w:rsidR="00347871" w:rsidRDefault="00347871" w:rsidP="00F71BA8"/>
    <w:p w14:paraId="49D490D2" w14:textId="77777777" w:rsidR="00347871" w:rsidRDefault="00347871" w:rsidP="00F71BA8">
      <w:r>
        <w:t>[DOLCE] (subtype of) Temporal Quality</w:t>
      </w:r>
    </w:p>
    <w:p w14:paraId="7AC4A81E" w14:textId="77777777" w:rsidR="00347871" w:rsidRDefault="00347871" w:rsidP="00F71BA8"/>
    <w:p w14:paraId="65729350" w14:textId="77777777" w:rsidR="00347871" w:rsidRDefault="00347871" w:rsidP="00F71BA8">
      <w:r>
        <w:t>[Alen] X overlaps with Y: X o Y, where assignment of X and Y is arbitrary.</w:t>
      </w:r>
    </w:p>
    <w:p w14:paraId="778A4D2F" w14:textId="20BC9149" w:rsidR="00347871" w:rsidRDefault="00983EE2" w:rsidP="00347871">
      <w:pPr>
        <w:jc w:val="center"/>
      </w:pPr>
      <w:r w:rsidRPr="00754270">
        <w:rPr>
          <w:noProof/>
        </w:rPr>
        <w:pict w14:anchorId="54825F0D">
          <v:shape id="Picture 526835285.emf" o:spid="_x0000_i1083" type="#_x0000_t75" alt="526835285.emf" style="width:263.25pt;height:108.75pt;visibility:visible;mso-wrap-style:square">
            <v:imagedata r:id="rId80" o:title="526835285"/>
          </v:shape>
        </w:pict>
      </w:r>
    </w:p>
    <w:p w14:paraId="0FBFFE36"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Overlaps in Time</w:t>
      </w:r>
    </w:p>
    <w:p w14:paraId="538814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6779238" w14:textId="24BC8956" w:rsidR="00347871" w:rsidRDefault="00983EE2" w:rsidP="00347871">
      <w:pPr>
        <w:ind w:firstLine="720"/>
      </w:pPr>
      <w:r w:rsidRPr="00754270">
        <w:rPr>
          <w:noProof/>
        </w:rPr>
        <w:lastRenderedPageBreak/>
        <w:pict w14:anchorId="66EDB16C">
          <v:shape id="_x0000_i1082" type="#_x0000_t75" alt="-631922255.emf" style="width:12pt;height:12pt;visibility:visible;mso-wrap-style:square">
            <v:imagedata r:id="rId14" o:title="-631922255"/>
          </v:shape>
        </w:pict>
      </w:r>
      <w:r w:rsidR="00347871">
        <w:t xml:space="preserve"> overlaps from</w:t>
      </w:r>
      <w:r w:rsidR="00347871">
        <w:rPr>
          <w:rFonts w:cs="Arial"/>
        </w:rPr>
        <w:fldChar w:fldCharType="begin"/>
      </w:r>
      <w:r w:rsidR="00347871">
        <w:instrText>XE"</w:instrText>
      </w:r>
      <w:r w:rsidR="00347871" w:rsidRPr="00413D75">
        <w:rPr>
          <w:rFonts w:cs="Arial"/>
        </w:rPr>
        <w:instrText>overlaps from</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54313C58" w14:textId="77777777" w:rsidR="00347871" w:rsidRDefault="00347871" w:rsidP="004E3AD0">
      <w:pPr>
        <w:pStyle w:val="BodyText"/>
        <w:spacing w:before="60" w:after="120"/>
        <w:ind w:firstLine="720"/>
      </w:pPr>
      <w:r>
        <w:t>An overlapping temporal component.</w:t>
      </w:r>
    </w:p>
    <w:p w14:paraId="7FE4D92D" w14:textId="3DC3F47D" w:rsidR="00347871" w:rsidRDefault="00983EE2" w:rsidP="00347871">
      <w:pPr>
        <w:ind w:firstLine="720"/>
      </w:pPr>
      <w:r w:rsidRPr="00754270">
        <w:rPr>
          <w:noProof/>
        </w:rPr>
        <w:pict w14:anchorId="519EF9A3">
          <v:shape id="_x0000_i1081" type="#_x0000_t75" alt="-631922255.emf" style="width:12pt;height:12pt;visibility:visible;mso-wrap-style:square">
            <v:imagedata r:id="rId14" o:title="-631922255"/>
          </v:shape>
        </w:pict>
      </w:r>
      <w:r w:rsidR="00347871">
        <w:t xml:space="preserve"> overlaps to</w:t>
      </w:r>
      <w:r w:rsidR="00347871">
        <w:rPr>
          <w:rFonts w:cs="Arial"/>
        </w:rPr>
        <w:fldChar w:fldCharType="begin"/>
      </w:r>
      <w:r w:rsidR="00347871">
        <w:instrText>XE"</w:instrText>
      </w:r>
      <w:r w:rsidR="00347871" w:rsidRPr="00413D75">
        <w:rPr>
          <w:rFonts w:cs="Arial"/>
        </w:rPr>
        <w:instrText>overlaps to</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096C920E" w14:textId="77777777" w:rsidR="00347871" w:rsidRDefault="00347871" w:rsidP="004E3AD0">
      <w:pPr>
        <w:pStyle w:val="BodyText"/>
        <w:spacing w:before="60" w:after="120"/>
        <w:ind w:firstLine="720"/>
      </w:pPr>
      <w:r>
        <w:t>An overlapping temporal component.</w:t>
      </w:r>
    </w:p>
    <w:p w14:paraId="252BDC8F" w14:textId="77777777" w:rsidR="00347871" w:rsidRDefault="00347871" w:rsidP="00347871"/>
    <w:p w14:paraId="1EB919A4" w14:textId="77777777" w:rsidR="00347871" w:rsidRDefault="00347871" w:rsidP="00347871">
      <w:pPr>
        <w:pStyle w:val="Heading2"/>
      </w:pPr>
      <w:bookmarkStart w:id="559" w:name="_ec3bf3ecfe4ef1872201dced9634a872"/>
      <w:bookmarkStart w:id="560" w:name="_Toc155269758"/>
      <w:r>
        <w:t>Association Start</w:t>
      </w:r>
      <w:bookmarkEnd w:id="560"/>
      <w:r>
        <w:t xml:space="preserve"> </w:t>
      </w:r>
      <w:bookmarkEnd w:id="559"/>
      <w:r w:rsidRPr="003A31EC">
        <w:rPr>
          <w:rFonts w:cs="Arial"/>
        </w:rPr>
        <w:t xml:space="preserve"> </w:t>
      </w:r>
      <w:r>
        <w:rPr>
          <w:rFonts w:cs="Arial"/>
        </w:rPr>
        <w:fldChar w:fldCharType="begin"/>
      </w:r>
      <w:r>
        <w:instrText>XE"</w:instrText>
      </w:r>
      <w:r w:rsidRPr="00413D75">
        <w:rPr>
          <w:rFonts w:cs="Arial"/>
        </w:rPr>
        <w:instrText xml:space="preserve">Start </w:instrText>
      </w:r>
      <w:r>
        <w:instrText>"</w:instrText>
      </w:r>
      <w:r>
        <w:rPr>
          <w:rFonts w:cs="Arial"/>
        </w:rPr>
        <w:fldChar w:fldCharType="end"/>
      </w:r>
      <w:r w:rsidR="009E71B4">
        <w:rPr>
          <w:rFonts w:cs="Arial"/>
        </w:rPr>
        <w:t xml:space="preserve"> </w:t>
      </w:r>
    </w:p>
    <w:p w14:paraId="3E196B31" w14:textId="77777777" w:rsidR="00347871" w:rsidRDefault="00347871" w:rsidP="00F71BA8">
      <w:r>
        <w:t>The time something starts to exist (inclusive).</w:t>
      </w:r>
    </w:p>
    <w:p w14:paraId="7031FCA2" w14:textId="77777777" w:rsidR="00347871" w:rsidRDefault="00347871" w:rsidP="00F71BA8"/>
    <w:p w14:paraId="48B5B7C8" w14:textId="77777777" w:rsidR="00347871" w:rsidRDefault="00347871" w:rsidP="00F71BA8">
      <w:r>
        <w:t>[DTV] time interval1 starts time interval2</w:t>
      </w:r>
    </w:p>
    <w:p w14:paraId="7E5840E7" w14:textId="77777777" w:rsidR="00347871" w:rsidRDefault="00347871" w:rsidP="00F71BA8">
      <w:r>
        <w:t>Synonymous Form:time interval2 is started by time interval1</w:t>
      </w:r>
    </w:p>
    <w:p w14:paraId="1ABEE88A" w14:textId="77777777" w:rsidR="00347871" w:rsidRDefault="00347871" w:rsidP="00F71BA8">
      <w:r>
        <w:t>Definition:time interval1 is a proper part of time interval2 and there exists no time interval3 that is a proper part of time interval2 and that is before time interval1.</w:t>
      </w:r>
    </w:p>
    <w:p w14:paraId="28EBAB1C" w14:textId="77777777" w:rsidR="00347871" w:rsidRDefault="00347871" w:rsidP="00F71BA8"/>
    <w:p w14:paraId="741014C1" w14:textId="77777777" w:rsidR="00347871" w:rsidRDefault="00347871" w:rsidP="00F71BA8">
      <w:r>
        <w:t>[IDEAS] startBoundary: A temporalBoundary where the boundary is a start boundary of the whole.</w:t>
      </w:r>
    </w:p>
    <w:p w14:paraId="27F92A2C" w14:textId="77777777" w:rsidR="00347871" w:rsidRDefault="00347871" w:rsidP="00F71BA8"/>
    <w:p w14:paraId="1CD3AFC8" w14:textId="77777777" w:rsidR="00347871" w:rsidRDefault="00347871" w:rsidP="00F71BA8">
      <w:r>
        <w:t>[Alen 1983] X starts Y: X s Y where X is "starts at" and Y is "start of".</w:t>
      </w:r>
    </w:p>
    <w:p w14:paraId="000B3E50" w14:textId="7EABF196" w:rsidR="00347871" w:rsidRDefault="00983EE2" w:rsidP="00347871">
      <w:pPr>
        <w:jc w:val="center"/>
      </w:pPr>
      <w:r w:rsidRPr="00754270">
        <w:rPr>
          <w:noProof/>
        </w:rPr>
        <w:pict w14:anchorId="04F62CBB">
          <v:shape id="Picture -1933090122.emf" o:spid="_x0000_i1080" type="#_x0000_t75" alt="-1933090122.emf" style="width:281.25pt;height:186.75pt;visibility:visible;mso-wrap-style:square">
            <v:imagedata r:id="rId81" o:title="-1933090122"/>
          </v:shape>
        </w:pict>
      </w:r>
    </w:p>
    <w:p w14:paraId="4A622E7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Start Time</w:t>
      </w:r>
    </w:p>
    <w:p w14:paraId="339CAB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76A2AC" w14:textId="77777777" w:rsidR="00347871" w:rsidRDefault="00000000" w:rsidP="00347871">
      <w:pPr>
        <w:ind w:left="360"/>
      </w:pPr>
      <w:hyperlink w:anchor="_5302ce2c2bcca65738f276606d83b239" w:history="1">
        <w:r w:rsidR="00347871">
          <w:rPr>
            <w:rStyle w:val="Hyperlink"/>
          </w:rPr>
          <w:t>Overlaps in Time</w:t>
        </w:r>
      </w:hyperlink>
    </w:p>
    <w:p w14:paraId="0E4B6E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EE8C79C" w14:textId="56B5253F" w:rsidR="00347871" w:rsidRDefault="00983EE2" w:rsidP="00347871">
      <w:pPr>
        <w:ind w:firstLine="720"/>
      </w:pPr>
      <w:r w:rsidRPr="00754270">
        <w:rPr>
          <w:noProof/>
        </w:rPr>
        <w:pict w14:anchorId="108B2014">
          <v:shape id="_x0000_i1079" type="#_x0000_t75" alt="-631922255.emf" style="width:12pt;height:12pt;visibility:visible;mso-wrap-style:square">
            <v:imagedata r:id="rId14" o:title="-631922255"/>
          </v:shape>
        </w:pict>
      </w:r>
      <w:r w:rsidR="00347871">
        <w:t xml:space="preserve"> start of</w:t>
      </w:r>
      <w:r w:rsidR="00347871">
        <w:rPr>
          <w:rFonts w:cs="Arial"/>
        </w:rPr>
        <w:fldChar w:fldCharType="begin"/>
      </w:r>
      <w:r w:rsidR="00347871">
        <w:instrText>XE"</w:instrText>
      </w:r>
      <w:r w:rsidR="00347871" w:rsidRPr="00413D75">
        <w:rPr>
          <w:rFonts w:cs="Arial"/>
        </w:rPr>
        <w:instrText>start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433E95C5" w14:textId="77777777" w:rsidR="00347871" w:rsidRDefault="00347871" w:rsidP="004E3AD0">
      <w:pPr>
        <w:pStyle w:val="BodyText"/>
        <w:spacing w:before="60" w:after="120"/>
        <w:ind w:firstLine="720"/>
      </w:pPr>
      <w:r>
        <w:t>Thing which begins to exist at a particular time.</w:t>
      </w:r>
    </w:p>
    <w:p w14:paraId="53048832" w14:textId="7BC4DFCE" w:rsidR="00347871" w:rsidRDefault="00983EE2" w:rsidP="00347871">
      <w:pPr>
        <w:ind w:firstLine="720"/>
      </w:pPr>
      <w:r w:rsidRPr="00754270">
        <w:rPr>
          <w:noProof/>
        </w:rPr>
        <w:pict w14:anchorId="74996DDE">
          <v:shape id="_x0000_i1078" type="#_x0000_t75" alt="-631922255.emf" style="width:12pt;height:12pt;visibility:visible;mso-wrap-style:square">
            <v:imagedata r:id="rId14" o:title="-631922255"/>
          </v:shape>
        </w:pict>
      </w:r>
      <w:r w:rsidR="00347871">
        <w:t xml:space="preserve"> starts at</w:t>
      </w:r>
      <w:r w:rsidR="00347871">
        <w:rPr>
          <w:rFonts w:cs="Arial"/>
        </w:rPr>
        <w:fldChar w:fldCharType="begin"/>
      </w:r>
      <w:r w:rsidR="00347871">
        <w:instrText>XE"</w:instrText>
      </w:r>
      <w:r w:rsidR="00347871" w:rsidRPr="00413D75">
        <w:rPr>
          <w:rFonts w:cs="Arial"/>
        </w:rPr>
        <w:instrText>starts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6FE9DA00" w14:textId="77777777" w:rsidR="00347871" w:rsidRDefault="00347871" w:rsidP="004E3AD0">
      <w:pPr>
        <w:pStyle w:val="BodyText"/>
        <w:spacing w:before="60" w:after="120"/>
        <w:ind w:firstLine="720"/>
      </w:pPr>
      <w:r>
        <w:t>Time somethings begins to exist. (inclusive).</w:t>
      </w:r>
    </w:p>
    <w:p w14:paraId="795D2B28" w14:textId="77777777" w:rsidR="00347871" w:rsidRDefault="00347871" w:rsidP="004E3AD0">
      <w:pPr>
        <w:pStyle w:val="BodyText"/>
        <w:spacing w:before="60" w:after="120"/>
        <w:ind w:firstLine="720"/>
      </w:pPr>
      <w:r>
        <w:t>[FIBO] hasStartDate</w:t>
      </w:r>
    </w:p>
    <w:p w14:paraId="064D92CC" w14:textId="77777777" w:rsidR="00347871" w:rsidRDefault="00347871" w:rsidP="00347871"/>
    <w:p w14:paraId="690559EC" w14:textId="77777777" w:rsidR="00347871" w:rsidRDefault="00347871" w:rsidP="00347871">
      <w:pPr>
        <w:pStyle w:val="Heading2"/>
      </w:pPr>
      <w:bookmarkStart w:id="561" w:name="_d3fc2d6158592a91ddf94dcf7708ef49"/>
      <w:bookmarkStart w:id="562" w:name="_Toc155269759"/>
      <w:r>
        <w:t>Class Temporal Entity</w:t>
      </w:r>
      <w:bookmarkEnd w:id="561"/>
      <w:bookmarkEnd w:id="562"/>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r w:rsidR="009E71B4">
        <w:rPr>
          <w:rFonts w:cs="Arial"/>
        </w:rPr>
        <w:t xml:space="preserve"> </w:t>
      </w:r>
    </w:p>
    <w:p w14:paraId="0D57AD52" w14:textId="77777777" w:rsidR="00347871" w:rsidRDefault="00347871" w:rsidP="00F71BA8">
      <w:r>
        <w:t>An actual entity existing for a duration in time.</w:t>
      </w:r>
    </w:p>
    <w:p w14:paraId="77A0DC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3A3582" w14:textId="77777777" w:rsidR="00347871" w:rsidRDefault="00000000" w:rsidP="00347871">
      <w:pPr>
        <w:ind w:left="360"/>
      </w:pPr>
      <w:hyperlink w:anchor="_bab16f734f2dacc51c5f66e15031a455" w:history="1">
        <w:r w:rsidR="00347871">
          <w:rPr>
            <w:rStyle w:val="Hyperlink"/>
          </w:rPr>
          <w:t>Actual Entity</w:t>
        </w:r>
      </w:hyperlink>
      <w:r w:rsidR="00347871">
        <w:t xml:space="preserve">, </w:t>
      </w:r>
      <w:hyperlink w:anchor="_b87220c15e78dfc2d4cd72af2f73475b" w:history="1">
        <w:r w:rsidR="00347871">
          <w:rPr>
            <w:rStyle w:val="Hyperlink"/>
          </w:rPr>
          <w:t>Temporal Region</w:t>
        </w:r>
      </w:hyperlink>
    </w:p>
    <w:p w14:paraId="6123BB3A" w14:textId="77777777" w:rsidR="00347871" w:rsidRDefault="00347871" w:rsidP="00347871"/>
    <w:p w14:paraId="32D29BC7" w14:textId="77777777" w:rsidR="00347871" w:rsidRDefault="00347871" w:rsidP="00347871">
      <w:pPr>
        <w:pStyle w:val="Heading2"/>
      </w:pPr>
      <w:bookmarkStart w:id="563" w:name="_5e86e6c1e6a7eacc95bb34234c86f9bb"/>
      <w:bookmarkStart w:id="564" w:name="_Toc155269760"/>
      <w:r>
        <w:t>Association Temporal Order</w:t>
      </w:r>
      <w:bookmarkEnd w:id="563"/>
      <w:bookmarkEnd w:id="564"/>
      <w:r w:rsidRPr="003A31EC">
        <w:rPr>
          <w:rFonts w:cs="Arial"/>
        </w:rPr>
        <w:t xml:space="preserve"> </w:t>
      </w:r>
      <w:r>
        <w:rPr>
          <w:rFonts w:cs="Arial"/>
        </w:rPr>
        <w:fldChar w:fldCharType="begin"/>
      </w:r>
      <w:r>
        <w:instrText>XE"</w:instrText>
      </w:r>
      <w:r w:rsidRPr="00413D75">
        <w:rPr>
          <w:rFonts w:cs="Arial"/>
        </w:rPr>
        <w:instrText>Temporal Order</w:instrText>
      </w:r>
      <w:r>
        <w:instrText>"</w:instrText>
      </w:r>
      <w:r>
        <w:rPr>
          <w:rFonts w:cs="Arial"/>
        </w:rPr>
        <w:fldChar w:fldCharType="end"/>
      </w:r>
      <w:r w:rsidR="009E71B4">
        <w:rPr>
          <w:rFonts w:cs="Arial"/>
        </w:rPr>
        <w:t xml:space="preserve"> </w:t>
      </w:r>
    </w:p>
    <w:p w14:paraId="54AEF6DC" w14:textId="77777777" w:rsidR="00347871" w:rsidRDefault="00347871" w:rsidP="00F71BA8">
      <w:r>
        <w:t>A relationship representing ordering of temporal entities in time where the &lt;starts at&gt; of &lt;is after&gt; is greater than or equal to the &lt;finishes at&gt; of &lt;is before&gt;. Related things do not overlap in time.</w:t>
      </w:r>
    </w:p>
    <w:p w14:paraId="57414065" w14:textId="77777777" w:rsidR="00347871" w:rsidRDefault="00347871" w:rsidP="00F71BA8"/>
    <w:p w14:paraId="7D5040CC" w14:textId="77777777" w:rsidR="00347871" w:rsidRDefault="00347871" w:rsidP="00F71BA8">
      <w:r>
        <w:t>[DOLCE] (subtype of) Temporal Quality</w:t>
      </w:r>
    </w:p>
    <w:p w14:paraId="0AD2D7B6" w14:textId="77777777" w:rsidR="00347871" w:rsidRDefault="00347871" w:rsidP="00F71BA8"/>
    <w:p w14:paraId="55AA0F7F" w14:textId="77777777" w:rsidR="00347871" w:rsidRDefault="00347871" w:rsidP="00F71BA8">
      <w:r>
        <w:t>[DTV] "time interval1 is properly before time interval2": the time interval1 is before the time interval2 and the time interval1 is before a time interval3 and the time interval3 is before the time interval2</w:t>
      </w:r>
    </w:p>
    <w:p w14:paraId="782165AF" w14:textId="77777777" w:rsidR="00347871" w:rsidRDefault="00347871" w:rsidP="00F71BA8"/>
    <w:p w14:paraId="3446CFA7" w14:textId="77777777" w:rsidR="00347871" w:rsidRDefault="00347871" w:rsidP="00F71BA8">
      <w:r>
        <w:t>[DTV] time interval1 finishes duration after time interval2: The end of one time interval is duration after the end of the other time interval.</w:t>
      </w:r>
    </w:p>
    <w:p w14:paraId="1B9914DC" w14:textId="77777777" w:rsidR="00347871" w:rsidRDefault="00347871" w:rsidP="00F71BA8"/>
    <w:p w14:paraId="5AC1F192" w14:textId="77777777" w:rsidR="00347871" w:rsidRDefault="00347871" w:rsidP="00F71BA8">
      <w:r>
        <w:t>[IDEAS] beforeAfter: A couple that asserts one individuals' temporal extent is completely before the temporal extent of another.</w:t>
      </w:r>
    </w:p>
    <w:p w14:paraId="5D5D49FA" w14:textId="77777777" w:rsidR="00347871" w:rsidRDefault="00347871" w:rsidP="00F71BA8"/>
    <w:p w14:paraId="5EEBD0CA" w14:textId="77777777" w:rsidR="00347871" w:rsidRDefault="00347871" w:rsidP="00F71BA8">
      <w:r>
        <w:t>An [ISO 1087] temporal relation: sequential relation (3.2.24) involving events in time</w:t>
      </w:r>
    </w:p>
    <w:p w14:paraId="17B5AE7A" w14:textId="77777777" w:rsidR="00347871" w:rsidRDefault="00347871" w:rsidP="00F71BA8"/>
    <w:p w14:paraId="2FF330AC" w14:textId="77777777" w:rsidR="00347871" w:rsidRDefault="00347871" w:rsidP="00F71BA8">
      <w:r>
        <w:t>[Alen1983] X takes place before Y: X&lt;Y where X is "is before" and Y is "is after".</w:t>
      </w:r>
    </w:p>
    <w:p w14:paraId="1F9F12B9" w14:textId="028D4ADF" w:rsidR="00347871" w:rsidRDefault="00983EE2" w:rsidP="00347871">
      <w:pPr>
        <w:jc w:val="center"/>
      </w:pPr>
      <w:r w:rsidRPr="00754270">
        <w:rPr>
          <w:noProof/>
        </w:rPr>
        <w:pict w14:anchorId="2B35588F">
          <v:shape id="Picture -1711146788.emf" o:spid="_x0000_i1077" type="#_x0000_t75" alt="-1711146788.emf" style="width:264.75pt;height:129pt;visibility:visible;mso-wrap-style:square">
            <v:imagedata r:id="rId82" o:title="-1711146788"/>
          </v:shape>
        </w:pict>
      </w:r>
    </w:p>
    <w:p w14:paraId="349E0DB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Order</w:t>
      </w:r>
    </w:p>
    <w:p w14:paraId="2E7FE1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AFC6BB5" w14:textId="6A0C4BF4" w:rsidR="00347871" w:rsidRDefault="00983EE2" w:rsidP="00347871">
      <w:pPr>
        <w:ind w:firstLine="720"/>
      </w:pPr>
      <w:r w:rsidRPr="00754270">
        <w:rPr>
          <w:noProof/>
        </w:rPr>
        <w:pict w14:anchorId="4FCE3DFB">
          <v:shape id="_x0000_i1076" type="#_x0000_t75" alt="-631922255.emf" style="width:12pt;height:12pt;visibility:visible;mso-wrap-style:square">
            <v:imagedata r:id="rId14" o:title="-631922255"/>
          </v:shape>
        </w:pict>
      </w:r>
      <w:r w:rsidR="00347871">
        <w:t xml:space="preserve"> is after</w:t>
      </w:r>
      <w:r w:rsidR="00347871">
        <w:rPr>
          <w:rFonts w:cs="Arial"/>
        </w:rPr>
        <w:fldChar w:fldCharType="begin"/>
      </w:r>
      <w:r w:rsidR="00347871">
        <w:instrText>XE"</w:instrText>
      </w:r>
      <w:r w:rsidR="00347871" w:rsidRPr="00413D75">
        <w:rPr>
          <w:rFonts w:cs="Arial"/>
        </w:rPr>
        <w:instrText>is after</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40BCF345" w14:textId="77777777" w:rsidR="00347871" w:rsidRDefault="00347871" w:rsidP="004E3AD0">
      <w:pPr>
        <w:pStyle w:val="BodyText"/>
        <w:spacing w:before="60" w:after="120"/>
        <w:ind w:firstLine="720"/>
      </w:pPr>
      <w:r>
        <w:t xml:space="preserve">A temporal entity that starts after the &lt;is before&gt; entity ends. </w:t>
      </w:r>
    </w:p>
    <w:p w14:paraId="2BCD62ED" w14:textId="7F0F0E81" w:rsidR="00347871" w:rsidRDefault="00983EE2" w:rsidP="00347871">
      <w:pPr>
        <w:ind w:firstLine="720"/>
      </w:pPr>
      <w:r w:rsidRPr="00754270">
        <w:rPr>
          <w:noProof/>
        </w:rPr>
        <w:pict w14:anchorId="75F318CF">
          <v:shape id="_x0000_i1075" type="#_x0000_t75" alt="-631922255.emf" style="width:12pt;height:12pt;visibility:visible;mso-wrap-style:square">
            <v:imagedata r:id="rId14" o:title="-631922255"/>
          </v:shape>
        </w:pict>
      </w:r>
      <w:r w:rsidR="00347871">
        <w:t xml:space="preserve"> is before</w:t>
      </w:r>
      <w:r w:rsidR="00347871">
        <w:rPr>
          <w:rFonts w:cs="Arial"/>
        </w:rPr>
        <w:fldChar w:fldCharType="begin"/>
      </w:r>
      <w:r w:rsidR="00347871">
        <w:instrText>XE"</w:instrText>
      </w:r>
      <w:r w:rsidR="00347871" w:rsidRPr="00413D75">
        <w:rPr>
          <w:rFonts w:cs="Arial"/>
        </w:rPr>
        <w:instrText>is before</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0158F52B" w14:textId="77777777" w:rsidR="00347871" w:rsidRDefault="00347871" w:rsidP="004E3AD0">
      <w:pPr>
        <w:pStyle w:val="BodyText"/>
        <w:spacing w:before="60" w:after="120"/>
        <w:ind w:firstLine="720"/>
      </w:pPr>
      <w:r>
        <w:t>A temporal entity that ends after the &lt;is after&gt; entity starts.</w:t>
      </w:r>
    </w:p>
    <w:p w14:paraId="4CC228A5" w14:textId="77777777" w:rsidR="00347871" w:rsidRDefault="00347871" w:rsidP="00347871"/>
    <w:p w14:paraId="4F9E1A5B" w14:textId="77777777" w:rsidR="00347871" w:rsidRDefault="00347871" w:rsidP="00347871">
      <w:pPr>
        <w:pStyle w:val="Heading2"/>
      </w:pPr>
      <w:bookmarkStart w:id="565" w:name="_657cc28fa3eedfb0ddc4b0210b16666b"/>
      <w:bookmarkStart w:id="566" w:name="_Toc155269761"/>
      <w:r>
        <w:t>Association Temporal Part</w:t>
      </w:r>
      <w:bookmarkEnd w:id="565"/>
      <w:bookmarkEnd w:id="566"/>
      <w:r w:rsidRPr="003A31EC">
        <w:rPr>
          <w:rFonts w:cs="Arial"/>
        </w:rPr>
        <w:t xml:space="preserve"> </w:t>
      </w:r>
      <w:r>
        <w:rPr>
          <w:rFonts w:cs="Arial"/>
        </w:rPr>
        <w:fldChar w:fldCharType="begin"/>
      </w:r>
      <w:r>
        <w:instrText>XE"</w:instrText>
      </w:r>
      <w:r w:rsidRPr="00413D75">
        <w:rPr>
          <w:rFonts w:cs="Arial"/>
        </w:rPr>
        <w:instrText>Temporal Part</w:instrText>
      </w:r>
      <w:r>
        <w:instrText>"</w:instrText>
      </w:r>
      <w:r>
        <w:rPr>
          <w:rFonts w:cs="Arial"/>
        </w:rPr>
        <w:fldChar w:fldCharType="end"/>
      </w:r>
      <w:r w:rsidR="009E71B4">
        <w:rPr>
          <w:rFonts w:cs="Arial"/>
        </w:rPr>
        <w:t xml:space="preserve"> </w:t>
      </w:r>
    </w:p>
    <w:p w14:paraId="7F66073F" w14:textId="77777777" w:rsidR="00347871" w:rsidRDefault="00347871" w:rsidP="00F71BA8">
      <w:r>
        <w:t>The time interval of &lt;has temporal part&gt; is within the time interval of &lt;happens durring&gt;.</w:t>
      </w:r>
    </w:p>
    <w:p w14:paraId="0830F533" w14:textId="77777777" w:rsidR="00347871" w:rsidRDefault="00347871" w:rsidP="00F71BA8"/>
    <w:p w14:paraId="593B5C00" w14:textId="77777777" w:rsidR="00347871" w:rsidRDefault="00347871" w:rsidP="00F71BA8">
      <w:r>
        <w:t>[DTV] time interval1 is proper part of time interval2: the time interval1 is a proper part of the time interval2 and a time interval3 is a proper part of the time interval2 and a time interval4 is a proper part of the time interval2 and the time interval3 is before the time interval1 and the time interval1 is before the time interval4.</w:t>
      </w:r>
    </w:p>
    <w:p w14:paraId="554547DC" w14:textId="77777777" w:rsidR="00347871" w:rsidRDefault="00347871" w:rsidP="00F71BA8"/>
    <w:p w14:paraId="5DE2B749" w14:textId="77777777" w:rsidR="00347871" w:rsidRDefault="00347871" w:rsidP="00F71BA8">
      <w:r>
        <w:t>[IDAS] temporalWholePart: A wholePart that asserts the spatial extent of the (whole) individual is co-extensive with the spatial extent of the (part) individual for a particular period of time.</w:t>
      </w:r>
    </w:p>
    <w:p w14:paraId="5D9E48BB" w14:textId="77777777" w:rsidR="00347871" w:rsidRDefault="00347871" w:rsidP="00F71BA8"/>
    <w:p w14:paraId="1C590647" w14:textId="77777777" w:rsidR="00347871" w:rsidRDefault="00347871" w:rsidP="00F71BA8">
      <w:r>
        <w:t>[Alen 1983] X during Y: Xd Y where X is "happens during" and Y is "has temporal part"</w:t>
      </w:r>
    </w:p>
    <w:p w14:paraId="1E528B31" w14:textId="51953897" w:rsidR="00347871" w:rsidRDefault="00983EE2" w:rsidP="00347871">
      <w:pPr>
        <w:jc w:val="center"/>
      </w:pPr>
      <w:r w:rsidRPr="00754270">
        <w:rPr>
          <w:noProof/>
        </w:rPr>
        <w:lastRenderedPageBreak/>
        <w:pict w14:anchorId="7AAD3C6E">
          <v:shape id="Picture -1992730974.emf" o:spid="_x0000_i1074" type="#_x0000_t75" alt="-1992730974.emf" style="width:286.5pt;height:311.25pt;visibility:visible;mso-wrap-style:square">
            <v:imagedata r:id="rId83" o:title="-1992730974"/>
          </v:shape>
        </w:pict>
      </w:r>
    </w:p>
    <w:p w14:paraId="5FB28F8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Part</w:t>
      </w:r>
    </w:p>
    <w:p w14:paraId="6038CE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537DF6" w14:textId="77777777" w:rsidR="00347871" w:rsidRDefault="00000000" w:rsidP="00347871">
      <w:pPr>
        <w:ind w:left="360"/>
      </w:pPr>
      <w:hyperlink w:anchor="_5302ce2c2bcca65738f276606d83b239" w:history="1">
        <w:r w:rsidR="00347871">
          <w:rPr>
            <w:rStyle w:val="Hyperlink"/>
          </w:rPr>
          <w:t>Overlaps in Time</w:t>
        </w:r>
      </w:hyperlink>
    </w:p>
    <w:p w14:paraId="641455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B14A7A4" w14:textId="013DCE44" w:rsidR="00347871" w:rsidRDefault="00983EE2" w:rsidP="00347871">
      <w:pPr>
        <w:ind w:firstLine="720"/>
      </w:pPr>
      <w:r w:rsidRPr="00754270">
        <w:rPr>
          <w:noProof/>
        </w:rPr>
        <w:pict w14:anchorId="3FA2F426">
          <v:shape id="_x0000_i1073" type="#_x0000_t75" alt="-1483373268.emf" style="width:12pt;height:12pt;visibility:visible;mso-wrap-style:square">
            <v:imagedata r:id="rId84" o:title="-1483373268"/>
          </v:shape>
        </w:pict>
      </w:r>
      <w:r w:rsidR="00347871">
        <w:t xml:space="preserve"> happens during</w:t>
      </w:r>
      <w:r w:rsidR="00347871">
        <w:rPr>
          <w:rFonts w:cs="Arial"/>
        </w:rPr>
        <w:fldChar w:fldCharType="begin"/>
      </w:r>
      <w:r w:rsidR="00347871">
        <w:instrText>XE"</w:instrText>
      </w:r>
      <w:r w:rsidR="00347871" w:rsidRPr="00413D75">
        <w:rPr>
          <w:rFonts w:cs="Arial"/>
        </w:rPr>
        <w:instrText>happens during</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627027ED" w14:textId="77777777" w:rsidR="00347871" w:rsidRDefault="00347871" w:rsidP="004E3AD0">
      <w:pPr>
        <w:pStyle w:val="BodyText"/>
        <w:spacing w:before="60" w:after="120"/>
        <w:ind w:firstLine="720"/>
      </w:pPr>
      <w:r>
        <w:t>A situation with overlapping duration (overlapping temporal extent).</w:t>
      </w:r>
    </w:p>
    <w:p w14:paraId="03B897ED" w14:textId="68CFCEC8" w:rsidR="00347871" w:rsidRDefault="00983EE2" w:rsidP="00347871">
      <w:pPr>
        <w:ind w:firstLine="720"/>
      </w:pPr>
      <w:r w:rsidRPr="00754270">
        <w:rPr>
          <w:noProof/>
        </w:rPr>
        <w:pict w14:anchorId="52209B10">
          <v:shape id="Picture -1483373268.emf" o:spid="_x0000_i1072" type="#_x0000_t75" alt="-1483373268.emf" style="width:12pt;height:12pt;visibility:visible;mso-wrap-style:square">
            <v:imagedata r:id="rId84" o:title="-1483373268"/>
          </v:shape>
        </w:pict>
      </w:r>
      <w:r w:rsidR="00347871">
        <w:t xml:space="preserve"> has temporal part</w:t>
      </w:r>
      <w:r w:rsidR="00347871">
        <w:rPr>
          <w:rFonts w:cs="Arial"/>
        </w:rPr>
        <w:fldChar w:fldCharType="begin"/>
      </w:r>
      <w:r w:rsidR="00347871">
        <w:instrText>XE"</w:instrText>
      </w:r>
      <w:r w:rsidR="00347871" w:rsidRPr="00413D75">
        <w:rPr>
          <w:rFonts w:cs="Arial"/>
        </w:rPr>
        <w:instrText>has temporal part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[1..*] </w:t>
      </w:r>
    </w:p>
    <w:p w14:paraId="5BA916FE" w14:textId="77777777" w:rsidR="00347871" w:rsidRDefault="00347871" w:rsidP="004E3AD0">
      <w:pPr>
        <w:pStyle w:val="BodyText"/>
        <w:spacing w:before="60" w:after="120"/>
        <w:ind w:firstLine="720"/>
      </w:pPr>
      <w:r>
        <w:t>Sub-durations of anything that happen  - a temporal part.</w:t>
      </w:r>
    </w:p>
    <w:p w14:paraId="00E3FB73" w14:textId="77777777" w:rsidR="00347871" w:rsidRDefault="00347871" w:rsidP="00347871"/>
    <w:p w14:paraId="453210D7" w14:textId="77777777" w:rsidR="00347871" w:rsidRDefault="00347871" w:rsidP="00347871">
      <w:pPr>
        <w:pStyle w:val="Heading2"/>
      </w:pPr>
      <w:bookmarkStart w:id="567" w:name="_b87220c15e78dfc2d4cd72af2f73475b"/>
      <w:bookmarkStart w:id="568" w:name="_Toc155269762"/>
      <w:r>
        <w:t>Class Temporal Region</w:t>
      </w:r>
      <w:bookmarkEnd w:id="567"/>
      <w:bookmarkEnd w:id="568"/>
      <w:r w:rsidRPr="003A31EC">
        <w:rPr>
          <w:rFonts w:cs="Arial"/>
        </w:rPr>
        <w:t xml:space="preserve"> </w:t>
      </w:r>
      <w:r>
        <w:rPr>
          <w:rFonts w:cs="Arial"/>
        </w:rPr>
        <w:fldChar w:fldCharType="begin"/>
      </w:r>
      <w:r>
        <w:instrText>XE"</w:instrText>
      </w:r>
      <w:r w:rsidRPr="00413D75">
        <w:rPr>
          <w:rFonts w:cs="Arial"/>
        </w:rPr>
        <w:instrText>Temporal Region</w:instrText>
      </w:r>
      <w:r>
        <w:instrText>"</w:instrText>
      </w:r>
      <w:r>
        <w:rPr>
          <w:rFonts w:cs="Arial"/>
        </w:rPr>
        <w:fldChar w:fldCharType="end"/>
      </w:r>
      <w:r w:rsidR="009E71B4">
        <w:rPr>
          <w:rFonts w:cs="Arial"/>
        </w:rPr>
        <w:t xml:space="preserve"> </w:t>
      </w:r>
    </w:p>
    <w:p w14:paraId="2CBCEC70" w14:textId="77777777" w:rsidR="00347871" w:rsidRDefault="00347871" w:rsidP="00F71BA8">
      <w:r>
        <w:t>A temporal region is anything that has a timespan. Temporal regions may have temporal relationships with other temporal regions. Temporal regions may be identifiable or values.</w:t>
      </w:r>
    </w:p>
    <w:p w14:paraId="66C74BF1" w14:textId="77777777" w:rsidR="00347871" w:rsidRDefault="00347871" w:rsidP="00F71BA8"/>
    <w:p w14:paraId="06B952CB" w14:textId="77777777" w:rsidR="00347871" w:rsidRDefault="00347871" w:rsidP="00F71BA8">
      <w:r>
        <w:t>[SOWA1999] Continuant</w:t>
      </w:r>
    </w:p>
    <w:p w14:paraId="0EA9DAFD" w14:textId="77777777" w:rsidR="00347871" w:rsidRDefault="00347871" w:rsidP="00F71BA8">
      <w:r>
        <w:t>[Devlin] Temporal Location</w:t>
      </w:r>
    </w:p>
    <w:p w14:paraId="2542D9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B02868" w14:textId="77777777" w:rsidR="00347871" w:rsidRDefault="00000000" w:rsidP="00347871">
      <w:pPr>
        <w:ind w:left="360"/>
      </w:pPr>
      <w:hyperlink w:anchor="_6fc933c79c6038a48c8d9b3700b64dca" w:history="1">
        <w:r w:rsidR="00347871">
          <w:rPr>
            <w:rStyle w:val="Hyperlink"/>
          </w:rPr>
          <w:t>Thing</w:t>
        </w:r>
      </w:hyperlink>
    </w:p>
    <w:p w14:paraId="510ACB30" w14:textId="77777777" w:rsidR="00347871" w:rsidRDefault="00347871" w:rsidP="00347871"/>
    <w:p w14:paraId="2621CD20" w14:textId="77777777" w:rsidR="00347871" w:rsidRDefault="00347871" w:rsidP="00347871">
      <w:pPr>
        <w:pStyle w:val="Heading2"/>
      </w:pPr>
      <w:bookmarkStart w:id="569" w:name="_9ed633619738f3e7193fcfe187317d60"/>
      <w:bookmarkStart w:id="570" w:name="_Toc155269763"/>
      <w:r>
        <w:lastRenderedPageBreak/>
        <w:t>Association Class Temporally Related</w:t>
      </w:r>
      <w:bookmarkEnd w:id="569"/>
      <w:bookmarkEnd w:id="570"/>
      <w:r w:rsidRPr="003A31EC">
        <w:rPr>
          <w:rFonts w:cs="Arial"/>
        </w:rPr>
        <w:t xml:space="preserve"> </w:t>
      </w:r>
      <w:r>
        <w:rPr>
          <w:rFonts w:cs="Arial"/>
        </w:rPr>
        <w:fldChar w:fldCharType="begin"/>
      </w:r>
      <w:r>
        <w:instrText>XE"</w:instrText>
      </w:r>
      <w:r w:rsidRPr="00413D75">
        <w:rPr>
          <w:rFonts w:cs="Arial"/>
        </w:rPr>
        <w:instrText>Temporally Related</w:instrText>
      </w:r>
      <w:r>
        <w:instrText>"</w:instrText>
      </w:r>
      <w:r>
        <w:rPr>
          <w:rFonts w:cs="Arial"/>
        </w:rPr>
        <w:fldChar w:fldCharType="end"/>
      </w:r>
      <w:r w:rsidR="009E71B4">
        <w:rPr>
          <w:rFonts w:cs="Arial"/>
        </w:rPr>
        <w:t xml:space="preserve"> </w:t>
      </w:r>
    </w:p>
    <w:p w14:paraId="79C7128C" w14:textId="77777777" w:rsidR="00347871" w:rsidRDefault="00347871" w:rsidP="00F71BA8">
      <w:r>
        <w:t>Temporally Related defines relationships as first-class entities that are "situations" that may have conditions, context or a time frame. "Related" is the implicit supertype of all entity relationships such that any relationship can be traced between entities. Note that the generalization to Temporally Related may not be shown on diagrams.</w:t>
      </w:r>
    </w:p>
    <w:p w14:paraId="651F8177" w14:textId="77777777" w:rsidR="00347871" w:rsidRDefault="00347871" w:rsidP="00F71BA8">
      <w:r>
        <w:t>Note that in UML relationships that are "definitional" and not expected to be time or contextually dependent are shown as regular UML associations where as potentially contextual or time-bound relationships are shown as association classes. This is a notational convention and does not have semantic intent to avoid early commitment to such considerations.</w:t>
      </w:r>
    </w:p>
    <w:p w14:paraId="04B68EC5" w14:textId="0E8C69FB" w:rsidR="00347871" w:rsidRDefault="00983EE2" w:rsidP="00347871">
      <w:pPr>
        <w:jc w:val="center"/>
      </w:pPr>
      <w:r w:rsidRPr="00754270">
        <w:rPr>
          <w:noProof/>
        </w:rPr>
        <w:pict w14:anchorId="71C29119">
          <v:shape id="Picture 1681720161.emf" o:spid="_x0000_i1071" type="#_x0000_t75" alt="1681720161.emf" style="width:391.5pt;height:378pt;visibility:visible;mso-wrap-style:square">
            <v:imagedata r:id="rId85" o:title="1681720161"/>
          </v:shape>
        </w:pict>
      </w:r>
    </w:p>
    <w:p w14:paraId="6A8FDB8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Related</w:t>
      </w:r>
    </w:p>
    <w:p w14:paraId="2BE6B51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4CBD4F40" w14:textId="77777777" w:rsidR="00347871" w:rsidRDefault="00000000" w:rsidP="00347871">
      <w:pPr>
        <w:ind w:left="360"/>
      </w:pPr>
      <w:hyperlink w:anchor="_accd5eb3f49a80122f5edf4b533965d0" w:history="1">
        <w:r w:rsidR="00347871">
          <w:rPr>
            <w:rStyle w:val="Hyperlink"/>
          </w:rPr>
          <w:t>Relationship</w:t>
        </w:r>
      </w:hyperlink>
      <w:r w:rsidR="00347871">
        <w:t xml:space="preserve">, </w:t>
      </w:r>
      <w:hyperlink w:anchor="_d3fc2d6158592a91ddf94dcf7708ef49" w:history="1">
        <w:r w:rsidR="00347871">
          <w:rPr>
            <w:rStyle w:val="Hyperlink"/>
          </w:rPr>
          <w:t>Temporal Entity</w:t>
        </w:r>
      </w:hyperlink>
    </w:p>
    <w:p w14:paraId="159630A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DD6424D" w14:textId="12384E85" w:rsidR="00347871" w:rsidRDefault="00983EE2" w:rsidP="00347871">
      <w:pPr>
        <w:ind w:firstLine="720"/>
      </w:pPr>
      <w:r w:rsidRPr="00754270">
        <w:rPr>
          <w:noProof/>
        </w:rPr>
        <w:pict w14:anchorId="05D0F010">
          <v:shape id="_x0000_i1070" type="#_x0000_t75" alt="-762048299.emf" style="width:12pt;height:12pt;visibility:visible;mso-wrap-style:square">
            <v:imagedata r:id="rId18" o:title="-762048299"/>
          </v:shape>
        </w:pict>
      </w:r>
      <w:r w:rsidR="00347871">
        <w:t xml:space="preserve"> relates to</w:t>
      </w:r>
      <w:r w:rsidR="00347871">
        <w:rPr>
          <w:rFonts w:cs="Arial"/>
        </w:rPr>
        <w:fldChar w:fldCharType="begin"/>
      </w:r>
      <w:r w:rsidR="00347871">
        <w:instrText>XE"</w:instrText>
      </w:r>
      <w:r w:rsidR="00347871" w:rsidRPr="00413D75">
        <w:rPr>
          <w:rFonts w:cs="Arial"/>
        </w:rPr>
        <w:instrText>relates to</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5FBA5B90" w14:textId="77777777" w:rsidR="00347871" w:rsidRDefault="00347871" w:rsidP="004E3AD0">
      <w:pPr>
        <w:pStyle w:val="BodyText"/>
        <w:spacing w:before="60" w:after="120"/>
        <w:ind w:firstLine="720"/>
      </w:pPr>
      <w:r>
        <w:t>A generic relationship to capture arbitrary relationships that do not have more specific meaning. &lt;relates&gt; is the implicit supertype of all relationships between entities (not including metadata). Note that to remove diagram clutter, subsets of "relates" may not show the subset on all diagrams.</w:t>
      </w:r>
    </w:p>
    <w:p w14:paraId="0B578A1E" w14:textId="13CDE214" w:rsidR="00347871" w:rsidRDefault="00983EE2" w:rsidP="00347871">
      <w:pPr>
        <w:ind w:firstLine="720"/>
      </w:pPr>
      <w:r w:rsidRPr="00754270">
        <w:rPr>
          <w:noProof/>
        </w:rPr>
        <w:pict w14:anchorId="5090F2F1">
          <v:shape id="Picture -762048299.emf" o:spid="_x0000_i1069" type="#_x0000_t75" alt="-762048299.emf" style="width:12pt;height:12pt;visibility:visible;mso-wrap-style:square">
            <v:imagedata r:id="rId18" o:title="-762048299"/>
          </v:shape>
        </w:pict>
      </w:r>
      <w:r w:rsidR="00347871">
        <w:t xml:space="preserve"> related from</w:t>
      </w:r>
      <w:r w:rsidR="00347871">
        <w:rPr>
          <w:rFonts w:cs="Arial"/>
        </w:rPr>
        <w:fldChar w:fldCharType="begin"/>
      </w:r>
      <w:r w:rsidR="00347871">
        <w:instrText>XE"</w:instrText>
      </w:r>
      <w:r w:rsidR="00347871" w:rsidRPr="00413D75">
        <w:rPr>
          <w:rFonts w:cs="Arial"/>
        </w:rPr>
        <w:instrText>related from</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385A5C78" w14:textId="77777777" w:rsidR="00347871" w:rsidRDefault="00347871" w:rsidP="00347871"/>
    <w:p w14:paraId="7D9A2A94" w14:textId="77777777" w:rsidR="00347871" w:rsidRDefault="00347871" w:rsidP="00347871">
      <w:pPr>
        <w:pStyle w:val="Heading2"/>
      </w:pPr>
      <w:bookmarkStart w:id="571" w:name="_1cc3170d7118a3fd5974788c5641e377"/>
      <w:bookmarkStart w:id="572" w:name="_Toc155269764"/>
      <w:r>
        <w:lastRenderedPageBreak/>
        <w:t>Class Time Coordinate</w:t>
      </w:r>
      <w:bookmarkEnd w:id="571"/>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572"/>
    </w:p>
    <w:p w14:paraId="1E605871" w14:textId="77777777" w:rsidR="00347871" w:rsidRDefault="00347871" w:rsidP="00F71BA8">
      <w:r>
        <w:t>A designation of a particular time.</w:t>
      </w:r>
    </w:p>
    <w:p w14:paraId="712DB77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E38CCD" w14:textId="77777777" w:rsidR="00347871" w:rsidRDefault="00000000" w:rsidP="00347871">
      <w:pPr>
        <w:ind w:left="360"/>
      </w:pPr>
      <w:hyperlink w:anchor="_d96727064322aeaf623efa62de82423f" w:history="1">
        <w:r w:rsidR="00347871">
          <w:rPr>
            <w:rStyle w:val="Hyperlink"/>
          </w:rPr>
          <w:t>Time Coordinate</w:t>
        </w:r>
      </w:hyperlink>
    </w:p>
    <w:p w14:paraId="119D35AB" w14:textId="77777777" w:rsidR="00347871" w:rsidRDefault="00347871" w:rsidP="00347871"/>
    <w:p w14:paraId="5720A682" w14:textId="77777777" w:rsidR="00347871" w:rsidRDefault="00347871" w:rsidP="00347871">
      <w:pPr>
        <w:pStyle w:val="Heading2"/>
      </w:pPr>
      <w:bookmarkStart w:id="573" w:name="_847d9c073151df72393d9739dfa87bee"/>
      <w:bookmarkStart w:id="574" w:name="_Toc155269765"/>
      <w:r>
        <w:t>Class Time Interval</w:t>
      </w:r>
      <w:bookmarkEnd w:id="573"/>
      <w:r w:rsidRPr="003A31EC">
        <w:rPr>
          <w:rFonts w:cs="Arial"/>
        </w:rPr>
        <w:t xml:space="preserve"> </w:t>
      </w:r>
      <w:r>
        <w:rPr>
          <w:rFonts w:cs="Arial"/>
        </w:rPr>
        <w:fldChar w:fldCharType="begin"/>
      </w:r>
      <w:r>
        <w:instrText>XE"</w:instrText>
      </w:r>
      <w:r w:rsidRPr="00413D75">
        <w:rPr>
          <w:rFonts w:cs="Arial"/>
        </w:rPr>
        <w:instrText>Time Interval</w:instrText>
      </w:r>
      <w:r>
        <w:instrText>"</w:instrText>
      </w:r>
      <w:r>
        <w:rPr>
          <w:rFonts w:cs="Arial"/>
        </w:rPr>
        <w:fldChar w:fldCharType="end"/>
      </w:r>
      <w:r w:rsidR="009E71B4">
        <w:rPr>
          <w:rFonts w:cs="Arial"/>
        </w:rPr>
        <w:t xml:space="preserve"> </w:t>
      </w:r>
      <w:r w:rsidR="006F72CA">
        <w:rPr>
          <w:rFonts w:cs="Arial"/>
        </w:rPr>
        <w:t>&lt;&lt;Value&gt;&gt;</w:t>
      </w:r>
      <w:bookmarkEnd w:id="574"/>
    </w:p>
    <w:p w14:paraId="1AA09B5A" w14:textId="77777777" w:rsidR="00347871" w:rsidRDefault="00347871" w:rsidP="00F71BA8">
      <w:r>
        <w:t>A time interval is a temporal region and a value that is only segment of time and may have a value representation.</w:t>
      </w:r>
    </w:p>
    <w:p w14:paraId="1E74822C" w14:textId="77777777" w:rsidR="00347871" w:rsidRDefault="00347871" w:rsidP="00F71BA8"/>
    <w:p w14:paraId="76B2877B" w14:textId="77777777" w:rsidR="00347871" w:rsidRDefault="00347871" w:rsidP="00F71BA8">
      <w:r>
        <w:t>[DTV] "time interval" : segment of the time axis, a location in time.</w:t>
      </w:r>
    </w:p>
    <w:p w14:paraId="3A046E0C" w14:textId="77777777" w:rsidR="00347871" w:rsidRDefault="00347871" w:rsidP="00F71BA8"/>
    <w:p w14:paraId="56FE9FA5" w14:textId="77777777" w:rsidR="00347871" w:rsidRDefault="00347871" w:rsidP="00F71BA8">
      <w:r>
        <w:t>Note:Every time interval has a beginning, an end, and a duration, even if not known. Every time interval is “finite”, a bounded segment of the Time Axis. The beginning or end of a</w:t>
      </w:r>
    </w:p>
    <w:p w14:paraId="013F5C41" w14:textId="77777777" w:rsidR="00347871" w:rsidRDefault="00347871" w:rsidP="00F71BA8">
      <w:r>
        <w:t>time interval may be defined by reference to events that occur for a time interval that is not known.</w:t>
      </w:r>
    </w:p>
    <w:p w14:paraId="76C2DEE2" w14:textId="77777777" w:rsidR="00347871" w:rsidRDefault="00347871" w:rsidP="00F71BA8"/>
    <w:p w14:paraId="2CED89ED" w14:textId="77777777" w:rsidR="00347871" w:rsidRDefault="00347871" w:rsidP="00F71BA8">
      <w:r>
        <w:t>Note:Time intervals may be ‘indefinite’, meaning that their beginning is ‘primordiality’ or their end is ‘perpetuity’, or both (‘eternity’). This vocabulary assumes that indefinite</w:t>
      </w:r>
    </w:p>
    <w:p w14:paraId="2FD117D9" w14:textId="77777777" w:rsidR="00347871" w:rsidRDefault="00347871" w:rsidP="00F71BA8">
      <w:r>
        <w:t>time intervals exist and have some duration, but their duration is unknown.</w:t>
      </w:r>
    </w:p>
    <w:p w14:paraId="038CB601" w14:textId="77777777" w:rsidR="00347871" w:rsidRDefault="00347871" w:rsidP="00F71BA8"/>
    <w:p w14:paraId="482EF37E" w14:textId="77777777" w:rsidR="00347871" w:rsidRDefault="00347871" w:rsidP="00F71BA8">
      <w:r>
        <w:t>[IDEAS] PeriodOrInstant: An Individual whose spatial extent is infinite, but whose temporal extent is finite or zero.</w:t>
      </w:r>
    </w:p>
    <w:p w14:paraId="4C400C47" w14:textId="77777777" w:rsidR="00347871" w:rsidRDefault="00347871" w:rsidP="00F71BA8"/>
    <w:p w14:paraId="5023E206" w14:textId="77777777" w:rsidR="00347871" w:rsidRDefault="00347871" w:rsidP="00F71BA8">
      <w:r>
        <w:t>[UML] TimeInterval</w:t>
      </w:r>
    </w:p>
    <w:p w14:paraId="0BA2DF0B" w14:textId="77777777" w:rsidR="00347871" w:rsidRDefault="00347871" w:rsidP="00F71BA8">
      <w:r>
        <w:t>[NIEM] DateRangeType</w:t>
      </w:r>
    </w:p>
    <w:p w14:paraId="02535AD4" w14:textId="77777777" w:rsidR="00347871" w:rsidRDefault="00347871" w:rsidP="00F71BA8">
      <w:r>
        <w:t>[DOLCE] Temporal Region</w:t>
      </w:r>
    </w:p>
    <w:p w14:paraId="52D022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C7634A" w14:textId="77777777" w:rsidR="00347871" w:rsidRDefault="00000000" w:rsidP="00347871">
      <w:pPr>
        <w:ind w:left="360"/>
      </w:pPr>
      <w:hyperlink w:anchor="_b87220c15e78dfc2d4cd72af2f73475b" w:history="1">
        <w:r w:rsidR="00347871">
          <w:rPr>
            <w:rStyle w:val="Hyperlink"/>
          </w:rPr>
          <w:t>Temporal Region</w:t>
        </w:r>
      </w:hyperlink>
    </w:p>
    <w:p w14:paraId="1D38C482" w14:textId="77777777" w:rsidR="00347871" w:rsidRDefault="00347871" w:rsidP="00347871"/>
    <w:p w14:paraId="25D772AA" w14:textId="77777777" w:rsidR="00347871" w:rsidRDefault="00347871" w:rsidP="00347871">
      <w:pPr>
        <w:pStyle w:val="Heading2"/>
      </w:pPr>
      <w:bookmarkStart w:id="575" w:name="_fb11adf0086d81f73057dcfbd6b13592"/>
      <w:bookmarkStart w:id="576" w:name="_Toc155269766"/>
      <w:r>
        <w:t>Class Time Point</w:t>
      </w:r>
      <w:bookmarkEnd w:id="575"/>
      <w:r w:rsidRPr="003A31EC">
        <w:rPr>
          <w:rFonts w:cs="Arial"/>
        </w:rPr>
        <w:t xml:space="preserve"> </w:t>
      </w:r>
      <w:r>
        <w:rPr>
          <w:rFonts w:cs="Arial"/>
        </w:rPr>
        <w:fldChar w:fldCharType="begin"/>
      </w:r>
      <w:r>
        <w:instrText>XE"</w:instrText>
      </w:r>
      <w:r w:rsidRPr="00413D75">
        <w:rPr>
          <w:rFonts w:cs="Arial"/>
        </w:rPr>
        <w:instrText>Time Point</w:instrText>
      </w:r>
      <w:r>
        <w:instrText>"</w:instrText>
      </w:r>
      <w:r>
        <w:rPr>
          <w:rFonts w:cs="Arial"/>
        </w:rPr>
        <w:fldChar w:fldCharType="end"/>
      </w:r>
      <w:r w:rsidR="009E71B4">
        <w:rPr>
          <w:rFonts w:cs="Arial"/>
        </w:rPr>
        <w:t xml:space="preserve"> </w:t>
      </w:r>
      <w:r w:rsidR="006F72CA">
        <w:rPr>
          <w:rFonts w:cs="Arial"/>
        </w:rPr>
        <w:t>&lt;&lt;Value&gt;&gt;</w:t>
      </w:r>
      <w:bookmarkEnd w:id="576"/>
    </w:p>
    <w:p w14:paraId="5556A984" w14:textId="77777777" w:rsidR="00347871" w:rsidRDefault="00347871" w:rsidP="00F71BA8">
      <w:r>
        <w:t>A time point is a time interval deemed atomic on a time scale. As all points in time may be further subdivided into a finer granularity of time, each point in time is also a time interval on some other scale.</w:t>
      </w:r>
    </w:p>
    <w:p w14:paraId="78B20AE9" w14:textId="77777777" w:rsidR="00347871" w:rsidRDefault="00347871" w:rsidP="00F71BA8"/>
    <w:p w14:paraId="6159844E" w14:textId="77777777" w:rsidR="00347871" w:rsidRDefault="00347871" w:rsidP="00F71BA8">
      <w:r>
        <w:t>The duration of a time point is the same as the granularity of the time scale of the time point.</w:t>
      </w:r>
    </w:p>
    <w:p w14:paraId="42358152" w14:textId="77777777" w:rsidR="00347871" w:rsidRDefault="00347871" w:rsidP="00F71BA8"/>
    <w:p w14:paraId="19AF1097" w14:textId="77777777" w:rsidR="00347871" w:rsidRDefault="00347871" w:rsidP="00F71BA8">
      <w:r>
        <w:t>[DTV] time point: concept that specializes the concept 'time interval' and that is a member of a time scale.</w:t>
      </w:r>
    </w:p>
    <w:p w14:paraId="6C1C369D" w14:textId="77777777" w:rsidR="00347871" w:rsidRDefault="00347871" w:rsidP="00F71BA8"/>
    <w:p w14:paraId="11680300" w14:textId="77777777" w:rsidR="00347871" w:rsidRDefault="00347871" w:rsidP="00F71BA8">
      <w:r>
        <w:t>[IDEAS] CalendarPeriod: A Period that corresponds to a recognized date or time.</w:t>
      </w:r>
    </w:p>
    <w:p w14:paraId="5E47C21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ED8A7B" w14:textId="77777777" w:rsidR="00347871" w:rsidRDefault="00000000" w:rsidP="00347871">
      <w:pPr>
        <w:ind w:left="360"/>
      </w:pPr>
      <w:hyperlink w:anchor="_847d9c073151df72393d9739dfa87bee" w:history="1">
        <w:r w:rsidR="00347871">
          <w:rPr>
            <w:rStyle w:val="Hyperlink"/>
          </w:rPr>
          <w:t>Time Interval</w:t>
        </w:r>
      </w:hyperlink>
    </w:p>
    <w:p w14:paraId="10E644E9" w14:textId="77777777" w:rsidR="00347871" w:rsidRDefault="00347871" w:rsidP="00347871"/>
    <w:p w14:paraId="6CEE6946" w14:textId="77777777" w:rsidR="00347871" w:rsidRDefault="00347871" w:rsidP="00347871">
      <w:pPr>
        <w:pStyle w:val="Heading2"/>
      </w:pPr>
      <w:bookmarkStart w:id="577" w:name="_53b256c5c68c8917b4207b98b64d88ca"/>
      <w:bookmarkStart w:id="578" w:name="_Toc155269767"/>
      <w:r>
        <w:t>Class Time Scale</w:t>
      </w:r>
      <w:bookmarkEnd w:id="577"/>
      <w:bookmarkEnd w:id="578"/>
      <w:r w:rsidRPr="003A31EC">
        <w:rPr>
          <w:rFonts w:cs="Arial"/>
        </w:rPr>
        <w:t xml:space="preserve"> </w:t>
      </w:r>
      <w:r>
        <w:rPr>
          <w:rFonts w:cs="Arial"/>
        </w:rPr>
        <w:fldChar w:fldCharType="begin"/>
      </w:r>
      <w:r>
        <w:instrText>XE"</w:instrText>
      </w:r>
      <w:r w:rsidRPr="00413D75">
        <w:rPr>
          <w:rFonts w:cs="Arial"/>
        </w:rPr>
        <w:instrText>Time Scale</w:instrText>
      </w:r>
      <w:r>
        <w:instrText>"</w:instrText>
      </w:r>
      <w:r>
        <w:rPr>
          <w:rFonts w:cs="Arial"/>
        </w:rPr>
        <w:fldChar w:fldCharType="end"/>
      </w:r>
      <w:r w:rsidR="009E71B4">
        <w:rPr>
          <w:rFonts w:cs="Arial"/>
        </w:rPr>
        <w:t xml:space="preserve"> </w:t>
      </w:r>
    </w:p>
    <w:p w14:paraId="11498FFA" w14:textId="77777777" w:rsidR="00347871" w:rsidRDefault="00347871" w:rsidP="00F71BA8">
      <w:r>
        <w:t xml:space="preserve">A time scale is a way to reckon time as a series of consecutive time points identified by time coordinates. e.g. Time scale defined by the Gregorian calendar. </w:t>
      </w:r>
    </w:p>
    <w:p w14:paraId="4E2532E0" w14:textId="77777777" w:rsidR="00347871" w:rsidRDefault="00347871" w:rsidP="00F71BA8"/>
    <w:p w14:paraId="041D990A" w14:textId="77777777" w:rsidR="00347871" w:rsidRDefault="00347871" w:rsidP="00F71BA8">
      <w:r>
        <w:t>[DTV] time scale: regular sequence that each member of the regular sequence is a time point</w:t>
      </w:r>
    </w:p>
    <w:p w14:paraId="7E84CA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748687B" w14:textId="70CBC962" w:rsidR="00347871" w:rsidRDefault="00983EE2" w:rsidP="00347871">
      <w:pPr>
        <w:ind w:left="605" w:hanging="245"/>
      </w:pPr>
      <w:r w:rsidRPr="00754270">
        <w:rPr>
          <w:noProof/>
        </w:rPr>
        <w:pict w14:anchorId="0ABA2AC5">
          <v:shape id="_x0000_i1068" type="#_x0000_t75" alt="-631922255.emf" style="width:12pt;height:12pt;visibility:visible;mso-wrap-style:square">
            <v:imagedata r:id="rId14" o:title="-631922255"/>
          </v:shape>
        </w:pict>
      </w:r>
      <w:r w:rsidR="00347871">
        <w:t xml:space="preserve"> </w:t>
      </w:r>
      <w:r w:rsidR="0061586D">
        <w:t xml:space="preserve"> </w:t>
      </w:r>
      <w:r w:rsidR="00347871">
        <w:t>has time coordinate</w:t>
      </w:r>
      <w:r w:rsidR="00347871">
        <w:rPr>
          <w:rFonts w:cs="Arial"/>
        </w:rPr>
        <w:fldChar w:fldCharType="begin"/>
      </w:r>
      <w:r w:rsidR="00347871">
        <w:instrText>XE"</w:instrText>
      </w:r>
      <w:r w:rsidR="00347871" w:rsidRPr="00413D75">
        <w:rPr>
          <w:rFonts w:cs="Arial"/>
        </w:rPr>
        <w:instrText>has time coordinate</w:instrText>
      </w:r>
      <w:r w:rsidR="00347871">
        <w:instrText>"</w:instrText>
      </w:r>
      <w:r w:rsidR="00347871">
        <w:rPr>
          <w:rFonts w:cs="Arial"/>
        </w:rPr>
        <w:fldChar w:fldCharType="end"/>
      </w:r>
      <w:r w:rsidR="00347871">
        <w:t xml:space="preserve"> : </w:t>
      </w:r>
      <w:hyperlink w:anchor="_d96727064322aeaf623efa62de82423f" w:history="1">
        <w:r w:rsidR="00347871">
          <w:rPr>
            <w:rStyle w:val="Hyperlink"/>
          </w:rPr>
          <w:t>Time Coordinate</w:t>
        </w:r>
      </w:hyperlink>
      <w:r w:rsidR="00347871">
        <w:t xml:space="preserve"> [*] </w:t>
      </w:r>
    </w:p>
    <w:p w14:paraId="3FDD1804" w14:textId="77777777" w:rsidR="00347871" w:rsidRDefault="00347871" w:rsidP="00347871"/>
    <w:p w14:paraId="1FEF296C" w14:textId="77777777" w:rsidR="00347871" w:rsidRDefault="00347871" w:rsidP="00347871">
      <w:pPr>
        <w:pStyle w:val="Heading2"/>
      </w:pPr>
      <w:bookmarkStart w:id="579" w:name="_8b3090ea4e31f26471ecdb2a3f2c7830"/>
      <w:bookmarkStart w:id="580" w:name="_Toc155269768"/>
      <w:r>
        <w:lastRenderedPageBreak/>
        <w:t>Association Time Scale Granularity</w:t>
      </w:r>
      <w:bookmarkEnd w:id="579"/>
      <w:bookmarkEnd w:id="580"/>
      <w:r w:rsidRPr="003A31EC">
        <w:rPr>
          <w:rFonts w:cs="Arial"/>
        </w:rPr>
        <w:t xml:space="preserve"> </w:t>
      </w:r>
      <w:r>
        <w:rPr>
          <w:rFonts w:cs="Arial"/>
        </w:rPr>
        <w:fldChar w:fldCharType="begin"/>
      </w:r>
      <w:r>
        <w:instrText>XE"</w:instrText>
      </w:r>
      <w:r w:rsidRPr="00413D75">
        <w:rPr>
          <w:rFonts w:cs="Arial"/>
        </w:rPr>
        <w:instrText>Time Scale Granularity</w:instrText>
      </w:r>
      <w:r>
        <w:instrText>"</w:instrText>
      </w:r>
      <w:r>
        <w:rPr>
          <w:rFonts w:cs="Arial"/>
        </w:rPr>
        <w:fldChar w:fldCharType="end"/>
      </w:r>
      <w:r w:rsidR="009E71B4">
        <w:rPr>
          <w:rFonts w:cs="Arial"/>
        </w:rPr>
        <w:t xml:space="preserve"> </w:t>
      </w:r>
    </w:p>
    <w:p w14:paraId="3514D127" w14:textId="77777777" w:rsidR="00347871" w:rsidRDefault="00347871" w:rsidP="00F71BA8">
      <w:r>
        <w:t>[DTV] Time scale has granularity: The granularity of the time scale is the duration of the time points of the time scale.</w:t>
      </w:r>
    </w:p>
    <w:p w14:paraId="7AA892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008D6FF" w14:textId="1EAFE6DA" w:rsidR="00347871" w:rsidRDefault="00983EE2" w:rsidP="00347871">
      <w:pPr>
        <w:ind w:firstLine="720"/>
      </w:pPr>
      <w:r w:rsidRPr="00754270">
        <w:rPr>
          <w:noProof/>
        </w:rPr>
        <w:pict w14:anchorId="1A759293">
          <v:shape id="_x0000_i1067" type="#_x0000_t75" alt="2077074932.emf" style="width:12pt;height:12pt;visibility:visible;mso-wrap-style:square">
            <v:imagedata r:id="rId77" o:title="2077074932"/>
          </v:shape>
        </w:pict>
      </w:r>
      <w:r w:rsidR="00347871">
        <w:t xml:space="preserve"> has granularity</w:t>
      </w:r>
      <w:r w:rsidR="00347871">
        <w:rPr>
          <w:rFonts w:cs="Arial"/>
        </w:rPr>
        <w:fldChar w:fldCharType="begin"/>
      </w:r>
      <w:r w:rsidR="00347871">
        <w:instrText>XE"</w:instrText>
      </w:r>
      <w:r w:rsidR="00347871" w:rsidRPr="00413D75">
        <w:rPr>
          <w:rFonts w:cs="Arial"/>
        </w:rPr>
        <w:instrText>has granularity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5E2CCBC7" w14:textId="77777777" w:rsidR="00347871" w:rsidRDefault="00347871" w:rsidP="004E3AD0">
      <w:pPr>
        <w:pStyle w:val="BodyText"/>
        <w:spacing w:before="60" w:after="120"/>
        <w:ind w:firstLine="720"/>
      </w:pPr>
      <w:r>
        <w:t>[DTV] the smallest duration that can be distinguished with a given time scale</w:t>
      </w:r>
    </w:p>
    <w:p w14:paraId="779274A5" w14:textId="12027935" w:rsidR="00347871" w:rsidRDefault="00983EE2" w:rsidP="00347871">
      <w:pPr>
        <w:ind w:firstLine="720"/>
      </w:pPr>
      <w:r w:rsidRPr="00754270">
        <w:rPr>
          <w:noProof/>
        </w:rPr>
        <w:pict w14:anchorId="7E0C4C57">
          <v:shape id="Picture 2077074932.emf" o:spid="_x0000_i1066" type="#_x0000_t75" alt="2077074932.emf" style="width:12pt;height:12pt;visibility:visible;mso-wrap-style:square">
            <v:imagedata r:id="rId77" o:title="2077074932"/>
          </v:shape>
        </w:pict>
      </w:r>
      <w:r w:rsidR="00347871">
        <w:t xml:space="preserve"> granularity of</w:t>
      </w:r>
      <w:r w:rsidR="00347871">
        <w:rPr>
          <w:rFonts w:cs="Arial"/>
        </w:rPr>
        <w:fldChar w:fldCharType="begin"/>
      </w:r>
      <w:r w:rsidR="00347871">
        <w:instrText>XE"</w:instrText>
      </w:r>
      <w:r w:rsidR="00347871" w:rsidRPr="00413D75">
        <w:rPr>
          <w:rFonts w:cs="Arial"/>
        </w:rPr>
        <w:instrText>granularity of</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 </w:t>
      </w:r>
    </w:p>
    <w:p w14:paraId="4891D899" w14:textId="77777777" w:rsidR="00347871" w:rsidRDefault="00347871" w:rsidP="004E3AD0">
      <w:pPr>
        <w:pStyle w:val="BodyText"/>
        <w:spacing w:before="60" w:after="120"/>
        <w:ind w:firstLine="720"/>
      </w:pPr>
      <w:r>
        <w:t>Duration of each time point on a time scale.</w:t>
      </w:r>
    </w:p>
    <w:p w14:paraId="1E2F4CC3" w14:textId="77777777" w:rsidR="00347871" w:rsidRDefault="00347871" w:rsidP="00347871"/>
    <w:p w14:paraId="17A08CE4" w14:textId="77777777" w:rsidR="00347871" w:rsidRDefault="00347871" w:rsidP="00347871">
      <w:pPr>
        <w:pStyle w:val="Heading2"/>
      </w:pPr>
      <w:bookmarkStart w:id="581" w:name="_264745cb6847064b324fd448937d450a"/>
      <w:bookmarkStart w:id="582" w:name="_Toc155269769"/>
      <w:r>
        <w:t>Association Time Scale of Time Point</w:t>
      </w:r>
      <w:bookmarkEnd w:id="581"/>
      <w:bookmarkEnd w:id="582"/>
      <w:r w:rsidRPr="003A31EC">
        <w:rPr>
          <w:rFonts w:cs="Arial"/>
        </w:rPr>
        <w:t xml:space="preserve"> </w:t>
      </w:r>
      <w:r>
        <w:rPr>
          <w:rFonts w:cs="Arial"/>
        </w:rPr>
        <w:fldChar w:fldCharType="begin"/>
      </w:r>
      <w:r>
        <w:instrText>XE"</w:instrText>
      </w:r>
      <w:r w:rsidRPr="00413D75">
        <w:rPr>
          <w:rFonts w:cs="Arial"/>
        </w:rPr>
        <w:instrText>Time Scale of Time Point</w:instrText>
      </w:r>
      <w:r>
        <w:instrText>"</w:instrText>
      </w:r>
      <w:r>
        <w:rPr>
          <w:rFonts w:cs="Arial"/>
        </w:rPr>
        <w:fldChar w:fldCharType="end"/>
      </w:r>
      <w:r w:rsidR="009E71B4">
        <w:rPr>
          <w:rFonts w:cs="Arial"/>
        </w:rPr>
        <w:t xml:space="preserve"> </w:t>
      </w:r>
    </w:p>
    <w:p w14:paraId="0549B536" w14:textId="77777777" w:rsidR="00347871" w:rsidRDefault="00347871" w:rsidP="00F71BA8">
      <w:r>
        <w:t>Relationship defining the time scale on which a time point is defined. e.g. December 7th, 1944 is defined on a Gregorian Calendar time scale.</w:t>
      </w:r>
    </w:p>
    <w:p w14:paraId="77B99CC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6C1498E" w14:textId="12583403" w:rsidR="00347871" w:rsidRDefault="00983EE2" w:rsidP="00347871">
      <w:pPr>
        <w:ind w:firstLine="720"/>
      </w:pPr>
      <w:r w:rsidRPr="00754270">
        <w:rPr>
          <w:noProof/>
        </w:rPr>
        <w:pict w14:anchorId="17167EC9">
          <v:shape id="_x0000_i1065" type="#_x0000_t75" alt="-631922255.emf" style="width:12pt;height:12pt;visibility:visible;mso-wrap-style:square">
            <v:imagedata r:id="rId14" o:title="-631922255"/>
          </v:shape>
        </w:pict>
      </w:r>
      <w:r w:rsidR="00347871">
        <w:t xml:space="preserve"> time point on</w:t>
      </w:r>
      <w:r w:rsidR="00347871">
        <w:rPr>
          <w:rFonts w:cs="Arial"/>
        </w:rPr>
        <w:fldChar w:fldCharType="begin"/>
      </w:r>
      <w:r w:rsidR="00347871">
        <w:instrText>XE"</w:instrText>
      </w:r>
      <w:r w:rsidR="00347871" w:rsidRPr="00413D75">
        <w:rPr>
          <w:rFonts w:cs="Arial"/>
        </w:rPr>
        <w:instrText>time point on</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602F8169" w14:textId="77777777" w:rsidR="00347871" w:rsidRDefault="00347871" w:rsidP="004E3AD0">
      <w:pPr>
        <w:pStyle w:val="BodyText"/>
        <w:spacing w:before="60" w:after="120"/>
        <w:ind w:firstLine="720"/>
      </w:pPr>
      <w:r>
        <w:t>Time scale used for defining a time point.</w:t>
      </w:r>
    </w:p>
    <w:p w14:paraId="19847529" w14:textId="77777777" w:rsidR="00347871" w:rsidRDefault="00347871" w:rsidP="004E3AD0">
      <w:pPr>
        <w:pStyle w:val="BodyText"/>
        <w:spacing w:before="60" w:after="120"/>
        <w:ind w:firstLine="720"/>
      </w:pPr>
    </w:p>
    <w:p w14:paraId="098F5B79" w14:textId="77777777" w:rsidR="00347871" w:rsidRDefault="00347871" w:rsidP="004E3AD0">
      <w:pPr>
        <w:pStyle w:val="BodyText"/>
        <w:spacing w:before="60" w:after="120"/>
        <w:ind w:firstLine="720"/>
      </w:pPr>
      <w:r>
        <w:t>[DTV] time scale has time point:</w:t>
      </w:r>
    </w:p>
    <w:p w14:paraId="5BB4DF90" w14:textId="7ED67E70" w:rsidR="00347871" w:rsidRDefault="00983EE2" w:rsidP="00347871">
      <w:pPr>
        <w:ind w:firstLine="720"/>
      </w:pPr>
      <w:r w:rsidRPr="00754270">
        <w:rPr>
          <w:noProof/>
        </w:rPr>
        <w:pict w14:anchorId="3656876B">
          <v:shape id="_x0000_i1064" type="#_x0000_t75" alt="-631922255.emf" style="width:12pt;height:12pt;visibility:visible;mso-wrap-style:square">
            <v:imagedata r:id="rId14" o:title="-631922255"/>
          </v:shape>
        </w:pict>
      </w:r>
      <w:r w:rsidR="00347871">
        <w:t xml:space="preserve"> has member time Point</w:t>
      </w:r>
      <w:r w:rsidR="00347871">
        <w:rPr>
          <w:rFonts w:cs="Arial"/>
        </w:rPr>
        <w:fldChar w:fldCharType="begin"/>
      </w:r>
      <w:r w:rsidR="00347871">
        <w:instrText>XE"</w:instrText>
      </w:r>
      <w:r w:rsidR="00347871" w:rsidRPr="00413D75">
        <w:rPr>
          <w:rFonts w:cs="Arial"/>
        </w:rPr>
        <w:instrText>has member time Point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[1..*] </w:t>
      </w:r>
    </w:p>
    <w:p w14:paraId="44F17067" w14:textId="77777777" w:rsidR="00347871" w:rsidRDefault="00347871" w:rsidP="004E3AD0">
      <w:pPr>
        <w:pStyle w:val="BodyText"/>
        <w:spacing w:before="60" w:after="120"/>
        <w:ind w:firstLine="720"/>
      </w:pPr>
      <w:r>
        <w:t>Time point defined within a time scale</w:t>
      </w:r>
    </w:p>
    <w:p w14:paraId="7D71F821" w14:textId="77777777" w:rsidR="00347871" w:rsidRDefault="00347871" w:rsidP="00347871"/>
    <w:p w14:paraId="18490C97" w14:textId="77777777" w:rsidR="00347871" w:rsidRDefault="00347871" w:rsidP="00347871">
      <w:pPr>
        <w:spacing w:after="200" w:line="276" w:lineRule="auto"/>
        <w:rPr>
          <w:b/>
          <w:bCs/>
          <w:color w:val="365F91"/>
          <w:sz w:val="40"/>
          <w:szCs w:val="40"/>
        </w:rPr>
      </w:pPr>
      <w:r>
        <w:br w:type="page"/>
      </w:r>
    </w:p>
    <w:p w14:paraId="4574C769" w14:textId="77777777" w:rsidR="00347871" w:rsidRDefault="00347871" w:rsidP="00347871">
      <w:pPr>
        <w:pStyle w:val="Heading1"/>
      </w:pPr>
      <w:bookmarkStart w:id="583" w:name="_Toc155269770"/>
      <w:r>
        <w:t>OnticHealthGeneric::Time &amp; Temporal Entities::ISO Time Scale</w:t>
      </w:r>
      <w:bookmarkEnd w:id="583"/>
    </w:p>
    <w:p w14:paraId="2C12D6B8" w14:textId="77777777" w:rsidR="00347871" w:rsidRDefault="00347871" w:rsidP="00347871">
      <w:pPr>
        <w:pStyle w:val="Heading2"/>
      </w:pPr>
      <w:bookmarkStart w:id="584" w:name="_Toc155269771"/>
      <w:r>
        <w:t>Diagram: ISO Time</w:t>
      </w:r>
      <w:bookmarkEnd w:id="584"/>
    </w:p>
    <w:p w14:paraId="69C426EF" w14:textId="5BD0F2FB" w:rsidR="00347871" w:rsidRDefault="00983EE2" w:rsidP="00347871">
      <w:pPr>
        <w:jc w:val="center"/>
        <w:rPr>
          <w:rFonts w:cs="Arial"/>
        </w:rPr>
      </w:pPr>
      <w:r w:rsidRPr="00754270">
        <w:rPr>
          <w:noProof/>
        </w:rPr>
        <w:pict w14:anchorId="49DC0796">
          <v:shape id="Picture 532178704.emf" o:spid="_x0000_i1063" type="#_x0000_t75" alt="532178704.emf" style="width:487.5pt;height:255.75pt;visibility:visible;mso-wrap-style:square">
            <v:imagedata r:id="rId86" o:title="532178704"/>
          </v:shape>
        </w:pict>
      </w:r>
    </w:p>
    <w:p w14:paraId="251693B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ISO Time</w:t>
      </w:r>
    </w:p>
    <w:p w14:paraId="6E2D94BE" w14:textId="77777777" w:rsidR="00347871" w:rsidRDefault="00347871" w:rsidP="00347871">
      <w:r>
        <w:t xml:space="preserve"> </w:t>
      </w:r>
    </w:p>
    <w:p w14:paraId="65B01EE1" w14:textId="77777777" w:rsidR="00347871" w:rsidRDefault="00347871" w:rsidP="00347871"/>
    <w:p w14:paraId="309D8045" w14:textId="77777777" w:rsidR="00347871" w:rsidRDefault="00347871" w:rsidP="00347871">
      <w:pPr>
        <w:spacing w:after="200" w:line="276" w:lineRule="auto"/>
        <w:rPr>
          <w:b/>
          <w:bCs/>
          <w:color w:val="365F91"/>
          <w:sz w:val="40"/>
          <w:szCs w:val="40"/>
        </w:rPr>
      </w:pPr>
      <w:r>
        <w:br w:type="page"/>
      </w:r>
    </w:p>
    <w:p w14:paraId="254EAB70" w14:textId="77777777" w:rsidR="00347871" w:rsidRDefault="00347871" w:rsidP="00347871">
      <w:pPr>
        <w:pStyle w:val="Heading1"/>
      </w:pPr>
      <w:bookmarkStart w:id="585" w:name="_Toc155269772"/>
      <w:r>
        <w:t>OnticHealthGeneric::Time &amp; Temporal Entities::XSD Time Scale</w:t>
      </w:r>
      <w:bookmarkEnd w:id="585"/>
    </w:p>
    <w:p w14:paraId="5613AF65" w14:textId="77777777" w:rsidR="00347871" w:rsidRDefault="00347871" w:rsidP="00A318C1">
      <w:pPr>
        <w:pStyle w:val="BodyText"/>
      </w:pPr>
      <w:r>
        <w:t>XSD Representations of date and time</w:t>
      </w:r>
    </w:p>
    <w:p w14:paraId="4C3C8903" w14:textId="77777777" w:rsidR="00347871" w:rsidRDefault="00347871" w:rsidP="00347871">
      <w:pPr>
        <w:pStyle w:val="Heading2"/>
      </w:pPr>
      <w:bookmarkStart w:id="586" w:name="_Toc155269773"/>
      <w:r>
        <w:t>Diagram: XSD Time Scale</w:t>
      </w:r>
      <w:bookmarkEnd w:id="586"/>
    </w:p>
    <w:p w14:paraId="49611154" w14:textId="4596B713" w:rsidR="00347871" w:rsidRDefault="00983EE2" w:rsidP="00347871">
      <w:pPr>
        <w:jc w:val="center"/>
        <w:rPr>
          <w:rFonts w:cs="Arial"/>
        </w:rPr>
      </w:pPr>
      <w:r w:rsidRPr="00754270">
        <w:rPr>
          <w:noProof/>
        </w:rPr>
        <w:pict w14:anchorId="0FBE45FB">
          <v:shape id="Picture 1982171934.emf" o:spid="_x0000_i1062" type="#_x0000_t75" alt="1982171934.emf" style="width:459.75pt;height:282pt;visibility:visible;mso-wrap-style:square">
            <v:imagedata r:id="rId87" o:title="1982171934"/>
          </v:shape>
        </w:pict>
      </w:r>
    </w:p>
    <w:p w14:paraId="2BE2AA2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XSD Time Scale</w:t>
      </w:r>
    </w:p>
    <w:p w14:paraId="31A7079E" w14:textId="77777777" w:rsidR="00347871" w:rsidRDefault="00347871" w:rsidP="00347871">
      <w:r>
        <w:t xml:space="preserve"> </w:t>
      </w:r>
    </w:p>
    <w:p w14:paraId="6FDC03A0" w14:textId="77777777" w:rsidR="00347871" w:rsidRDefault="00347871" w:rsidP="00347871"/>
    <w:p w14:paraId="6683F90C" w14:textId="77777777" w:rsidR="00347871" w:rsidRDefault="00347871" w:rsidP="00347871">
      <w:pPr>
        <w:pStyle w:val="Heading2"/>
      </w:pPr>
      <w:bookmarkStart w:id="587" w:name="_f13b70e12c15158a335de215e3809cc6"/>
      <w:bookmarkStart w:id="588" w:name="_Toc155269774"/>
      <w:r>
        <w:t>Class XSD Date</w:t>
      </w:r>
      <w:bookmarkEnd w:id="587"/>
      <w:r w:rsidRPr="003A31EC">
        <w:rPr>
          <w:rFonts w:cs="Arial"/>
        </w:rPr>
        <w:t xml:space="preserve"> </w:t>
      </w:r>
      <w:r>
        <w:rPr>
          <w:rFonts w:cs="Arial"/>
        </w:rPr>
        <w:fldChar w:fldCharType="begin"/>
      </w:r>
      <w:r>
        <w:instrText>XE"</w:instrText>
      </w:r>
      <w:r w:rsidRPr="00413D75">
        <w:rPr>
          <w:rFonts w:cs="Arial"/>
        </w:rPr>
        <w:instrText>XSD Date</w:instrText>
      </w:r>
      <w:r>
        <w:instrText>"</w:instrText>
      </w:r>
      <w:r>
        <w:rPr>
          <w:rFonts w:cs="Arial"/>
        </w:rPr>
        <w:fldChar w:fldCharType="end"/>
      </w:r>
      <w:r w:rsidR="009E71B4">
        <w:rPr>
          <w:rFonts w:cs="Arial"/>
        </w:rPr>
        <w:t xml:space="preserve"> </w:t>
      </w:r>
      <w:r w:rsidR="006F72CA">
        <w:rPr>
          <w:rFonts w:cs="Arial"/>
        </w:rPr>
        <w:t>&lt;&lt;Unit Value&gt;&gt;</w:t>
      </w:r>
      <w:bookmarkEnd w:id="588"/>
    </w:p>
    <w:p w14:paraId="6FF63F29" w14:textId="77777777" w:rsidR="00347871" w:rsidRDefault="00347871" w:rsidP="00F71BA8">
      <w:r>
        <w:t>An XSD representation of a date</w:t>
      </w:r>
    </w:p>
    <w:p w14:paraId="54E2071F" w14:textId="77777777" w:rsidR="00347871" w:rsidRDefault="00347871" w:rsidP="00F71BA8">
      <w:r>
        <w:t>[OWL] xsd:date.</w:t>
      </w:r>
    </w:p>
    <w:p w14:paraId="7E381A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960BCAA" w14:textId="77777777" w:rsidR="00347871" w:rsidRDefault="00000000" w:rsidP="00347871">
      <w:pPr>
        <w:ind w:left="360"/>
      </w:pPr>
      <w:hyperlink w:anchor="_2d5fde44ab0ed517279bdd55e95bc495" w:history="1">
        <w:r w:rsidR="00347871">
          <w:rPr>
            <w:rStyle w:val="Hyperlink"/>
          </w:rPr>
          <w:t>Date Coordinate</w:t>
        </w:r>
      </w:hyperlink>
    </w:p>
    <w:p w14:paraId="1F32AD6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6326A74" w14:textId="1447CF80" w:rsidR="00347871" w:rsidRDefault="00983EE2" w:rsidP="00E04E71">
      <w:pPr>
        <w:pStyle w:val="BodyText2"/>
        <w:spacing w:after="0" w:line="240" w:lineRule="auto"/>
      </w:pPr>
      <w:r w:rsidRPr="00754270">
        <w:rPr>
          <w:noProof/>
        </w:rPr>
        <w:pict w14:anchorId="0DFB99AD">
          <v:shape id="_x0000_i1061" type="#_x0000_t75" alt="-259491914.emf" style="width:12pt;height:12pt;visibility:visible;mso-wrap-style:square">
            <v:imagedata r:id="rId15" o:title="-25949191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072AECE3"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14CE86FA" w14:textId="77777777" w:rsidR="00347871" w:rsidRDefault="00347871" w:rsidP="00347871"/>
    <w:p w14:paraId="521CD560" w14:textId="77777777" w:rsidR="00347871" w:rsidRDefault="00347871" w:rsidP="00347871">
      <w:pPr>
        <w:pStyle w:val="Heading2"/>
      </w:pPr>
      <w:bookmarkStart w:id="589" w:name="_6048bdc51556faa6898316fd786243f8"/>
      <w:bookmarkStart w:id="590" w:name="_Toc155269775"/>
      <w:r>
        <w:lastRenderedPageBreak/>
        <w:t>Class XSD Date Time</w:t>
      </w:r>
      <w:bookmarkEnd w:id="589"/>
      <w:r w:rsidRPr="003A31EC">
        <w:rPr>
          <w:rFonts w:cs="Arial"/>
        </w:rPr>
        <w:t xml:space="preserve"> </w:t>
      </w:r>
      <w:r>
        <w:rPr>
          <w:rFonts w:cs="Arial"/>
        </w:rPr>
        <w:fldChar w:fldCharType="begin"/>
      </w:r>
      <w:r>
        <w:instrText>XE"</w:instrText>
      </w:r>
      <w:r w:rsidRPr="00413D75">
        <w:rPr>
          <w:rFonts w:cs="Arial"/>
        </w:rPr>
        <w:instrText>XSD Date Time</w:instrText>
      </w:r>
      <w:r>
        <w:instrText>"</w:instrText>
      </w:r>
      <w:r>
        <w:rPr>
          <w:rFonts w:cs="Arial"/>
        </w:rPr>
        <w:fldChar w:fldCharType="end"/>
      </w:r>
      <w:r w:rsidR="009E71B4">
        <w:rPr>
          <w:rFonts w:cs="Arial"/>
        </w:rPr>
        <w:t xml:space="preserve"> </w:t>
      </w:r>
      <w:r w:rsidR="006F72CA">
        <w:rPr>
          <w:rFonts w:cs="Arial"/>
        </w:rPr>
        <w:t>&lt;&lt;Unit Value&gt;&gt;</w:t>
      </w:r>
      <w:bookmarkEnd w:id="590"/>
    </w:p>
    <w:p w14:paraId="37329253" w14:textId="77777777" w:rsidR="00347871" w:rsidRDefault="00347871" w:rsidP="00F71BA8">
      <w:r>
        <w:t>An XSD representation of a date and time</w:t>
      </w:r>
    </w:p>
    <w:p w14:paraId="2A245AD0" w14:textId="77777777" w:rsidR="00347871" w:rsidRDefault="00347871" w:rsidP="00F71BA8">
      <w:r>
        <w:t>[OWL] xsd:dateTime</w:t>
      </w:r>
    </w:p>
    <w:p w14:paraId="4FBC9D2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E6A95B" w14:textId="77777777" w:rsidR="00347871" w:rsidRDefault="00000000" w:rsidP="00347871">
      <w:pPr>
        <w:ind w:left="360"/>
      </w:pPr>
      <w:hyperlink w:anchor="_9e136664e929069561948aa890722f71" w:history="1">
        <w:r w:rsidR="00347871">
          <w:rPr>
            <w:rStyle w:val="Hyperlink"/>
          </w:rPr>
          <w:t>Date and Time</w:t>
        </w:r>
      </w:hyperlink>
    </w:p>
    <w:p w14:paraId="58FBD2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FB4A1A5" w14:textId="2928F070" w:rsidR="00347871" w:rsidRDefault="00983EE2" w:rsidP="00E04E71">
      <w:pPr>
        <w:pStyle w:val="BodyText2"/>
        <w:spacing w:after="0" w:line="240" w:lineRule="auto"/>
      </w:pPr>
      <w:r w:rsidRPr="00754270">
        <w:rPr>
          <w:noProof/>
        </w:rPr>
        <w:pict w14:anchorId="1AB029D3">
          <v:shape id="_x0000_i1060" type="#_x0000_t75" alt="-259491914.emf" style="width:12pt;height:12pt;visibility:visible;mso-wrap-style:square">
            <v:imagedata r:id="rId15" o:title="-25949191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5FAA07A3"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18F3EA1C" w14:textId="77777777" w:rsidR="00347871" w:rsidRDefault="00347871" w:rsidP="00347871"/>
    <w:p w14:paraId="6068EB3E" w14:textId="77777777" w:rsidR="00347871" w:rsidRDefault="00347871" w:rsidP="00347871">
      <w:pPr>
        <w:pStyle w:val="Heading2"/>
      </w:pPr>
      <w:bookmarkStart w:id="591" w:name="_b3d7001c4c077dbc862a2c483fd5d540"/>
      <w:bookmarkStart w:id="592" w:name="_Toc155269776"/>
      <w:r>
        <w:t>Class XSD Time</w:t>
      </w:r>
      <w:bookmarkEnd w:id="591"/>
      <w:r w:rsidRPr="003A31EC">
        <w:rPr>
          <w:rFonts w:cs="Arial"/>
        </w:rPr>
        <w:t xml:space="preserve"> </w:t>
      </w:r>
      <w:r>
        <w:rPr>
          <w:rFonts w:cs="Arial"/>
        </w:rPr>
        <w:fldChar w:fldCharType="begin"/>
      </w:r>
      <w:r>
        <w:instrText>XE"</w:instrText>
      </w:r>
      <w:r w:rsidRPr="00413D75">
        <w:rPr>
          <w:rFonts w:cs="Arial"/>
        </w:rPr>
        <w:instrText>XSD Time</w:instrText>
      </w:r>
      <w:r>
        <w:instrText>"</w:instrText>
      </w:r>
      <w:r>
        <w:rPr>
          <w:rFonts w:cs="Arial"/>
        </w:rPr>
        <w:fldChar w:fldCharType="end"/>
      </w:r>
      <w:r w:rsidR="009E71B4">
        <w:rPr>
          <w:rFonts w:cs="Arial"/>
        </w:rPr>
        <w:t xml:space="preserve"> </w:t>
      </w:r>
      <w:r w:rsidR="006F72CA">
        <w:rPr>
          <w:rFonts w:cs="Arial"/>
        </w:rPr>
        <w:t>&lt;&lt;Unit Value&gt;&gt;</w:t>
      </w:r>
      <w:bookmarkEnd w:id="592"/>
    </w:p>
    <w:p w14:paraId="341596C5" w14:textId="77777777" w:rsidR="00347871" w:rsidRDefault="00347871" w:rsidP="00F71BA8">
      <w:r>
        <w:t>An XSD representation of a time</w:t>
      </w:r>
    </w:p>
    <w:p w14:paraId="3B45D6F6" w14:textId="77777777" w:rsidR="00347871" w:rsidRDefault="00347871" w:rsidP="00F71BA8">
      <w:r>
        <w:t>[OWL] xsd:time</w:t>
      </w:r>
    </w:p>
    <w:p w14:paraId="01547B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1598EF" w14:textId="77777777" w:rsidR="00347871" w:rsidRDefault="00000000" w:rsidP="00347871">
      <w:pPr>
        <w:ind w:left="360"/>
      </w:pPr>
      <w:hyperlink w:anchor="_1cc3170d7118a3fd5974788c5641e377" w:history="1">
        <w:r w:rsidR="00347871">
          <w:rPr>
            <w:rStyle w:val="Hyperlink"/>
          </w:rPr>
          <w:t>Time Coordinate</w:t>
        </w:r>
      </w:hyperlink>
    </w:p>
    <w:p w14:paraId="5498DD3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76A9A60" w14:textId="28EE7CF9" w:rsidR="00347871" w:rsidRDefault="00983EE2" w:rsidP="00E04E71">
      <w:pPr>
        <w:pStyle w:val="BodyText2"/>
        <w:spacing w:after="0" w:line="240" w:lineRule="auto"/>
      </w:pPr>
      <w:r w:rsidRPr="00754270">
        <w:rPr>
          <w:noProof/>
        </w:rPr>
        <w:pict w14:anchorId="24113DEB">
          <v:shape id="_x0000_i1059" type="#_x0000_t75" alt="-259491914.emf" style="width:12pt;height:12pt;visibility:visible;mso-wrap-style:square">
            <v:imagedata r:id="rId15" o:title="-25949191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1FB11085"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66D38845" w14:textId="77777777" w:rsidR="00347871" w:rsidRDefault="00347871" w:rsidP="00347871"/>
    <w:p w14:paraId="5C1FA39E" w14:textId="77777777" w:rsidR="00347871" w:rsidRDefault="00347871" w:rsidP="00347871">
      <w:pPr>
        <w:spacing w:after="200" w:line="276" w:lineRule="auto"/>
        <w:rPr>
          <w:b/>
          <w:bCs/>
          <w:color w:val="365F91"/>
          <w:sz w:val="40"/>
          <w:szCs w:val="40"/>
        </w:rPr>
      </w:pPr>
      <w:r>
        <w:br w:type="page"/>
      </w:r>
    </w:p>
    <w:p w14:paraId="44D4DB76" w14:textId="77777777" w:rsidR="00347871" w:rsidRDefault="00347871" w:rsidP="00347871">
      <w:pPr>
        <w:pStyle w:val="Heading1"/>
      </w:pPr>
      <w:bookmarkStart w:id="593" w:name="_Toc155269777"/>
      <w:r>
        <w:t>OnticHealthGeneric::Units</w:t>
      </w:r>
      <w:bookmarkEnd w:id="593"/>
    </w:p>
    <w:p w14:paraId="34F40965" w14:textId="77777777" w:rsidR="00347871" w:rsidRDefault="00347871" w:rsidP="00A318C1">
      <w:pPr>
        <w:pStyle w:val="BodyText"/>
      </w:pPr>
      <w:r>
        <w:t>A package of common SI and U.S. Units. Note: All measures in concrete models should be bound to the expected units, even if units are implicit in the data structure.</w:t>
      </w:r>
    </w:p>
    <w:p w14:paraId="11194521" w14:textId="77777777" w:rsidR="00347871" w:rsidRDefault="00347871" w:rsidP="00A318C1">
      <w:pPr>
        <w:pStyle w:val="BodyText"/>
      </w:pPr>
      <w:r>
        <w:t>This package is non-normative in the threat and risk specification. It is supplied to assist users in defining the units used in data structures.</w:t>
      </w:r>
    </w:p>
    <w:p w14:paraId="117DC9E0" w14:textId="77777777" w:rsidR="00347871" w:rsidRDefault="00347871" w:rsidP="00347871">
      <w:pPr>
        <w:pStyle w:val="Heading2"/>
      </w:pPr>
      <w:bookmarkStart w:id="594" w:name="_Toc155269778"/>
      <w:r>
        <w:t>Diagram: Common Units 1</w:t>
      </w:r>
      <w:bookmarkEnd w:id="594"/>
    </w:p>
    <w:p w14:paraId="21B64369" w14:textId="2358C5D9" w:rsidR="00347871" w:rsidRDefault="00983EE2" w:rsidP="00347871">
      <w:pPr>
        <w:jc w:val="center"/>
        <w:rPr>
          <w:rFonts w:cs="Arial"/>
        </w:rPr>
      </w:pPr>
      <w:r w:rsidRPr="00754270">
        <w:rPr>
          <w:noProof/>
        </w:rPr>
        <w:pict w14:anchorId="0F962453">
          <v:shape id="Picture 1529921253.emf" o:spid="_x0000_i1058" type="#_x0000_t75" alt="1529921253.emf" style="width:487.5pt;height:375.75pt;visibility:visible;mso-wrap-style:square">
            <v:imagedata r:id="rId88" o:title="1529921253"/>
          </v:shape>
        </w:pict>
      </w:r>
    </w:p>
    <w:p w14:paraId="6844CCF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1</w:t>
      </w:r>
    </w:p>
    <w:p w14:paraId="3278E871" w14:textId="77777777" w:rsidR="00347871" w:rsidRDefault="00347871" w:rsidP="00A318C1">
      <w:pPr>
        <w:pStyle w:val="BodyText"/>
      </w:pPr>
      <w:r>
        <w:t>An amount of time.</w:t>
      </w:r>
    </w:p>
    <w:p w14:paraId="637A0B6B" w14:textId="77777777" w:rsidR="00347871" w:rsidRDefault="00347871" w:rsidP="00347871">
      <w:pPr>
        <w:pStyle w:val="Heading2"/>
      </w:pPr>
      <w:bookmarkStart w:id="595" w:name="_Toc155269779"/>
      <w:r>
        <w:lastRenderedPageBreak/>
        <w:t>Diagram: Common Units 2</w:t>
      </w:r>
      <w:bookmarkEnd w:id="595"/>
    </w:p>
    <w:p w14:paraId="5C14F5F0" w14:textId="61C89F24" w:rsidR="00347871" w:rsidRDefault="00983EE2" w:rsidP="00347871">
      <w:pPr>
        <w:jc w:val="center"/>
        <w:rPr>
          <w:rFonts w:cs="Arial"/>
        </w:rPr>
      </w:pPr>
      <w:r w:rsidRPr="00754270">
        <w:rPr>
          <w:noProof/>
        </w:rPr>
        <w:pict w14:anchorId="5C8B6653">
          <v:shape id="Picture 504427834.emf" o:spid="_x0000_i1057" type="#_x0000_t75" alt="504427834.emf" style="width:487.5pt;height:282.75pt;visibility:visible;mso-wrap-style:square">
            <v:imagedata r:id="rId89" o:title="504427834"/>
          </v:shape>
        </w:pict>
      </w:r>
    </w:p>
    <w:p w14:paraId="2B2BF1D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2</w:t>
      </w:r>
    </w:p>
    <w:p w14:paraId="4FEAD140" w14:textId="77777777" w:rsidR="00347871" w:rsidRDefault="00347871" w:rsidP="00347871">
      <w:r>
        <w:t xml:space="preserve"> </w:t>
      </w:r>
    </w:p>
    <w:p w14:paraId="7E6A6AE6" w14:textId="77777777" w:rsidR="00347871" w:rsidRDefault="00347871" w:rsidP="00347871"/>
    <w:p w14:paraId="5393F3E9" w14:textId="77777777" w:rsidR="00347871" w:rsidRDefault="00347871" w:rsidP="00347871">
      <w:pPr>
        <w:pStyle w:val="Heading2"/>
      </w:pPr>
      <w:bookmarkStart w:id="596" w:name="_2b3eeaa603f460e1aa482d8431c0e4c1"/>
      <w:bookmarkStart w:id="597" w:name="_Toc155269780"/>
      <w:r>
        <w:t>Class Acre</w:t>
      </w:r>
      <w:bookmarkEnd w:id="596"/>
      <w:r w:rsidRPr="003A31EC">
        <w:rPr>
          <w:rFonts w:cs="Arial"/>
        </w:rPr>
        <w:t xml:space="preserve"> </w:t>
      </w:r>
      <w:r>
        <w:rPr>
          <w:rFonts w:cs="Arial"/>
        </w:rPr>
        <w:fldChar w:fldCharType="begin"/>
      </w:r>
      <w:r>
        <w:instrText>XE"</w:instrText>
      </w:r>
      <w:r w:rsidRPr="00413D75">
        <w:rPr>
          <w:rFonts w:cs="Arial"/>
        </w:rPr>
        <w:instrText>Acre</w:instrText>
      </w:r>
      <w:r>
        <w:instrText>"</w:instrText>
      </w:r>
      <w:r>
        <w:rPr>
          <w:rFonts w:cs="Arial"/>
        </w:rPr>
        <w:fldChar w:fldCharType="end"/>
      </w:r>
      <w:r w:rsidR="009E71B4">
        <w:rPr>
          <w:rFonts w:cs="Arial"/>
        </w:rPr>
        <w:t xml:space="preserve"> </w:t>
      </w:r>
      <w:r w:rsidR="006F72CA">
        <w:rPr>
          <w:rFonts w:cs="Arial"/>
        </w:rPr>
        <w:t>&lt;&lt;Unit Value&gt;&gt;</w:t>
      </w:r>
      <w:bookmarkEnd w:id="597"/>
    </w:p>
    <w:p w14:paraId="6E01234F" w14:textId="77777777" w:rsidR="00347871" w:rsidRDefault="00347871" w:rsidP="00F71BA8">
      <w:r>
        <w:t>1 acre = 43 560 square feet.</w:t>
      </w:r>
    </w:p>
    <w:p w14:paraId="3CB47C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1CA676" w14:textId="77777777" w:rsidR="00347871" w:rsidRDefault="00000000" w:rsidP="00347871">
      <w:pPr>
        <w:ind w:left="360"/>
      </w:pPr>
      <w:hyperlink w:anchor="_14f1c14b43c491b4da145162055cce16" w:history="1">
        <w:r w:rsidR="00347871">
          <w:rPr>
            <w:rStyle w:val="Hyperlink"/>
          </w:rPr>
          <w:t>Area</w:t>
        </w:r>
      </w:hyperlink>
    </w:p>
    <w:p w14:paraId="2D2AF581" w14:textId="77777777" w:rsidR="00347871" w:rsidRDefault="00347871" w:rsidP="00347871"/>
    <w:p w14:paraId="64191A6C" w14:textId="77777777" w:rsidR="00347871" w:rsidRDefault="00347871" w:rsidP="00347871">
      <w:pPr>
        <w:pStyle w:val="Heading2"/>
      </w:pPr>
      <w:bookmarkStart w:id="598" w:name="_9edd8622dcf9858a4fc67f534e3bd397"/>
      <w:bookmarkStart w:id="599" w:name="_Toc155269781"/>
      <w:r>
        <w:t>Class Ampere</w:t>
      </w:r>
      <w:bookmarkEnd w:id="598"/>
      <w:r w:rsidRPr="003A31EC">
        <w:rPr>
          <w:rFonts w:cs="Arial"/>
        </w:rPr>
        <w:t xml:space="preserve"> </w:t>
      </w:r>
      <w:r>
        <w:rPr>
          <w:rFonts w:cs="Arial"/>
        </w:rPr>
        <w:fldChar w:fldCharType="begin"/>
      </w:r>
      <w:r>
        <w:instrText>XE"</w:instrText>
      </w:r>
      <w:r w:rsidRPr="00413D75">
        <w:rPr>
          <w:rFonts w:cs="Arial"/>
        </w:rPr>
        <w:instrText>Ampere</w:instrText>
      </w:r>
      <w:r>
        <w:instrText>"</w:instrText>
      </w:r>
      <w:r>
        <w:rPr>
          <w:rFonts w:cs="Arial"/>
        </w:rPr>
        <w:fldChar w:fldCharType="end"/>
      </w:r>
      <w:r w:rsidR="009E71B4">
        <w:rPr>
          <w:rFonts w:cs="Arial"/>
        </w:rPr>
        <w:t xml:space="preserve"> </w:t>
      </w:r>
      <w:r w:rsidR="006F72CA">
        <w:rPr>
          <w:rFonts w:cs="Arial"/>
        </w:rPr>
        <w:t>&lt;&lt;Base Unit Value&gt;&gt;</w:t>
      </w:r>
      <w:bookmarkEnd w:id="599"/>
    </w:p>
    <w:p w14:paraId="321782CB" w14:textId="77777777" w:rsidR="00347871" w:rsidRDefault="00347871" w:rsidP="00F71BA8">
      <w:r>
        <w:t>[NIST-SI] The ampere is that constant current which, if maintained in two straight parallel conductors of infinite length, of negligible circular cross-section, and placed 1 meter apart in a vacuum, would produce between these conductors a force equal to 2 x 10-7 newton per meter of length.</w:t>
      </w:r>
    </w:p>
    <w:p w14:paraId="4B016C41" w14:textId="77777777" w:rsidR="00347871" w:rsidRDefault="00347871" w:rsidP="00F71BA8"/>
    <w:p w14:paraId="10A2D089" w14:textId="77777777" w:rsidR="00347871" w:rsidRDefault="00347871" w:rsidP="00F71BA8">
      <w:r>
        <w:t>[IDEAS] electricCurrentInAmperes: A measureNamedNumericallyBy that names an ElectricCurrent with its ValueInAmperes</w:t>
      </w:r>
    </w:p>
    <w:p w14:paraId="5126BF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9B1537" w14:textId="77777777" w:rsidR="00347871" w:rsidRDefault="00000000" w:rsidP="00347871">
      <w:pPr>
        <w:ind w:left="360"/>
      </w:pPr>
      <w:hyperlink w:anchor="_175665d55793dd0222cad01c3e2d1e24" w:history="1">
        <w:r w:rsidR="00347871">
          <w:rPr>
            <w:rStyle w:val="Hyperlink"/>
          </w:rPr>
          <w:t>Electric Current</w:t>
        </w:r>
      </w:hyperlink>
    </w:p>
    <w:p w14:paraId="1689C4F6" w14:textId="77777777" w:rsidR="00347871" w:rsidRDefault="00347871" w:rsidP="00347871"/>
    <w:p w14:paraId="3E55CD03" w14:textId="77777777" w:rsidR="00347871" w:rsidRDefault="00347871" w:rsidP="00347871">
      <w:pPr>
        <w:pStyle w:val="Heading2"/>
      </w:pPr>
      <w:bookmarkStart w:id="600" w:name="_eb85912f18342a600192f94ae6545840"/>
      <w:bookmarkStart w:id="601" w:name="_Toc155269782"/>
      <w:r>
        <w:t>Class Becquerel (Bq)</w:t>
      </w:r>
      <w:bookmarkEnd w:id="600"/>
      <w:r w:rsidRPr="003A31EC">
        <w:rPr>
          <w:rFonts w:cs="Arial"/>
        </w:rPr>
        <w:t xml:space="preserve"> </w:t>
      </w:r>
      <w:r>
        <w:rPr>
          <w:rFonts w:cs="Arial"/>
        </w:rPr>
        <w:fldChar w:fldCharType="begin"/>
      </w:r>
      <w:r>
        <w:instrText>XE"</w:instrText>
      </w:r>
      <w:r w:rsidRPr="00413D75">
        <w:rPr>
          <w:rFonts w:cs="Arial"/>
        </w:rPr>
        <w:instrText>Becquerel (Bq)</w:instrText>
      </w:r>
      <w:r>
        <w:instrText>"</w:instrText>
      </w:r>
      <w:r>
        <w:rPr>
          <w:rFonts w:cs="Arial"/>
        </w:rPr>
        <w:fldChar w:fldCharType="end"/>
      </w:r>
      <w:r w:rsidR="009E71B4">
        <w:rPr>
          <w:rFonts w:cs="Arial"/>
        </w:rPr>
        <w:t xml:space="preserve"> </w:t>
      </w:r>
      <w:r w:rsidR="006F72CA">
        <w:rPr>
          <w:rFonts w:cs="Arial"/>
        </w:rPr>
        <w:t>&lt;&lt;Unit Value&gt;&gt;</w:t>
      </w:r>
      <w:bookmarkEnd w:id="601"/>
    </w:p>
    <w:p w14:paraId="7CA6B60A" w14:textId="77777777" w:rsidR="00347871" w:rsidRDefault="00347871" w:rsidP="00F71BA8">
      <w:r>
        <w:t>The SI unit of radioactivity, corresponding to one disintegration per second.</w:t>
      </w:r>
    </w:p>
    <w:p w14:paraId="22A2A8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28FA12" w14:textId="77777777" w:rsidR="00347871" w:rsidRDefault="00000000" w:rsidP="00347871">
      <w:pPr>
        <w:ind w:left="360"/>
      </w:pPr>
      <w:hyperlink w:anchor="_40b8850a3a12ae7c5ca7c7f3c0afb474" w:history="1">
        <w:r w:rsidR="00347871">
          <w:rPr>
            <w:rStyle w:val="Hyperlink"/>
          </w:rPr>
          <w:t>Radioactivity</w:t>
        </w:r>
      </w:hyperlink>
    </w:p>
    <w:p w14:paraId="200E5E01" w14:textId="77777777" w:rsidR="00347871" w:rsidRDefault="00347871" w:rsidP="00347871"/>
    <w:p w14:paraId="6239218E" w14:textId="77777777" w:rsidR="00347871" w:rsidRDefault="00347871" w:rsidP="00347871">
      <w:pPr>
        <w:pStyle w:val="Heading2"/>
      </w:pPr>
      <w:bookmarkStart w:id="602" w:name="_a0a5b8b3ec4dba70c39635fb79fef2dc"/>
      <w:bookmarkStart w:id="603" w:name="_Toc155269783"/>
      <w:r>
        <w:t>Class Candela</w:t>
      </w:r>
      <w:bookmarkEnd w:id="602"/>
      <w:r w:rsidRPr="003A31EC">
        <w:rPr>
          <w:rFonts w:cs="Arial"/>
        </w:rPr>
        <w:t xml:space="preserve"> </w:t>
      </w:r>
      <w:r>
        <w:rPr>
          <w:rFonts w:cs="Arial"/>
        </w:rPr>
        <w:fldChar w:fldCharType="begin"/>
      </w:r>
      <w:r>
        <w:instrText>XE"</w:instrText>
      </w:r>
      <w:r w:rsidRPr="00413D75">
        <w:rPr>
          <w:rFonts w:cs="Arial"/>
        </w:rPr>
        <w:instrText>Candela</w:instrText>
      </w:r>
      <w:r>
        <w:instrText>"</w:instrText>
      </w:r>
      <w:r>
        <w:rPr>
          <w:rFonts w:cs="Arial"/>
        </w:rPr>
        <w:fldChar w:fldCharType="end"/>
      </w:r>
      <w:r w:rsidR="009E71B4">
        <w:rPr>
          <w:rFonts w:cs="Arial"/>
        </w:rPr>
        <w:t xml:space="preserve"> </w:t>
      </w:r>
      <w:r w:rsidR="006F72CA">
        <w:rPr>
          <w:rFonts w:cs="Arial"/>
        </w:rPr>
        <w:t>&lt;&lt;Base Unit Value&gt;&gt;</w:t>
      </w:r>
      <w:bookmarkEnd w:id="603"/>
    </w:p>
    <w:p w14:paraId="44C93295" w14:textId="77777777" w:rsidR="00347871" w:rsidRDefault="00347871" w:rsidP="00F71BA8">
      <w:r>
        <w:t>The candela is the luminous intensity, in a given direction, of a source that emits monochromatic radiation of frequency 540 x 1012 hertz and that has a radiant intensity in that direction of 1/683 watt per steradian.[NIST-SI]</w:t>
      </w:r>
    </w:p>
    <w:p w14:paraId="75A64A7A" w14:textId="77777777" w:rsidR="00347871" w:rsidRDefault="00347871" w:rsidP="00F71BA8"/>
    <w:p w14:paraId="07842E0C" w14:textId="77777777" w:rsidR="00347871" w:rsidRDefault="00347871" w:rsidP="00F71BA8">
      <w:r>
        <w:t>[IDEAS] luminousIntensityInCandela: A measureNamedNumericallyBy that names a LuminousIntensity with its ValueInCandela</w:t>
      </w:r>
    </w:p>
    <w:p w14:paraId="74E742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EC0EAF" w14:textId="77777777" w:rsidR="00347871" w:rsidRDefault="00000000" w:rsidP="00347871">
      <w:pPr>
        <w:ind w:left="360"/>
      </w:pPr>
      <w:hyperlink w:anchor="_4b2d9287fe8f07079348eb965564f9c5" w:history="1">
        <w:r w:rsidR="00347871">
          <w:rPr>
            <w:rStyle w:val="Hyperlink"/>
          </w:rPr>
          <w:t>Luminosity</w:t>
        </w:r>
      </w:hyperlink>
    </w:p>
    <w:p w14:paraId="08FC4DAF" w14:textId="77777777" w:rsidR="00347871" w:rsidRDefault="00347871" w:rsidP="00347871"/>
    <w:p w14:paraId="523CDA96" w14:textId="77777777" w:rsidR="00347871" w:rsidRDefault="00347871" w:rsidP="00347871">
      <w:pPr>
        <w:pStyle w:val="Heading2"/>
      </w:pPr>
      <w:bookmarkStart w:id="604" w:name="_469335666ef78d9e1c2a1561420e8a35"/>
      <w:bookmarkStart w:id="605" w:name="_Toc155269784"/>
      <w:r>
        <w:t>Class Celsius</w:t>
      </w:r>
      <w:bookmarkEnd w:id="604"/>
      <w:r w:rsidRPr="003A31EC">
        <w:rPr>
          <w:rFonts w:cs="Arial"/>
        </w:rPr>
        <w:t xml:space="preserve"> </w:t>
      </w:r>
      <w:r>
        <w:rPr>
          <w:rFonts w:cs="Arial"/>
        </w:rPr>
        <w:fldChar w:fldCharType="begin"/>
      </w:r>
      <w:r>
        <w:instrText>XE"</w:instrText>
      </w:r>
      <w:r w:rsidRPr="00413D75">
        <w:rPr>
          <w:rFonts w:cs="Arial"/>
        </w:rPr>
        <w:instrText>Celsius</w:instrText>
      </w:r>
      <w:r>
        <w:instrText>"</w:instrText>
      </w:r>
      <w:r>
        <w:rPr>
          <w:rFonts w:cs="Arial"/>
        </w:rPr>
        <w:fldChar w:fldCharType="end"/>
      </w:r>
      <w:r w:rsidR="009E71B4">
        <w:rPr>
          <w:rFonts w:cs="Arial"/>
        </w:rPr>
        <w:t xml:space="preserve"> </w:t>
      </w:r>
      <w:r w:rsidR="006F72CA">
        <w:rPr>
          <w:rFonts w:cs="Arial"/>
        </w:rPr>
        <w:t>&lt;&lt;Unit Value&gt;&gt;</w:t>
      </w:r>
      <w:bookmarkEnd w:id="605"/>
    </w:p>
    <w:p w14:paraId="039A862F" w14:textId="77777777" w:rsidR="00347871" w:rsidRDefault="00347871" w:rsidP="00F71BA8">
      <w:r>
        <w:t>Centigrade. The temperature scale (Celsius scale) in which 0° represents the ice point and 100° the steam point of water.</w:t>
      </w:r>
    </w:p>
    <w:p w14:paraId="5A1A7C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32F2D5" w14:textId="77777777" w:rsidR="00347871" w:rsidRDefault="00000000" w:rsidP="00347871">
      <w:pPr>
        <w:ind w:left="360"/>
      </w:pPr>
      <w:hyperlink w:anchor="_494f3688c4c43d837eb999b90a5db325" w:history="1">
        <w:r w:rsidR="00347871">
          <w:rPr>
            <w:rStyle w:val="Hyperlink"/>
          </w:rPr>
          <w:t>Temperature</w:t>
        </w:r>
      </w:hyperlink>
    </w:p>
    <w:p w14:paraId="4E9AA2DB" w14:textId="77777777" w:rsidR="00347871" w:rsidRDefault="00347871" w:rsidP="00347871"/>
    <w:p w14:paraId="1D667E5B" w14:textId="77777777" w:rsidR="00347871" w:rsidRDefault="00347871" w:rsidP="00347871">
      <w:pPr>
        <w:pStyle w:val="Heading2"/>
      </w:pPr>
      <w:bookmarkStart w:id="606" w:name="_242fd8da8f7c5eba1a731276063e17b2"/>
      <w:bookmarkStart w:id="607" w:name="_Toc155269785"/>
      <w:r>
        <w:t>Class Compound Duration Value</w:t>
      </w:r>
      <w:bookmarkEnd w:id="606"/>
      <w:r w:rsidRPr="003A31EC">
        <w:rPr>
          <w:rFonts w:cs="Arial"/>
        </w:rPr>
        <w:t xml:space="preserve"> </w:t>
      </w:r>
      <w:r>
        <w:rPr>
          <w:rFonts w:cs="Arial"/>
        </w:rPr>
        <w:fldChar w:fldCharType="begin"/>
      </w:r>
      <w:r>
        <w:instrText>XE"</w:instrText>
      </w:r>
      <w:r w:rsidRPr="00413D75">
        <w:rPr>
          <w:rFonts w:cs="Arial"/>
        </w:rPr>
        <w:instrText>Compound Duration Value</w:instrText>
      </w:r>
      <w:r>
        <w:instrText>"</w:instrText>
      </w:r>
      <w:r>
        <w:rPr>
          <w:rFonts w:cs="Arial"/>
        </w:rPr>
        <w:fldChar w:fldCharType="end"/>
      </w:r>
      <w:r w:rsidR="009E71B4">
        <w:rPr>
          <w:rFonts w:cs="Arial"/>
        </w:rPr>
        <w:t xml:space="preserve"> </w:t>
      </w:r>
      <w:r w:rsidR="006F72CA">
        <w:rPr>
          <w:rFonts w:cs="Arial"/>
        </w:rPr>
        <w:t>&lt;&lt;Unit Value&gt;&gt;</w:t>
      </w:r>
      <w:bookmarkEnd w:id="607"/>
    </w:p>
    <w:p w14:paraId="000A37E3" w14:textId="77777777" w:rsidR="00347871" w:rsidRDefault="00347871" w:rsidP="00F71BA8">
      <w:r>
        <w:t>A value for a duration derived from the sum of primitive duration values. e.g. 2 days and 3 hours or 2016 years, 12 months and three days.</w:t>
      </w:r>
    </w:p>
    <w:p w14:paraId="230EB63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72138A" w14:textId="77777777" w:rsidR="00347871" w:rsidRDefault="00000000" w:rsidP="00347871">
      <w:pPr>
        <w:ind w:left="360"/>
      </w:pPr>
      <w:hyperlink w:anchor="_d9db3dc8aabfa0d4d5626f091381927f" w:history="1">
        <w:r w:rsidR="00347871">
          <w:rPr>
            <w:rStyle w:val="Hyperlink"/>
          </w:rPr>
          <w:t>Duration</w:t>
        </w:r>
      </w:hyperlink>
    </w:p>
    <w:p w14:paraId="616439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D0EF3B1" w14:textId="7F8300E4" w:rsidR="00347871" w:rsidRDefault="00983EE2" w:rsidP="00E04E71">
      <w:pPr>
        <w:pStyle w:val="BodyText2"/>
        <w:spacing w:after="0" w:line="240" w:lineRule="auto"/>
      </w:pPr>
      <w:r w:rsidRPr="00754270">
        <w:rPr>
          <w:noProof/>
        </w:rPr>
        <w:pict w14:anchorId="08323454">
          <v:shape id="_x0000_i1056" type="#_x0000_t75" alt="-259491914.emf" style="width:12pt;height:12pt;visibility:visible;mso-wrap-style:square">
            <v:imagedata r:id="rId15" o:title="-25949191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a4556392f0c03dcfa0e9faeb5af7cefd" w:history="1">
        <w:r w:rsidR="00347871">
          <w:rPr>
            <w:rStyle w:val="Hyperlink"/>
          </w:rPr>
          <w:t>Compound Duration</w:t>
        </w:r>
      </w:hyperlink>
    </w:p>
    <w:p w14:paraId="21A7A8CA" w14:textId="77777777" w:rsidR="00347871" w:rsidRDefault="00347871" w:rsidP="00347871"/>
    <w:p w14:paraId="38031EE8" w14:textId="77777777" w:rsidR="00347871" w:rsidRDefault="00347871" w:rsidP="00347871">
      <w:pPr>
        <w:pStyle w:val="Heading2"/>
      </w:pPr>
      <w:bookmarkStart w:id="608" w:name="_c816f971af062861921975de905e0754"/>
      <w:bookmarkStart w:id="609" w:name="_Toc155269786"/>
      <w:r>
        <w:t>Class Concentration Percent</w:t>
      </w:r>
      <w:bookmarkEnd w:id="608"/>
      <w:r w:rsidRPr="003A31EC">
        <w:rPr>
          <w:rFonts w:cs="Arial"/>
        </w:rPr>
        <w:t xml:space="preserve"> </w:t>
      </w:r>
      <w:r>
        <w:rPr>
          <w:rFonts w:cs="Arial"/>
        </w:rPr>
        <w:fldChar w:fldCharType="begin"/>
      </w:r>
      <w:r>
        <w:instrText>XE"</w:instrText>
      </w:r>
      <w:r w:rsidRPr="00413D75">
        <w:rPr>
          <w:rFonts w:cs="Arial"/>
        </w:rPr>
        <w:instrText>Concentration Percent</w:instrText>
      </w:r>
      <w:r>
        <w:instrText>"</w:instrText>
      </w:r>
      <w:r>
        <w:rPr>
          <w:rFonts w:cs="Arial"/>
        </w:rPr>
        <w:fldChar w:fldCharType="end"/>
      </w:r>
      <w:r w:rsidR="009E71B4">
        <w:rPr>
          <w:rFonts w:cs="Arial"/>
        </w:rPr>
        <w:t xml:space="preserve"> </w:t>
      </w:r>
      <w:r w:rsidR="006F72CA">
        <w:rPr>
          <w:rFonts w:cs="Arial"/>
        </w:rPr>
        <w:t>&lt;&lt;Base Unit Value&gt;&gt;</w:t>
      </w:r>
      <w:bookmarkEnd w:id="609"/>
    </w:p>
    <w:p w14:paraId="6AC575BB" w14:textId="77777777" w:rsidR="00347871" w:rsidRDefault="00347871" w:rsidP="00F71BA8">
      <w:r>
        <w:t>The volume of a constituent divided by the volume of the mixture.</w:t>
      </w:r>
    </w:p>
    <w:p w14:paraId="344283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C5C15A" w14:textId="77777777" w:rsidR="00347871" w:rsidRDefault="00000000" w:rsidP="00347871">
      <w:pPr>
        <w:ind w:left="360"/>
      </w:pPr>
      <w:hyperlink w:anchor="_91d6550ae5606f90898f8379a9e4e563" w:history="1">
        <w:r w:rsidR="00347871">
          <w:rPr>
            <w:rStyle w:val="Hyperlink"/>
          </w:rPr>
          <w:t>Concentration (Volume)</w:t>
        </w:r>
      </w:hyperlink>
    </w:p>
    <w:p w14:paraId="1B97A105" w14:textId="77777777" w:rsidR="00347871" w:rsidRDefault="00347871" w:rsidP="00347871"/>
    <w:p w14:paraId="2308F218" w14:textId="77777777" w:rsidR="00347871" w:rsidRDefault="00347871" w:rsidP="00347871">
      <w:pPr>
        <w:pStyle w:val="Heading2"/>
      </w:pPr>
      <w:bookmarkStart w:id="610" w:name="_0dacbdd1e9a94224dae591f090624d93"/>
      <w:bookmarkStart w:id="611" w:name="_Toc155269787"/>
      <w:r>
        <w:t>Class Coulomb per kilogram</w:t>
      </w:r>
      <w:bookmarkEnd w:id="610"/>
      <w:r w:rsidRPr="003A31EC">
        <w:rPr>
          <w:rFonts w:cs="Arial"/>
        </w:rPr>
        <w:t xml:space="preserve"> </w:t>
      </w:r>
      <w:r>
        <w:rPr>
          <w:rFonts w:cs="Arial"/>
        </w:rPr>
        <w:fldChar w:fldCharType="begin"/>
      </w:r>
      <w:r>
        <w:instrText>XE"</w:instrText>
      </w:r>
      <w:r w:rsidRPr="00413D75">
        <w:rPr>
          <w:rFonts w:cs="Arial"/>
        </w:rPr>
        <w:instrText>Coulomb per kilogram</w:instrText>
      </w:r>
      <w:r>
        <w:instrText>"</w:instrText>
      </w:r>
      <w:r>
        <w:rPr>
          <w:rFonts w:cs="Arial"/>
        </w:rPr>
        <w:fldChar w:fldCharType="end"/>
      </w:r>
      <w:r w:rsidR="009E71B4">
        <w:rPr>
          <w:rFonts w:cs="Arial"/>
        </w:rPr>
        <w:t xml:space="preserve"> </w:t>
      </w:r>
      <w:r w:rsidR="006F72CA">
        <w:rPr>
          <w:rFonts w:cs="Arial"/>
        </w:rPr>
        <w:t>&lt;&lt;Unit Value&gt;&gt;</w:t>
      </w:r>
      <w:bookmarkEnd w:id="611"/>
    </w:p>
    <w:p w14:paraId="293C3BD1" w14:textId="77777777" w:rsidR="00347871" w:rsidRDefault="00347871" w:rsidP="00F71BA8">
      <w:r>
        <w:t>Unit of radiation exposure.</w:t>
      </w:r>
    </w:p>
    <w:p w14:paraId="06CF84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0D09EE" w14:textId="77777777" w:rsidR="00347871" w:rsidRDefault="00000000" w:rsidP="00347871">
      <w:pPr>
        <w:ind w:left="360"/>
      </w:pPr>
      <w:hyperlink w:anchor="_abe88bc0a91ed24edd079b2509b90912" w:history="1">
        <w:r w:rsidR="00347871">
          <w:rPr>
            <w:rStyle w:val="Hyperlink"/>
          </w:rPr>
          <w:t>Radiation Exposure</w:t>
        </w:r>
      </w:hyperlink>
    </w:p>
    <w:p w14:paraId="2942D9C9" w14:textId="77777777" w:rsidR="00347871" w:rsidRDefault="00347871" w:rsidP="00347871"/>
    <w:p w14:paraId="04A9C432" w14:textId="77777777" w:rsidR="00347871" w:rsidRDefault="00347871" w:rsidP="00347871">
      <w:pPr>
        <w:pStyle w:val="Heading2"/>
      </w:pPr>
      <w:bookmarkStart w:id="612" w:name="_0d4ab374e468f9497669b8ca6e04b3f7"/>
      <w:bookmarkStart w:id="613" w:name="_Toc155269788"/>
      <w:r>
        <w:t>Class Cubic Feet</w:t>
      </w:r>
      <w:bookmarkEnd w:id="612"/>
      <w:r w:rsidRPr="003A31EC">
        <w:rPr>
          <w:rFonts w:cs="Arial"/>
        </w:rPr>
        <w:t xml:space="preserve"> </w:t>
      </w:r>
      <w:r>
        <w:rPr>
          <w:rFonts w:cs="Arial"/>
        </w:rPr>
        <w:fldChar w:fldCharType="begin"/>
      </w:r>
      <w:r>
        <w:instrText>XE"</w:instrText>
      </w:r>
      <w:r w:rsidRPr="00413D75">
        <w:rPr>
          <w:rFonts w:cs="Arial"/>
        </w:rPr>
        <w:instrText>Cubic Feet</w:instrText>
      </w:r>
      <w:r>
        <w:instrText>"</w:instrText>
      </w:r>
      <w:r>
        <w:rPr>
          <w:rFonts w:cs="Arial"/>
        </w:rPr>
        <w:fldChar w:fldCharType="end"/>
      </w:r>
      <w:r w:rsidR="009E71B4">
        <w:rPr>
          <w:rFonts w:cs="Arial"/>
        </w:rPr>
        <w:t xml:space="preserve"> </w:t>
      </w:r>
      <w:r w:rsidR="006F72CA">
        <w:rPr>
          <w:rFonts w:cs="Arial"/>
        </w:rPr>
        <w:t>&lt;&lt;Unit Value&gt;&gt;</w:t>
      </w:r>
      <w:bookmarkEnd w:id="613"/>
    </w:p>
    <w:p w14:paraId="7FD87346" w14:textId="77777777" w:rsidR="00347871" w:rsidRDefault="00347871" w:rsidP="00F71BA8">
      <w:r>
        <w:t>A volume measured in feet.</w:t>
      </w:r>
    </w:p>
    <w:p w14:paraId="2DCB3E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31B6BD" w14:textId="77777777" w:rsidR="00347871" w:rsidRDefault="00000000" w:rsidP="00347871">
      <w:pPr>
        <w:ind w:left="360"/>
      </w:pPr>
      <w:hyperlink w:anchor="_bcacb37514ebc2cbf84f71684c11d38a" w:history="1">
        <w:r w:rsidR="00347871">
          <w:rPr>
            <w:rStyle w:val="Hyperlink"/>
          </w:rPr>
          <w:t>Volume</w:t>
        </w:r>
      </w:hyperlink>
    </w:p>
    <w:p w14:paraId="333C5CB5" w14:textId="77777777" w:rsidR="00347871" w:rsidRDefault="00347871" w:rsidP="00347871"/>
    <w:p w14:paraId="2DBD62BF" w14:textId="77777777" w:rsidR="00347871" w:rsidRDefault="00347871" w:rsidP="00347871">
      <w:pPr>
        <w:pStyle w:val="Heading2"/>
      </w:pPr>
      <w:bookmarkStart w:id="614" w:name="_1105a1238c0211bb93cdbec65a2b60c8"/>
      <w:bookmarkStart w:id="615" w:name="_Toc155269789"/>
      <w:r>
        <w:lastRenderedPageBreak/>
        <w:t>Class Cubic Inch</w:t>
      </w:r>
      <w:bookmarkEnd w:id="614"/>
      <w:r w:rsidRPr="003A31EC">
        <w:rPr>
          <w:rFonts w:cs="Arial"/>
        </w:rPr>
        <w:t xml:space="preserve"> </w:t>
      </w:r>
      <w:r>
        <w:rPr>
          <w:rFonts w:cs="Arial"/>
        </w:rPr>
        <w:fldChar w:fldCharType="begin"/>
      </w:r>
      <w:r>
        <w:instrText>XE"</w:instrText>
      </w:r>
      <w:r w:rsidRPr="00413D75">
        <w:rPr>
          <w:rFonts w:cs="Arial"/>
        </w:rPr>
        <w:instrText>Cubic Inch</w:instrText>
      </w:r>
      <w:r>
        <w:instrText>"</w:instrText>
      </w:r>
      <w:r>
        <w:rPr>
          <w:rFonts w:cs="Arial"/>
        </w:rPr>
        <w:fldChar w:fldCharType="end"/>
      </w:r>
      <w:r w:rsidR="009E71B4">
        <w:rPr>
          <w:rFonts w:cs="Arial"/>
        </w:rPr>
        <w:t xml:space="preserve"> </w:t>
      </w:r>
      <w:r w:rsidR="006F72CA">
        <w:rPr>
          <w:rFonts w:cs="Arial"/>
        </w:rPr>
        <w:t>&lt;&lt;Unit Value&gt;&gt;</w:t>
      </w:r>
      <w:bookmarkEnd w:id="615"/>
    </w:p>
    <w:p w14:paraId="55820ECE" w14:textId="77777777" w:rsidR="00347871" w:rsidRDefault="00347871" w:rsidP="00F71BA8">
      <w:r>
        <w:t>A volume measured in inches.</w:t>
      </w:r>
    </w:p>
    <w:p w14:paraId="797ED1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330FDE" w14:textId="77777777" w:rsidR="00347871" w:rsidRDefault="00000000" w:rsidP="00347871">
      <w:pPr>
        <w:ind w:left="360"/>
      </w:pPr>
      <w:hyperlink w:anchor="_bcacb37514ebc2cbf84f71684c11d38a" w:history="1">
        <w:r w:rsidR="00347871">
          <w:rPr>
            <w:rStyle w:val="Hyperlink"/>
          </w:rPr>
          <w:t>Volume</w:t>
        </w:r>
      </w:hyperlink>
    </w:p>
    <w:p w14:paraId="6EF46FEB" w14:textId="77777777" w:rsidR="00347871" w:rsidRDefault="00347871" w:rsidP="00347871"/>
    <w:p w14:paraId="32767405" w14:textId="77777777" w:rsidR="00347871" w:rsidRDefault="00347871" w:rsidP="00347871">
      <w:pPr>
        <w:pStyle w:val="Heading2"/>
      </w:pPr>
      <w:bookmarkStart w:id="616" w:name="_1bf9a8b4841d5c9f993cc3d5998d2bb6"/>
      <w:bookmarkStart w:id="617" w:name="_Toc155269790"/>
      <w:r>
        <w:t>Class Cubic Meter</w:t>
      </w:r>
      <w:bookmarkEnd w:id="616"/>
      <w:r w:rsidRPr="003A31EC">
        <w:rPr>
          <w:rFonts w:cs="Arial"/>
        </w:rPr>
        <w:t xml:space="preserve"> </w:t>
      </w:r>
      <w:r>
        <w:rPr>
          <w:rFonts w:cs="Arial"/>
        </w:rPr>
        <w:fldChar w:fldCharType="begin"/>
      </w:r>
      <w:r>
        <w:instrText>XE"</w:instrText>
      </w:r>
      <w:r w:rsidRPr="00413D75">
        <w:rPr>
          <w:rFonts w:cs="Arial"/>
        </w:rPr>
        <w:instrText>Cubic Meter</w:instrText>
      </w:r>
      <w:r>
        <w:instrText>"</w:instrText>
      </w:r>
      <w:r>
        <w:rPr>
          <w:rFonts w:cs="Arial"/>
        </w:rPr>
        <w:fldChar w:fldCharType="end"/>
      </w:r>
      <w:r w:rsidR="009E71B4">
        <w:rPr>
          <w:rFonts w:cs="Arial"/>
        </w:rPr>
        <w:t xml:space="preserve"> </w:t>
      </w:r>
      <w:r w:rsidR="006F72CA">
        <w:rPr>
          <w:rFonts w:cs="Arial"/>
        </w:rPr>
        <w:t>&lt;&lt;Base Unit Value&gt;&gt;</w:t>
      </w:r>
      <w:bookmarkEnd w:id="617"/>
    </w:p>
    <w:p w14:paraId="054DC228" w14:textId="77777777" w:rsidR="00347871" w:rsidRDefault="00347871" w:rsidP="00F71BA8">
      <w:r>
        <w:t>A volume measured in meters.</w:t>
      </w:r>
    </w:p>
    <w:p w14:paraId="131E1FF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BC4F39" w14:textId="77777777" w:rsidR="00347871" w:rsidRDefault="00000000" w:rsidP="00347871">
      <w:pPr>
        <w:ind w:left="360"/>
      </w:pPr>
      <w:hyperlink w:anchor="_bcacb37514ebc2cbf84f71684c11d38a" w:history="1">
        <w:r w:rsidR="00347871">
          <w:rPr>
            <w:rStyle w:val="Hyperlink"/>
          </w:rPr>
          <w:t>Volume</w:t>
        </w:r>
      </w:hyperlink>
    </w:p>
    <w:p w14:paraId="2437FC0D" w14:textId="77777777" w:rsidR="00347871" w:rsidRDefault="00347871" w:rsidP="00347871"/>
    <w:p w14:paraId="12CD36FF" w14:textId="77777777" w:rsidR="00347871" w:rsidRDefault="00347871" w:rsidP="00347871">
      <w:pPr>
        <w:pStyle w:val="Heading2"/>
      </w:pPr>
      <w:bookmarkStart w:id="618" w:name="_ea625c90bee1154ddde16f75a1fd2f5b"/>
      <w:bookmarkStart w:id="619" w:name="_Toc155269791"/>
      <w:r>
        <w:t>Class Cup (US)</w:t>
      </w:r>
      <w:bookmarkEnd w:id="618"/>
      <w:r w:rsidRPr="003A31EC">
        <w:rPr>
          <w:rFonts w:cs="Arial"/>
        </w:rPr>
        <w:t xml:space="preserve"> </w:t>
      </w:r>
      <w:r>
        <w:rPr>
          <w:rFonts w:cs="Arial"/>
        </w:rPr>
        <w:fldChar w:fldCharType="begin"/>
      </w:r>
      <w:r>
        <w:instrText>XE"</w:instrText>
      </w:r>
      <w:r w:rsidRPr="00413D75">
        <w:rPr>
          <w:rFonts w:cs="Arial"/>
        </w:rPr>
        <w:instrText>Cup (US)</w:instrText>
      </w:r>
      <w:r>
        <w:instrText>"</w:instrText>
      </w:r>
      <w:r>
        <w:rPr>
          <w:rFonts w:cs="Arial"/>
        </w:rPr>
        <w:fldChar w:fldCharType="end"/>
      </w:r>
      <w:r w:rsidR="009E71B4">
        <w:rPr>
          <w:rFonts w:cs="Arial"/>
        </w:rPr>
        <w:t xml:space="preserve"> </w:t>
      </w:r>
      <w:r w:rsidR="006F72CA">
        <w:rPr>
          <w:rFonts w:cs="Arial"/>
        </w:rPr>
        <w:t>&lt;&lt;Unit Value&gt;&gt;</w:t>
      </w:r>
      <w:bookmarkEnd w:id="619"/>
    </w:p>
    <w:p w14:paraId="65C397EC" w14:textId="77777777" w:rsidR="00347871" w:rsidRDefault="00347871" w:rsidP="00F71BA8">
      <w:r>
        <w:t>8 Fluid Ounces (US).</w:t>
      </w:r>
    </w:p>
    <w:p w14:paraId="1BA816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841B93" w14:textId="77777777" w:rsidR="00347871" w:rsidRDefault="00000000" w:rsidP="00347871">
      <w:pPr>
        <w:ind w:left="360"/>
      </w:pPr>
      <w:hyperlink w:anchor="_f56fb28da5401bb69f2782a7cdf24e45" w:history="1">
        <w:r w:rsidR="00347871">
          <w:rPr>
            <w:rStyle w:val="Hyperlink"/>
          </w:rPr>
          <w:t>Liquid Volume</w:t>
        </w:r>
      </w:hyperlink>
    </w:p>
    <w:p w14:paraId="5922A6F3" w14:textId="77777777" w:rsidR="00347871" w:rsidRDefault="00347871" w:rsidP="00347871"/>
    <w:p w14:paraId="216B9C3C" w14:textId="77777777" w:rsidR="00347871" w:rsidRDefault="00347871" w:rsidP="00347871">
      <w:pPr>
        <w:pStyle w:val="Heading2"/>
      </w:pPr>
      <w:bookmarkStart w:id="620" w:name="_4d3f770b82a47064b0b24094ab5511d3"/>
      <w:bookmarkStart w:id="621" w:name="_Toc155269792"/>
      <w:r>
        <w:t>Class Curie (Ci)</w:t>
      </w:r>
      <w:bookmarkEnd w:id="620"/>
      <w:r w:rsidRPr="003A31EC">
        <w:rPr>
          <w:rFonts w:cs="Arial"/>
        </w:rPr>
        <w:t xml:space="preserve"> </w:t>
      </w:r>
      <w:r>
        <w:rPr>
          <w:rFonts w:cs="Arial"/>
        </w:rPr>
        <w:fldChar w:fldCharType="begin"/>
      </w:r>
      <w:r>
        <w:instrText>XE"</w:instrText>
      </w:r>
      <w:r w:rsidRPr="00413D75">
        <w:rPr>
          <w:rFonts w:cs="Arial"/>
        </w:rPr>
        <w:instrText>Curie (Ci)</w:instrText>
      </w:r>
      <w:r>
        <w:instrText>"</w:instrText>
      </w:r>
      <w:r>
        <w:rPr>
          <w:rFonts w:cs="Arial"/>
        </w:rPr>
        <w:fldChar w:fldCharType="end"/>
      </w:r>
      <w:r w:rsidR="009E71B4">
        <w:rPr>
          <w:rFonts w:cs="Arial"/>
        </w:rPr>
        <w:t xml:space="preserve"> </w:t>
      </w:r>
      <w:r w:rsidR="006F72CA">
        <w:rPr>
          <w:rFonts w:cs="Arial"/>
        </w:rPr>
        <w:t>&lt;&lt;Base Unit Value&gt;&gt;</w:t>
      </w:r>
      <w:bookmarkEnd w:id="621"/>
    </w:p>
    <w:p w14:paraId="3855691D" w14:textId="77777777" w:rsidR="00347871" w:rsidRDefault="00347871" w:rsidP="00F71BA8">
      <w:r>
        <w:t>The SI unit of measure for radioactivity is the curie (Ci) and Becquerel (Bq).</w:t>
      </w:r>
    </w:p>
    <w:p w14:paraId="3FAE43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66D190" w14:textId="77777777" w:rsidR="00347871" w:rsidRDefault="00000000" w:rsidP="00347871">
      <w:pPr>
        <w:ind w:left="360"/>
      </w:pPr>
      <w:hyperlink w:anchor="_40b8850a3a12ae7c5ca7c7f3c0afb474" w:history="1">
        <w:r w:rsidR="00347871">
          <w:rPr>
            <w:rStyle w:val="Hyperlink"/>
          </w:rPr>
          <w:t>Radioactivity</w:t>
        </w:r>
      </w:hyperlink>
    </w:p>
    <w:p w14:paraId="52823E01" w14:textId="77777777" w:rsidR="00347871" w:rsidRDefault="00347871" w:rsidP="00347871"/>
    <w:p w14:paraId="69918B25" w14:textId="77777777" w:rsidR="00347871" w:rsidRDefault="00347871" w:rsidP="00347871">
      <w:pPr>
        <w:pStyle w:val="Heading2"/>
      </w:pPr>
      <w:bookmarkStart w:id="622" w:name="_6a6054ee299ea1451889eeaf8162f4d5"/>
      <w:bookmarkStart w:id="623" w:name="_Toc155269793"/>
      <w:r>
        <w:t>Class Day</w:t>
      </w:r>
      <w:bookmarkEnd w:id="622"/>
      <w:r w:rsidRPr="003A31EC">
        <w:rPr>
          <w:rFonts w:cs="Arial"/>
        </w:rPr>
        <w:t xml:space="preserve"> </w:t>
      </w:r>
      <w:r>
        <w:rPr>
          <w:rFonts w:cs="Arial"/>
        </w:rPr>
        <w:fldChar w:fldCharType="begin"/>
      </w:r>
      <w:r>
        <w:instrText>XE"</w:instrText>
      </w:r>
      <w:r w:rsidRPr="00413D75">
        <w:rPr>
          <w:rFonts w:cs="Arial"/>
        </w:rPr>
        <w:instrText>Day</w:instrText>
      </w:r>
      <w:r>
        <w:instrText>"</w:instrText>
      </w:r>
      <w:r>
        <w:rPr>
          <w:rFonts w:cs="Arial"/>
        </w:rPr>
        <w:fldChar w:fldCharType="end"/>
      </w:r>
      <w:r w:rsidR="009E71B4">
        <w:rPr>
          <w:rFonts w:cs="Arial"/>
        </w:rPr>
        <w:t xml:space="preserve"> </w:t>
      </w:r>
      <w:r w:rsidR="006F72CA">
        <w:rPr>
          <w:rFonts w:cs="Arial"/>
        </w:rPr>
        <w:t>&lt;&lt;Unit Value&gt;&gt;</w:t>
      </w:r>
      <w:bookmarkEnd w:id="623"/>
    </w:p>
    <w:p w14:paraId="0F940208" w14:textId="77777777" w:rsidR="00347871" w:rsidRDefault="00347871" w:rsidP="00F71BA8">
      <w:r>
        <w:t>A unit of time equal to 24 hours.</w:t>
      </w:r>
    </w:p>
    <w:p w14:paraId="3C1E9C7C" w14:textId="77777777" w:rsidR="00347871" w:rsidRDefault="00347871" w:rsidP="00F71BA8"/>
    <w:p w14:paraId="7D6627FF" w14:textId="77777777" w:rsidR="00347871" w:rsidRDefault="00347871" w:rsidP="00F71BA8">
      <w:r>
        <w:t>[DTV] day: the precise time unit that is quantified by 86 400 seconds</w:t>
      </w:r>
    </w:p>
    <w:p w14:paraId="53195181" w14:textId="77777777" w:rsidR="00347871" w:rsidRDefault="00347871" w:rsidP="00F71BA8">
      <w:r>
        <w:t>[OWL] xsd:gDay</w:t>
      </w:r>
    </w:p>
    <w:p w14:paraId="0D58A3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73CD64" w14:textId="77777777" w:rsidR="00347871" w:rsidRDefault="00000000" w:rsidP="00347871">
      <w:pPr>
        <w:ind w:left="360"/>
      </w:pPr>
      <w:hyperlink w:anchor="_48f07627e1ed98952166a877f1135130" w:history="1">
        <w:r w:rsidR="00347871">
          <w:rPr>
            <w:rStyle w:val="Hyperlink"/>
          </w:rPr>
          <w:t>Scalar Duration Value</w:t>
        </w:r>
      </w:hyperlink>
    </w:p>
    <w:p w14:paraId="219B3A7D" w14:textId="77777777" w:rsidR="00347871" w:rsidRDefault="00347871" w:rsidP="00347871"/>
    <w:p w14:paraId="5B1F99FC" w14:textId="77777777" w:rsidR="00347871" w:rsidRDefault="00347871" w:rsidP="00347871">
      <w:pPr>
        <w:pStyle w:val="Heading2"/>
      </w:pPr>
      <w:bookmarkStart w:id="624" w:name="_9455691eb6f6a38b72028f0c862704e7"/>
      <w:bookmarkStart w:id="625" w:name="_Toc155269794"/>
      <w:r>
        <w:t>Class Degrees</w:t>
      </w:r>
      <w:bookmarkEnd w:id="624"/>
      <w:r w:rsidRPr="003A31EC">
        <w:rPr>
          <w:rFonts w:cs="Arial"/>
        </w:rPr>
        <w:t xml:space="preserve"> </w:t>
      </w:r>
      <w:r>
        <w:rPr>
          <w:rFonts w:cs="Arial"/>
        </w:rPr>
        <w:fldChar w:fldCharType="begin"/>
      </w:r>
      <w:r>
        <w:instrText>XE"</w:instrText>
      </w:r>
      <w:r w:rsidRPr="00413D75">
        <w:rPr>
          <w:rFonts w:cs="Arial"/>
        </w:rPr>
        <w:instrText>Degrees</w:instrText>
      </w:r>
      <w:r>
        <w:instrText>"</w:instrText>
      </w:r>
      <w:r>
        <w:rPr>
          <w:rFonts w:cs="Arial"/>
        </w:rPr>
        <w:fldChar w:fldCharType="end"/>
      </w:r>
      <w:r w:rsidR="009E71B4">
        <w:rPr>
          <w:rFonts w:cs="Arial"/>
        </w:rPr>
        <w:t xml:space="preserve"> </w:t>
      </w:r>
      <w:r w:rsidR="006F72CA">
        <w:rPr>
          <w:rFonts w:cs="Arial"/>
        </w:rPr>
        <w:t>&lt;&lt;Unit Value&gt;&gt;</w:t>
      </w:r>
      <w:bookmarkEnd w:id="625"/>
    </w:p>
    <w:p w14:paraId="66634ACF" w14:textId="77777777" w:rsidR="00347871" w:rsidRDefault="00347871" w:rsidP="00F71BA8">
      <w:r>
        <w:t>A unit for an angle from 0-360.</w:t>
      </w:r>
    </w:p>
    <w:p w14:paraId="0A39E7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720BF5" w14:textId="77777777" w:rsidR="00347871" w:rsidRDefault="00000000" w:rsidP="00347871">
      <w:pPr>
        <w:ind w:left="360"/>
      </w:pPr>
      <w:hyperlink w:anchor="_31202bbc0993b03b18c141dc69cdf1ee" w:history="1">
        <w:r w:rsidR="00347871">
          <w:rPr>
            <w:rStyle w:val="Hyperlink"/>
          </w:rPr>
          <w:t>Angle</w:t>
        </w:r>
      </w:hyperlink>
    </w:p>
    <w:p w14:paraId="3441B1A3" w14:textId="77777777" w:rsidR="00347871" w:rsidRDefault="00347871" w:rsidP="00347871"/>
    <w:p w14:paraId="574888D0" w14:textId="77777777" w:rsidR="00347871" w:rsidRDefault="00347871" w:rsidP="00347871">
      <w:pPr>
        <w:pStyle w:val="Heading2"/>
      </w:pPr>
      <w:bookmarkStart w:id="626" w:name="_265b597fe28b43381b1cda355fce8388"/>
      <w:bookmarkStart w:id="627" w:name="_Toc155269795"/>
      <w:r>
        <w:t>Class Fahrenheit</w:t>
      </w:r>
      <w:bookmarkEnd w:id="626"/>
      <w:r w:rsidRPr="003A31EC">
        <w:rPr>
          <w:rFonts w:cs="Arial"/>
        </w:rPr>
        <w:t xml:space="preserve"> </w:t>
      </w:r>
      <w:r>
        <w:rPr>
          <w:rFonts w:cs="Arial"/>
        </w:rPr>
        <w:fldChar w:fldCharType="begin"/>
      </w:r>
      <w:r>
        <w:instrText>XE"</w:instrText>
      </w:r>
      <w:r w:rsidRPr="00413D75">
        <w:rPr>
          <w:rFonts w:cs="Arial"/>
        </w:rPr>
        <w:instrText>Fahrenheit</w:instrText>
      </w:r>
      <w:r>
        <w:instrText>"</w:instrText>
      </w:r>
      <w:r>
        <w:rPr>
          <w:rFonts w:cs="Arial"/>
        </w:rPr>
        <w:fldChar w:fldCharType="end"/>
      </w:r>
      <w:r w:rsidR="009E71B4">
        <w:rPr>
          <w:rFonts w:cs="Arial"/>
        </w:rPr>
        <w:t xml:space="preserve"> </w:t>
      </w:r>
      <w:r w:rsidR="006F72CA">
        <w:rPr>
          <w:rFonts w:cs="Arial"/>
        </w:rPr>
        <w:t>&lt;&lt;Unit Value&gt;&gt;</w:t>
      </w:r>
      <w:bookmarkEnd w:id="627"/>
    </w:p>
    <w:p w14:paraId="14B58229" w14:textId="77777777" w:rsidR="00347871" w:rsidRDefault="00347871" w:rsidP="00F71BA8">
      <w:r>
        <w:t>The Fahrenheit scale in which 32° represents the ice point and 212° the steam point. of water Symbol: F.</w:t>
      </w:r>
    </w:p>
    <w:p w14:paraId="124F164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161175" w14:textId="77777777" w:rsidR="00347871" w:rsidRDefault="00000000" w:rsidP="00347871">
      <w:pPr>
        <w:ind w:left="360"/>
      </w:pPr>
      <w:hyperlink w:anchor="_494f3688c4c43d837eb999b90a5db325" w:history="1">
        <w:r w:rsidR="00347871">
          <w:rPr>
            <w:rStyle w:val="Hyperlink"/>
          </w:rPr>
          <w:t>Temperature</w:t>
        </w:r>
      </w:hyperlink>
    </w:p>
    <w:p w14:paraId="0CA89EC8" w14:textId="77777777" w:rsidR="00347871" w:rsidRDefault="00347871" w:rsidP="00347871"/>
    <w:p w14:paraId="3BE01A13" w14:textId="77777777" w:rsidR="00347871" w:rsidRDefault="00347871" w:rsidP="00347871">
      <w:pPr>
        <w:pStyle w:val="Heading2"/>
      </w:pPr>
      <w:bookmarkStart w:id="628" w:name="_cca03c4663d93b116aba820b43146090"/>
      <w:bookmarkStart w:id="629" w:name="_Toc155269796"/>
      <w:r>
        <w:lastRenderedPageBreak/>
        <w:t>Class Fluid Ounce (US)</w:t>
      </w:r>
      <w:bookmarkEnd w:id="628"/>
      <w:r w:rsidRPr="003A31EC">
        <w:rPr>
          <w:rFonts w:cs="Arial"/>
        </w:rPr>
        <w:t xml:space="preserve"> </w:t>
      </w:r>
      <w:r>
        <w:rPr>
          <w:rFonts w:cs="Arial"/>
        </w:rPr>
        <w:fldChar w:fldCharType="begin"/>
      </w:r>
      <w:r>
        <w:instrText>XE"</w:instrText>
      </w:r>
      <w:r w:rsidRPr="00413D75">
        <w:rPr>
          <w:rFonts w:cs="Arial"/>
        </w:rPr>
        <w:instrText>Fluid Ounce (US)</w:instrText>
      </w:r>
      <w:r>
        <w:instrText>"</w:instrText>
      </w:r>
      <w:r>
        <w:rPr>
          <w:rFonts w:cs="Arial"/>
        </w:rPr>
        <w:fldChar w:fldCharType="end"/>
      </w:r>
      <w:r w:rsidR="009E71B4">
        <w:rPr>
          <w:rFonts w:cs="Arial"/>
        </w:rPr>
        <w:t xml:space="preserve"> </w:t>
      </w:r>
      <w:r w:rsidR="006F72CA">
        <w:rPr>
          <w:rFonts w:cs="Arial"/>
        </w:rPr>
        <w:t>&lt;&lt;Unit Value&gt;&gt;</w:t>
      </w:r>
      <w:bookmarkEnd w:id="629"/>
    </w:p>
    <w:p w14:paraId="1F552651" w14:textId="77777777" w:rsidR="00347871" w:rsidRDefault="00347871" w:rsidP="00F71BA8">
      <w:r>
        <w:t>A unit of volume: 16 fluid ounces = 1 pint (pt)</w:t>
      </w:r>
    </w:p>
    <w:p w14:paraId="20ABBBFB" w14:textId="77777777" w:rsidR="00347871" w:rsidRDefault="00347871" w:rsidP="00F71BA8">
      <w:r>
        <w:t>= 28.875 cubic inches.</w:t>
      </w:r>
    </w:p>
    <w:p w14:paraId="77575BC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67F791" w14:textId="77777777" w:rsidR="00347871" w:rsidRDefault="00000000" w:rsidP="00347871">
      <w:pPr>
        <w:ind w:left="360"/>
      </w:pPr>
      <w:hyperlink w:anchor="_f56fb28da5401bb69f2782a7cdf24e45" w:history="1">
        <w:r w:rsidR="00347871">
          <w:rPr>
            <w:rStyle w:val="Hyperlink"/>
          </w:rPr>
          <w:t>Liquid Volume</w:t>
        </w:r>
      </w:hyperlink>
    </w:p>
    <w:p w14:paraId="48916AA3" w14:textId="77777777" w:rsidR="00347871" w:rsidRDefault="00347871" w:rsidP="00347871"/>
    <w:p w14:paraId="0DB4DDE3" w14:textId="77777777" w:rsidR="00347871" w:rsidRDefault="00347871" w:rsidP="00347871">
      <w:pPr>
        <w:pStyle w:val="Heading2"/>
      </w:pPr>
      <w:bookmarkStart w:id="630" w:name="_43a4aa52dada0b5707b1b9d5bc670b30"/>
      <w:bookmarkStart w:id="631" w:name="_Toc155269797"/>
      <w:r>
        <w:t>Class Foot</w:t>
      </w:r>
      <w:bookmarkEnd w:id="630"/>
      <w:r w:rsidRPr="003A31EC">
        <w:rPr>
          <w:rFonts w:cs="Arial"/>
        </w:rPr>
        <w:t xml:space="preserve"> </w:t>
      </w:r>
      <w:r>
        <w:rPr>
          <w:rFonts w:cs="Arial"/>
        </w:rPr>
        <w:fldChar w:fldCharType="begin"/>
      </w:r>
      <w:r>
        <w:instrText>XE"</w:instrText>
      </w:r>
      <w:r w:rsidRPr="00413D75">
        <w:rPr>
          <w:rFonts w:cs="Arial"/>
        </w:rPr>
        <w:instrText>Foot</w:instrText>
      </w:r>
      <w:r>
        <w:instrText>"</w:instrText>
      </w:r>
      <w:r>
        <w:rPr>
          <w:rFonts w:cs="Arial"/>
        </w:rPr>
        <w:fldChar w:fldCharType="end"/>
      </w:r>
      <w:r w:rsidR="009E71B4">
        <w:rPr>
          <w:rFonts w:cs="Arial"/>
        </w:rPr>
        <w:t xml:space="preserve"> </w:t>
      </w:r>
      <w:r w:rsidR="006F72CA">
        <w:rPr>
          <w:rFonts w:cs="Arial"/>
        </w:rPr>
        <w:t>&lt;&lt;Unit Value&gt;&gt;</w:t>
      </w:r>
      <w:bookmarkEnd w:id="631"/>
    </w:p>
    <w:p w14:paraId="6EB10BCD" w14:textId="77777777" w:rsidR="00347871" w:rsidRDefault="00347871" w:rsidP="00F71BA8">
      <w:r>
        <w:t>A foot (pl. feet; abbreviation: ft; symbol: ′, the prime symbol) is a unit of length in the imperial and US customary systems of measurement. Since 1959, both units have been defined by international agreement as equivalent to 0.3048 meters exactly. In both systems, the foot comprises 12 inches and three feet compose a yard.</w:t>
      </w:r>
    </w:p>
    <w:p w14:paraId="191EBC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313151" w14:textId="77777777" w:rsidR="00347871" w:rsidRDefault="00000000" w:rsidP="00347871">
      <w:pPr>
        <w:ind w:left="360"/>
      </w:pPr>
      <w:hyperlink w:anchor="_f656aa6b144fc8f9a9295af8a4eef943" w:history="1">
        <w:r w:rsidR="00347871">
          <w:rPr>
            <w:rStyle w:val="Hyperlink"/>
          </w:rPr>
          <w:t>Length</w:t>
        </w:r>
      </w:hyperlink>
    </w:p>
    <w:p w14:paraId="393DD594" w14:textId="77777777" w:rsidR="00347871" w:rsidRDefault="00347871" w:rsidP="00347871"/>
    <w:p w14:paraId="143770DA" w14:textId="77777777" w:rsidR="00347871" w:rsidRDefault="00347871" w:rsidP="00347871">
      <w:pPr>
        <w:pStyle w:val="Heading2"/>
      </w:pPr>
      <w:bookmarkStart w:id="632" w:name="_9f603ebcdb264103c44a4911fa6e471f"/>
      <w:bookmarkStart w:id="633" w:name="_Toc155269798"/>
      <w:r>
        <w:t>Class Gallon (Imperial)</w:t>
      </w:r>
      <w:bookmarkEnd w:id="632"/>
      <w:r w:rsidRPr="003A31EC">
        <w:rPr>
          <w:rFonts w:cs="Arial"/>
        </w:rPr>
        <w:t xml:space="preserve"> </w:t>
      </w:r>
      <w:r>
        <w:rPr>
          <w:rFonts w:cs="Arial"/>
        </w:rPr>
        <w:fldChar w:fldCharType="begin"/>
      </w:r>
      <w:r>
        <w:instrText>XE"</w:instrText>
      </w:r>
      <w:r w:rsidRPr="00413D75">
        <w:rPr>
          <w:rFonts w:cs="Arial"/>
        </w:rPr>
        <w:instrText>Gallon (Imperial)</w:instrText>
      </w:r>
      <w:r>
        <w:instrText>"</w:instrText>
      </w:r>
      <w:r>
        <w:rPr>
          <w:rFonts w:cs="Arial"/>
        </w:rPr>
        <w:fldChar w:fldCharType="end"/>
      </w:r>
      <w:r w:rsidR="009E71B4">
        <w:rPr>
          <w:rFonts w:cs="Arial"/>
        </w:rPr>
        <w:t xml:space="preserve"> </w:t>
      </w:r>
      <w:r w:rsidR="006F72CA">
        <w:rPr>
          <w:rFonts w:cs="Arial"/>
        </w:rPr>
        <w:t>&lt;&lt;Unit Value&gt;&gt;</w:t>
      </w:r>
      <w:bookmarkEnd w:id="633"/>
    </w:p>
    <w:p w14:paraId="2DF105C2" w14:textId="77777777" w:rsidR="00347871" w:rsidRDefault="00347871" w:rsidP="00F71BA8">
      <w:r>
        <w:t>A unit of volume.</w:t>
      </w:r>
    </w:p>
    <w:p w14:paraId="12769D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86D4EE" w14:textId="77777777" w:rsidR="00347871" w:rsidRDefault="00000000" w:rsidP="00347871">
      <w:pPr>
        <w:ind w:left="360"/>
      </w:pPr>
      <w:hyperlink w:anchor="_f56fb28da5401bb69f2782a7cdf24e45" w:history="1">
        <w:r w:rsidR="00347871">
          <w:rPr>
            <w:rStyle w:val="Hyperlink"/>
          </w:rPr>
          <w:t>Liquid Volume</w:t>
        </w:r>
      </w:hyperlink>
    </w:p>
    <w:p w14:paraId="2EA39CD5" w14:textId="77777777" w:rsidR="00347871" w:rsidRDefault="00347871" w:rsidP="00347871"/>
    <w:p w14:paraId="55C46048" w14:textId="77777777" w:rsidR="00347871" w:rsidRDefault="00347871" w:rsidP="00347871">
      <w:pPr>
        <w:pStyle w:val="Heading2"/>
      </w:pPr>
      <w:bookmarkStart w:id="634" w:name="_f1807fa64a7f8b5b953d97861be96745"/>
      <w:bookmarkStart w:id="635" w:name="_Toc155269799"/>
      <w:r>
        <w:t>Class Gallon (US)</w:t>
      </w:r>
      <w:bookmarkEnd w:id="634"/>
      <w:r w:rsidRPr="003A31EC">
        <w:rPr>
          <w:rFonts w:cs="Arial"/>
        </w:rPr>
        <w:t xml:space="preserve"> </w:t>
      </w:r>
      <w:r>
        <w:rPr>
          <w:rFonts w:cs="Arial"/>
        </w:rPr>
        <w:fldChar w:fldCharType="begin"/>
      </w:r>
      <w:r>
        <w:instrText>XE"</w:instrText>
      </w:r>
      <w:r w:rsidRPr="00413D75">
        <w:rPr>
          <w:rFonts w:cs="Arial"/>
        </w:rPr>
        <w:instrText>Gallon (US)</w:instrText>
      </w:r>
      <w:r>
        <w:instrText>"</w:instrText>
      </w:r>
      <w:r>
        <w:rPr>
          <w:rFonts w:cs="Arial"/>
        </w:rPr>
        <w:fldChar w:fldCharType="end"/>
      </w:r>
      <w:r w:rsidR="009E71B4">
        <w:rPr>
          <w:rFonts w:cs="Arial"/>
        </w:rPr>
        <w:t xml:space="preserve"> </w:t>
      </w:r>
      <w:r w:rsidR="006F72CA">
        <w:rPr>
          <w:rFonts w:cs="Arial"/>
        </w:rPr>
        <w:t>&lt;&lt;Unit Value&gt;&gt;</w:t>
      </w:r>
      <w:bookmarkEnd w:id="635"/>
    </w:p>
    <w:p w14:paraId="69AEA03E" w14:textId="77777777" w:rsidR="00347871" w:rsidRDefault="00347871" w:rsidP="00F71BA8">
      <w:r>
        <w:t xml:space="preserve"> A measure of the quantity of a substance. 1 gallon (gal) = 231 cubic inches.</w:t>
      </w:r>
    </w:p>
    <w:p w14:paraId="6B464E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34063DF" w14:textId="77777777" w:rsidR="00347871" w:rsidRDefault="00000000" w:rsidP="00347871">
      <w:pPr>
        <w:ind w:left="360"/>
      </w:pPr>
      <w:hyperlink w:anchor="_f56fb28da5401bb69f2782a7cdf24e45" w:history="1">
        <w:r w:rsidR="00347871">
          <w:rPr>
            <w:rStyle w:val="Hyperlink"/>
          </w:rPr>
          <w:t>Liquid Volume</w:t>
        </w:r>
      </w:hyperlink>
    </w:p>
    <w:p w14:paraId="5844242C" w14:textId="77777777" w:rsidR="00347871" w:rsidRDefault="00347871" w:rsidP="00347871"/>
    <w:p w14:paraId="492C94BC" w14:textId="77777777" w:rsidR="00347871" w:rsidRDefault="00347871" w:rsidP="00347871">
      <w:pPr>
        <w:pStyle w:val="Heading2"/>
      </w:pPr>
      <w:bookmarkStart w:id="636" w:name="_ccb77faf973b0bdbc58e1677cc5b5f3a"/>
      <w:bookmarkStart w:id="637" w:name="_Toc155269800"/>
      <w:r>
        <w:t>Class Gram</w:t>
      </w:r>
      <w:bookmarkEnd w:id="636"/>
      <w:r w:rsidRPr="003A31EC">
        <w:rPr>
          <w:rFonts w:cs="Arial"/>
        </w:rPr>
        <w:t xml:space="preserve"> </w:t>
      </w:r>
      <w:r>
        <w:rPr>
          <w:rFonts w:cs="Arial"/>
        </w:rPr>
        <w:fldChar w:fldCharType="begin"/>
      </w:r>
      <w:r>
        <w:instrText>XE"</w:instrText>
      </w:r>
      <w:r w:rsidRPr="00413D75">
        <w:rPr>
          <w:rFonts w:cs="Arial"/>
        </w:rPr>
        <w:instrText>Gram</w:instrText>
      </w:r>
      <w:r>
        <w:instrText>"</w:instrText>
      </w:r>
      <w:r>
        <w:rPr>
          <w:rFonts w:cs="Arial"/>
        </w:rPr>
        <w:fldChar w:fldCharType="end"/>
      </w:r>
      <w:r w:rsidR="009E71B4">
        <w:rPr>
          <w:rFonts w:cs="Arial"/>
        </w:rPr>
        <w:t xml:space="preserve"> </w:t>
      </w:r>
      <w:r w:rsidR="006F72CA">
        <w:rPr>
          <w:rFonts w:cs="Arial"/>
        </w:rPr>
        <w:t>&lt;&lt;Unit Value&gt;&gt;</w:t>
      </w:r>
      <w:bookmarkEnd w:id="637"/>
    </w:p>
    <w:p w14:paraId="4E52DE97" w14:textId="77777777" w:rsidR="00347871" w:rsidRDefault="00347871" w:rsidP="00F71BA8">
      <w:r>
        <w:t>The gram is a SI unit of mass.</w:t>
      </w:r>
    </w:p>
    <w:p w14:paraId="5C322F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450582" w14:textId="77777777" w:rsidR="00347871" w:rsidRDefault="00000000" w:rsidP="00347871">
      <w:pPr>
        <w:ind w:left="360"/>
      </w:pPr>
      <w:hyperlink w:anchor="_eb212f1c3bf88424f9e10c9cbf0feb1d" w:history="1">
        <w:r w:rsidR="00347871">
          <w:rPr>
            <w:rStyle w:val="Hyperlink"/>
          </w:rPr>
          <w:t>Mass</w:t>
        </w:r>
      </w:hyperlink>
    </w:p>
    <w:p w14:paraId="4EF10DA3" w14:textId="77777777" w:rsidR="00347871" w:rsidRDefault="00347871" w:rsidP="00347871"/>
    <w:p w14:paraId="10A51603" w14:textId="77777777" w:rsidR="00347871" w:rsidRDefault="00347871" w:rsidP="00347871">
      <w:pPr>
        <w:pStyle w:val="Heading2"/>
      </w:pPr>
      <w:bookmarkStart w:id="638" w:name="_276573a3d5e5bdda1b456736202e23da"/>
      <w:bookmarkStart w:id="639" w:name="_Toc155269801"/>
      <w:r>
        <w:t>Class Gray (Gy)</w:t>
      </w:r>
      <w:bookmarkEnd w:id="638"/>
      <w:r w:rsidRPr="003A31EC">
        <w:rPr>
          <w:rFonts w:cs="Arial"/>
        </w:rPr>
        <w:t xml:space="preserve"> </w:t>
      </w:r>
      <w:r>
        <w:rPr>
          <w:rFonts w:cs="Arial"/>
        </w:rPr>
        <w:fldChar w:fldCharType="begin"/>
      </w:r>
      <w:r>
        <w:instrText>XE"</w:instrText>
      </w:r>
      <w:r w:rsidRPr="00413D75">
        <w:rPr>
          <w:rFonts w:cs="Arial"/>
        </w:rPr>
        <w:instrText>Gray (Gy)</w:instrText>
      </w:r>
      <w:r>
        <w:instrText>"</w:instrText>
      </w:r>
      <w:r>
        <w:rPr>
          <w:rFonts w:cs="Arial"/>
        </w:rPr>
        <w:fldChar w:fldCharType="end"/>
      </w:r>
      <w:r w:rsidR="009E71B4">
        <w:rPr>
          <w:rFonts w:cs="Arial"/>
        </w:rPr>
        <w:t xml:space="preserve"> </w:t>
      </w:r>
      <w:r w:rsidR="006F72CA">
        <w:rPr>
          <w:rFonts w:cs="Arial"/>
        </w:rPr>
        <w:t>&lt;&lt;Base Unit Value&gt;&gt;</w:t>
      </w:r>
      <w:bookmarkEnd w:id="639"/>
    </w:p>
    <w:p w14:paraId="284A24DE" w14:textId="77777777" w:rsidR="00347871" w:rsidRDefault="00347871" w:rsidP="00F71BA8">
      <w:r>
        <w:t>[NRC] One of the two units used to measure the amount of radiation absorbed by an object or person, known as the "absorbed dose," which reflects the amount of energy that radioactive sources (with any type of ionizing radiation) deposit in materials (e.g., water, tissue, air) through which they pass. One gray (Gy) is the international system of units (SI) equivalent of 100 rads, which is equal to an absorbed dose of 1 Joule/kilogram. An absorbed dose of 0.01 Gy means that 1 gram of material absorbed 100 ergs of energy (a small but measurable amount) as a result of exposure to radiation.</w:t>
      </w:r>
    </w:p>
    <w:p w14:paraId="3F751FD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52F74A" w14:textId="77777777" w:rsidR="00347871" w:rsidRDefault="00000000" w:rsidP="00347871">
      <w:pPr>
        <w:ind w:left="360"/>
      </w:pPr>
      <w:hyperlink w:anchor="_1e3b05fbfc313e756221d5a7225e0ec2" w:history="1">
        <w:r w:rsidR="00347871">
          <w:rPr>
            <w:rStyle w:val="Hyperlink"/>
          </w:rPr>
          <w:t>Absorbed Dose (Radiation)</w:t>
        </w:r>
      </w:hyperlink>
    </w:p>
    <w:p w14:paraId="08E57B3F" w14:textId="77777777" w:rsidR="00347871" w:rsidRDefault="00347871" w:rsidP="00347871"/>
    <w:p w14:paraId="66B5DD8D" w14:textId="77777777" w:rsidR="00347871" w:rsidRDefault="00347871" w:rsidP="00347871">
      <w:pPr>
        <w:pStyle w:val="Heading2"/>
      </w:pPr>
      <w:bookmarkStart w:id="640" w:name="_7bdacdb1ca60b944d3f6cc074622501d"/>
      <w:bookmarkStart w:id="641" w:name="_Toc155269802"/>
      <w:r>
        <w:t>Class Hertz</w:t>
      </w:r>
      <w:bookmarkEnd w:id="640"/>
      <w:r w:rsidRPr="003A31EC">
        <w:rPr>
          <w:rFonts w:cs="Arial"/>
        </w:rPr>
        <w:t xml:space="preserve"> </w:t>
      </w:r>
      <w:r>
        <w:rPr>
          <w:rFonts w:cs="Arial"/>
        </w:rPr>
        <w:fldChar w:fldCharType="begin"/>
      </w:r>
      <w:r>
        <w:instrText>XE"</w:instrText>
      </w:r>
      <w:r w:rsidRPr="00413D75">
        <w:rPr>
          <w:rFonts w:cs="Arial"/>
        </w:rPr>
        <w:instrText>Hertz</w:instrText>
      </w:r>
      <w:r>
        <w:instrText>"</w:instrText>
      </w:r>
      <w:r>
        <w:rPr>
          <w:rFonts w:cs="Arial"/>
        </w:rPr>
        <w:fldChar w:fldCharType="end"/>
      </w:r>
      <w:r w:rsidR="009E71B4">
        <w:rPr>
          <w:rFonts w:cs="Arial"/>
        </w:rPr>
        <w:t xml:space="preserve"> </w:t>
      </w:r>
      <w:r w:rsidR="006F72CA">
        <w:rPr>
          <w:rFonts w:cs="Arial"/>
        </w:rPr>
        <w:t>&lt;&lt;Base Unit Value&gt;&gt;</w:t>
      </w:r>
      <w:bookmarkEnd w:id="641"/>
    </w:p>
    <w:p w14:paraId="6A0156DE" w14:textId="77777777" w:rsidR="00347871" w:rsidRDefault="00347871" w:rsidP="00F71BA8">
      <w:r>
        <w:t>A unit of frequency. Cycles per second.</w:t>
      </w:r>
    </w:p>
    <w:p w14:paraId="506E6B06" w14:textId="77777777" w:rsidR="00347871" w:rsidRDefault="00347871" w:rsidP="00F71BA8"/>
    <w:p w14:paraId="370C9FFE" w14:textId="77777777" w:rsidR="00347871" w:rsidRDefault="00347871" w:rsidP="00F71BA8">
      <w:r>
        <w:t>[IDEAS] frequencyInHertz: A measureNamedNumericallyBy that names a Frequency with its ValueInHertz</w:t>
      </w:r>
    </w:p>
    <w:p w14:paraId="7A62B2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7727961" w14:textId="77777777" w:rsidR="00347871" w:rsidRDefault="00000000" w:rsidP="00347871">
      <w:pPr>
        <w:ind w:left="360"/>
      </w:pPr>
      <w:hyperlink w:anchor="_4d236a66f843987219a804ef6afc523c" w:history="1">
        <w:r w:rsidR="00347871">
          <w:rPr>
            <w:rStyle w:val="Hyperlink"/>
          </w:rPr>
          <w:t>Frequency</w:t>
        </w:r>
      </w:hyperlink>
    </w:p>
    <w:p w14:paraId="3DA7517C" w14:textId="77777777" w:rsidR="00347871" w:rsidRDefault="00347871" w:rsidP="00347871"/>
    <w:p w14:paraId="56EDD451" w14:textId="77777777" w:rsidR="00347871" w:rsidRDefault="00347871" w:rsidP="00347871">
      <w:pPr>
        <w:pStyle w:val="Heading2"/>
      </w:pPr>
      <w:bookmarkStart w:id="642" w:name="_10143c95d73646643391cb2c4b1d2694"/>
      <w:bookmarkStart w:id="643" w:name="_Toc155269803"/>
      <w:r>
        <w:t>Class Horsepower</w:t>
      </w:r>
      <w:bookmarkEnd w:id="642"/>
      <w:r w:rsidRPr="003A31EC">
        <w:rPr>
          <w:rFonts w:cs="Arial"/>
        </w:rPr>
        <w:t xml:space="preserve"> </w:t>
      </w:r>
      <w:r>
        <w:rPr>
          <w:rFonts w:cs="Arial"/>
        </w:rPr>
        <w:fldChar w:fldCharType="begin"/>
      </w:r>
      <w:r>
        <w:instrText>XE"</w:instrText>
      </w:r>
      <w:r w:rsidRPr="00413D75">
        <w:rPr>
          <w:rFonts w:cs="Arial"/>
        </w:rPr>
        <w:instrText>Horsepower</w:instrText>
      </w:r>
      <w:r>
        <w:instrText>"</w:instrText>
      </w:r>
      <w:r>
        <w:rPr>
          <w:rFonts w:cs="Arial"/>
        </w:rPr>
        <w:fldChar w:fldCharType="end"/>
      </w:r>
      <w:r w:rsidR="009E71B4">
        <w:rPr>
          <w:rFonts w:cs="Arial"/>
        </w:rPr>
        <w:t xml:space="preserve"> </w:t>
      </w:r>
      <w:r w:rsidR="006F72CA">
        <w:rPr>
          <w:rFonts w:cs="Arial"/>
        </w:rPr>
        <w:t>&lt;&lt;Unit Value&gt;&gt;</w:t>
      </w:r>
      <w:bookmarkEnd w:id="643"/>
    </w:p>
    <w:p w14:paraId="7CF71232" w14:textId="77777777" w:rsidR="00347871" w:rsidRDefault="00347871" w:rsidP="00F71BA8">
      <w:r>
        <w:t>Horsepower (hp) is a unit of measurement of power (the rate at which work is done). There are many different standards and types of horsepower. This model uses the 746 watt interpretation of horsepower.</w:t>
      </w:r>
    </w:p>
    <w:p w14:paraId="2D82022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993A8D" w14:textId="77777777" w:rsidR="00347871" w:rsidRDefault="00000000" w:rsidP="00347871">
      <w:pPr>
        <w:ind w:left="360"/>
      </w:pPr>
      <w:hyperlink w:anchor="_3745f124f1cc015fec7fe26151906902" w:history="1">
        <w:r w:rsidR="00347871">
          <w:rPr>
            <w:rStyle w:val="Hyperlink"/>
          </w:rPr>
          <w:t>Power</w:t>
        </w:r>
      </w:hyperlink>
    </w:p>
    <w:p w14:paraId="64682FC0" w14:textId="77777777" w:rsidR="00347871" w:rsidRDefault="00347871" w:rsidP="00347871"/>
    <w:p w14:paraId="0BFCD4C3" w14:textId="77777777" w:rsidR="00347871" w:rsidRDefault="00347871" w:rsidP="00347871">
      <w:pPr>
        <w:pStyle w:val="Heading2"/>
      </w:pPr>
      <w:bookmarkStart w:id="644" w:name="_2c76312e7f18f5fe83fe551b25205d81"/>
      <w:bookmarkStart w:id="645" w:name="_Toc155269804"/>
      <w:r>
        <w:t>Class Hour</w:t>
      </w:r>
      <w:bookmarkEnd w:id="644"/>
      <w:r w:rsidRPr="003A31EC">
        <w:rPr>
          <w:rFonts w:cs="Arial"/>
        </w:rPr>
        <w:t xml:space="preserve"> </w:t>
      </w:r>
      <w:r>
        <w:rPr>
          <w:rFonts w:cs="Arial"/>
        </w:rPr>
        <w:fldChar w:fldCharType="begin"/>
      </w:r>
      <w:r>
        <w:instrText>XE"</w:instrText>
      </w:r>
      <w:r w:rsidRPr="00413D75">
        <w:rPr>
          <w:rFonts w:cs="Arial"/>
        </w:rPr>
        <w:instrText>Hour</w:instrText>
      </w:r>
      <w:r>
        <w:instrText>"</w:instrText>
      </w:r>
      <w:r>
        <w:rPr>
          <w:rFonts w:cs="Arial"/>
        </w:rPr>
        <w:fldChar w:fldCharType="end"/>
      </w:r>
      <w:r w:rsidR="009E71B4">
        <w:rPr>
          <w:rFonts w:cs="Arial"/>
        </w:rPr>
        <w:t xml:space="preserve"> </w:t>
      </w:r>
      <w:r w:rsidR="006F72CA">
        <w:rPr>
          <w:rFonts w:cs="Arial"/>
        </w:rPr>
        <w:t>&lt;&lt;Unit Value&gt;&gt;</w:t>
      </w:r>
      <w:bookmarkEnd w:id="645"/>
    </w:p>
    <w:p w14:paraId="7D7AE18D" w14:textId="77777777" w:rsidR="00347871" w:rsidRDefault="00347871" w:rsidP="00F71BA8">
      <w:r>
        <w:t>A unit of time: 60 Minutes.</w:t>
      </w:r>
    </w:p>
    <w:p w14:paraId="6E2BDE93" w14:textId="77777777" w:rsidR="00347871" w:rsidRDefault="00347871" w:rsidP="00F71BA8"/>
    <w:p w14:paraId="24068D16" w14:textId="77777777" w:rsidR="00347871" w:rsidRDefault="00347871" w:rsidP="00F71BA8">
      <w:r>
        <w:t>[DTV] hour: the precise time unit that is quantified by '3600 seconds'</w:t>
      </w:r>
    </w:p>
    <w:p w14:paraId="2A5F5D2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86A5E6" w14:textId="77777777" w:rsidR="00347871" w:rsidRDefault="00000000" w:rsidP="00347871">
      <w:pPr>
        <w:ind w:left="360"/>
      </w:pPr>
      <w:hyperlink w:anchor="_48f07627e1ed98952166a877f1135130" w:history="1">
        <w:r w:rsidR="00347871">
          <w:rPr>
            <w:rStyle w:val="Hyperlink"/>
          </w:rPr>
          <w:t>Scalar Duration Value</w:t>
        </w:r>
      </w:hyperlink>
    </w:p>
    <w:p w14:paraId="73972984" w14:textId="77777777" w:rsidR="00347871" w:rsidRDefault="00347871" w:rsidP="00347871"/>
    <w:p w14:paraId="0920994E" w14:textId="77777777" w:rsidR="00347871" w:rsidRDefault="00347871" w:rsidP="00347871">
      <w:pPr>
        <w:pStyle w:val="Heading2"/>
      </w:pPr>
      <w:bookmarkStart w:id="646" w:name="_616f8de7768862fdcf8d6cd90ae03689"/>
      <w:bookmarkStart w:id="647" w:name="_Toc155269805"/>
      <w:r>
        <w:t>Class Inch</w:t>
      </w:r>
      <w:bookmarkEnd w:id="646"/>
      <w:r w:rsidRPr="003A31EC">
        <w:rPr>
          <w:rFonts w:cs="Arial"/>
        </w:rPr>
        <w:t xml:space="preserve"> </w:t>
      </w:r>
      <w:r>
        <w:rPr>
          <w:rFonts w:cs="Arial"/>
        </w:rPr>
        <w:fldChar w:fldCharType="begin"/>
      </w:r>
      <w:r>
        <w:instrText>XE"</w:instrText>
      </w:r>
      <w:r w:rsidRPr="00413D75">
        <w:rPr>
          <w:rFonts w:cs="Arial"/>
        </w:rPr>
        <w:instrText>Inch</w:instrText>
      </w:r>
      <w:r>
        <w:instrText>"</w:instrText>
      </w:r>
      <w:r>
        <w:rPr>
          <w:rFonts w:cs="Arial"/>
        </w:rPr>
        <w:fldChar w:fldCharType="end"/>
      </w:r>
      <w:r w:rsidR="009E71B4">
        <w:rPr>
          <w:rFonts w:cs="Arial"/>
        </w:rPr>
        <w:t xml:space="preserve"> </w:t>
      </w:r>
      <w:r w:rsidR="006F72CA">
        <w:rPr>
          <w:rFonts w:cs="Arial"/>
        </w:rPr>
        <w:t>&lt;&lt;Unit Value&gt;&gt;</w:t>
      </w:r>
      <w:bookmarkEnd w:id="647"/>
    </w:p>
    <w:p w14:paraId="42A5EBA0" w14:textId="77777777" w:rsidR="00347871" w:rsidRDefault="00347871" w:rsidP="00F71BA8">
      <w:r>
        <w:t>A unit of length.</w:t>
      </w:r>
    </w:p>
    <w:p w14:paraId="724D2BF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9DAB6F" w14:textId="77777777" w:rsidR="00347871" w:rsidRDefault="00000000" w:rsidP="00347871">
      <w:pPr>
        <w:ind w:left="360"/>
      </w:pPr>
      <w:hyperlink w:anchor="_f656aa6b144fc8f9a9295af8a4eef943" w:history="1">
        <w:r w:rsidR="00347871">
          <w:rPr>
            <w:rStyle w:val="Hyperlink"/>
          </w:rPr>
          <w:t>Length</w:t>
        </w:r>
      </w:hyperlink>
    </w:p>
    <w:p w14:paraId="5CC6740D" w14:textId="77777777" w:rsidR="00347871" w:rsidRDefault="00347871" w:rsidP="00347871"/>
    <w:p w14:paraId="445EEF70" w14:textId="77777777" w:rsidR="00347871" w:rsidRDefault="00347871" w:rsidP="00347871">
      <w:pPr>
        <w:pStyle w:val="Heading2"/>
      </w:pPr>
      <w:bookmarkStart w:id="648" w:name="_e82579a6a2d15d06ac9424024b6c9eec"/>
      <w:bookmarkStart w:id="649" w:name="_Toc155269806"/>
      <w:r>
        <w:t>Class Joule</w:t>
      </w:r>
      <w:bookmarkEnd w:id="648"/>
      <w:r w:rsidRPr="003A31EC">
        <w:rPr>
          <w:rFonts w:cs="Arial"/>
        </w:rPr>
        <w:t xml:space="preserve"> </w:t>
      </w:r>
      <w:r>
        <w:rPr>
          <w:rFonts w:cs="Arial"/>
        </w:rPr>
        <w:fldChar w:fldCharType="begin"/>
      </w:r>
      <w:r>
        <w:instrText>XE"</w:instrText>
      </w:r>
      <w:r w:rsidRPr="00413D75">
        <w:rPr>
          <w:rFonts w:cs="Arial"/>
        </w:rPr>
        <w:instrText>Joule</w:instrText>
      </w:r>
      <w:r>
        <w:instrText>"</w:instrText>
      </w:r>
      <w:r>
        <w:rPr>
          <w:rFonts w:cs="Arial"/>
        </w:rPr>
        <w:fldChar w:fldCharType="end"/>
      </w:r>
      <w:r w:rsidR="009E71B4">
        <w:rPr>
          <w:rFonts w:cs="Arial"/>
        </w:rPr>
        <w:t xml:space="preserve"> </w:t>
      </w:r>
      <w:r w:rsidR="006F72CA">
        <w:rPr>
          <w:rFonts w:cs="Arial"/>
        </w:rPr>
        <w:t>&lt;&lt;Base Unit Value&gt;&gt;</w:t>
      </w:r>
      <w:bookmarkEnd w:id="649"/>
    </w:p>
    <w:p w14:paraId="091477EE" w14:textId="77777777" w:rsidR="00347871" w:rsidRDefault="00347871" w:rsidP="00F71BA8">
      <w:r>
        <w:t xml:space="preserve">The joule (symbol J, also called newton meter, watt second, or coulomb volt) is the SI unit of energy and work. </w:t>
      </w:r>
    </w:p>
    <w:p w14:paraId="7149899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2FBB5F" w14:textId="77777777" w:rsidR="00347871" w:rsidRDefault="00000000" w:rsidP="00347871">
      <w:pPr>
        <w:ind w:left="360"/>
      </w:pPr>
      <w:hyperlink w:anchor="_41055f8949448d35956d884172766a18" w:history="1">
        <w:r w:rsidR="00347871">
          <w:rPr>
            <w:rStyle w:val="Hyperlink"/>
          </w:rPr>
          <w:t>Energy</w:t>
        </w:r>
      </w:hyperlink>
    </w:p>
    <w:p w14:paraId="1B3405CE" w14:textId="77777777" w:rsidR="00347871" w:rsidRDefault="00347871" w:rsidP="00347871"/>
    <w:p w14:paraId="35CF5E98" w14:textId="77777777" w:rsidR="00347871" w:rsidRDefault="00347871" w:rsidP="00347871">
      <w:pPr>
        <w:pStyle w:val="Heading2"/>
      </w:pPr>
      <w:bookmarkStart w:id="650" w:name="_79d6d34eed7f8cbcba7c90f4f7f6d59c"/>
      <w:bookmarkStart w:id="651" w:name="_Toc155269807"/>
      <w:r>
        <w:t>Class Kelvin</w:t>
      </w:r>
      <w:bookmarkEnd w:id="650"/>
      <w:r w:rsidRPr="003A31EC">
        <w:rPr>
          <w:rFonts w:cs="Arial"/>
        </w:rPr>
        <w:t xml:space="preserve"> </w:t>
      </w:r>
      <w:r>
        <w:rPr>
          <w:rFonts w:cs="Arial"/>
        </w:rPr>
        <w:fldChar w:fldCharType="begin"/>
      </w:r>
      <w:r>
        <w:instrText>XE"</w:instrText>
      </w:r>
      <w:r w:rsidRPr="00413D75">
        <w:rPr>
          <w:rFonts w:cs="Arial"/>
        </w:rPr>
        <w:instrText>Kelvin</w:instrText>
      </w:r>
      <w:r>
        <w:instrText>"</w:instrText>
      </w:r>
      <w:r>
        <w:rPr>
          <w:rFonts w:cs="Arial"/>
        </w:rPr>
        <w:fldChar w:fldCharType="end"/>
      </w:r>
      <w:r w:rsidR="009E71B4">
        <w:rPr>
          <w:rFonts w:cs="Arial"/>
        </w:rPr>
        <w:t xml:space="preserve"> </w:t>
      </w:r>
      <w:r w:rsidR="006F72CA">
        <w:rPr>
          <w:rFonts w:cs="Arial"/>
        </w:rPr>
        <w:t>&lt;&lt;Base Unit Value&gt;&gt;</w:t>
      </w:r>
      <w:bookmarkEnd w:id="651"/>
    </w:p>
    <w:p w14:paraId="6F6CADE1" w14:textId="77777777" w:rsidR="00347871" w:rsidRDefault="00347871" w:rsidP="00F71BA8">
      <w:r>
        <w:t>[NIST-SI] The kelvin, unit of thermodynamic temperature, is the fraction 1/273.16 of the thermodynamic temperature of the triple point of water.</w:t>
      </w:r>
    </w:p>
    <w:p w14:paraId="37578793" w14:textId="77777777" w:rsidR="00347871" w:rsidRDefault="00347871" w:rsidP="00F71BA8"/>
    <w:p w14:paraId="33F8EF8A" w14:textId="77777777" w:rsidR="00347871" w:rsidRDefault="00347871" w:rsidP="00F71BA8">
      <w:r>
        <w:t>[IDEAS] temperatureInKelvin: A measureNamedNumericallyBy that names a ThermodynamicTemperature with its ValueInKelvin</w:t>
      </w:r>
    </w:p>
    <w:p w14:paraId="700A528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70C02BE" w14:textId="77777777" w:rsidR="00347871" w:rsidRDefault="00000000" w:rsidP="00347871">
      <w:pPr>
        <w:ind w:left="360"/>
      </w:pPr>
      <w:hyperlink w:anchor="_494f3688c4c43d837eb999b90a5db325" w:history="1">
        <w:r w:rsidR="00347871">
          <w:rPr>
            <w:rStyle w:val="Hyperlink"/>
          </w:rPr>
          <w:t>Temperature</w:t>
        </w:r>
      </w:hyperlink>
    </w:p>
    <w:p w14:paraId="02D211D0" w14:textId="77777777" w:rsidR="00347871" w:rsidRDefault="00347871" w:rsidP="00347871"/>
    <w:p w14:paraId="5002036C" w14:textId="77777777" w:rsidR="00347871" w:rsidRDefault="00347871" w:rsidP="00347871">
      <w:pPr>
        <w:pStyle w:val="Heading2"/>
      </w:pPr>
      <w:bookmarkStart w:id="652" w:name="_3c26b9723ac67c6a5c496390a1302100"/>
      <w:bookmarkStart w:id="653" w:name="_Toc155269808"/>
      <w:r>
        <w:t>Class Kg per cubic meter</w:t>
      </w:r>
      <w:bookmarkEnd w:id="652"/>
      <w:r w:rsidRPr="003A31EC">
        <w:rPr>
          <w:rFonts w:cs="Arial"/>
        </w:rPr>
        <w:t xml:space="preserve"> </w:t>
      </w:r>
      <w:r>
        <w:rPr>
          <w:rFonts w:cs="Arial"/>
        </w:rPr>
        <w:fldChar w:fldCharType="begin"/>
      </w:r>
      <w:r>
        <w:instrText>XE"</w:instrText>
      </w:r>
      <w:r w:rsidRPr="00413D75">
        <w:rPr>
          <w:rFonts w:cs="Arial"/>
        </w:rPr>
        <w:instrText>Kg per cubic meter</w:instrText>
      </w:r>
      <w:r>
        <w:instrText>"</w:instrText>
      </w:r>
      <w:r>
        <w:rPr>
          <w:rFonts w:cs="Arial"/>
        </w:rPr>
        <w:fldChar w:fldCharType="end"/>
      </w:r>
      <w:r w:rsidR="009E71B4">
        <w:rPr>
          <w:rFonts w:cs="Arial"/>
        </w:rPr>
        <w:t xml:space="preserve"> </w:t>
      </w:r>
      <w:r w:rsidR="006F72CA">
        <w:rPr>
          <w:rFonts w:cs="Arial"/>
        </w:rPr>
        <w:t>&lt;&lt;Base Unit Value&gt;&gt;</w:t>
      </w:r>
      <w:bookmarkEnd w:id="653"/>
    </w:p>
    <w:p w14:paraId="784A1C2D" w14:textId="77777777" w:rsidR="00347871" w:rsidRDefault="00347871" w:rsidP="00F71BA8">
      <w:r>
        <w:t>The SI unit for density.</w:t>
      </w:r>
    </w:p>
    <w:p w14:paraId="4E27E84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07B8D9" w14:textId="77777777" w:rsidR="00347871" w:rsidRDefault="00000000" w:rsidP="00347871">
      <w:pPr>
        <w:ind w:left="360"/>
      </w:pPr>
      <w:hyperlink w:anchor="_1ad446d565020076cf191ea45b81bc65" w:history="1">
        <w:r w:rsidR="00347871">
          <w:rPr>
            <w:rStyle w:val="Hyperlink"/>
          </w:rPr>
          <w:t>Mass Density</w:t>
        </w:r>
      </w:hyperlink>
    </w:p>
    <w:p w14:paraId="7F4B45BA" w14:textId="77777777" w:rsidR="00347871" w:rsidRDefault="00347871" w:rsidP="00347871"/>
    <w:p w14:paraId="05BEFC2A" w14:textId="77777777" w:rsidR="00347871" w:rsidRDefault="00347871" w:rsidP="00347871">
      <w:pPr>
        <w:pStyle w:val="Heading2"/>
      </w:pPr>
      <w:bookmarkStart w:id="654" w:name="_019afe70a1a284f1e395d370e81fdf2f"/>
      <w:bookmarkStart w:id="655" w:name="_Toc155269809"/>
      <w:r>
        <w:lastRenderedPageBreak/>
        <w:t>Class Kilogram</w:t>
      </w:r>
      <w:bookmarkEnd w:id="654"/>
      <w:r w:rsidRPr="003A31EC">
        <w:rPr>
          <w:rFonts w:cs="Arial"/>
        </w:rPr>
        <w:t xml:space="preserve"> </w:t>
      </w:r>
      <w:r>
        <w:rPr>
          <w:rFonts w:cs="Arial"/>
        </w:rPr>
        <w:fldChar w:fldCharType="begin"/>
      </w:r>
      <w:r>
        <w:instrText>XE"</w:instrText>
      </w:r>
      <w:r w:rsidRPr="00413D75">
        <w:rPr>
          <w:rFonts w:cs="Arial"/>
        </w:rPr>
        <w:instrText>Kilogram</w:instrText>
      </w:r>
      <w:r>
        <w:instrText>"</w:instrText>
      </w:r>
      <w:r>
        <w:rPr>
          <w:rFonts w:cs="Arial"/>
        </w:rPr>
        <w:fldChar w:fldCharType="end"/>
      </w:r>
      <w:r w:rsidR="009E71B4">
        <w:rPr>
          <w:rFonts w:cs="Arial"/>
        </w:rPr>
        <w:t xml:space="preserve"> </w:t>
      </w:r>
      <w:r w:rsidR="006F72CA">
        <w:rPr>
          <w:rFonts w:cs="Arial"/>
        </w:rPr>
        <w:t>&lt;&lt;Base Unit Value&gt;&gt;</w:t>
      </w:r>
      <w:bookmarkEnd w:id="655"/>
    </w:p>
    <w:p w14:paraId="0ADC9A06" w14:textId="77777777" w:rsidR="00347871" w:rsidRDefault="00347871" w:rsidP="00F71BA8">
      <w:r>
        <w:t>[NIST-SI] The kilogram is the unit of mass; it is equal to the mass of the international prototype of the kilogram. [NIST-SI]</w:t>
      </w:r>
    </w:p>
    <w:p w14:paraId="4C0D8596" w14:textId="77777777" w:rsidR="00347871" w:rsidRDefault="00347871" w:rsidP="00F71BA8"/>
    <w:p w14:paraId="3DCAA82E" w14:textId="77777777" w:rsidR="00347871" w:rsidRDefault="00347871" w:rsidP="00F71BA8">
      <w:r>
        <w:t>[IDEAS] massInKilograms: A measureNamedNumericallyBy that names a Mass with its ValueInKilograms</w:t>
      </w:r>
    </w:p>
    <w:p w14:paraId="22A2BAA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7DED575" w14:textId="77777777" w:rsidR="00347871" w:rsidRDefault="00000000" w:rsidP="00347871">
      <w:pPr>
        <w:ind w:left="360"/>
      </w:pPr>
      <w:hyperlink w:anchor="_eb212f1c3bf88424f9e10c9cbf0feb1d" w:history="1">
        <w:r w:rsidR="00347871">
          <w:rPr>
            <w:rStyle w:val="Hyperlink"/>
          </w:rPr>
          <w:t>Mass</w:t>
        </w:r>
      </w:hyperlink>
    </w:p>
    <w:p w14:paraId="1AAFC5F8" w14:textId="77777777" w:rsidR="00347871" w:rsidRDefault="00347871" w:rsidP="00347871"/>
    <w:p w14:paraId="644A741D" w14:textId="77777777" w:rsidR="00347871" w:rsidRDefault="00347871" w:rsidP="00347871">
      <w:pPr>
        <w:pStyle w:val="Heading2"/>
      </w:pPr>
      <w:bookmarkStart w:id="656" w:name="_a2cdcf24470e52d07c2745be738f3fe0"/>
      <w:bookmarkStart w:id="657" w:name="_Toc155269810"/>
      <w:r>
        <w:t>Class Kilogram per cubic meter</w:t>
      </w:r>
      <w:bookmarkEnd w:id="656"/>
      <w:r w:rsidRPr="003A31EC">
        <w:rPr>
          <w:rFonts w:cs="Arial"/>
        </w:rPr>
        <w:t xml:space="preserve"> </w:t>
      </w:r>
      <w:r>
        <w:rPr>
          <w:rFonts w:cs="Arial"/>
        </w:rPr>
        <w:fldChar w:fldCharType="begin"/>
      </w:r>
      <w:r>
        <w:instrText>XE"</w:instrText>
      </w:r>
      <w:r w:rsidRPr="00413D75">
        <w:rPr>
          <w:rFonts w:cs="Arial"/>
        </w:rPr>
        <w:instrText>Kilogram per cubic meter</w:instrText>
      </w:r>
      <w:r>
        <w:instrText>"</w:instrText>
      </w:r>
      <w:r>
        <w:rPr>
          <w:rFonts w:cs="Arial"/>
        </w:rPr>
        <w:fldChar w:fldCharType="end"/>
      </w:r>
      <w:r w:rsidR="009E71B4">
        <w:rPr>
          <w:rFonts w:cs="Arial"/>
        </w:rPr>
        <w:t xml:space="preserve"> </w:t>
      </w:r>
      <w:r w:rsidR="006F72CA">
        <w:rPr>
          <w:rFonts w:cs="Arial"/>
        </w:rPr>
        <w:t>&lt;&lt;Base Unit Value&gt;&gt;</w:t>
      </w:r>
      <w:bookmarkEnd w:id="657"/>
    </w:p>
    <w:p w14:paraId="17555F25" w14:textId="77777777" w:rsidR="00347871" w:rsidRDefault="00347871" w:rsidP="00F71BA8">
      <w:r>
        <w:t>The SI Unit of density.</w:t>
      </w:r>
    </w:p>
    <w:p w14:paraId="412FC36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68A374" w14:textId="77777777" w:rsidR="00347871" w:rsidRDefault="00000000" w:rsidP="00347871">
      <w:pPr>
        <w:ind w:left="360"/>
      </w:pPr>
      <w:hyperlink w:anchor="_7801b130982e4fe764750a243eb469e6" w:history="1">
        <w:r w:rsidR="00347871">
          <w:rPr>
            <w:rStyle w:val="Hyperlink"/>
          </w:rPr>
          <w:t>Concentration (Mass)</w:t>
        </w:r>
      </w:hyperlink>
    </w:p>
    <w:p w14:paraId="29539333" w14:textId="77777777" w:rsidR="00347871" w:rsidRDefault="00347871" w:rsidP="00347871"/>
    <w:p w14:paraId="0642E140" w14:textId="77777777" w:rsidR="00347871" w:rsidRDefault="00347871" w:rsidP="00347871">
      <w:pPr>
        <w:pStyle w:val="Heading2"/>
      </w:pPr>
      <w:bookmarkStart w:id="658" w:name="_94d820d2e491b7f6ce3438617e7b3c9a"/>
      <w:bookmarkStart w:id="659" w:name="_Toc155269811"/>
      <w:r>
        <w:t>Class Kilometer</w:t>
      </w:r>
      <w:bookmarkEnd w:id="658"/>
      <w:r w:rsidRPr="003A31EC">
        <w:rPr>
          <w:rFonts w:cs="Arial"/>
        </w:rPr>
        <w:t xml:space="preserve"> </w:t>
      </w:r>
      <w:r>
        <w:rPr>
          <w:rFonts w:cs="Arial"/>
        </w:rPr>
        <w:fldChar w:fldCharType="begin"/>
      </w:r>
      <w:r>
        <w:instrText>XE"</w:instrText>
      </w:r>
      <w:r w:rsidRPr="00413D75">
        <w:rPr>
          <w:rFonts w:cs="Arial"/>
        </w:rPr>
        <w:instrText>Kilometer</w:instrText>
      </w:r>
      <w:r>
        <w:instrText>"</w:instrText>
      </w:r>
      <w:r>
        <w:rPr>
          <w:rFonts w:cs="Arial"/>
        </w:rPr>
        <w:fldChar w:fldCharType="end"/>
      </w:r>
      <w:r w:rsidR="009E71B4">
        <w:rPr>
          <w:rFonts w:cs="Arial"/>
        </w:rPr>
        <w:t xml:space="preserve"> </w:t>
      </w:r>
      <w:r w:rsidR="006F72CA">
        <w:rPr>
          <w:rFonts w:cs="Arial"/>
        </w:rPr>
        <w:t>&lt;&lt;Unit Value&gt;&gt;</w:t>
      </w:r>
      <w:bookmarkEnd w:id="659"/>
    </w:p>
    <w:p w14:paraId="4EC7FFEF" w14:textId="77777777" w:rsidR="00347871" w:rsidRDefault="00347871" w:rsidP="00F71BA8">
      <w:r>
        <w:t xml:space="preserve">A unit of length, the SI measure of distances equal to 1000 meters, and equivalent to 3280.8 feet or 0.621 mile. </w:t>
      </w:r>
    </w:p>
    <w:p w14:paraId="69B249B1" w14:textId="77777777" w:rsidR="00347871" w:rsidRDefault="00347871" w:rsidP="00F71BA8">
      <w:r>
        <w:t>Symbol: km.</w:t>
      </w:r>
    </w:p>
    <w:p w14:paraId="77C1EB4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6C1D25" w14:textId="77777777" w:rsidR="00347871" w:rsidRDefault="00000000" w:rsidP="00347871">
      <w:pPr>
        <w:ind w:left="360"/>
      </w:pPr>
      <w:hyperlink w:anchor="_f656aa6b144fc8f9a9295af8a4eef943" w:history="1">
        <w:r w:rsidR="00347871">
          <w:rPr>
            <w:rStyle w:val="Hyperlink"/>
          </w:rPr>
          <w:t>Length</w:t>
        </w:r>
      </w:hyperlink>
    </w:p>
    <w:p w14:paraId="7FA6F52C" w14:textId="77777777" w:rsidR="00347871" w:rsidRDefault="00347871" w:rsidP="00347871"/>
    <w:p w14:paraId="431885EE" w14:textId="77777777" w:rsidR="00347871" w:rsidRDefault="00347871" w:rsidP="00347871">
      <w:pPr>
        <w:pStyle w:val="Heading2"/>
      </w:pPr>
      <w:bookmarkStart w:id="660" w:name="_3987c2aba30d5e0dd3b2401c03aa0a29"/>
      <w:bookmarkStart w:id="661" w:name="_Toc155269812"/>
      <w:r>
        <w:t>Class Kilometer per Hour</w:t>
      </w:r>
      <w:bookmarkEnd w:id="660"/>
      <w:r w:rsidRPr="003A31EC">
        <w:rPr>
          <w:rFonts w:cs="Arial"/>
        </w:rPr>
        <w:t xml:space="preserve"> </w:t>
      </w:r>
      <w:r>
        <w:rPr>
          <w:rFonts w:cs="Arial"/>
        </w:rPr>
        <w:fldChar w:fldCharType="begin"/>
      </w:r>
      <w:r>
        <w:instrText>XE"</w:instrText>
      </w:r>
      <w:r w:rsidRPr="00413D75">
        <w:rPr>
          <w:rFonts w:cs="Arial"/>
        </w:rPr>
        <w:instrText>Kilometer per Hour</w:instrText>
      </w:r>
      <w:r>
        <w:instrText>"</w:instrText>
      </w:r>
      <w:r>
        <w:rPr>
          <w:rFonts w:cs="Arial"/>
        </w:rPr>
        <w:fldChar w:fldCharType="end"/>
      </w:r>
      <w:r w:rsidR="009E71B4">
        <w:rPr>
          <w:rFonts w:cs="Arial"/>
        </w:rPr>
        <w:t xml:space="preserve"> </w:t>
      </w:r>
      <w:r w:rsidR="006F72CA">
        <w:rPr>
          <w:rFonts w:cs="Arial"/>
        </w:rPr>
        <w:t>&lt;&lt;Base Unit Value&gt;&gt;</w:t>
      </w:r>
      <w:bookmarkEnd w:id="661"/>
    </w:p>
    <w:p w14:paraId="1ED6D980" w14:textId="77777777" w:rsidR="00347871" w:rsidRDefault="00347871" w:rsidP="00F71BA8">
      <w:r>
        <w:t>The SI unit of speed</w:t>
      </w:r>
    </w:p>
    <w:p w14:paraId="3362B56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D60935" w14:textId="77777777" w:rsidR="00347871" w:rsidRDefault="00000000" w:rsidP="00347871">
      <w:pPr>
        <w:ind w:left="360"/>
      </w:pPr>
      <w:hyperlink w:anchor="_32d17f1bf390323d84647e38936e46db" w:history="1">
        <w:r w:rsidR="00347871">
          <w:rPr>
            <w:rStyle w:val="Hyperlink"/>
          </w:rPr>
          <w:t>Speed</w:t>
        </w:r>
      </w:hyperlink>
    </w:p>
    <w:p w14:paraId="6A2C1975" w14:textId="77777777" w:rsidR="00347871" w:rsidRDefault="00347871" w:rsidP="00347871"/>
    <w:p w14:paraId="38D98A3A" w14:textId="77777777" w:rsidR="00347871" w:rsidRDefault="00347871" w:rsidP="00347871">
      <w:pPr>
        <w:pStyle w:val="Heading2"/>
      </w:pPr>
      <w:bookmarkStart w:id="662" w:name="_abed737fa96493b3d1c04a8d762d71d9"/>
      <w:bookmarkStart w:id="663" w:name="_Toc155269813"/>
      <w:r>
        <w:t>Class Kilowatt hour</w:t>
      </w:r>
      <w:bookmarkEnd w:id="662"/>
      <w:r w:rsidRPr="003A31EC">
        <w:rPr>
          <w:rFonts w:cs="Arial"/>
        </w:rPr>
        <w:t xml:space="preserve"> </w:t>
      </w:r>
      <w:r>
        <w:rPr>
          <w:rFonts w:cs="Arial"/>
        </w:rPr>
        <w:fldChar w:fldCharType="begin"/>
      </w:r>
      <w:r>
        <w:instrText>XE"</w:instrText>
      </w:r>
      <w:r w:rsidRPr="00413D75">
        <w:rPr>
          <w:rFonts w:cs="Arial"/>
        </w:rPr>
        <w:instrText>Kilowatt hour</w:instrText>
      </w:r>
      <w:r>
        <w:instrText>"</w:instrText>
      </w:r>
      <w:r>
        <w:rPr>
          <w:rFonts w:cs="Arial"/>
        </w:rPr>
        <w:fldChar w:fldCharType="end"/>
      </w:r>
      <w:r w:rsidR="009E71B4">
        <w:rPr>
          <w:rFonts w:cs="Arial"/>
        </w:rPr>
        <w:t xml:space="preserve"> </w:t>
      </w:r>
      <w:r w:rsidR="006F72CA">
        <w:rPr>
          <w:rFonts w:cs="Arial"/>
        </w:rPr>
        <w:t>&lt;&lt;Unit Value&gt;&gt;</w:t>
      </w:r>
      <w:bookmarkEnd w:id="663"/>
    </w:p>
    <w:p w14:paraId="0C989C0E" w14:textId="77777777" w:rsidR="00347871" w:rsidRDefault="00347871" w:rsidP="00F71BA8">
      <w:r>
        <w:t>The watt-hour (symbolized Wh) is a unit of energy equivalent to one watt (1 W) of power expended for one hour (1 h) of time.</w:t>
      </w:r>
    </w:p>
    <w:p w14:paraId="55A7756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50436B" w14:textId="77777777" w:rsidR="00347871" w:rsidRDefault="00000000" w:rsidP="00347871">
      <w:pPr>
        <w:ind w:left="360"/>
      </w:pPr>
      <w:hyperlink w:anchor="_41055f8949448d35956d884172766a18" w:history="1">
        <w:r w:rsidR="00347871">
          <w:rPr>
            <w:rStyle w:val="Hyperlink"/>
          </w:rPr>
          <w:t>Energy</w:t>
        </w:r>
      </w:hyperlink>
    </w:p>
    <w:p w14:paraId="66372687" w14:textId="77777777" w:rsidR="00347871" w:rsidRDefault="00347871" w:rsidP="00347871"/>
    <w:p w14:paraId="6CCDEDE5" w14:textId="77777777" w:rsidR="00347871" w:rsidRDefault="00347871" w:rsidP="00347871">
      <w:pPr>
        <w:pStyle w:val="Heading2"/>
      </w:pPr>
      <w:bookmarkStart w:id="664" w:name="_f56fb28da5401bb69f2782a7cdf24e45"/>
      <w:bookmarkStart w:id="665" w:name="_Toc155269814"/>
      <w:r>
        <w:t>Class Liquid Volume</w:t>
      </w:r>
      <w:bookmarkEnd w:id="664"/>
      <w:r w:rsidRPr="003A31EC">
        <w:rPr>
          <w:rFonts w:cs="Arial"/>
        </w:rPr>
        <w:t xml:space="preserve"> </w:t>
      </w:r>
      <w:r>
        <w:rPr>
          <w:rFonts w:cs="Arial"/>
        </w:rPr>
        <w:fldChar w:fldCharType="begin"/>
      </w:r>
      <w:r>
        <w:instrText>XE"</w:instrText>
      </w:r>
      <w:r w:rsidRPr="00413D75">
        <w:rPr>
          <w:rFonts w:cs="Arial"/>
        </w:rPr>
        <w:instrText>Liquid Volume</w:instrText>
      </w:r>
      <w:r>
        <w:instrText>"</w:instrText>
      </w:r>
      <w:r>
        <w:rPr>
          <w:rFonts w:cs="Arial"/>
        </w:rPr>
        <w:fldChar w:fldCharType="end"/>
      </w:r>
      <w:r w:rsidR="009E71B4">
        <w:rPr>
          <w:rFonts w:cs="Arial"/>
        </w:rPr>
        <w:t xml:space="preserve"> </w:t>
      </w:r>
      <w:r w:rsidR="006F72CA">
        <w:rPr>
          <w:rFonts w:cs="Arial"/>
        </w:rPr>
        <w:t>&lt;&lt;Quantity Kind&gt;&gt;</w:t>
      </w:r>
      <w:bookmarkEnd w:id="665"/>
    </w:p>
    <w:p w14:paraId="332C56C3" w14:textId="77777777" w:rsidR="00347871" w:rsidRDefault="00347871" w:rsidP="00F71BA8">
      <w:r>
        <w:t>Volume of a liquid.</w:t>
      </w:r>
    </w:p>
    <w:p w14:paraId="470958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8E27B1" w14:textId="77777777" w:rsidR="00347871" w:rsidRDefault="00000000" w:rsidP="00347871">
      <w:pPr>
        <w:ind w:left="360"/>
      </w:pPr>
      <w:hyperlink w:anchor="_bcacb37514ebc2cbf84f71684c11d38a" w:history="1">
        <w:r w:rsidR="00347871">
          <w:rPr>
            <w:rStyle w:val="Hyperlink"/>
          </w:rPr>
          <w:t>Volume</w:t>
        </w:r>
      </w:hyperlink>
    </w:p>
    <w:p w14:paraId="04958C58" w14:textId="77777777" w:rsidR="00347871" w:rsidRDefault="00347871" w:rsidP="00347871"/>
    <w:p w14:paraId="7835B3AD" w14:textId="77777777" w:rsidR="00347871" w:rsidRDefault="00347871" w:rsidP="00347871">
      <w:pPr>
        <w:pStyle w:val="Heading2"/>
      </w:pPr>
      <w:bookmarkStart w:id="666" w:name="_df963e61041306e0b2446c8e98d0e152"/>
      <w:bookmarkStart w:id="667" w:name="_Toc155269815"/>
      <w:r>
        <w:t>Class Meter</w:t>
      </w:r>
      <w:bookmarkEnd w:id="666"/>
      <w:r w:rsidRPr="003A31EC">
        <w:rPr>
          <w:rFonts w:cs="Arial"/>
        </w:rPr>
        <w:t xml:space="preserve"> </w:t>
      </w:r>
      <w:r>
        <w:rPr>
          <w:rFonts w:cs="Arial"/>
        </w:rPr>
        <w:fldChar w:fldCharType="begin"/>
      </w:r>
      <w:r>
        <w:instrText>XE"</w:instrText>
      </w:r>
      <w:r w:rsidRPr="00413D75">
        <w:rPr>
          <w:rFonts w:cs="Arial"/>
        </w:rPr>
        <w:instrText>Meter</w:instrText>
      </w:r>
      <w:r>
        <w:instrText>"</w:instrText>
      </w:r>
      <w:r>
        <w:rPr>
          <w:rFonts w:cs="Arial"/>
        </w:rPr>
        <w:fldChar w:fldCharType="end"/>
      </w:r>
      <w:r w:rsidR="009E71B4">
        <w:rPr>
          <w:rFonts w:cs="Arial"/>
        </w:rPr>
        <w:t xml:space="preserve"> </w:t>
      </w:r>
      <w:r w:rsidR="006F72CA">
        <w:rPr>
          <w:rFonts w:cs="Arial"/>
        </w:rPr>
        <w:t>&lt;&lt;Base Unit Value&gt;&gt;</w:t>
      </w:r>
      <w:bookmarkEnd w:id="667"/>
    </w:p>
    <w:p w14:paraId="3F3AFE64" w14:textId="77777777" w:rsidR="00347871" w:rsidRDefault="00347871" w:rsidP="00F71BA8">
      <w:r>
        <w:t>The meter is the length of the path traveled by light in vacuum during a time interval of 1/299 792 458 of a second.[NIST-SI]</w:t>
      </w:r>
    </w:p>
    <w:p w14:paraId="553E169F" w14:textId="77777777" w:rsidR="00347871" w:rsidRDefault="00347871" w:rsidP="00F71BA8"/>
    <w:p w14:paraId="49F6B8DD" w14:textId="77777777" w:rsidR="00347871" w:rsidRDefault="00347871" w:rsidP="00F71BA8">
      <w:r>
        <w:t>The meter, (SI unit symbol: m), is the fundamental unit of length in the International System of Units (SI).</w:t>
      </w:r>
    </w:p>
    <w:p w14:paraId="191ECDBB" w14:textId="77777777" w:rsidR="00347871" w:rsidRDefault="00347871" w:rsidP="00F71BA8"/>
    <w:p w14:paraId="4DC7316F" w14:textId="77777777" w:rsidR="00347871" w:rsidRDefault="00347871" w:rsidP="00F71BA8">
      <w:r>
        <w:lastRenderedPageBreak/>
        <w:t>[IDEAS] lengthInMeters: A measureNamedNumericallyBy that names a Mass with its ValueInKilograms</w:t>
      </w:r>
    </w:p>
    <w:p w14:paraId="6DC059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3645BE" w14:textId="77777777" w:rsidR="00347871" w:rsidRDefault="00000000" w:rsidP="00347871">
      <w:pPr>
        <w:ind w:left="360"/>
      </w:pPr>
      <w:hyperlink w:anchor="_f656aa6b144fc8f9a9295af8a4eef943" w:history="1">
        <w:r w:rsidR="00347871">
          <w:rPr>
            <w:rStyle w:val="Hyperlink"/>
          </w:rPr>
          <w:t>Length</w:t>
        </w:r>
      </w:hyperlink>
    </w:p>
    <w:p w14:paraId="481E2D04" w14:textId="77777777" w:rsidR="00347871" w:rsidRDefault="00347871" w:rsidP="00347871"/>
    <w:p w14:paraId="48B1C5A0" w14:textId="77777777" w:rsidR="00347871" w:rsidRDefault="00347871" w:rsidP="00347871">
      <w:pPr>
        <w:pStyle w:val="Heading2"/>
      </w:pPr>
      <w:bookmarkStart w:id="668" w:name="_1f7b0e9b4a52df0b3523d8e193f261e4"/>
      <w:bookmarkStart w:id="669" w:name="_Toc155269816"/>
      <w:r>
        <w:t>Class Meter per second squared</w:t>
      </w:r>
      <w:bookmarkEnd w:id="668"/>
      <w:r w:rsidRPr="003A31EC">
        <w:rPr>
          <w:rFonts w:cs="Arial"/>
        </w:rPr>
        <w:t xml:space="preserve"> </w:t>
      </w:r>
      <w:r>
        <w:rPr>
          <w:rFonts w:cs="Arial"/>
        </w:rPr>
        <w:fldChar w:fldCharType="begin"/>
      </w:r>
      <w:r>
        <w:instrText>XE"</w:instrText>
      </w:r>
      <w:r w:rsidRPr="00413D75">
        <w:rPr>
          <w:rFonts w:cs="Arial"/>
        </w:rPr>
        <w:instrText>Meter per second squared</w:instrText>
      </w:r>
      <w:r>
        <w:instrText>"</w:instrText>
      </w:r>
      <w:r>
        <w:rPr>
          <w:rFonts w:cs="Arial"/>
        </w:rPr>
        <w:fldChar w:fldCharType="end"/>
      </w:r>
      <w:r w:rsidR="009E71B4">
        <w:rPr>
          <w:rFonts w:cs="Arial"/>
        </w:rPr>
        <w:t xml:space="preserve"> </w:t>
      </w:r>
      <w:r w:rsidR="006F72CA">
        <w:rPr>
          <w:rFonts w:cs="Arial"/>
        </w:rPr>
        <w:t>&lt;&lt;Base Unit Value&gt;&gt;</w:t>
      </w:r>
      <w:bookmarkEnd w:id="669"/>
    </w:p>
    <w:p w14:paraId="66F7566D" w14:textId="77777777" w:rsidR="00347871" w:rsidRDefault="00347871" w:rsidP="00F71BA8">
      <w:r>
        <w:t>The SI Unit of acceleration.</w:t>
      </w:r>
    </w:p>
    <w:p w14:paraId="39BB82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89EF04" w14:textId="77777777" w:rsidR="00347871" w:rsidRDefault="00000000" w:rsidP="00347871">
      <w:pPr>
        <w:ind w:left="360"/>
      </w:pPr>
      <w:hyperlink w:anchor="_1f9cbd09db67682fc5685c4b16b5acd9" w:history="1">
        <w:r w:rsidR="00347871">
          <w:rPr>
            <w:rStyle w:val="Hyperlink"/>
          </w:rPr>
          <w:t>Acceleration</w:t>
        </w:r>
      </w:hyperlink>
    </w:p>
    <w:p w14:paraId="6BA36516" w14:textId="77777777" w:rsidR="00347871" w:rsidRDefault="00347871" w:rsidP="00347871"/>
    <w:p w14:paraId="7669E7C3" w14:textId="77777777" w:rsidR="00347871" w:rsidRDefault="00347871" w:rsidP="00347871">
      <w:pPr>
        <w:pStyle w:val="Heading2"/>
      </w:pPr>
      <w:bookmarkStart w:id="670" w:name="_08d3aebe74f384f33960724ef3941051"/>
      <w:bookmarkStart w:id="671" w:name="_Toc155269817"/>
      <w:r>
        <w:t>Class Mile</w:t>
      </w:r>
      <w:bookmarkEnd w:id="670"/>
      <w:r w:rsidRPr="003A31EC">
        <w:rPr>
          <w:rFonts w:cs="Arial"/>
        </w:rPr>
        <w:t xml:space="preserve"> </w:t>
      </w:r>
      <w:r>
        <w:rPr>
          <w:rFonts w:cs="Arial"/>
        </w:rPr>
        <w:fldChar w:fldCharType="begin"/>
      </w:r>
      <w:r>
        <w:instrText>XE"</w:instrText>
      </w:r>
      <w:r w:rsidRPr="00413D75">
        <w:rPr>
          <w:rFonts w:cs="Arial"/>
        </w:rPr>
        <w:instrText>Mile</w:instrText>
      </w:r>
      <w:r>
        <w:instrText>"</w:instrText>
      </w:r>
      <w:r>
        <w:rPr>
          <w:rFonts w:cs="Arial"/>
        </w:rPr>
        <w:fldChar w:fldCharType="end"/>
      </w:r>
      <w:r w:rsidR="009E71B4">
        <w:rPr>
          <w:rFonts w:cs="Arial"/>
        </w:rPr>
        <w:t xml:space="preserve"> </w:t>
      </w:r>
      <w:r w:rsidR="006F72CA">
        <w:rPr>
          <w:rFonts w:cs="Arial"/>
        </w:rPr>
        <w:t>&lt;&lt;Unit Value&gt;&gt;</w:t>
      </w:r>
      <w:bookmarkEnd w:id="671"/>
    </w:p>
    <w:p w14:paraId="57ED1DE6" w14:textId="77777777" w:rsidR="00347871" w:rsidRDefault="00347871" w:rsidP="00F71BA8">
      <w:r>
        <w:t>The mile is an English unit of length standardized as exactly 1.609344 kilometers.</w:t>
      </w:r>
    </w:p>
    <w:p w14:paraId="3EA0D6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4BED59" w14:textId="77777777" w:rsidR="00347871" w:rsidRDefault="00000000" w:rsidP="00347871">
      <w:pPr>
        <w:ind w:left="360"/>
      </w:pPr>
      <w:hyperlink w:anchor="_f656aa6b144fc8f9a9295af8a4eef943" w:history="1">
        <w:r w:rsidR="00347871">
          <w:rPr>
            <w:rStyle w:val="Hyperlink"/>
          </w:rPr>
          <w:t>Length</w:t>
        </w:r>
      </w:hyperlink>
    </w:p>
    <w:p w14:paraId="6ADD4114" w14:textId="77777777" w:rsidR="00347871" w:rsidRDefault="00347871" w:rsidP="00347871"/>
    <w:p w14:paraId="45167CA0" w14:textId="77777777" w:rsidR="00347871" w:rsidRDefault="00347871" w:rsidP="00347871">
      <w:pPr>
        <w:pStyle w:val="Heading2"/>
      </w:pPr>
      <w:bookmarkStart w:id="672" w:name="_38f86e8ea47d1e6677907c1b5bec2c95"/>
      <w:bookmarkStart w:id="673" w:name="_Toc155269818"/>
      <w:r>
        <w:t>Class Miles per Hour</w:t>
      </w:r>
      <w:bookmarkEnd w:id="672"/>
      <w:r w:rsidRPr="003A31EC">
        <w:rPr>
          <w:rFonts w:cs="Arial"/>
        </w:rPr>
        <w:t xml:space="preserve"> </w:t>
      </w:r>
      <w:r>
        <w:rPr>
          <w:rFonts w:cs="Arial"/>
        </w:rPr>
        <w:fldChar w:fldCharType="begin"/>
      </w:r>
      <w:r>
        <w:instrText>XE"</w:instrText>
      </w:r>
      <w:r w:rsidRPr="00413D75">
        <w:rPr>
          <w:rFonts w:cs="Arial"/>
        </w:rPr>
        <w:instrText>Miles per Hour</w:instrText>
      </w:r>
      <w:r>
        <w:instrText>"</w:instrText>
      </w:r>
      <w:r>
        <w:rPr>
          <w:rFonts w:cs="Arial"/>
        </w:rPr>
        <w:fldChar w:fldCharType="end"/>
      </w:r>
      <w:r w:rsidR="009E71B4">
        <w:rPr>
          <w:rFonts w:cs="Arial"/>
        </w:rPr>
        <w:t xml:space="preserve"> </w:t>
      </w:r>
      <w:r w:rsidR="006F72CA">
        <w:rPr>
          <w:rFonts w:cs="Arial"/>
        </w:rPr>
        <w:t>&lt;&lt;Unit Value&gt;&gt;</w:t>
      </w:r>
      <w:bookmarkEnd w:id="673"/>
    </w:p>
    <w:p w14:paraId="0AB7D062" w14:textId="77777777" w:rsidR="00347871" w:rsidRDefault="00347871" w:rsidP="00F71BA8">
      <w:r>
        <w:t>U.S. unit of speed.</w:t>
      </w:r>
    </w:p>
    <w:p w14:paraId="48C1F34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39FB78C" w14:textId="77777777" w:rsidR="00347871" w:rsidRDefault="00000000" w:rsidP="00347871">
      <w:pPr>
        <w:ind w:left="360"/>
      </w:pPr>
      <w:hyperlink w:anchor="_32d17f1bf390323d84647e38936e46db" w:history="1">
        <w:r w:rsidR="00347871">
          <w:rPr>
            <w:rStyle w:val="Hyperlink"/>
          </w:rPr>
          <w:t>Speed</w:t>
        </w:r>
      </w:hyperlink>
    </w:p>
    <w:p w14:paraId="31516940" w14:textId="77777777" w:rsidR="00347871" w:rsidRDefault="00347871" w:rsidP="00347871"/>
    <w:p w14:paraId="1B3F8B9A" w14:textId="77777777" w:rsidR="00347871" w:rsidRDefault="00347871" w:rsidP="00347871">
      <w:pPr>
        <w:pStyle w:val="Heading2"/>
      </w:pPr>
      <w:bookmarkStart w:id="674" w:name="_87c5dea1b4fd1909e505536357bcff6d"/>
      <w:bookmarkStart w:id="675" w:name="_Toc155269819"/>
      <w:r>
        <w:t>Class Millimeter</w:t>
      </w:r>
      <w:bookmarkEnd w:id="674"/>
      <w:r w:rsidRPr="003A31EC">
        <w:rPr>
          <w:rFonts w:cs="Arial"/>
        </w:rPr>
        <w:t xml:space="preserve"> </w:t>
      </w:r>
      <w:r>
        <w:rPr>
          <w:rFonts w:cs="Arial"/>
        </w:rPr>
        <w:fldChar w:fldCharType="begin"/>
      </w:r>
      <w:r>
        <w:instrText>XE"</w:instrText>
      </w:r>
      <w:r w:rsidRPr="00413D75">
        <w:rPr>
          <w:rFonts w:cs="Arial"/>
        </w:rPr>
        <w:instrText>Millimeter</w:instrText>
      </w:r>
      <w:r>
        <w:instrText>"</w:instrText>
      </w:r>
      <w:r>
        <w:rPr>
          <w:rFonts w:cs="Arial"/>
        </w:rPr>
        <w:fldChar w:fldCharType="end"/>
      </w:r>
      <w:r w:rsidR="009E71B4">
        <w:rPr>
          <w:rFonts w:cs="Arial"/>
        </w:rPr>
        <w:t xml:space="preserve"> </w:t>
      </w:r>
      <w:r w:rsidR="006F72CA">
        <w:rPr>
          <w:rFonts w:cs="Arial"/>
        </w:rPr>
        <w:t>&lt;&lt;Unit Value&gt;&gt;</w:t>
      </w:r>
      <w:bookmarkEnd w:id="675"/>
    </w:p>
    <w:p w14:paraId="6FDB5421" w14:textId="77777777" w:rsidR="00347871" w:rsidRDefault="00347871" w:rsidP="00F71BA8">
      <w:r>
        <w:t>A unit of length equal to one thousandth of a meter and equivalent to 0.03937 inch.</w:t>
      </w:r>
    </w:p>
    <w:p w14:paraId="4C37773D" w14:textId="77777777" w:rsidR="00347871" w:rsidRDefault="00347871" w:rsidP="00F71BA8">
      <w:r>
        <w:t>Abbreviation: mm.</w:t>
      </w:r>
    </w:p>
    <w:p w14:paraId="06E645B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0E30B0" w14:textId="77777777" w:rsidR="00347871" w:rsidRDefault="00000000" w:rsidP="00347871">
      <w:pPr>
        <w:ind w:left="360"/>
      </w:pPr>
      <w:hyperlink w:anchor="_f656aa6b144fc8f9a9295af8a4eef943" w:history="1">
        <w:r w:rsidR="00347871">
          <w:rPr>
            <w:rStyle w:val="Hyperlink"/>
          </w:rPr>
          <w:t>Length</w:t>
        </w:r>
      </w:hyperlink>
    </w:p>
    <w:p w14:paraId="7A6E9F49" w14:textId="77777777" w:rsidR="00347871" w:rsidRDefault="00347871" w:rsidP="00347871"/>
    <w:p w14:paraId="00E19B13" w14:textId="77777777" w:rsidR="00347871" w:rsidRDefault="00347871" w:rsidP="00347871">
      <w:pPr>
        <w:pStyle w:val="Heading2"/>
      </w:pPr>
      <w:bookmarkStart w:id="676" w:name="_724daa94b777f47be36c4d60e633d37f"/>
      <w:bookmarkStart w:id="677" w:name="_Toc155269820"/>
      <w:r>
        <w:t>Class Millisecond</w:t>
      </w:r>
      <w:bookmarkEnd w:id="676"/>
      <w:r w:rsidRPr="003A31EC">
        <w:rPr>
          <w:rFonts w:cs="Arial"/>
        </w:rPr>
        <w:t xml:space="preserve"> </w:t>
      </w:r>
      <w:r>
        <w:rPr>
          <w:rFonts w:cs="Arial"/>
        </w:rPr>
        <w:fldChar w:fldCharType="begin"/>
      </w:r>
      <w:r>
        <w:instrText>XE"</w:instrText>
      </w:r>
      <w:r w:rsidRPr="00413D75">
        <w:rPr>
          <w:rFonts w:cs="Arial"/>
        </w:rPr>
        <w:instrText>Millisecond</w:instrText>
      </w:r>
      <w:r>
        <w:instrText>"</w:instrText>
      </w:r>
      <w:r>
        <w:rPr>
          <w:rFonts w:cs="Arial"/>
        </w:rPr>
        <w:fldChar w:fldCharType="end"/>
      </w:r>
      <w:r w:rsidR="009E71B4">
        <w:rPr>
          <w:rFonts w:cs="Arial"/>
        </w:rPr>
        <w:t xml:space="preserve"> </w:t>
      </w:r>
      <w:r w:rsidR="006F72CA">
        <w:rPr>
          <w:rFonts w:cs="Arial"/>
        </w:rPr>
        <w:t>&lt;&lt;Unit Value&gt;&gt;</w:t>
      </w:r>
      <w:bookmarkEnd w:id="677"/>
    </w:p>
    <w:p w14:paraId="6A06DC93" w14:textId="77777777" w:rsidR="00347871" w:rsidRDefault="00347871" w:rsidP="00F71BA8">
      <w:r>
        <w:t>A unit of time: 1/1000th of a second.</w:t>
      </w:r>
    </w:p>
    <w:p w14:paraId="2448E7D8" w14:textId="77777777" w:rsidR="00347871" w:rsidRDefault="00347871" w:rsidP="00F71BA8"/>
    <w:p w14:paraId="1BF312C0" w14:textId="77777777" w:rsidR="00347871" w:rsidRDefault="00347871" w:rsidP="00F71BA8">
      <w:r>
        <w:t>[DTV] millisecond</w:t>
      </w:r>
    </w:p>
    <w:p w14:paraId="57231B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F42F10" w14:textId="77777777" w:rsidR="00347871" w:rsidRDefault="00000000" w:rsidP="00347871">
      <w:pPr>
        <w:ind w:left="360"/>
      </w:pPr>
      <w:hyperlink w:anchor="_48f07627e1ed98952166a877f1135130" w:history="1">
        <w:r w:rsidR="00347871">
          <w:rPr>
            <w:rStyle w:val="Hyperlink"/>
          </w:rPr>
          <w:t>Scalar Duration Value</w:t>
        </w:r>
      </w:hyperlink>
    </w:p>
    <w:p w14:paraId="4ABE6755" w14:textId="77777777" w:rsidR="00347871" w:rsidRDefault="00347871" w:rsidP="00347871"/>
    <w:p w14:paraId="058EFEBA" w14:textId="77777777" w:rsidR="00347871" w:rsidRDefault="00347871" w:rsidP="00347871">
      <w:pPr>
        <w:pStyle w:val="Heading2"/>
      </w:pPr>
      <w:bookmarkStart w:id="678" w:name="_b92cba6722e00b8d07f5b3f5c0a4fad4"/>
      <w:bookmarkStart w:id="679" w:name="_Toc155269821"/>
      <w:r>
        <w:t>Class Minute</w:t>
      </w:r>
      <w:bookmarkEnd w:id="678"/>
      <w:r w:rsidRPr="003A31EC">
        <w:rPr>
          <w:rFonts w:cs="Arial"/>
        </w:rPr>
        <w:t xml:space="preserve"> </w:t>
      </w:r>
      <w:r>
        <w:rPr>
          <w:rFonts w:cs="Arial"/>
        </w:rPr>
        <w:fldChar w:fldCharType="begin"/>
      </w:r>
      <w:r>
        <w:instrText>XE"</w:instrText>
      </w:r>
      <w:r w:rsidRPr="00413D75">
        <w:rPr>
          <w:rFonts w:cs="Arial"/>
        </w:rPr>
        <w:instrText>Minute</w:instrText>
      </w:r>
      <w:r>
        <w:instrText>"</w:instrText>
      </w:r>
      <w:r>
        <w:rPr>
          <w:rFonts w:cs="Arial"/>
        </w:rPr>
        <w:fldChar w:fldCharType="end"/>
      </w:r>
      <w:r w:rsidR="009E71B4">
        <w:rPr>
          <w:rFonts w:cs="Arial"/>
        </w:rPr>
        <w:t xml:space="preserve"> </w:t>
      </w:r>
      <w:r w:rsidR="006F72CA">
        <w:rPr>
          <w:rFonts w:cs="Arial"/>
        </w:rPr>
        <w:t>&lt;&lt;Unit Value&gt;&gt;</w:t>
      </w:r>
      <w:bookmarkEnd w:id="679"/>
    </w:p>
    <w:p w14:paraId="59CEC6B0" w14:textId="77777777" w:rsidR="00347871" w:rsidRDefault="00347871" w:rsidP="00F71BA8">
      <w:r>
        <w:t>A unit of time: 60 seconds.</w:t>
      </w:r>
    </w:p>
    <w:p w14:paraId="6CA932B7" w14:textId="77777777" w:rsidR="00347871" w:rsidRDefault="00347871" w:rsidP="00F71BA8"/>
    <w:p w14:paraId="320B7C16" w14:textId="77777777" w:rsidR="00347871" w:rsidRDefault="00347871" w:rsidP="00F71BA8">
      <w:r>
        <w:t>[DTV] minute : the precise time unit that is quantified by '60 seconds'</w:t>
      </w:r>
    </w:p>
    <w:p w14:paraId="7DA417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193818" w14:textId="77777777" w:rsidR="00347871" w:rsidRDefault="00000000" w:rsidP="00347871">
      <w:pPr>
        <w:ind w:left="360"/>
      </w:pPr>
      <w:hyperlink w:anchor="_48f07627e1ed98952166a877f1135130" w:history="1">
        <w:r w:rsidR="00347871">
          <w:rPr>
            <w:rStyle w:val="Hyperlink"/>
          </w:rPr>
          <w:t>Scalar Duration Value</w:t>
        </w:r>
      </w:hyperlink>
    </w:p>
    <w:p w14:paraId="3189AD30" w14:textId="77777777" w:rsidR="00347871" w:rsidRDefault="00347871" w:rsidP="00347871"/>
    <w:p w14:paraId="09C5D452" w14:textId="77777777" w:rsidR="00347871" w:rsidRDefault="00347871" w:rsidP="00347871">
      <w:pPr>
        <w:pStyle w:val="Heading2"/>
      </w:pPr>
      <w:bookmarkStart w:id="680" w:name="_7cd003fc28f5fd8ef9b52a757e34588b"/>
      <w:bookmarkStart w:id="681" w:name="_Toc155269822"/>
      <w:r>
        <w:lastRenderedPageBreak/>
        <w:t>Class Mole</w:t>
      </w:r>
      <w:bookmarkEnd w:id="680"/>
      <w:r w:rsidRPr="003A31EC">
        <w:rPr>
          <w:rFonts w:cs="Arial"/>
        </w:rPr>
        <w:t xml:space="preserve"> </w:t>
      </w:r>
      <w:r>
        <w:rPr>
          <w:rFonts w:cs="Arial"/>
        </w:rPr>
        <w:fldChar w:fldCharType="begin"/>
      </w:r>
      <w:r>
        <w:instrText>XE"</w:instrText>
      </w:r>
      <w:r w:rsidRPr="00413D75">
        <w:rPr>
          <w:rFonts w:cs="Arial"/>
        </w:rPr>
        <w:instrText>Mole</w:instrText>
      </w:r>
      <w:r>
        <w:instrText>"</w:instrText>
      </w:r>
      <w:r>
        <w:rPr>
          <w:rFonts w:cs="Arial"/>
        </w:rPr>
        <w:fldChar w:fldCharType="end"/>
      </w:r>
      <w:r w:rsidR="009E71B4">
        <w:rPr>
          <w:rFonts w:cs="Arial"/>
        </w:rPr>
        <w:t xml:space="preserve"> </w:t>
      </w:r>
      <w:r w:rsidR="006F72CA">
        <w:rPr>
          <w:rFonts w:cs="Arial"/>
        </w:rPr>
        <w:t>&lt;&lt;Base Unit Value&gt;&gt;</w:t>
      </w:r>
      <w:bookmarkEnd w:id="681"/>
    </w:p>
    <w:p w14:paraId="056F0504" w14:textId="77777777" w:rsidR="00347871" w:rsidRDefault="00347871" w:rsidP="00F71BA8">
      <w:r>
        <w:t>The mole is a unit of measurement used in chemistry to express amounts of a chemical substance, defined as the amount of any substance that contains as many elementary entities (e.g., atoms, molecules, ions, electrons) as there are atoms in 12 grams of pure carbon-12.</w:t>
      </w:r>
    </w:p>
    <w:p w14:paraId="0F2018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686DCC" w14:textId="77777777" w:rsidR="00347871" w:rsidRDefault="00000000" w:rsidP="00347871">
      <w:pPr>
        <w:ind w:left="360"/>
      </w:pPr>
      <w:hyperlink w:anchor="_973b3cbc58736809bcd9458296b56b5b" w:history="1">
        <w:r w:rsidR="00347871">
          <w:rPr>
            <w:rStyle w:val="Hyperlink"/>
          </w:rPr>
          <w:t>Amount of Substance</w:t>
        </w:r>
      </w:hyperlink>
    </w:p>
    <w:p w14:paraId="0A490C12" w14:textId="77777777" w:rsidR="00347871" w:rsidRDefault="00347871" w:rsidP="00347871"/>
    <w:p w14:paraId="2F60C3AA" w14:textId="77777777" w:rsidR="00347871" w:rsidRDefault="00347871" w:rsidP="00347871">
      <w:pPr>
        <w:pStyle w:val="Heading2"/>
      </w:pPr>
      <w:bookmarkStart w:id="682" w:name="_d46bde3c416739ebe98afbe80851ed2c"/>
      <w:bookmarkStart w:id="683" w:name="_Toc155269823"/>
      <w:r>
        <w:t>Class Mole Per Cubic Meter</w:t>
      </w:r>
      <w:bookmarkEnd w:id="682"/>
      <w:r w:rsidRPr="003A31EC">
        <w:rPr>
          <w:rFonts w:cs="Arial"/>
        </w:rPr>
        <w:t xml:space="preserve"> </w:t>
      </w:r>
      <w:r>
        <w:rPr>
          <w:rFonts w:cs="Arial"/>
        </w:rPr>
        <w:fldChar w:fldCharType="begin"/>
      </w:r>
      <w:r>
        <w:instrText>XE"</w:instrText>
      </w:r>
      <w:r w:rsidRPr="00413D75">
        <w:rPr>
          <w:rFonts w:cs="Arial"/>
        </w:rPr>
        <w:instrText>Mole Per Cubic Meter</w:instrText>
      </w:r>
      <w:r>
        <w:instrText>"</w:instrText>
      </w:r>
      <w:r>
        <w:rPr>
          <w:rFonts w:cs="Arial"/>
        </w:rPr>
        <w:fldChar w:fldCharType="end"/>
      </w:r>
      <w:r w:rsidR="009E71B4">
        <w:rPr>
          <w:rFonts w:cs="Arial"/>
        </w:rPr>
        <w:t xml:space="preserve"> </w:t>
      </w:r>
      <w:r w:rsidR="006F72CA">
        <w:rPr>
          <w:rFonts w:cs="Arial"/>
        </w:rPr>
        <w:t>&lt;&lt;Base Unit Value&gt;&gt;</w:t>
      </w:r>
      <w:bookmarkEnd w:id="683"/>
    </w:p>
    <w:p w14:paraId="2E3F2248" w14:textId="77777777" w:rsidR="00347871" w:rsidRDefault="00347871" w:rsidP="00F71BA8">
      <w:r>
        <w:t>The SI unit for amount-of-substance concentration.</w:t>
      </w:r>
    </w:p>
    <w:p w14:paraId="4712EF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7F0A24" w14:textId="77777777" w:rsidR="00347871" w:rsidRDefault="00000000" w:rsidP="00347871">
      <w:pPr>
        <w:ind w:left="360"/>
      </w:pPr>
      <w:hyperlink w:anchor="_afaace0898704546b1ab328dcd10d2ea" w:history="1">
        <w:r w:rsidR="00347871">
          <w:rPr>
            <w:rStyle w:val="Hyperlink"/>
          </w:rPr>
          <w:t>Concentration (amount of substance)</w:t>
        </w:r>
      </w:hyperlink>
    </w:p>
    <w:p w14:paraId="70B4D214" w14:textId="77777777" w:rsidR="00347871" w:rsidRDefault="00347871" w:rsidP="00347871"/>
    <w:p w14:paraId="63EC42A6" w14:textId="77777777" w:rsidR="00347871" w:rsidRDefault="00347871" w:rsidP="00347871">
      <w:pPr>
        <w:pStyle w:val="Heading2"/>
      </w:pPr>
      <w:bookmarkStart w:id="684" w:name="_e508ac2b6d36b4f056bab3c84e9ae781"/>
      <w:bookmarkStart w:id="685" w:name="_Toc155269824"/>
      <w:r>
        <w:t>Class Month</w:t>
      </w:r>
      <w:bookmarkEnd w:id="684"/>
      <w:r w:rsidRPr="003A31EC">
        <w:rPr>
          <w:rFonts w:cs="Arial"/>
        </w:rPr>
        <w:t xml:space="preserve"> </w:t>
      </w:r>
      <w:r>
        <w:rPr>
          <w:rFonts w:cs="Arial"/>
        </w:rPr>
        <w:fldChar w:fldCharType="begin"/>
      </w:r>
      <w:r>
        <w:instrText>XE"</w:instrText>
      </w:r>
      <w:r w:rsidRPr="00413D75">
        <w:rPr>
          <w:rFonts w:cs="Arial"/>
        </w:rPr>
        <w:instrText>Month</w:instrText>
      </w:r>
      <w:r>
        <w:instrText>"</w:instrText>
      </w:r>
      <w:r>
        <w:rPr>
          <w:rFonts w:cs="Arial"/>
        </w:rPr>
        <w:fldChar w:fldCharType="end"/>
      </w:r>
      <w:r w:rsidR="009E71B4">
        <w:rPr>
          <w:rFonts w:cs="Arial"/>
        </w:rPr>
        <w:t xml:space="preserve"> </w:t>
      </w:r>
      <w:r w:rsidR="006F72CA">
        <w:rPr>
          <w:rFonts w:cs="Arial"/>
        </w:rPr>
        <w:t>&lt;&lt;Unit Value&gt;&gt;</w:t>
      </w:r>
      <w:bookmarkEnd w:id="685"/>
    </w:p>
    <w:p w14:paraId="79C5BE08" w14:textId="77777777" w:rsidR="00347871" w:rsidRDefault="00347871" w:rsidP="00F71BA8">
      <w:r>
        <w:t>[DTV] month: the nominal time unit that is the duration of a time interval required for one rotation of the Moon in its orbit around the Earth, approximated to a number of days.</w:t>
      </w:r>
    </w:p>
    <w:p w14:paraId="3218300B" w14:textId="77777777" w:rsidR="00347871" w:rsidRDefault="00347871" w:rsidP="00F71BA8">
      <w:r>
        <w:t>[OWL] xsd:gMonth</w:t>
      </w:r>
    </w:p>
    <w:p w14:paraId="64F7E8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A4C2D5" w14:textId="77777777" w:rsidR="00347871" w:rsidRDefault="00000000" w:rsidP="00347871">
      <w:pPr>
        <w:ind w:left="360"/>
      </w:pPr>
      <w:hyperlink w:anchor="_48f07627e1ed98952166a877f1135130" w:history="1">
        <w:r w:rsidR="00347871">
          <w:rPr>
            <w:rStyle w:val="Hyperlink"/>
          </w:rPr>
          <w:t>Scalar Duration Value</w:t>
        </w:r>
      </w:hyperlink>
    </w:p>
    <w:p w14:paraId="6CD32464" w14:textId="77777777" w:rsidR="00347871" w:rsidRDefault="00347871" w:rsidP="00347871"/>
    <w:p w14:paraId="7B280750" w14:textId="77777777" w:rsidR="00347871" w:rsidRDefault="00347871" w:rsidP="00347871">
      <w:pPr>
        <w:pStyle w:val="Heading2"/>
      </w:pPr>
      <w:bookmarkStart w:id="686" w:name="_896d499f33fb1fb466860f8b1a7cd57f"/>
      <w:bookmarkStart w:id="687" w:name="_Toc155269825"/>
      <w:r>
        <w:t>Class Newton</w:t>
      </w:r>
      <w:bookmarkEnd w:id="686"/>
      <w:r w:rsidRPr="003A31EC">
        <w:rPr>
          <w:rFonts w:cs="Arial"/>
        </w:rPr>
        <w:t xml:space="preserve"> </w:t>
      </w:r>
      <w:r>
        <w:rPr>
          <w:rFonts w:cs="Arial"/>
        </w:rPr>
        <w:fldChar w:fldCharType="begin"/>
      </w:r>
      <w:r>
        <w:instrText>XE"</w:instrText>
      </w:r>
      <w:r w:rsidRPr="00413D75">
        <w:rPr>
          <w:rFonts w:cs="Arial"/>
        </w:rPr>
        <w:instrText>Newton</w:instrText>
      </w:r>
      <w:r>
        <w:instrText>"</w:instrText>
      </w:r>
      <w:r>
        <w:rPr>
          <w:rFonts w:cs="Arial"/>
        </w:rPr>
        <w:fldChar w:fldCharType="end"/>
      </w:r>
      <w:r w:rsidR="009E71B4">
        <w:rPr>
          <w:rFonts w:cs="Arial"/>
        </w:rPr>
        <w:t xml:space="preserve"> </w:t>
      </w:r>
      <w:r w:rsidR="006F72CA">
        <w:rPr>
          <w:rFonts w:cs="Arial"/>
        </w:rPr>
        <w:t>&lt;&lt;Base Unit Value&gt;&gt;</w:t>
      </w:r>
      <w:bookmarkEnd w:id="687"/>
    </w:p>
    <w:p w14:paraId="49AD72FC" w14:textId="77777777" w:rsidR="00347871" w:rsidRDefault="00347871" w:rsidP="00F71BA8">
      <w:r>
        <w:t>The SI unit of force. Equivalent to 100,000 dynes. A Newton is equal to the force that would give a mass of one kilogram an acceleration of one meter per second per second.</w:t>
      </w:r>
    </w:p>
    <w:p w14:paraId="1E210F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50252F" w14:textId="77777777" w:rsidR="00347871" w:rsidRDefault="00000000" w:rsidP="00347871">
      <w:pPr>
        <w:ind w:left="360"/>
      </w:pPr>
      <w:hyperlink w:anchor="_8c62379c2bad2dd1748b4b76d86d20cc" w:history="1">
        <w:r w:rsidR="00347871">
          <w:rPr>
            <w:rStyle w:val="Hyperlink"/>
          </w:rPr>
          <w:t>Force</w:t>
        </w:r>
      </w:hyperlink>
    </w:p>
    <w:p w14:paraId="1EAF753C" w14:textId="77777777" w:rsidR="00347871" w:rsidRDefault="00347871" w:rsidP="00347871"/>
    <w:p w14:paraId="4C314DB2" w14:textId="77777777" w:rsidR="00347871" w:rsidRDefault="00347871" w:rsidP="00347871">
      <w:pPr>
        <w:pStyle w:val="Heading2"/>
      </w:pPr>
      <w:bookmarkStart w:id="688" w:name="_70e813f55267d8be0665752c8207e953"/>
      <w:bookmarkStart w:id="689" w:name="_Toc155269826"/>
      <w:r>
        <w:t>Class Ounce-Mass  (US)</w:t>
      </w:r>
      <w:bookmarkEnd w:id="688"/>
      <w:r w:rsidRPr="003A31EC">
        <w:rPr>
          <w:rFonts w:cs="Arial"/>
        </w:rPr>
        <w:t xml:space="preserve"> </w:t>
      </w:r>
      <w:r>
        <w:rPr>
          <w:rFonts w:cs="Arial"/>
        </w:rPr>
        <w:fldChar w:fldCharType="begin"/>
      </w:r>
      <w:r>
        <w:instrText>XE"</w:instrText>
      </w:r>
      <w:r w:rsidRPr="00413D75">
        <w:rPr>
          <w:rFonts w:cs="Arial"/>
        </w:rPr>
        <w:instrText>Ounce-Mass  (US)</w:instrText>
      </w:r>
      <w:r>
        <w:instrText>"</w:instrText>
      </w:r>
      <w:r>
        <w:rPr>
          <w:rFonts w:cs="Arial"/>
        </w:rPr>
        <w:fldChar w:fldCharType="end"/>
      </w:r>
      <w:r w:rsidR="009E71B4">
        <w:rPr>
          <w:rFonts w:cs="Arial"/>
        </w:rPr>
        <w:t xml:space="preserve"> </w:t>
      </w:r>
      <w:r w:rsidR="006F72CA">
        <w:rPr>
          <w:rFonts w:cs="Arial"/>
        </w:rPr>
        <w:t>&lt;&lt;Unit Value&gt;&gt;</w:t>
      </w:r>
      <w:bookmarkEnd w:id="689"/>
    </w:p>
    <w:p w14:paraId="1A7E89C5" w14:textId="77777777" w:rsidR="00347871" w:rsidRDefault="00347871" w:rsidP="00F71BA8">
      <w:r>
        <w:t>U.S. Unit of Ounce representing Mass.</w:t>
      </w:r>
    </w:p>
    <w:p w14:paraId="037817D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36912E" w14:textId="77777777" w:rsidR="00347871" w:rsidRDefault="00000000" w:rsidP="00347871">
      <w:pPr>
        <w:ind w:left="360"/>
      </w:pPr>
      <w:hyperlink w:anchor="_eb212f1c3bf88424f9e10c9cbf0feb1d" w:history="1">
        <w:r w:rsidR="00347871">
          <w:rPr>
            <w:rStyle w:val="Hyperlink"/>
          </w:rPr>
          <w:t>Mass</w:t>
        </w:r>
      </w:hyperlink>
    </w:p>
    <w:p w14:paraId="156C6CE7" w14:textId="77777777" w:rsidR="00347871" w:rsidRDefault="00347871" w:rsidP="00347871"/>
    <w:p w14:paraId="7B9A8F90" w14:textId="77777777" w:rsidR="00347871" w:rsidRDefault="00347871" w:rsidP="00347871">
      <w:pPr>
        <w:pStyle w:val="Heading2"/>
      </w:pPr>
      <w:bookmarkStart w:id="690" w:name="_6f2835e34dc00e55db679ebf19beb06e"/>
      <w:bookmarkStart w:id="691" w:name="_Toc155269827"/>
      <w:r>
        <w:t>Class Pascal</w:t>
      </w:r>
      <w:bookmarkEnd w:id="690"/>
      <w:r w:rsidRPr="003A31EC">
        <w:rPr>
          <w:rFonts w:cs="Arial"/>
        </w:rPr>
        <w:t xml:space="preserve"> </w:t>
      </w:r>
      <w:r>
        <w:rPr>
          <w:rFonts w:cs="Arial"/>
        </w:rPr>
        <w:fldChar w:fldCharType="begin"/>
      </w:r>
      <w:r>
        <w:instrText>XE"</w:instrText>
      </w:r>
      <w:r w:rsidRPr="00413D75">
        <w:rPr>
          <w:rFonts w:cs="Arial"/>
        </w:rPr>
        <w:instrText>Pascal</w:instrText>
      </w:r>
      <w:r>
        <w:instrText>"</w:instrText>
      </w:r>
      <w:r>
        <w:rPr>
          <w:rFonts w:cs="Arial"/>
        </w:rPr>
        <w:fldChar w:fldCharType="end"/>
      </w:r>
      <w:r w:rsidR="009E71B4">
        <w:rPr>
          <w:rFonts w:cs="Arial"/>
        </w:rPr>
        <w:t xml:space="preserve"> </w:t>
      </w:r>
      <w:r w:rsidR="006F72CA">
        <w:rPr>
          <w:rFonts w:cs="Arial"/>
        </w:rPr>
        <w:t>&lt;&lt;Base Unit Value&gt;&gt;</w:t>
      </w:r>
      <w:bookmarkEnd w:id="691"/>
    </w:p>
    <w:p w14:paraId="7382899C" w14:textId="77777777" w:rsidR="00347871" w:rsidRDefault="00347871" w:rsidP="00F71BA8">
      <w:r>
        <w:t>The SI unit of pressure, equal to one newton per square meter (approximately 0.000145 pounds per square inch, or 9.9 × 10-6 atmospheres).</w:t>
      </w:r>
    </w:p>
    <w:p w14:paraId="71E621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8FDC67" w14:textId="77777777" w:rsidR="00347871" w:rsidRDefault="00000000" w:rsidP="00347871">
      <w:pPr>
        <w:ind w:left="360"/>
      </w:pPr>
      <w:hyperlink w:anchor="_dcef7fc7621bdfdc343069e327979d53" w:history="1">
        <w:r w:rsidR="00347871">
          <w:rPr>
            <w:rStyle w:val="Hyperlink"/>
          </w:rPr>
          <w:t>Pressure</w:t>
        </w:r>
      </w:hyperlink>
    </w:p>
    <w:p w14:paraId="3E0710B1" w14:textId="77777777" w:rsidR="00347871" w:rsidRDefault="00347871" w:rsidP="00347871"/>
    <w:p w14:paraId="301835C3" w14:textId="77777777" w:rsidR="00347871" w:rsidRDefault="00347871" w:rsidP="00347871">
      <w:pPr>
        <w:pStyle w:val="Heading2"/>
      </w:pPr>
      <w:bookmarkStart w:id="692" w:name="_52ba1e8aea69c75adcc5cd37b3db0934"/>
      <w:bookmarkStart w:id="693" w:name="_Toc155269828"/>
      <w:r>
        <w:t>Class Pint (US)</w:t>
      </w:r>
      <w:bookmarkEnd w:id="692"/>
      <w:r w:rsidRPr="003A31EC">
        <w:rPr>
          <w:rFonts w:cs="Arial"/>
        </w:rPr>
        <w:t xml:space="preserve"> </w:t>
      </w:r>
      <w:r>
        <w:rPr>
          <w:rFonts w:cs="Arial"/>
        </w:rPr>
        <w:fldChar w:fldCharType="begin"/>
      </w:r>
      <w:r>
        <w:instrText>XE"</w:instrText>
      </w:r>
      <w:r w:rsidRPr="00413D75">
        <w:rPr>
          <w:rFonts w:cs="Arial"/>
        </w:rPr>
        <w:instrText>Pint (US)</w:instrText>
      </w:r>
      <w:r>
        <w:instrText>"</w:instrText>
      </w:r>
      <w:r>
        <w:rPr>
          <w:rFonts w:cs="Arial"/>
        </w:rPr>
        <w:fldChar w:fldCharType="end"/>
      </w:r>
      <w:r w:rsidR="009E71B4">
        <w:rPr>
          <w:rFonts w:cs="Arial"/>
        </w:rPr>
        <w:t xml:space="preserve"> </w:t>
      </w:r>
      <w:r w:rsidR="006F72CA">
        <w:rPr>
          <w:rFonts w:cs="Arial"/>
        </w:rPr>
        <w:t>&lt;&lt;Unit Value&gt;&gt;</w:t>
      </w:r>
      <w:bookmarkEnd w:id="693"/>
    </w:p>
    <w:p w14:paraId="2BD33D0D" w14:textId="77777777" w:rsidR="00347871" w:rsidRDefault="00347871" w:rsidP="00F71BA8">
      <w:r>
        <w:t>Unit of liquid volume: 2 pints = 1 quart (qt) = 57.75 cubic inches.</w:t>
      </w:r>
    </w:p>
    <w:p w14:paraId="61D9F2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49CB84" w14:textId="77777777" w:rsidR="00347871" w:rsidRDefault="00000000" w:rsidP="00347871">
      <w:pPr>
        <w:ind w:left="360"/>
      </w:pPr>
      <w:hyperlink w:anchor="_f56fb28da5401bb69f2782a7cdf24e45" w:history="1">
        <w:r w:rsidR="00347871">
          <w:rPr>
            <w:rStyle w:val="Hyperlink"/>
          </w:rPr>
          <w:t>Liquid Volume</w:t>
        </w:r>
      </w:hyperlink>
    </w:p>
    <w:p w14:paraId="071130C4" w14:textId="77777777" w:rsidR="00347871" w:rsidRDefault="00347871" w:rsidP="00347871"/>
    <w:p w14:paraId="39889051" w14:textId="77777777" w:rsidR="00347871" w:rsidRDefault="00347871" w:rsidP="00347871">
      <w:pPr>
        <w:pStyle w:val="Heading2"/>
      </w:pPr>
      <w:bookmarkStart w:id="694" w:name="_2f3d56de27098b38adf478f709f549c9"/>
      <w:bookmarkStart w:id="695" w:name="_Toc155269829"/>
      <w:r>
        <w:t>Class Pound-Force</w:t>
      </w:r>
      <w:bookmarkEnd w:id="694"/>
      <w:r w:rsidRPr="003A31EC">
        <w:rPr>
          <w:rFonts w:cs="Arial"/>
        </w:rPr>
        <w:t xml:space="preserve"> </w:t>
      </w:r>
      <w:r>
        <w:rPr>
          <w:rFonts w:cs="Arial"/>
        </w:rPr>
        <w:fldChar w:fldCharType="begin"/>
      </w:r>
      <w:r>
        <w:instrText>XE"</w:instrText>
      </w:r>
      <w:r w:rsidRPr="00413D75">
        <w:rPr>
          <w:rFonts w:cs="Arial"/>
        </w:rPr>
        <w:instrText>Pound-Force</w:instrText>
      </w:r>
      <w:r>
        <w:instrText>"</w:instrText>
      </w:r>
      <w:r>
        <w:rPr>
          <w:rFonts w:cs="Arial"/>
        </w:rPr>
        <w:fldChar w:fldCharType="end"/>
      </w:r>
      <w:r w:rsidR="009E71B4">
        <w:rPr>
          <w:rFonts w:cs="Arial"/>
        </w:rPr>
        <w:t xml:space="preserve"> </w:t>
      </w:r>
      <w:r w:rsidR="006F72CA">
        <w:rPr>
          <w:rFonts w:cs="Arial"/>
        </w:rPr>
        <w:t>&lt;&lt;Unit Value&gt;&gt;</w:t>
      </w:r>
      <w:bookmarkEnd w:id="695"/>
    </w:p>
    <w:p w14:paraId="471552D9" w14:textId="77777777" w:rsidR="00347871" w:rsidRDefault="00347871" w:rsidP="00F71BA8">
      <w:r>
        <w:t xml:space="preserve">Pound-force is equal to the gravitational force exerted on a mass of one avoirdupois pound on the surface of Earth. </w:t>
      </w:r>
    </w:p>
    <w:p w14:paraId="181821B5" w14:textId="77777777" w:rsidR="00347871" w:rsidRDefault="00347871" w:rsidP="00F71BA8">
      <w:r>
        <w:t>Standard gravity is not constant but usually taken to be 9.80665 m/s2 (about 32.174 049 ft/s2) in the context of the surface of the earth.</w:t>
      </w:r>
    </w:p>
    <w:p w14:paraId="70D1CC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930017" w14:textId="77777777" w:rsidR="00347871" w:rsidRDefault="00000000" w:rsidP="00347871">
      <w:pPr>
        <w:ind w:left="360"/>
      </w:pPr>
      <w:hyperlink w:anchor="_8c62379c2bad2dd1748b4b76d86d20cc" w:history="1">
        <w:r w:rsidR="00347871">
          <w:rPr>
            <w:rStyle w:val="Hyperlink"/>
          </w:rPr>
          <w:t>Force</w:t>
        </w:r>
      </w:hyperlink>
    </w:p>
    <w:p w14:paraId="1177441B" w14:textId="77777777" w:rsidR="00347871" w:rsidRDefault="00347871" w:rsidP="00347871"/>
    <w:p w14:paraId="277C79CE" w14:textId="77777777" w:rsidR="00347871" w:rsidRDefault="00347871" w:rsidP="00347871">
      <w:pPr>
        <w:pStyle w:val="Heading2"/>
      </w:pPr>
      <w:bookmarkStart w:id="696" w:name="_31707530e290680c318f7c2d23f39c81"/>
      <w:bookmarkStart w:id="697" w:name="_Toc155269830"/>
      <w:r>
        <w:t>Class Pound-Mass (Imperial)</w:t>
      </w:r>
      <w:bookmarkEnd w:id="696"/>
      <w:r w:rsidRPr="003A31EC">
        <w:rPr>
          <w:rFonts w:cs="Arial"/>
        </w:rPr>
        <w:t xml:space="preserve"> </w:t>
      </w:r>
      <w:r>
        <w:rPr>
          <w:rFonts w:cs="Arial"/>
        </w:rPr>
        <w:fldChar w:fldCharType="begin"/>
      </w:r>
      <w:r>
        <w:instrText>XE"</w:instrText>
      </w:r>
      <w:r w:rsidRPr="00413D75">
        <w:rPr>
          <w:rFonts w:cs="Arial"/>
        </w:rPr>
        <w:instrText>Pound-Mass (Imperial)</w:instrText>
      </w:r>
      <w:r>
        <w:instrText>"</w:instrText>
      </w:r>
      <w:r>
        <w:rPr>
          <w:rFonts w:cs="Arial"/>
        </w:rPr>
        <w:fldChar w:fldCharType="end"/>
      </w:r>
      <w:r w:rsidR="009E71B4">
        <w:rPr>
          <w:rFonts w:cs="Arial"/>
        </w:rPr>
        <w:t xml:space="preserve"> </w:t>
      </w:r>
      <w:r w:rsidR="006F72CA">
        <w:rPr>
          <w:rFonts w:cs="Arial"/>
        </w:rPr>
        <w:t>&lt;&lt;Unit Value&gt;&gt;</w:t>
      </w:r>
      <w:bookmarkEnd w:id="697"/>
    </w:p>
    <w:p w14:paraId="6D599DF0" w14:textId="77777777" w:rsidR="00347871" w:rsidRDefault="00347871" w:rsidP="00F71BA8">
      <w:r>
        <w:t>A unit of mass that is exactly 453.59237 grams.</w:t>
      </w:r>
    </w:p>
    <w:p w14:paraId="220CF2A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C6C5AA" w14:textId="77777777" w:rsidR="00347871" w:rsidRDefault="00000000" w:rsidP="00347871">
      <w:pPr>
        <w:ind w:left="360"/>
      </w:pPr>
      <w:hyperlink w:anchor="_eb212f1c3bf88424f9e10c9cbf0feb1d" w:history="1">
        <w:r w:rsidR="00347871">
          <w:rPr>
            <w:rStyle w:val="Hyperlink"/>
          </w:rPr>
          <w:t>Mass</w:t>
        </w:r>
      </w:hyperlink>
    </w:p>
    <w:p w14:paraId="1599FD67" w14:textId="77777777" w:rsidR="00347871" w:rsidRDefault="00347871" w:rsidP="00347871"/>
    <w:p w14:paraId="4F9B0872" w14:textId="77777777" w:rsidR="00347871" w:rsidRDefault="00347871" w:rsidP="00347871">
      <w:pPr>
        <w:pStyle w:val="Heading2"/>
      </w:pPr>
      <w:bookmarkStart w:id="698" w:name="_8caf42edde37181a377ec7ef1fdd086d"/>
      <w:bookmarkStart w:id="699" w:name="_Toc155269831"/>
      <w:r>
        <w:t>Class Pound-Mass (US lb)</w:t>
      </w:r>
      <w:bookmarkEnd w:id="698"/>
      <w:r w:rsidRPr="003A31EC">
        <w:rPr>
          <w:rFonts w:cs="Arial"/>
        </w:rPr>
        <w:t xml:space="preserve"> </w:t>
      </w:r>
      <w:r>
        <w:rPr>
          <w:rFonts w:cs="Arial"/>
        </w:rPr>
        <w:fldChar w:fldCharType="begin"/>
      </w:r>
      <w:r>
        <w:instrText>XE"</w:instrText>
      </w:r>
      <w:r w:rsidRPr="00413D75">
        <w:rPr>
          <w:rFonts w:cs="Arial"/>
        </w:rPr>
        <w:instrText>Pound-Mass (US lb)</w:instrText>
      </w:r>
      <w:r>
        <w:instrText>"</w:instrText>
      </w:r>
      <w:r>
        <w:rPr>
          <w:rFonts w:cs="Arial"/>
        </w:rPr>
        <w:fldChar w:fldCharType="end"/>
      </w:r>
      <w:r w:rsidR="009E71B4">
        <w:rPr>
          <w:rFonts w:cs="Arial"/>
        </w:rPr>
        <w:t xml:space="preserve"> </w:t>
      </w:r>
      <w:r w:rsidR="006F72CA">
        <w:rPr>
          <w:rFonts w:cs="Arial"/>
        </w:rPr>
        <w:t>&lt;&lt;Unit Value&gt;&gt;</w:t>
      </w:r>
      <w:bookmarkEnd w:id="699"/>
    </w:p>
    <w:p w14:paraId="099FE7D1" w14:textId="77777777" w:rsidR="00347871" w:rsidRDefault="00347871" w:rsidP="00F71BA8">
      <w:r>
        <w:t>The pound avoirdupois, which forms the basis of the U.S. customary system of mass, is defined as exactly 453.59237 grams.</w:t>
      </w:r>
    </w:p>
    <w:p w14:paraId="568CEDB4" w14:textId="77777777" w:rsidR="00347871" w:rsidRDefault="00347871" w:rsidP="00F71BA8">
      <w:r>
        <w:t>The avoirdupois pound is legally defined as a measure of mass, but the name pound is also applied to measures of force.</w:t>
      </w:r>
    </w:p>
    <w:p w14:paraId="7787F5BE" w14:textId="77777777" w:rsidR="00347871" w:rsidRDefault="00347871" w:rsidP="00F71BA8">
      <w:r>
        <w:t>See also: http://www.nist.gov/pml/wmd/metric/upload/frn-59-5442-1959.pdf</w:t>
      </w:r>
    </w:p>
    <w:p w14:paraId="35EB74A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E81E64" w14:textId="77777777" w:rsidR="00347871" w:rsidRDefault="00000000" w:rsidP="00347871">
      <w:pPr>
        <w:ind w:left="360"/>
      </w:pPr>
      <w:hyperlink w:anchor="_eb212f1c3bf88424f9e10c9cbf0feb1d" w:history="1">
        <w:r w:rsidR="00347871">
          <w:rPr>
            <w:rStyle w:val="Hyperlink"/>
          </w:rPr>
          <w:t>Mass</w:t>
        </w:r>
      </w:hyperlink>
    </w:p>
    <w:p w14:paraId="77E29A5F" w14:textId="77777777" w:rsidR="00347871" w:rsidRDefault="00347871" w:rsidP="00347871"/>
    <w:p w14:paraId="4B49299E" w14:textId="77777777" w:rsidR="00347871" w:rsidRDefault="00347871" w:rsidP="00347871">
      <w:pPr>
        <w:pStyle w:val="Heading2"/>
      </w:pPr>
      <w:bookmarkStart w:id="700" w:name="_487de01314d59495586528134fddc5e8"/>
      <w:bookmarkStart w:id="701" w:name="_Toc155269832"/>
      <w:r>
        <w:t>Class PSI</w:t>
      </w:r>
      <w:bookmarkEnd w:id="700"/>
      <w:r w:rsidRPr="003A31EC">
        <w:rPr>
          <w:rFonts w:cs="Arial"/>
        </w:rPr>
        <w:t xml:space="preserve"> </w:t>
      </w:r>
      <w:r>
        <w:rPr>
          <w:rFonts w:cs="Arial"/>
        </w:rPr>
        <w:fldChar w:fldCharType="begin"/>
      </w:r>
      <w:r>
        <w:instrText>XE"</w:instrText>
      </w:r>
      <w:r w:rsidRPr="00413D75">
        <w:rPr>
          <w:rFonts w:cs="Arial"/>
        </w:rPr>
        <w:instrText>PSI</w:instrText>
      </w:r>
      <w:r>
        <w:instrText>"</w:instrText>
      </w:r>
      <w:r>
        <w:rPr>
          <w:rFonts w:cs="Arial"/>
        </w:rPr>
        <w:fldChar w:fldCharType="end"/>
      </w:r>
      <w:r w:rsidR="009E71B4">
        <w:rPr>
          <w:rFonts w:cs="Arial"/>
        </w:rPr>
        <w:t xml:space="preserve"> </w:t>
      </w:r>
      <w:r w:rsidR="006F72CA">
        <w:rPr>
          <w:rFonts w:cs="Arial"/>
        </w:rPr>
        <w:t>&lt;&lt;Unit Value&gt;&gt;</w:t>
      </w:r>
      <w:bookmarkEnd w:id="701"/>
    </w:p>
    <w:p w14:paraId="50CE7D05" w14:textId="77777777" w:rsidR="00347871" w:rsidRDefault="00347871" w:rsidP="00F71BA8">
      <w:r>
        <w:t>Unit of pounds per square inch.</w:t>
      </w:r>
    </w:p>
    <w:p w14:paraId="1C9F14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F03948" w14:textId="77777777" w:rsidR="00347871" w:rsidRDefault="00000000" w:rsidP="00347871">
      <w:pPr>
        <w:ind w:left="360"/>
      </w:pPr>
      <w:hyperlink w:anchor="_dcef7fc7621bdfdc343069e327979d53" w:history="1">
        <w:r w:rsidR="00347871">
          <w:rPr>
            <w:rStyle w:val="Hyperlink"/>
          </w:rPr>
          <w:t>Pressure</w:t>
        </w:r>
      </w:hyperlink>
    </w:p>
    <w:p w14:paraId="23D22E37" w14:textId="77777777" w:rsidR="00347871" w:rsidRDefault="00347871" w:rsidP="00347871"/>
    <w:p w14:paraId="5143AA27" w14:textId="77777777" w:rsidR="00347871" w:rsidRDefault="00347871" w:rsidP="00347871">
      <w:pPr>
        <w:pStyle w:val="Heading2"/>
      </w:pPr>
      <w:bookmarkStart w:id="702" w:name="_8499a39a698a5a9f4419c13c5c67fa33"/>
      <w:bookmarkStart w:id="703" w:name="_Toc155269833"/>
      <w:r>
        <w:t>Class Quart (US)</w:t>
      </w:r>
      <w:bookmarkEnd w:id="702"/>
      <w:r w:rsidRPr="003A31EC">
        <w:rPr>
          <w:rFonts w:cs="Arial"/>
        </w:rPr>
        <w:t xml:space="preserve"> </w:t>
      </w:r>
      <w:r>
        <w:rPr>
          <w:rFonts w:cs="Arial"/>
        </w:rPr>
        <w:fldChar w:fldCharType="begin"/>
      </w:r>
      <w:r>
        <w:instrText>XE"</w:instrText>
      </w:r>
      <w:r w:rsidRPr="00413D75">
        <w:rPr>
          <w:rFonts w:cs="Arial"/>
        </w:rPr>
        <w:instrText>Quart (US)</w:instrText>
      </w:r>
      <w:r>
        <w:instrText>"</w:instrText>
      </w:r>
      <w:r>
        <w:rPr>
          <w:rFonts w:cs="Arial"/>
        </w:rPr>
        <w:fldChar w:fldCharType="end"/>
      </w:r>
      <w:r w:rsidR="009E71B4">
        <w:rPr>
          <w:rFonts w:cs="Arial"/>
        </w:rPr>
        <w:t xml:space="preserve"> </w:t>
      </w:r>
      <w:r w:rsidR="006F72CA">
        <w:rPr>
          <w:rFonts w:cs="Arial"/>
        </w:rPr>
        <w:t>&lt;&lt;Unit Value&gt;&gt;</w:t>
      </w:r>
      <w:bookmarkEnd w:id="703"/>
    </w:p>
    <w:p w14:paraId="2BE38086" w14:textId="77777777" w:rsidR="00347871" w:rsidRDefault="00347871" w:rsidP="00F71BA8">
      <w:r>
        <w:t>Unit of liquid volume where 4 quarts = 1 gallon (gal) = 231 cubic inches [NIST-UNITS].</w:t>
      </w:r>
    </w:p>
    <w:p w14:paraId="51C64CC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7D302F" w14:textId="77777777" w:rsidR="00347871" w:rsidRDefault="00000000" w:rsidP="00347871">
      <w:pPr>
        <w:ind w:left="360"/>
      </w:pPr>
      <w:hyperlink w:anchor="_f56fb28da5401bb69f2782a7cdf24e45" w:history="1">
        <w:r w:rsidR="00347871">
          <w:rPr>
            <w:rStyle w:val="Hyperlink"/>
          </w:rPr>
          <w:t>Liquid Volume</w:t>
        </w:r>
      </w:hyperlink>
    </w:p>
    <w:p w14:paraId="40AE6180" w14:textId="77777777" w:rsidR="00347871" w:rsidRDefault="00347871" w:rsidP="00347871"/>
    <w:p w14:paraId="7CDF50F3" w14:textId="77777777" w:rsidR="00347871" w:rsidRDefault="00347871" w:rsidP="00347871">
      <w:pPr>
        <w:pStyle w:val="Heading2"/>
      </w:pPr>
      <w:bookmarkStart w:id="704" w:name="_30719d2c78883ec18efd025a1da1bb3f"/>
      <w:bookmarkStart w:id="705" w:name="_Toc155269834"/>
      <w:r>
        <w:t>Class Radians</w:t>
      </w:r>
      <w:bookmarkEnd w:id="704"/>
      <w:r w:rsidRPr="003A31EC">
        <w:rPr>
          <w:rFonts w:cs="Arial"/>
        </w:rPr>
        <w:t xml:space="preserve"> </w:t>
      </w:r>
      <w:r>
        <w:rPr>
          <w:rFonts w:cs="Arial"/>
        </w:rPr>
        <w:fldChar w:fldCharType="begin"/>
      </w:r>
      <w:r>
        <w:instrText>XE"</w:instrText>
      </w:r>
      <w:r w:rsidRPr="00413D75">
        <w:rPr>
          <w:rFonts w:cs="Arial"/>
        </w:rPr>
        <w:instrText>Radians</w:instrText>
      </w:r>
      <w:r>
        <w:instrText>"</w:instrText>
      </w:r>
      <w:r>
        <w:rPr>
          <w:rFonts w:cs="Arial"/>
        </w:rPr>
        <w:fldChar w:fldCharType="end"/>
      </w:r>
      <w:r w:rsidR="009E71B4">
        <w:rPr>
          <w:rFonts w:cs="Arial"/>
        </w:rPr>
        <w:t xml:space="preserve"> </w:t>
      </w:r>
      <w:r w:rsidR="006F72CA">
        <w:rPr>
          <w:rFonts w:cs="Arial"/>
        </w:rPr>
        <w:t>&lt;&lt;Base Unit Value&gt;&gt;</w:t>
      </w:r>
      <w:bookmarkEnd w:id="705"/>
    </w:p>
    <w:p w14:paraId="1E31783C" w14:textId="77777777" w:rsidR="00347871" w:rsidRDefault="00347871" w:rsidP="00F71BA8">
      <w:r>
        <w:t>A unit of an angle where there are 2 PI radians in a circle.</w:t>
      </w:r>
    </w:p>
    <w:p w14:paraId="6ADE56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A1FD99" w14:textId="77777777" w:rsidR="00347871" w:rsidRDefault="00000000" w:rsidP="00347871">
      <w:pPr>
        <w:ind w:left="360"/>
      </w:pPr>
      <w:hyperlink w:anchor="_31202bbc0993b03b18c141dc69cdf1ee" w:history="1">
        <w:r w:rsidR="00347871">
          <w:rPr>
            <w:rStyle w:val="Hyperlink"/>
          </w:rPr>
          <w:t>Angle</w:t>
        </w:r>
      </w:hyperlink>
    </w:p>
    <w:p w14:paraId="578ABBCF" w14:textId="77777777" w:rsidR="00347871" w:rsidRDefault="00347871" w:rsidP="00347871"/>
    <w:p w14:paraId="0053DD54" w14:textId="77777777" w:rsidR="00347871" w:rsidRDefault="00347871" w:rsidP="00347871">
      <w:pPr>
        <w:pStyle w:val="Heading2"/>
      </w:pPr>
      <w:bookmarkStart w:id="706" w:name="_2cd8a006bfdb5cbc6311983f5d8b5994"/>
      <w:bookmarkStart w:id="707" w:name="_Toc155269835"/>
      <w:r>
        <w:t>Class Radiation Absorbed Dose (rad)</w:t>
      </w:r>
      <w:bookmarkEnd w:id="706"/>
      <w:r w:rsidRPr="003A31EC">
        <w:rPr>
          <w:rFonts w:cs="Arial"/>
        </w:rPr>
        <w:t xml:space="preserve"> </w:t>
      </w:r>
      <w:r>
        <w:rPr>
          <w:rFonts w:cs="Arial"/>
        </w:rPr>
        <w:fldChar w:fldCharType="begin"/>
      </w:r>
      <w:r>
        <w:instrText>XE"</w:instrText>
      </w:r>
      <w:r w:rsidRPr="00413D75">
        <w:rPr>
          <w:rFonts w:cs="Arial"/>
        </w:rPr>
        <w:instrText>Radiation Absorbed Dose (rad)</w:instrText>
      </w:r>
      <w:r>
        <w:instrText>"</w:instrText>
      </w:r>
      <w:r>
        <w:rPr>
          <w:rFonts w:cs="Arial"/>
        </w:rPr>
        <w:fldChar w:fldCharType="end"/>
      </w:r>
      <w:r w:rsidR="009E71B4">
        <w:rPr>
          <w:rFonts w:cs="Arial"/>
        </w:rPr>
        <w:t xml:space="preserve"> </w:t>
      </w:r>
      <w:r w:rsidR="006F72CA">
        <w:rPr>
          <w:rFonts w:cs="Arial"/>
        </w:rPr>
        <w:t>&lt;&lt;Unit Value&gt;&gt;</w:t>
      </w:r>
      <w:bookmarkEnd w:id="707"/>
    </w:p>
    <w:p w14:paraId="2C5E8CEC" w14:textId="77777777" w:rsidR="00347871" w:rsidRDefault="00347871" w:rsidP="00F71BA8">
      <w:r>
        <w:t xml:space="preserve">One of the two units used to measure the amount of radiation absorbed by an object or person, known as the “absorbed dose,” which reflects the amount of energy that radioactive sources deposit in materials through which they pass. The radiation-absorbed dose (rad) is the amount of energy (from any type of ionizing radiation) deposited in any medium </w:t>
      </w:r>
      <w:r>
        <w:lastRenderedPageBreak/>
        <w:t>(e.g., water, tissue, air). An absorbed dose of 1 rad means that 1 gram of material absorbed 100 ergs of energy (a small but measurable amount) as a result of exposure to radiation. The related international system unit is the gray (Gy), where 1 Gy is equivalent to 100 rad. For additional information, see Doses in Our Daily Lives and Measuring Radiation. [NRC]</w:t>
      </w:r>
    </w:p>
    <w:p w14:paraId="425116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D6098C" w14:textId="77777777" w:rsidR="00347871" w:rsidRDefault="00000000" w:rsidP="00347871">
      <w:pPr>
        <w:ind w:left="360"/>
      </w:pPr>
      <w:hyperlink w:anchor="_1e3b05fbfc313e756221d5a7225e0ec2" w:history="1">
        <w:r w:rsidR="00347871">
          <w:rPr>
            <w:rStyle w:val="Hyperlink"/>
          </w:rPr>
          <w:t>Absorbed Dose (Radiation)</w:t>
        </w:r>
      </w:hyperlink>
    </w:p>
    <w:p w14:paraId="1D39114F" w14:textId="77777777" w:rsidR="00347871" w:rsidRDefault="00347871" w:rsidP="00347871"/>
    <w:p w14:paraId="3159C82F" w14:textId="77777777" w:rsidR="00347871" w:rsidRDefault="00347871" w:rsidP="00347871">
      <w:pPr>
        <w:pStyle w:val="Heading2"/>
      </w:pPr>
      <w:bookmarkStart w:id="708" w:name="_854d46446a1486df8b3b043c27357778"/>
      <w:bookmarkStart w:id="709" w:name="_Toc155269836"/>
      <w:r>
        <w:t>Class Roentgen (R)</w:t>
      </w:r>
      <w:bookmarkEnd w:id="708"/>
      <w:r w:rsidRPr="003A31EC">
        <w:rPr>
          <w:rFonts w:cs="Arial"/>
        </w:rPr>
        <w:t xml:space="preserve"> </w:t>
      </w:r>
      <w:r>
        <w:rPr>
          <w:rFonts w:cs="Arial"/>
        </w:rPr>
        <w:fldChar w:fldCharType="begin"/>
      </w:r>
      <w:r>
        <w:instrText>XE"</w:instrText>
      </w:r>
      <w:r w:rsidRPr="00413D75">
        <w:rPr>
          <w:rFonts w:cs="Arial"/>
        </w:rPr>
        <w:instrText>Roentgen (R)</w:instrText>
      </w:r>
      <w:r>
        <w:instrText>"</w:instrText>
      </w:r>
      <w:r>
        <w:rPr>
          <w:rFonts w:cs="Arial"/>
        </w:rPr>
        <w:fldChar w:fldCharType="end"/>
      </w:r>
      <w:r w:rsidR="009E71B4">
        <w:rPr>
          <w:rFonts w:cs="Arial"/>
        </w:rPr>
        <w:t xml:space="preserve"> </w:t>
      </w:r>
      <w:r w:rsidR="006F72CA">
        <w:rPr>
          <w:rFonts w:cs="Arial"/>
        </w:rPr>
        <w:t>&lt;&lt;Base Unit Value&gt;&gt;</w:t>
      </w:r>
      <w:bookmarkEnd w:id="709"/>
    </w:p>
    <w:p w14:paraId="5C618DA9" w14:textId="77777777" w:rsidR="00347871" w:rsidRDefault="00347871" w:rsidP="00F71BA8">
      <w:r>
        <w:t>A unit of exposure to ionizing radiation. It is the amount of gamma or x-rays required to produce ions resulting in a charge of 0.000258 coulombs/kilogram of air under standard conditions. [NRC]</w:t>
      </w:r>
    </w:p>
    <w:p w14:paraId="25847D6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CB1581" w14:textId="77777777" w:rsidR="00347871" w:rsidRDefault="00000000" w:rsidP="00347871">
      <w:pPr>
        <w:ind w:left="360"/>
      </w:pPr>
      <w:hyperlink w:anchor="_abe88bc0a91ed24edd079b2509b90912" w:history="1">
        <w:r w:rsidR="00347871">
          <w:rPr>
            <w:rStyle w:val="Hyperlink"/>
          </w:rPr>
          <w:t>Radiation Exposure</w:t>
        </w:r>
      </w:hyperlink>
    </w:p>
    <w:p w14:paraId="1804EE33" w14:textId="77777777" w:rsidR="00347871" w:rsidRDefault="00347871" w:rsidP="00347871"/>
    <w:p w14:paraId="1032E96E" w14:textId="77777777" w:rsidR="00347871" w:rsidRDefault="00347871" w:rsidP="00347871">
      <w:pPr>
        <w:pStyle w:val="Heading2"/>
      </w:pPr>
      <w:bookmarkStart w:id="710" w:name="_d3324b8b4d36ebb2206e0d9c7a76dfcb"/>
      <w:bookmarkStart w:id="711" w:name="_Toc155269837"/>
      <w:r>
        <w:t>Class Roentgen Equivalent Man (REM)</w:t>
      </w:r>
      <w:bookmarkEnd w:id="710"/>
      <w:r w:rsidRPr="003A31EC">
        <w:rPr>
          <w:rFonts w:cs="Arial"/>
        </w:rPr>
        <w:t xml:space="preserve"> </w:t>
      </w:r>
      <w:r>
        <w:rPr>
          <w:rFonts w:cs="Arial"/>
        </w:rPr>
        <w:fldChar w:fldCharType="begin"/>
      </w:r>
      <w:r>
        <w:instrText>XE"</w:instrText>
      </w:r>
      <w:r w:rsidRPr="00413D75">
        <w:rPr>
          <w:rFonts w:cs="Arial"/>
        </w:rPr>
        <w:instrText>Roentgen Equivalent Man (REM)</w:instrText>
      </w:r>
      <w:r>
        <w:instrText>"</w:instrText>
      </w:r>
      <w:r>
        <w:rPr>
          <w:rFonts w:cs="Arial"/>
        </w:rPr>
        <w:fldChar w:fldCharType="end"/>
      </w:r>
      <w:r w:rsidR="009E71B4">
        <w:rPr>
          <w:rFonts w:cs="Arial"/>
        </w:rPr>
        <w:t xml:space="preserve"> </w:t>
      </w:r>
      <w:r w:rsidR="006F72CA">
        <w:rPr>
          <w:rFonts w:cs="Arial"/>
        </w:rPr>
        <w:t>&lt;&lt;Unit Value&gt;&gt;</w:t>
      </w:r>
      <w:bookmarkEnd w:id="711"/>
    </w:p>
    <w:p w14:paraId="0C31DEB5" w14:textId="77777777" w:rsidR="00347871" w:rsidRDefault="00347871" w:rsidP="00F71BA8">
      <w:r>
        <w:t>One of the two standard units used to measure the dose equivalent (or effective dose), which combines the amount of energy (from any type of ionizing radiation that is deposited in human tissue), along with the medical effects of the given type of radiation. For beta and gamma radiation, the dose equivalent is the same as the absorbed dose. By contrast, the dose equivalent is larger than the absorbed dose for alpha and neutron radiation, because these types of radiation are more damaging to the human body. Thus, the dose equivalent (in rems) is equal to the absorbed dose (in rads) multiplied by the quality factor of the type of radiation [see Title 10, Section 20.1004, of the Code of Federal Regulations (10 CFR 20.1004), "Units of Radiation Dose"]. The related international system unit is the sievert (Sv), where 100 rem is equivalent to 1 Sv.  [NRC]</w:t>
      </w:r>
    </w:p>
    <w:p w14:paraId="70396C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09B3D5" w14:textId="77777777" w:rsidR="00347871" w:rsidRDefault="00000000" w:rsidP="00347871">
      <w:pPr>
        <w:ind w:left="360"/>
      </w:pPr>
      <w:hyperlink w:anchor="_a5b5e0a01a20e05d84221c1728bdba69" w:history="1">
        <w:r w:rsidR="00347871">
          <w:rPr>
            <w:rStyle w:val="Hyperlink"/>
          </w:rPr>
          <w:t>Dose Equivalent (Radiation)</w:t>
        </w:r>
      </w:hyperlink>
    </w:p>
    <w:p w14:paraId="1D44CDB8" w14:textId="77777777" w:rsidR="00347871" w:rsidRDefault="00347871" w:rsidP="00347871"/>
    <w:p w14:paraId="7394CF6D" w14:textId="77777777" w:rsidR="00347871" w:rsidRDefault="00347871" w:rsidP="00347871">
      <w:pPr>
        <w:pStyle w:val="Heading2"/>
      </w:pPr>
      <w:bookmarkStart w:id="712" w:name="_48f07627e1ed98952166a877f1135130"/>
      <w:bookmarkStart w:id="713" w:name="_Toc155269838"/>
      <w:r>
        <w:t>Class Scalar Duration Value</w:t>
      </w:r>
      <w:bookmarkEnd w:id="712"/>
      <w:r w:rsidRPr="003A31EC">
        <w:rPr>
          <w:rFonts w:cs="Arial"/>
        </w:rPr>
        <w:t xml:space="preserve"> </w:t>
      </w:r>
      <w:r>
        <w:rPr>
          <w:rFonts w:cs="Arial"/>
        </w:rPr>
        <w:fldChar w:fldCharType="begin"/>
      </w:r>
      <w:r>
        <w:instrText>XE"</w:instrText>
      </w:r>
      <w:r w:rsidRPr="00413D75">
        <w:rPr>
          <w:rFonts w:cs="Arial"/>
        </w:rPr>
        <w:instrText>Scalar Duration Value</w:instrText>
      </w:r>
      <w:r>
        <w:instrText>"</w:instrText>
      </w:r>
      <w:r>
        <w:rPr>
          <w:rFonts w:cs="Arial"/>
        </w:rPr>
        <w:fldChar w:fldCharType="end"/>
      </w:r>
      <w:r w:rsidR="009E71B4">
        <w:rPr>
          <w:rFonts w:cs="Arial"/>
        </w:rPr>
        <w:t xml:space="preserve"> </w:t>
      </w:r>
      <w:r w:rsidR="006F72CA">
        <w:rPr>
          <w:rFonts w:cs="Arial"/>
        </w:rPr>
        <w:t>&lt;&lt;Unit Value&gt;&gt;</w:t>
      </w:r>
      <w:bookmarkEnd w:id="713"/>
    </w:p>
    <w:p w14:paraId="2EE682A8" w14:textId="77777777" w:rsidR="00347871" w:rsidRDefault="00347871" w:rsidP="00F71BA8">
      <w:r>
        <w:t>Number and time unit together giving magnitude of a duration.</w:t>
      </w:r>
    </w:p>
    <w:p w14:paraId="5C2F3CD3" w14:textId="77777777" w:rsidR="00347871" w:rsidRDefault="00347871" w:rsidP="00F71BA8"/>
    <w:p w14:paraId="1B3D43AB" w14:textId="77777777" w:rsidR="00347871" w:rsidRDefault="00347871" w:rsidP="00F71BA8">
      <w:r>
        <w:t>[DTV]</w:t>
      </w:r>
    </w:p>
    <w:p w14:paraId="1859C8DF" w14:textId="77777777" w:rsidR="00347871" w:rsidRDefault="00347871" w:rsidP="00F71BA8">
      <w:r>
        <w:t>Definition:if the atomic duration value is a precise atomic duration value, then the time unit is the reference duration to which the ratio of the duration quantified by the atomic duration value is taken</w:t>
      </w:r>
    </w:p>
    <w:p w14:paraId="477BCD02" w14:textId="77777777" w:rsidR="00347871" w:rsidRDefault="00347871" w:rsidP="00F71BA8">
      <w:r>
        <w:t>Definition:if the atomic duration value is a nominal atomic duration value, then the time unit is the reference duration to which the ratio of exactly one element of the duration value set specified by the atomic duration value is taken</w:t>
      </w:r>
    </w:p>
    <w:p w14:paraId="73748FD4" w14:textId="77777777" w:rsidR="00347871" w:rsidRDefault="00347871" w:rsidP="00F71BA8">
      <w:r>
        <w:t>Example:“45 minutes” has the time unit ‘minute’</w:t>
      </w:r>
    </w:p>
    <w:p w14:paraId="59BEAA81" w14:textId="639167F6" w:rsidR="00347871" w:rsidRDefault="00983EE2" w:rsidP="00347871">
      <w:pPr>
        <w:jc w:val="center"/>
      </w:pPr>
      <w:r w:rsidRPr="00754270">
        <w:rPr>
          <w:noProof/>
        </w:rPr>
        <w:pict w14:anchorId="283D114C">
          <v:shape id="Picture 377139183.emf" o:spid="_x0000_i1055" type="#_x0000_t75" alt="377139183.emf" style="width:487.5pt;height:159pt;visibility:visible;mso-wrap-style:square">
            <v:imagedata r:id="rId90" o:title="377139183"/>
          </v:shape>
        </w:pict>
      </w:r>
    </w:p>
    <w:p w14:paraId="02A005B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Scalar Duration Value</w:t>
      </w:r>
    </w:p>
    <w:p w14:paraId="5006D6D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16D3F97" w14:textId="77777777" w:rsidR="00347871" w:rsidRDefault="00000000" w:rsidP="00347871">
      <w:pPr>
        <w:ind w:left="360"/>
      </w:pPr>
      <w:hyperlink w:anchor="_d9db3dc8aabfa0d4d5626f091381927f" w:history="1">
        <w:r w:rsidR="00347871">
          <w:rPr>
            <w:rStyle w:val="Hyperlink"/>
          </w:rPr>
          <w:t>Duration</w:t>
        </w:r>
      </w:hyperlink>
      <w:r w:rsidR="00347871">
        <w:t xml:space="preserve">, </w:t>
      </w:r>
      <w:hyperlink w:anchor="_41b700dd2a5b4e5f06052735d0098d00" w:history="1">
        <w:r w:rsidR="00347871">
          <w:rPr>
            <w:rStyle w:val="Hyperlink"/>
          </w:rPr>
          <w:t>Scalar Quantity</w:t>
        </w:r>
      </w:hyperlink>
    </w:p>
    <w:p w14:paraId="472D5EE5" w14:textId="77777777" w:rsidR="00347871" w:rsidRDefault="00347871" w:rsidP="00347871"/>
    <w:p w14:paraId="329E4545" w14:textId="77777777" w:rsidR="00347871" w:rsidRDefault="00347871" w:rsidP="00347871">
      <w:pPr>
        <w:pStyle w:val="Heading2"/>
      </w:pPr>
      <w:bookmarkStart w:id="714" w:name="_5a16cf08722f70abbb93a9da6a4a98c0"/>
      <w:bookmarkStart w:id="715" w:name="_Toc155269839"/>
      <w:r>
        <w:t>Class Second</w:t>
      </w:r>
      <w:bookmarkEnd w:id="714"/>
      <w:r w:rsidRPr="003A31EC">
        <w:rPr>
          <w:rFonts w:cs="Arial"/>
        </w:rPr>
        <w:t xml:space="preserve"> </w:t>
      </w:r>
      <w:r>
        <w:rPr>
          <w:rFonts w:cs="Arial"/>
        </w:rPr>
        <w:fldChar w:fldCharType="begin"/>
      </w:r>
      <w:r>
        <w:instrText>XE"</w:instrText>
      </w:r>
      <w:r w:rsidRPr="00413D75">
        <w:rPr>
          <w:rFonts w:cs="Arial"/>
        </w:rPr>
        <w:instrText>Second</w:instrText>
      </w:r>
      <w:r>
        <w:instrText>"</w:instrText>
      </w:r>
      <w:r>
        <w:rPr>
          <w:rFonts w:cs="Arial"/>
        </w:rPr>
        <w:fldChar w:fldCharType="end"/>
      </w:r>
      <w:r w:rsidR="009E71B4">
        <w:rPr>
          <w:rFonts w:cs="Arial"/>
        </w:rPr>
        <w:t xml:space="preserve"> </w:t>
      </w:r>
      <w:r w:rsidR="006F72CA">
        <w:rPr>
          <w:rFonts w:cs="Arial"/>
        </w:rPr>
        <w:t>&lt;&lt;Base Unit Value&gt;&gt;</w:t>
      </w:r>
      <w:bookmarkEnd w:id="715"/>
    </w:p>
    <w:p w14:paraId="7CD425E1" w14:textId="77777777" w:rsidR="00347871" w:rsidRDefault="00347871" w:rsidP="00F71BA8">
      <w:r>
        <w:t>[NIST-SI] The second (symbol: s) is the base unit of time in the International System of Units (SI) and is also a unit of time in other systems of measurement (abbreviated s or sec); it is the second division of the hour by sixty, the first division by 60 being the minute.</w:t>
      </w:r>
    </w:p>
    <w:p w14:paraId="71BE2351" w14:textId="77777777" w:rsidR="00347871" w:rsidRDefault="00347871" w:rsidP="00F71BA8"/>
    <w:p w14:paraId="265DE0ED" w14:textId="77777777" w:rsidR="00347871" w:rsidRDefault="00347871" w:rsidP="00F71BA8">
      <w:r>
        <w:t>[DTV] second: The second is the duration of 9 192 631 770 periods of the radiation corresponding to the transition between the two hyperfine levels of the ground state of the cesium 133 atom.</w:t>
      </w:r>
    </w:p>
    <w:p w14:paraId="7A8A995E" w14:textId="77777777" w:rsidR="00347871" w:rsidRDefault="00347871" w:rsidP="00F71BA8"/>
    <w:p w14:paraId="322AB0F9" w14:textId="77777777" w:rsidR="00347871" w:rsidRDefault="00347871" w:rsidP="00F71BA8">
      <w:r>
        <w:t>[IDEAS] Second: A measureNamedNumericallyBy that names a Time with its ValueInSeconds</w:t>
      </w:r>
    </w:p>
    <w:p w14:paraId="2AD403D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A34E15" w14:textId="77777777" w:rsidR="00347871" w:rsidRDefault="00000000" w:rsidP="00347871">
      <w:pPr>
        <w:ind w:left="360"/>
      </w:pPr>
      <w:hyperlink w:anchor="_48f07627e1ed98952166a877f1135130" w:history="1">
        <w:r w:rsidR="00347871">
          <w:rPr>
            <w:rStyle w:val="Hyperlink"/>
          </w:rPr>
          <w:t>Scalar Duration Value</w:t>
        </w:r>
      </w:hyperlink>
    </w:p>
    <w:p w14:paraId="6DF73758" w14:textId="77777777" w:rsidR="00347871" w:rsidRDefault="00347871" w:rsidP="00347871"/>
    <w:p w14:paraId="40132241" w14:textId="77777777" w:rsidR="00347871" w:rsidRDefault="00347871" w:rsidP="00347871">
      <w:pPr>
        <w:pStyle w:val="Heading2"/>
      </w:pPr>
      <w:bookmarkStart w:id="716" w:name="_39cd0729dbe2e9f5d4d5d4d8ab283199"/>
      <w:bookmarkStart w:id="717" w:name="_Toc155269840"/>
      <w:r>
        <w:t>Class Sievert (Sv),</w:t>
      </w:r>
      <w:bookmarkEnd w:id="716"/>
      <w:r w:rsidRPr="003A31EC">
        <w:rPr>
          <w:rFonts w:cs="Arial"/>
        </w:rPr>
        <w:t xml:space="preserve"> </w:t>
      </w:r>
      <w:r>
        <w:rPr>
          <w:rFonts w:cs="Arial"/>
        </w:rPr>
        <w:fldChar w:fldCharType="begin"/>
      </w:r>
      <w:r>
        <w:instrText>XE"</w:instrText>
      </w:r>
      <w:r w:rsidRPr="00413D75">
        <w:rPr>
          <w:rFonts w:cs="Arial"/>
        </w:rPr>
        <w:instrText>Sievert (Sv),</w:instrText>
      </w:r>
      <w:r>
        <w:instrText>"</w:instrText>
      </w:r>
      <w:r>
        <w:rPr>
          <w:rFonts w:cs="Arial"/>
        </w:rPr>
        <w:fldChar w:fldCharType="end"/>
      </w:r>
      <w:r w:rsidR="009E71B4">
        <w:rPr>
          <w:rFonts w:cs="Arial"/>
        </w:rPr>
        <w:t xml:space="preserve"> </w:t>
      </w:r>
      <w:r w:rsidR="006F72CA">
        <w:rPr>
          <w:rFonts w:cs="Arial"/>
        </w:rPr>
        <w:t>&lt;&lt;Base Unit Value&gt;&gt;</w:t>
      </w:r>
      <w:bookmarkEnd w:id="717"/>
    </w:p>
    <w:p w14:paraId="3915F80C" w14:textId="77777777" w:rsidR="00347871" w:rsidRDefault="00347871" w:rsidP="00F71BA8">
      <w:r>
        <w:t xml:space="preserve">The international system (SI) unit for dose equivalent equal to 1 Joule/kilogram. 1 sievert = 100 rem. Named for physicist Rolf Sievert. </w:t>
      </w:r>
    </w:p>
    <w:p w14:paraId="1AD9B5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122B55" w14:textId="77777777" w:rsidR="00347871" w:rsidRDefault="00000000" w:rsidP="00347871">
      <w:pPr>
        <w:ind w:left="360"/>
      </w:pPr>
      <w:hyperlink w:anchor="_a5b5e0a01a20e05d84221c1728bdba69" w:history="1">
        <w:r w:rsidR="00347871">
          <w:rPr>
            <w:rStyle w:val="Hyperlink"/>
          </w:rPr>
          <w:t>Dose Equivalent (Radiation)</w:t>
        </w:r>
      </w:hyperlink>
    </w:p>
    <w:p w14:paraId="2D1524B6" w14:textId="77777777" w:rsidR="00347871" w:rsidRDefault="00347871" w:rsidP="00347871"/>
    <w:p w14:paraId="1F2E22E0" w14:textId="77777777" w:rsidR="00347871" w:rsidRDefault="00347871" w:rsidP="00347871">
      <w:pPr>
        <w:pStyle w:val="Heading2"/>
      </w:pPr>
      <w:bookmarkStart w:id="718" w:name="_39e01040a7a82b158ca33fc0a0366f2a"/>
      <w:bookmarkStart w:id="719" w:name="_Toc155269841"/>
      <w:r>
        <w:t>Class Square Feet</w:t>
      </w:r>
      <w:bookmarkEnd w:id="718"/>
      <w:r w:rsidRPr="003A31EC">
        <w:rPr>
          <w:rFonts w:cs="Arial"/>
        </w:rPr>
        <w:t xml:space="preserve"> </w:t>
      </w:r>
      <w:r>
        <w:rPr>
          <w:rFonts w:cs="Arial"/>
        </w:rPr>
        <w:fldChar w:fldCharType="begin"/>
      </w:r>
      <w:r>
        <w:instrText>XE"</w:instrText>
      </w:r>
      <w:r w:rsidRPr="00413D75">
        <w:rPr>
          <w:rFonts w:cs="Arial"/>
        </w:rPr>
        <w:instrText>Square Feet</w:instrText>
      </w:r>
      <w:r>
        <w:instrText>"</w:instrText>
      </w:r>
      <w:r>
        <w:rPr>
          <w:rFonts w:cs="Arial"/>
        </w:rPr>
        <w:fldChar w:fldCharType="end"/>
      </w:r>
      <w:r w:rsidR="009E71B4">
        <w:rPr>
          <w:rFonts w:cs="Arial"/>
        </w:rPr>
        <w:t xml:space="preserve"> </w:t>
      </w:r>
      <w:r w:rsidR="006F72CA">
        <w:rPr>
          <w:rFonts w:cs="Arial"/>
        </w:rPr>
        <w:t>&lt;&lt;Unit Value&gt;&gt;</w:t>
      </w:r>
      <w:bookmarkEnd w:id="719"/>
    </w:p>
    <w:p w14:paraId="47FCAD29" w14:textId="77777777" w:rsidR="00347871" w:rsidRDefault="00347871" w:rsidP="00F71BA8">
      <w:r>
        <w:t>Area measured in feet.</w:t>
      </w:r>
    </w:p>
    <w:p w14:paraId="438BEA2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A33927" w14:textId="77777777" w:rsidR="00347871" w:rsidRDefault="00000000" w:rsidP="00347871">
      <w:pPr>
        <w:ind w:left="360"/>
      </w:pPr>
      <w:hyperlink w:anchor="_14f1c14b43c491b4da145162055cce16" w:history="1">
        <w:r w:rsidR="00347871">
          <w:rPr>
            <w:rStyle w:val="Hyperlink"/>
          </w:rPr>
          <w:t>Area</w:t>
        </w:r>
      </w:hyperlink>
    </w:p>
    <w:p w14:paraId="35D47C96" w14:textId="77777777" w:rsidR="00347871" w:rsidRDefault="00347871" w:rsidP="00347871"/>
    <w:p w14:paraId="33BC6427" w14:textId="77777777" w:rsidR="00347871" w:rsidRDefault="00347871" w:rsidP="00347871">
      <w:pPr>
        <w:pStyle w:val="Heading2"/>
      </w:pPr>
      <w:bookmarkStart w:id="720" w:name="_035a96b65371311d32209f77eb77b4b4"/>
      <w:bookmarkStart w:id="721" w:name="_Toc155269842"/>
      <w:r>
        <w:t>Class Square Meter</w:t>
      </w:r>
      <w:bookmarkEnd w:id="720"/>
      <w:r w:rsidRPr="003A31EC">
        <w:rPr>
          <w:rFonts w:cs="Arial"/>
        </w:rPr>
        <w:t xml:space="preserve"> </w:t>
      </w:r>
      <w:r>
        <w:rPr>
          <w:rFonts w:cs="Arial"/>
        </w:rPr>
        <w:fldChar w:fldCharType="begin"/>
      </w:r>
      <w:r>
        <w:instrText>XE"</w:instrText>
      </w:r>
      <w:r w:rsidRPr="00413D75">
        <w:rPr>
          <w:rFonts w:cs="Arial"/>
        </w:rPr>
        <w:instrText>Square Meter</w:instrText>
      </w:r>
      <w:r>
        <w:instrText>"</w:instrText>
      </w:r>
      <w:r>
        <w:rPr>
          <w:rFonts w:cs="Arial"/>
        </w:rPr>
        <w:fldChar w:fldCharType="end"/>
      </w:r>
      <w:r w:rsidR="009E71B4">
        <w:rPr>
          <w:rFonts w:cs="Arial"/>
        </w:rPr>
        <w:t xml:space="preserve"> </w:t>
      </w:r>
      <w:r w:rsidR="006F72CA">
        <w:rPr>
          <w:rFonts w:cs="Arial"/>
        </w:rPr>
        <w:t>&lt;&lt;Base Unit Value&gt;&gt;</w:t>
      </w:r>
      <w:bookmarkEnd w:id="721"/>
    </w:p>
    <w:p w14:paraId="5D5B07F4" w14:textId="77777777" w:rsidR="00347871" w:rsidRDefault="00347871" w:rsidP="00F71BA8">
      <w:r>
        <w:t>Area measured in SI meters.</w:t>
      </w:r>
    </w:p>
    <w:p w14:paraId="084D09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607F9B" w14:textId="77777777" w:rsidR="00347871" w:rsidRDefault="00000000" w:rsidP="00347871">
      <w:pPr>
        <w:ind w:left="360"/>
      </w:pPr>
      <w:hyperlink w:anchor="_14f1c14b43c491b4da145162055cce16" w:history="1">
        <w:r w:rsidR="00347871">
          <w:rPr>
            <w:rStyle w:val="Hyperlink"/>
          </w:rPr>
          <w:t>Area</w:t>
        </w:r>
      </w:hyperlink>
    </w:p>
    <w:p w14:paraId="270C0EEA" w14:textId="77777777" w:rsidR="00347871" w:rsidRDefault="00347871" w:rsidP="00347871"/>
    <w:p w14:paraId="14A4E3ED" w14:textId="77777777" w:rsidR="00347871" w:rsidRDefault="00347871" w:rsidP="00347871">
      <w:pPr>
        <w:pStyle w:val="Heading2"/>
      </w:pPr>
      <w:bookmarkStart w:id="722" w:name="_124cf897d4fa586f4f81820cf03604e5"/>
      <w:bookmarkStart w:id="723" w:name="_Toc155269843"/>
      <w:r>
        <w:t>Class Volt</w:t>
      </w:r>
      <w:bookmarkEnd w:id="722"/>
      <w:r w:rsidRPr="003A31EC">
        <w:rPr>
          <w:rFonts w:cs="Arial"/>
        </w:rPr>
        <w:t xml:space="preserve"> </w:t>
      </w:r>
      <w:r>
        <w:rPr>
          <w:rFonts w:cs="Arial"/>
        </w:rPr>
        <w:fldChar w:fldCharType="begin"/>
      </w:r>
      <w:r>
        <w:instrText>XE"</w:instrText>
      </w:r>
      <w:r w:rsidRPr="00413D75">
        <w:rPr>
          <w:rFonts w:cs="Arial"/>
        </w:rPr>
        <w:instrText>Volt</w:instrText>
      </w:r>
      <w:r>
        <w:instrText>"</w:instrText>
      </w:r>
      <w:r>
        <w:rPr>
          <w:rFonts w:cs="Arial"/>
        </w:rPr>
        <w:fldChar w:fldCharType="end"/>
      </w:r>
      <w:r w:rsidR="009E71B4">
        <w:rPr>
          <w:rFonts w:cs="Arial"/>
        </w:rPr>
        <w:t xml:space="preserve"> </w:t>
      </w:r>
      <w:r w:rsidR="006F72CA">
        <w:rPr>
          <w:rFonts w:cs="Arial"/>
        </w:rPr>
        <w:t>&lt;&lt;Base Unit Value&gt;&gt;</w:t>
      </w:r>
      <w:bookmarkEnd w:id="723"/>
    </w:p>
    <w:p w14:paraId="14C8C86D" w14:textId="77777777" w:rsidR="00347871" w:rsidRDefault="00347871" w:rsidP="00F71BA8">
      <w:r>
        <w:t>The SI unit of electromotive force, the difference of potential that would drive one ampere of current against one ohm resistance.</w:t>
      </w:r>
    </w:p>
    <w:p w14:paraId="75BDC27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D9D993" w14:textId="77777777" w:rsidR="00347871" w:rsidRDefault="00000000" w:rsidP="00347871">
      <w:pPr>
        <w:ind w:left="360"/>
      </w:pPr>
      <w:hyperlink w:anchor="_036ecb2e939a2ff6a872bc81e1a868e1" w:history="1">
        <w:r w:rsidR="00347871">
          <w:rPr>
            <w:rStyle w:val="Hyperlink"/>
          </w:rPr>
          <w:t>Electric Potential</w:t>
        </w:r>
      </w:hyperlink>
    </w:p>
    <w:p w14:paraId="3F7C9293" w14:textId="77777777" w:rsidR="00347871" w:rsidRDefault="00347871" w:rsidP="00347871"/>
    <w:p w14:paraId="290FF7C2" w14:textId="77777777" w:rsidR="00347871" w:rsidRDefault="00347871" w:rsidP="00347871">
      <w:pPr>
        <w:pStyle w:val="Heading2"/>
      </w:pPr>
      <w:bookmarkStart w:id="724" w:name="_8e9d0e0a552e9fefd07c73791a535b8e"/>
      <w:bookmarkStart w:id="725" w:name="_Toc155269844"/>
      <w:r>
        <w:t>Class Watt</w:t>
      </w:r>
      <w:bookmarkEnd w:id="724"/>
      <w:r w:rsidRPr="003A31EC">
        <w:rPr>
          <w:rFonts w:cs="Arial"/>
        </w:rPr>
        <w:t xml:space="preserve"> </w:t>
      </w:r>
      <w:r>
        <w:rPr>
          <w:rFonts w:cs="Arial"/>
        </w:rPr>
        <w:fldChar w:fldCharType="begin"/>
      </w:r>
      <w:r>
        <w:instrText>XE"</w:instrText>
      </w:r>
      <w:r w:rsidRPr="00413D75">
        <w:rPr>
          <w:rFonts w:cs="Arial"/>
        </w:rPr>
        <w:instrText>Watt</w:instrText>
      </w:r>
      <w:r>
        <w:instrText>"</w:instrText>
      </w:r>
      <w:r>
        <w:rPr>
          <w:rFonts w:cs="Arial"/>
        </w:rPr>
        <w:fldChar w:fldCharType="end"/>
      </w:r>
      <w:r w:rsidR="009E71B4">
        <w:rPr>
          <w:rFonts w:cs="Arial"/>
        </w:rPr>
        <w:t xml:space="preserve"> </w:t>
      </w:r>
      <w:r w:rsidR="006F72CA">
        <w:rPr>
          <w:rFonts w:cs="Arial"/>
        </w:rPr>
        <w:t>&lt;&lt;Base Unit Value&gt;&gt;</w:t>
      </w:r>
      <w:bookmarkEnd w:id="725"/>
    </w:p>
    <w:p w14:paraId="64A08599" w14:textId="77777777" w:rsidR="00347871" w:rsidRDefault="00347871" w:rsidP="00F71BA8">
      <w:r>
        <w:t>The SI unit of power is the joule per second (J/s).</w:t>
      </w:r>
    </w:p>
    <w:p w14:paraId="7D321A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2795AD" w14:textId="77777777" w:rsidR="00347871" w:rsidRDefault="00000000" w:rsidP="00347871">
      <w:pPr>
        <w:ind w:left="360"/>
      </w:pPr>
      <w:hyperlink w:anchor="_3745f124f1cc015fec7fe26151906902" w:history="1">
        <w:r w:rsidR="00347871">
          <w:rPr>
            <w:rStyle w:val="Hyperlink"/>
          </w:rPr>
          <w:t>Power</w:t>
        </w:r>
      </w:hyperlink>
    </w:p>
    <w:p w14:paraId="37A5CD03" w14:textId="77777777" w:rsidR="00347871" w:rsidRDefault="00347871" w:rsidP="00347871"/>
    <w:p w14:paraId="6EB6CAA6" w14:textId="77777777" w:rsidR="00347871" w:rsidRDefault="00347871" w:rsidP="00347871">
      <w:pPr>
        <w:pStyle w:val="Heading2"/>
      </w:pPr>
      <w:bookmarkStart w:id="726" w:name="_dbfc8b70a8ed5453ac3c18464f5dcedb"/>
      <w:bookmarkStart w:id="727" w:name="_Toc155269845"/>
      <w:r>
        <w:lastRenderedPageBreak/>
        <w:t>Class Yard</w:t>
      </w:r>
      <w:bookmarkEnd w:id="726"/>
      <w:r w:rsidRPr="003A31EC">
        <w:rPr>
          <w:rFonts w:cs="Arial"/>
        </w:rPr>
        <w:t xml:space="preserve"> </w:t>
      </w:r>
      <w:r>
        <w:rPr>
          <w:rFonts w:cs="Arial"/>
        </w:rPr>
        <w:fldChar w:fldCharType="begin"/>
      </w:r>
      <w:r>
        <w:instrText>XE"</w:instrText>
      </w:r>
      <w:r w:rsidRPr="00413D75">
        <w:rPr>
          <w:rFonts w:cs="Arial"/>
        </w:rPr>
        <w:instrText>Yard</w:instrText>
      </w:r>
      <w:r>
        <w:instrText>"</w:instrText>
      </w:r>
      <w:r>
        <w:rPr>
          <w:rFonts w:cs="Arial"/>
        </w:rPr>
        <w:fldChar w:fldCharType="end"/>
      </w:r>
      <w:r w:rsidR="009E71B4">
        <w:rPr>
          <w:rFonts w:cs="Arial"/>
        </w:rPr>
        <w:t xml:space="preserve"> </w:t>
      </w:r>
      <w:r w:rsidR="006F72CA">
        <w:rPr>
          <w:rFonts w:cs="Arial"/>
        </w:rPr>
        <w:t>&lt;&lt;Unit Value&gt;&gt;</w:t>
      </w:r>
      <w:bookmarkEnd w:id="727"/>
    </w:p>
    <w:p w14:paraId="758924FB" w14:textId="77777777" w:rsidR="00347871" w:rsidRDefault="00347871" w:rsidP="00F71BA8">
      <w:r>
        <w:t>A Unit of length equal to 3 feet.[NIST-UNITS]</w:t>
      </w:r>
    </w:p>
    <w:p w14:paraId="295CB9E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55A5F7" w14:textId="77777777" w:rsidR="00347871" w:rsidRDefault="00000000" w:rsidP="00347871">
      <w:pPr>
        <w:ind w:left="360"/>
      </w:pPr>
      <w:hyperlink w:anchor="_f656aa6b144fc8f9a9295af8a4eef943" w:history="1">
        <w:r w:rsidR="00347871">
          <w:rPr>
            <w:rStyle w:val="Hyperlink"/>
          </w:rPr>
          <w:t>Length</w:t>
        </w:r>
      </w:hyperlink>
    </w:p>
    <w:p w14:paraId="21CCF203" w14:textId="77777777" w:rsidR="00347871" w:rsidRDefault="00347871" w:rsidP="00347871"/>
    <w:p w14:paraId="4E6D2B8A" w14:textId="77777777" w:rsidR="00347871" w:rsidRDefault="00347871" w:rsidP="00347871">
      <w:pPr>
        <w:pStyle w:val="Heading2"/>
      </w:pPr>
      <w:bookmarkStart w:id="728" w:name="_f14c2f32a81f6d277bb88c06701c31bd"/>
      <w:bookmarkStart w:id="729" w:name="_Toc155269846"/>
      <w:r>
        <w:t>Class Year</w:t>
      </w:r>
      <w:bookmarkEnd w:id="728"/>
      <w:r w:rsidRPr="003A31EC">
        <w:rPr>
          <w:rFonts w:cs="Arial"/>
        </w:rPr>
        <w:t xml:space="preserve"> </w:t>
      </w:r>
      <w:r>
        <w:rPr>
          <w:rFonts w:cs="Arial"/>
        </w:rPr>
        <w:fldChar w:fldCharType="begin"/>
      </w:r>
      <w:r>
        <w:instrText>XE"</w:instrText>
      </w:r>
      <w:r w:rsidRPr="00413D75">
        <w:rPr>
          <w:rFonts w:cs="Arial"/>
        </w:rPr>
        <w:instrText>Year</w:instrText>
      </w:r>
      <w:r>
        <w:instrText>"</w:instrText>
      </w:r>
      <w:r>
        <w:rPr>
          <w:rFonts w:cs="Arial"/>
        </w:rPr>
        <w:fldChar w:fldCharType="end"/>
      </w:r>
      <w:r w:rsidR="009E71B4">
        <w:rPr>
          <w:rFonts w:cs="Arial"/>
        </w:rPr>
        <w:t xml:space="preserve"> </w:t>
      </w:r>
      <w:r w:rsidR="006F72CA">
        <w:rPr>
          <w:rFonts w:cs="Arial"/>
        </w:rPr>
        <w:t>&lt;&lt;Unit Value&gt;&gt;</w:t>
      </w:r>
      <w:bookmarkEnd w:id="729"/>
    </w:p>
    <w:p w14:paraId="4D2C2DCA" w14:textId="77777777" w:rsidR="00347871" w:rsidRDefault="00347871" w:rsidP="00F71BA8">
      <w:r>
        <w:t>The period of 365 days (or 366 days in leap years) starting from the first of January, used for reckoning time in ordinary affairs.</w:t>
      </w:r>
    </w:p>
    <w:p w14:paraId="32E5845D" w14:textId="77777777" w:rsidR="00347871" w:rsidRDefault="00347871" w:rsidP="00F71BA8"/>
    <w:p w14:paraId="2A139F6E" w14:textId="77777777" w:rsidR="00347871" w:rsidRDefault="00347871" w:rsidP="00F71BA8">
      <w:r>
        <w:t>[DTV] year: the nominal time unit that is the duration of a time interval required for one revolution of the Earth around the Sun, approximated to an integral number of days</w:t>
      </w:r>
    </w:p>
    <w:p w14:paraId="4DD808EA" w14:textId="77777777" w:rsidR="00347871" w:rsidRDefault="00347871" w:rsidP="00F71BA8">
      <w:r>
        <w:t>[OWL] xsd:gYear</w:t>
      </w:r>
    </w:p>
    <w:p w14:paraId="73DADD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72AE03" w14:textId="77777777" w:rsidR="00347871" w:rsidRDefault="00000000" w:rsidP="00347871">
      <w:pPr>
        <w:ind w:left="360"/>
      </w:pPr>
      <w:hyperlink w:anchor="_48f07627e1ed98952166a877f1135130" w:history="1">
        <w:r w:rsidR="00347871">
          <w:rPr>
            <w:rStyle w:val="Hyperlink"/>
          </w:rPr>
          <w:t>Scalar Duration Value</w:t>
        </w:r>
      </w:hyperlink>
    </w:p>
    <w:p w14:paraId="008A74B2" w14:textId="77777777" w:rsidR="00347871" w:rsidRDefault="00347871" w:rsidP="00347871"/>
    <w:p w14:paraId="5AAB8EB4" w14:textId="77777777" w:rsidR="00347871" w:rsidRDefault="00347871" w:rsidP="00347871">
      <w:pPr>
        <w:spacing w:after="200" w:line="276" w:lineRule="auto"/>
        <w:rPr>
          <w:b/>
          <w:bCs/>
          <w:color w:val="365F91"/>
          <w:sz w:val="40"/>
          <w:szCs w:val="40"/>
        </w:rPr>
      </w:pPr>
      <w:r>
        <w:br w:type="page"/>
      </w:r>
    </w:p>
    <w:p w14:paraId="028E7885" w14:textId="77777777" w:rsidR="00347871" w:rsidRDefault="00347871" w:rsidP="00347871">
      <w:pPr>
        <w:pStyle w:val="Heading1"/>
      </w:pPr>
      <w:bookmarkStart w:id="730" w:name="_Toc155269847"/>
      <w:r>
        <w:t>OnticHealthGeneric::Values</w:t>
      </w:r>
      <w:bookmarkEnd w:id="730"/>
    </w:p>
    <w:p w14:paraId="2EB23F30" w14:textId="77777777" w:rsidR="00FD1F3C" w:rsidRDefault="00000000">
      <w:r>
        <w:t>The values package defines the concepts of values and quantities expressed in units.</w:t>
      </w:r>
    </w:p>
    <w:p w14:paraId="072EE91D" w14:textId="77777777" w:rsidR="00FD1F3C" w:rsidRDefault="00000000">
      <w:r>
        <w:t xml:space="preserve"> </w:t>
      </w:r>
    </w:p>
    <w:p w14:paraId="2DB1AB65" w14:textId="77777777" w:rsidR="00FD1F3C" w:rsidRDefault="00000000">
      <w:r>
        <w:t>Values may be differentiated from entities in that values have no independent lifetime or "identity" other than the value its self. E.g. the number 5 "just is" and can't be changed. Properties and relations referencing values can, of course, change but the values are constant.</w:t>
      </w:r>
    </w:p>
    <w:p w14:paraId="1408FB77" w14:textId="77777777" w:rsidR="00FD1F3C" w:rsidRDefault="00000000">
      <w:r>
        <w:t>The failure to properly express units in data models often results in errors, inefficiencies and risk. Translation and federations between models, schema and data sources that is not cognizant of the units used would be even more error prone and risky. For example, what does “Speed limit 50” mean? For these reasons the SMIF language provides specific support for specifying quantity kinds and unit types in conceptual, logical and physical models. The SMIF mapping rules may then perform the appropriate unit conversions.</w:t>
      </w:r>
    </w:p>
    <w:p w14:paraId="37A3B96E" w14:textId="77777777" w:rsidR="00FD1F3C" w:rsidRDefault="00000000">
      <w:r>
        <w:t>The foundation of information specification in SMIF at all levels is the type system. Types specified for all properties and relations involving values must match the types of the related values. The concepts of units and values as defined in "VIM" [JCGM 200-2008] is used as the basis for defining the types used in SMIF to guarantee type safety of quantities across different representations. Since many existing models and schema do not include well defined units some effort may be required to find and then specify the implicit units based on documentation, SME interviews or inspection of data or source code. It is recommended that the units used by external models and schema be determined prior to attempting federation and integration of information based on those models or schema.</w:t>
      </w:r>
    </w:p>
    <w:p w14:paraId="1F0D8974" w14:textId="77777777" w:rsidR="00FD1F3C" w:rsidRDefault="00000000">
      <w:r>
        <w:rPr>
          <w:b/>
          <w:bCs/>
          <w:u w:val="single"/>
        </w:rPr>
        <w:t>VIM [JCGM 200-2008] concepts of quantities and units</w:t>
      </w:r>
    </w:p>
    <w:p w14:paraId="655EEE78" w14:textId="77777777" w:rsidR="00FD1F3C" w:rsidRDefault="00000000">
      <w:r>
        <w:t>VIM defines</w:t>
      </w:r>
    </w:p>
    <w:p w14:paraId="05EF6ECE" w14:textId="77777777" w:rsidR="00FD1F3C" w:rsidRDefault="00000000">
      <w:pPr>
        <w:numPr>
          <w:ilvl w:val="0"/>
          <w:numId w:val="23"/>
        </w:numPr>
      </w:pPr>
      <w:r>
        <w:t>quantity: property of a phenomenon, body, or substance, where the property has a magnitude that can be expressed as a number and a reference [ed. to a unit]</w:t>
      </w:r>
    </w:p>
    <w:p w14:paraId="4D7A75F4" w14:textId="77777777" w:rsidR="00FD1F3C" w:rsidRDefault="00000000">
      <w:pPr>
        <w:numPr>
          <w:ilvl w:val="0"/>
          <w:numId w:val="23"/>
        </w:numPr>
      </w:pPr>
      <w:r>
        <w:t>kind of quantity (kind): aspect common to mutually comparable quantities</w:t>
      </w:r>
    </w:p>
    <w:p w14:paraId="6E0BF66B" w14:textId="77777777" w:rsidR="00FD1F3C" w:rsidRDefault="00000000">
      <w:pPr>
        <w:numPr>
          <w:ilvl w:val="0"/>
          <w:numId w:val="23"/>
        </w:numPr>
      </w:pPr>
      <w:r>
        <w:t>measurement unit (unit): real scalar quantity, defined and adopted by convention, with which any other quantity of the same kind can be compared to express the ratio of the two quantities as a number</w:t>
      </w:r>
    </w:p>
    <w:p w14:paraId="5BF94C79" w14:textId="77777777" w:rsidR="00FD1F3C" w:rsidRDefault="00000000">
      <w:r>
        <w:rPr>
          <w:b/>
          <w:bCs/>
          <w:u w:val="single"/>
        </w:rPr>
        <w:t>SMIF concepts of quantities and units</w:t>
      </w:r>
    </w:p>
    <w:p w14:paraId="05F7A37D" w14:textId="77777777" w:rsidR="00FD1F3C" w:rsidRDefault="00000000">
      <w:r>
        <w:t>SMIF uses the VIM concepts to define "quantity values" and types to capture the quantity kind and unit. Types are defined for each Unit. The goals for this type based approach are:</w:t>
      </w:r>
    </w:p>
    <w:p w14:paraId="0847AA9C" w14:textId="77777777" w:rsidR="00FD1F3C" w:rsidRDefault="00000000">
      <w:pPr>
        <w:numPr>
          <w:ilvl w:val="0"/>
          <w:numId w:val="24"/>
        </w:numPr>
      </w:pPr>
      <w:r>
        <w:t>That it is clearly grounded in semantics as defined in VIM</w:t>
      </w:r>
    </w:p>
    <w:p w14:paraId="4068DEFD" w14:textId="77777777" w:rsidR="00FD1F3C" w:rsidRDefault="00000000">
      <w:pPr>
        <w:numPr>
          <w:ilvl w:val="0"/>
          <w:numId w:val="24"/>
        </w:numPr>
      </w:pPr>
      <w:r>
        <w:t>That a type may be used to specify the range of a property or relation involving unit based values.</w:t>
      </w:r>
    </w:p>
    <w:p w14:paraId="123F7238" w14:textId="77777777" w:rsidR="00FD1F3C" w:rsidRDefault="00000000">
      <w:pPr>
        <w:numPr>
          <w:ilvl w:val="0"/>
          <w:numId w:val="24"/>
        </w:numPr>
      </w:pPr>
      <w:r>
        <w:t>That a quantity value (e.g. 5 grams) be representable as a simple number with a type.</w:t>
      </w:r>
    </w:p>
    <w:p w14:paraId="270D8DCF" w14:textId="77777777" w:rsidR="00FD1F3C" w:rsidRDefault="00000000">
      <w:pPr>
        <w:numPr>
          <w:ilvl w:val="0"/>
          <w:numId w:val="24"/>
        </w:numPr>
      </w:pPr>
      <w:r>
        <w:t>That there is a clear type hierarchy starting with a representationally independent type in a conceptual model (e.g. mass) that can be further specialized to a specific unit in a logical model (e.g. grams) and further specialized to be represented by a physical data type (e.g. “double”).</w:t>
      </w:r>
    </w:p>
    <w:p w14:paraId="4E061245" w14:textId="77777777" w:rsidR="00FD1F3C" w:rsidRDefault="00000000">
      <w:pPr>
        <w:numPr>
          <w:ilvl w:val="0"/>
          <w:numId w:val="24"/>
        </w:numPr>
      </w:pPr>
      <w:r>
        <w:t>That external models and schema may have unit specifications asserted without changing the schema.</w:t>
      </w:r>
    </w:p>
    <w:p w14:paraId="59F7B343" w14:textId="77777777" w:rsidR="00FD1F3C" w:rsidRDefault="00000000">
      <w:pPr>
        <w:numPr>
          <w:ilvl w:val="0"/>
          <w:numId w:val="24"/>
        </w:numPr>
      </w:pPr>
      <w:r>
        <w:t>That a quantity of an entity be able to be referenced without a specific quantity value being known (e.g. John’s weight).</w:t>
      </w:r>
    </w:p>
    <w:p w14:paraId="0EA4F526" w14:textId="77777777" w:rsidR="00FD1F3C" w:rsidRDefault="00000000">
      <w:pPr>
        <w:numPr>
          <w:ilvl w:val="0"/>
          <w:numId w:val="24"/>
        </w:numPr>
      </w:pPr>
      <w:r>
        <w:t>That systems of units such as [ISO-80000] or [OMG QUDV] (A part of SysML) be able to be directly referenced as the definition of a unit.</w:t>
      </w:r>
    </w:p>
    <w:p w14:paraId="695D642E" w14:textId="77777777" w:rsidR="00FD1F3C" w:rsidRDefault="00000000">
      <w:r>
        <w:t>SMIF defines three types to realize the above goals: Quantity Kind, Unit Type, Base Unit Type. SMIF also defines Quantity Values, which are instances of unit types.</w:t>
      </w:r>
    </w:p>
    <w:p w14:paraId="3ED92D73" w14:textId="77777777" w:rsidR="00FD1F3C" w:rsidRDefault="00000000">
      <w:r>
        <w:t>In VIM a quantity has a magnitude that is expressed as a number and a reference. The SMIF quantity value is the numeric value of such a quantity where the reference is specified by the “unit reference” property of the quantity value’s type. The quantity value’s type is a “Unit Type”. The Unit type has attributes for converting a unit to a base unit, a symbol and a unit reference. Based on VIM the unit reference may be “a measurement unit, a measurement procedure, a reference material, or a combination of such” and is specified with a description that contains reference information. In summary, the reference of a SMIF quantity value is determined indirectly through its unit type. A quantity value has exactly one unit type and exactly one Quantity Kind. A quantity value expressed in any unit of the same quantity kind may be converted to any other unit of the same quantity kind.</w:t>
      </w:r>
    </w:p>
    <w:p w14:paraId="2CB16E78" w14:textId="77777777" w:rsidR="00FD1F3C" w:rsidRDefault="00000000">
      <w:r>
        <w:lastRenderedPageBreak/>
        <w:t>This type-based sapproach allows specification of a property at the conceptual (quantity kind) logical (unit type) or physical (unit type with a numeric type) levels. Such specifications use the same type-based approach used for other aspects of the models. Given this information a SMIF implementation may correctly and reliably convert between compatible types regardless of representation. Please see the specification of the value types, attributes and relationships for more detail.</w:t>
      </w:r>
    </w:p>
    <w:p w14:paraId="2DE7B555" w14:textId="77777777" w:rsidR="00FD1F3C" w:rsidRDefault="00000000">
      <w:r>
        <w:t xml:space="preserve"> </w:t>
      </w:r>
    </w:p>
    <w:p w14:paraId="2D243926" w14:textId="77777777" w:rsidR="00FD1F3C" w:rsidRDefault="00000000">
      <w:r>
        <w:rPr>
          <w:b/>
          <w:bCs/>
          <w:u w:val="single"/>
        </w:rPr>
        <w:t>Example:</w:t>
      </w:r>
    </w:p>
    <w:p w14:paraId="61B13447" w14:textId="77777777" w:rsidR="00FD1F3C" w:rsidRDefault="00000000">
      <w:pPr>
        <w:numPr>
          <w:ilvl w:val="0"/>
          <w:numId w:val="22"/>
        </w:numPr>
      </w:pPr>
      <w:r>
        <w:t>A specification for a road segment has a property “Speed limit”.</w:t>
      </w:r>
    </w:p>
    <w:p w14:paraId="662F80F3" w14:textId="77777777" w:rsidR="00FD1F3C" w:rsidRDefault="00000000">
      <w:pPr>
        <w:numPr>
          <w:ilvl w:val="0"/>
          <w:numId w:val="22"/>
        </w:numPr>
      </w:pPr>
      <w:r>
        <w:t>The type of this property in a reference conceptual model is “Speed:Quantity Kind”.</w:t>
      </w:r>
    </w:p>
    <w:p w14:paraId="4772DF77" w14:textId="77777777" w:rsidR="00FD1F3C" w:rsidRDefault="00000000">
      <w:pPr>
        <w:numPr>
          <w:ilvl w:val="0"/>
          <w:numId w:val="22"/>
        </w:numPr>
      </w:pPr>
      <w:r>
        <w:t>A unit “Kilometer per Hour:Unit Type” is defined as a subtype of “Speed:Quantity Kind” with a “unit reference” of “[ISO-80000.4] Kilometer per Hour”. Note that quantity kinds and unit types would normally be defined in reference models that correspond to a “system of units”.</w:t>
      </w:r>
    </w:p>
    <w:p w14:paraId="1CF3B55E" w14:textId="77777777" w:rsidR="00FD1F3C" w:rsidRDefault="00000000">
      <w:pPr>
        <w:numPr>
          <w:ilvl w:val="0"/>
          <w:numId w:val="22"/>
        </w:numPr>
      </w:pPr>
      <w:r>
        <w:t>Miles per hour is also defined as a subtype of Speed.</w:t>
      </w:r>
    </w:p>
    <w:p w14:paraId="4C81A885" w14:textId="77777777" w:rsidR="00FD1F3C" w:rsidRDefault="00000000">
      <w:pPr>
        <w:numPr>
          <w:ilvl w:val="0"/>
          <w:numId w:val="22"/>
        </w:numPr>
      </w:pPr>
      <w:r>
        <w:t>A physical schema defines “Speed-KPH: Integer”.</w:t>
      </w:r>
    </w:p>
    <w:p w14:paraId="252ADA33" w14:textId="77777777" w:rsidR="00FD1F3C" w:rsidRDefault="00000000">
      <w:pPr>
        <w:numPr>
          <w:ilvl w:val="0"/>
          <w:numId w:val="22"/>
        </w:numPr>
      </w:pPr>
      <w:r>
        <w:t>A SMIF mapping rule maps “Speed limit” to “Speed-KPH” and asserts a type of “Kilometer per Hour” on the “Speed-KPH” end.</w:t>
      </w:r>
    </w:p>
    <w:p w14:paraId="78018EDF" w14:textId="77777777" w:rsidR="00FD1F3C" w:rsidRDefault="00000000">
      <w:pPr>
        <w:numPr>
          <w:ilvl w:val="0"/>
          <w:numId w:val="22"/>
        </w:numPr>
      </w:pPr>
      <w:r>
        <w:t>A data file defines a road “Route One” with a speed limit of 100:KPH-Int.</w:t>
      </w:r>
    </w:p>
    <w:p w14:paraId="6ED2F1A0" w14:textId="77777777" w:rsidR="00FD1F3C" w:rsidRDefault="00000000">
      <w:pPr>
        <w:numPr>
          <w:ilvl w:val="0"/>
          <w:numId w:val="22"/>
        </w:numPr>
      </w:pPr>
      <w:r>
        <w:t>When converted to a U.S. application this speed limit of route one can be viewed as 62:MPH-Int.</w:t>
      </w:r>
    </w:p>
    <w:p w14:paraId="2D8C87A1" w14:textId="77777777" w:rsidR="00347871" w:rsidRDefault="00347871" w:rsidP="00347871">
      <w:pPr>
        <w:pStyle w:val="Heading2"/>
      </w:pPr>
      <w:bookmarkStart w:id="731" w:name="_Toc155269848"/>
      <w:r>
        <w:t>Diagram: Values</w:t>
      </w:r>
      <w:bookmarkEnd w:id="731"/>
    </w:p>
    <w:p w14:paraId="033BF2C0" w14:textId="025DF0CA" w:rsidR="00347871" w:rsidRDefault="00983EE2" w:rsidP="00347871">
      <w:pPr>
        <w:jc w:val="center"/>
        <w:rPr>
          <w:rFonts w:cs="Arial"/>
        </w:rPr>
      </w:pPr>
      <w:r w:rsidRPr="00754270">
        <w:rPr>
          <w:noProof/>
        </w:rPr>
        <w:pict w14:anchorId="49ED8A66">
          <v:shape id="Picture 2054490266.emf" o:spid="_x0000_i1054" type="#_x0000_t75" alt="2054490266.emf" style="width:487.5pt;height:333pt;visibility:visible;mso-wrap-style:square">
            <v:imagedata r:id="rId91" o:title="2054490266"/>
          </v:shape>
        </w:pict>
      </w:r>
    </w:p>
    <w:p w14:paraId="2DDC594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14:paraId="79592AF1" w14:textId="77777777" w:rsidR="00347871" w:rsidRDefault="00347871" w:rsidP="00347871">
      <w:pPr>
        <w:pStyle w:val="Heading2"/>
      </w:pPr>
      <w:bookmarkStart w:id="732" w:name="_Toc155269849"/>
      <w:r>
        <w:lastRenderedPageBreak/>
        <w:t>Diagram: Values Doc</w:t>
      </w:r>
      <w:bookmarkEnd w:id="732"/>
    </w:p>
    <w:p w14:paraId="6CD15AF5" w14:textId="2B6D1FEA" w:rsidR="00347871" w:rsidRDefault="00983EE2" w:rsidP="00347871">
      <w:pPr>
        <w:jc w:val="center"/>
        <w:rPr>
          <w:rFonts w:cs="Arial"/>
        </w:rPr>
      </w:pPr>
      <w:r w:rsidRPr="00754270">
        <w:rPr>
          <w:noProof/>
        </w:rPr>
        <w:pict w14:anchorId="1EE85C6A">
          <v:shape id="Picture 104908204.emf" o:spid="_x0000_i1053" type="#_x0000_t75" alt="104908204.emf" style="width:487.5pt;height:348pt;visibility:visible;mso-wrap-style:square">
            <v:imagedata r:id="rId92" o:title="104908204"/>
          </v:shape>
        </w:pict>
      </w:r>
    </w:p>
    <w:p w14:paraId="369B492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 Doc</w:t>
      </w:r>
    </w:p>
    <w:p w14:paraId="7E519F59" w14:textId="77777777" w:rsidR="00347871" w:rsidRDefault="00347871" w:rsidP="00347871">
      <w:pPr>
        <w:pStyle w:val="Heading2"/>
      </w:pPr>
      <w:bookmarkStart w:id="733" w:name="_Toc155269850"/>
      <w:r>
        <w:t>Diagram: Values Only</w:t>
      </w:r>
      <w:bookmarkEnd w:id="733"/>
    </w:p>
    <w:p w14:paraId="1C5B1F28" w14:textId="23DD3BB6" w:rsidR="00347871" w:rsidRDefault="00983EE2" w:rsidP="00347871">
      <w:pPr>
        <w:jc w:val="center"/>
        <w:rPr>
          <w:rFonts w:cs="Arial"/>
        </w:rPr>
      </w:pPr>
      <w:r w:rsidRPr="00754270">
        <w:rPr>
          <w:noProof/>
        </w:rPr>
        <w:pict w14:anchorId="21D9E701">
          <v:shape id="Picture 798275315.emf" o:spid="_x0000_i1052" type="#_x0000_t75" alt="798275315.emf" style="width:487.5pt;height:156.75pt;visibility:visible;mso-wrap-style:square">
            <v:imagedata r:id="rId93" o:title="798275315"/>
          </v:shape>
        </w:pict>
      </w:r>
    </w:p>
    <w:p w14:paraId="6EC704E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 Only</w:t>
      </w:r>
    </w:p>
    <w:p w14:paraId="641383FB" w14:textId="77777777" w:rsidR="00347871" w:rsidRDefault="00347871" w:rsidP="00347871">
      <w:r>
        <w:t xml:space="preserve"> </w:t>
      </w:r>
    </w:p>
    <w:p w14:paraId="5BBB166A" w14:textId="77777777" w:rsidR="00347871" w:rsidRDefault="00347871" w:rsidP="00347871"/>
    <w:p w14:paraId="3357BF5E" w14:textId="77777777" w:rsidR="00347871" w:rsidRDefault="00347871" w:rsidP="00347871">
      <w:pPr>
        <w:pStyle w:val="Heading2"/>
      </w:pPr>
      <w:bookmarkStart w:id="734" w:name="_ef83516439f5ea9c18826f5266d4b23b"/>
      <w:bookmarkStart w:id="735" w:name="_Toc155269851"/>
      <w:r>
        <w:lastRenderedPageBreak/>
        <w:t>Class Base Unit Type</w:t>
      </w:r>
      <w:bookmarkEnd w:id="734"/>
      <w:bookmarkEnd w:id="735"/>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r w:rsidR="009E71B4">
        <w:rPr>
          <w:rFonts w:cs="Arial"/>
        </w:rPr>
        <w:t xml:space="preserve"> </w:t>
      </w:r>
    </w:p>
    <w:p w14:paraId="48555157" w14:textId="77777777"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p>
    <w:p w14:paraId="0C1E486E" w14:textId="77777777" w:rsidR="00347871" w:rsidRDefault="00347871" w:rsidP="00F71BA8"/>
    <w:p w14:paraId="00CD64EE" w14:textId="77777777" w:rsidR="00347871" w:rsidRDefault="00347871" w:rsidP="00F71BA8">
      <w:r>
        <w:t>Type of a [JCGM 200:2008] measurement unit that is adopted by convention for a base quantity</w:t>
      </w:r>
    </w:p>
    <w:p w14:paraId="62A59E14" w14:textId="77777777" w:rsidR="00347871" w:rsidRDefault="00347871" w:rsidP="00F71BA8"/>
    <w:p w14:paraId="06AE5823" w14:textId="77777777" w:rsidR="00347871" w:rsidRDefault="00347871" w:rsidP="00F71BA8">
      <w:r>
        <w:t>[FIBO] (type of) Base Unit: a measurement unit that is defined by a system of units to be the reference measurement unit for a base quantity</w:t>
      </w:r>
    </w:p>
    <w:p w14:paraId="6977E0BF" w14:textId="77777777" w:rsidR="00347871" w:rsidRDefault="00347871" w:rsidP="00F71BA8"/>
    <w:p w14:paraId="36F5FBC5" w14:textId="77777777" w:rsidR="00347871" w:rsidRDefault="00347871" w:rsidP="00F71BA8">
      <w:r>
        <w:t>There ma be at most one base unit for a quantity kind within a system of units.</w:t>
      </w:r>
    </w:p>
    <w:p w14:paraId="15C87C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4E9D02" w14:textId="77777777" w:rsidR="00347871" w:rsidRDefault="00000000" w:rsidP="00347871">
      <w:pPr>
        <w:ind w:left="360"/>
      </w:pPr>
      <w:hyperlink w:anchor="_39752efcbaab9607add739271f66a4d1" w:history="1">
        <w:r w:rsidR="00347871">
          <w:rPr>
            <w:rStyle w:val="Hyperlink"/>
          </w:rPr>
          <w:t>Unit Type</w:t>
        </w:r>
      </w:hyperlink>
    </w:p>
    <w:p w14:paraId="2DEA3736" w14:textId="77777777" w:rsidR="00347871" w:rsidRDefault="00347871" w:rsidP="00347871"/>
    <w:p w14:paraId="0D54D229" w14:textId="77777777" w:rsidR="00347871" w:rsidRDefault="00347871" w:rsidP="00347871">
      <w:pPr>
        <w:pStyle w:val="Heading2"/>
      </w:pPr>
      <w:bookmarkStart w:id="736" w:name="_39ad79745fa1229d1b7089c7e3d9b77f"/>
      <w:bookmarkStart w:id="737" w:name="_Toc155269852"/>
      <w:r>
        <w:t>Class Quantity kind</w:t>
      </w:r>
      <w:bookmarkEnd w:id="736"/>
      <w:bookmarkEnd w:id="737"/>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r w:rsidR="009E71B4">
        <w:rPr>
          <w:rFonts w:cs="Arial"/>
        </w:rPr>
        <w:t xml:space="preserve"> </w:t>
      </w:r>
    </w:p>
    <w:p w14:paraId="0A0F2393" w14:textId="77777777"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p>
    <w:p w14:paraId="01D4661E" w14:textId="77777777" w:rsidR="00347871" w:rsidRDefault="00347871" w:rsidP="00F71BA8"/>
    <w:p w14:paraId="4C5E4AB7" w14:textId="77777777" w:rsidR="00347871" w:rsidRDefault="00347871" w:rsidP="00F71BA8">
      <w:r>
        <w:t>Quantity kinds are a supertype of unit types which are then a type of all quantity values, Quantity values are mutually comparable with all other quantity values categorized by the same quantity kind.</w:t>
      </w:r>
    </w:p>
    <w:p w14:paraId="586522B3" w14:textId="77777777" w:rsidR="00347871" w:rsidRDefault="00347871" w:rsidP="00F71BA8"/>
    <w:p w14:paraId="3AF1242A" w14:textId="77777777" w:rsidR="00347871" w:rsidRDefault="00347871" w:rsidP="00F71BA8">
      <w:r>
        <w:t>[FIBO] QuantityKind: a categorization type for “quantity” that characterizes quantities as being mutually comparable</w:t>
      </w:r>
    </w:p>
    <w:p w14:paraId="500531C1" w14:textId="77777777" w:rsidR="00347871" w:rsidRDefault="00347871" w:rsidP="00F71BA8"/>
    <w:p w14:paraId="7252926D" w14:textId="77777777" w:rsidR="00347871" w:rsidRDefault="00347871" w:rsidP="00F71BA8">
      <w:r>
        <w:t>[DOLCE] Quality Space</w:t>
      </w:r>
    </w:p>
    <w:p w14:paraId="64C84D3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472D4A" w14:textId="77777777" w:rsidR="00347871" w:rsidRDefault="00000000" w:rsidP="00347871">
      <w:pPr>
        <w:ind w:left="360"/>
      </w:pPr>
      <w:hyperlink w:anchor="_2bef849c709052a1096624316d93b460" w:history="1">
        <w:r w:rsidR="00347871">
          <w:rPr>
            <w:rStyle w:val="Hyperlink"/>
          </w:rPr>
          <w:t>Value Type</w:t>
        </w:r>
      </w:hyperlink>
    </w:p>
    <w:p w14:paraId="0CA168D2" w14:textId="77777777" w:rsidR="00347871" w:rsidRDefault="00347871" w:rsidP="00347871"/>
    <w:p w14:paraId="273EFA5C" w14:textId="77777777" w:rsidR="00347871" w:rsidRDefault="00347871" w:rsidP="00347871">
      <w:pPr>
        <w:pStyle w:val="Heading2"/>
      </w:pPr>
      <w:bookmarkStart w:id="738" w:name="_f1daf97b9b92ea3ac92e59fbc15e22dd"/>
      <w:bookmarkStart w:id="739" w:name="_Toc155269853"/>
      <w:r>
        <w:t>Class Quantity Representation</w:t>
      </w:r>
      <w:bookmarkEnd w:id="738"/>
      <w:bookmarkEnd w:id="739"/>
      <w:r w:rsidRPr="003A31EC">
        <w:rPr>
          <w:rFonts w:cs="Arial"/>
        </w:rPr>
        <w:t xml:space="preserve"> </w:t>
      </w:r>
      <w:r>
        <w:rPr>
          <w:rFonts w:cs="Arial"/>
        </w:rPr>
        <w:fldChar w:fldCharType="begin"/>
      </w:r>
      <w:r>
        <w:instrText>XE"</w:instrText>
      </w:r>
      <w:r w:rsidRPr="00413D75">
        <w:rPr>
          <w:rFonts w:cs="Arial"/>
        </w:rPr>
        <w:instrText>Quantity Representation</w:instrText>
      </w:r>
      <w:r>
        <w:instrText>"</w:instrText>
      </w:r>
      <w:r>
        <w:rPr>
          <w:rFonts w:cs="Arial"/>
        </w:rPr>
        <w:fldChar w:fldCharType="end"/>
      </w:r>
      <w:r w:rsidR="009E71B4">
        <w:rPr>
          <w:rFonts w:cs="Arial"/>
        </w:rPr>
        <w:t xml:space="preserve"> </w:t>
      </w:r>
    </w:p>
    <w:p w14:paraId="36176C7F" w14:textId="77777777" w:rsidR="00347871" w:rsidRDefault="00347871" w:rsidP="00F71BA8">
      <w:r>
        <w:t>A quantity representation defines a way to measure a quantity kind as a unit type or scale</w:t>
      </w:r>
    </w:p>
    <w:p w14:paraId="3BAA0C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A0B047" w14:textId="77777777" w:rsidR="00347871" w:rsidRDefault="00000000" w:rsidP="00347871">
      <w:pPr>
        <w:ind w:left="360"/>
      </w:pPr>
      <w:hyperlink w:anchor="_39ad79745fa1229d1b7089c7e3d9b77f" w:history="1">
        <w:r w:rsidR="00347871">
          <w:rPr>
            <w:rStyle w:val="Hyperlink"/>
          </w:rPr>
          <w:t>Quantity kind</w:t>
        </w:r>
      </w:hyperlink>
    </w:p>
    <w:p w14:paraId="00973630" w14:textId="77777777" w:rsidR="00347871" w:rsidRDefault="00347871" w:rsidP="00347871"/>
    <w:p w14:paraId="4406913A" w14:textId="77777777" w:rsidR="00347871" w:rsidRDefault="00347871" w:rsidP="00347871">
      <w:pPr>
        <w:pStyle w:val="Heading2"/>
      </w:pPr>
      <w:bookmarkStart w:id="740" w:name="_19b887d808cbd17eed59b88e6577f9e9"/>
      <w:bookmarkStart w:id="741" w:name="_Toc155269854"/>
      <w:r>
        <w:t>Association Referenced System of Units</w:t>
      </w:r>
      <w:bookmarkEnd w:id="740"/>
      <w:bookmarkEnd w:id="741"/>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r w:rsidR="009E71B4">
        <w:rPr>
          <w:rFonts w:cs="Arial"/>
        </w:rPr>
        <w:t xml:space="preserve"> </w:t>
      </w:r>
    </w:p>
    <w:p w14:paraId="4AFE23FB" w14:textId="77777777" w:rsidR="00347871" w:rsidRDefault="00347871" w:rsidP="00F71BA8">
      <w:r>
        <w:t>Relationship between a system of units and the set of unit types defined within that system.</w:t>
      </w:r>
    </w:p>
    <w:p w14:paraId="12B7252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71A3D1D" w14:textId="313C9EEE" w:rsidR="00347871" w:rsidRDefault="00983EE2" w:rsidP="00347871">
      <w:pPr>
        <w:ind w:firstLine="720"/>
      </w:pPr>
      <w:r w:rsidRPr="00754270">
        <w:rPr>
          <w:noProof/>
        </w:rPr>
        <w:pict w14:anchorId="1F5DDC50">
          <v:shape id="_x0000_i1051" type="#_x0000_t75" alt="-631922255.emf" style="width:12pt;height:12pt;visibility:visible;mso-wrap-style:square">
            <v:imagedata r:id="rId14" o:title="-631922255"/>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9745d975f173d1aad27d317833752d31" w:history="1">
        <w:r w:rsidR="00347871">
          <w:rPr>
            <w:rStyle w:val="Hyperlink"/>
          </w:rPr>
          <w:t>System of Units</w:t>
        </w:r>
      </w:hyperlink>
      <w:r w:rsidR="00347871">
        <w:t xml:space="preserve"> [0..1] </w:t>
      </w:r>
    </w:p>
    <w:p w14:paraId="64A74E7C" w14:textId="77777777" w:rsidR="00347871" w:rsidRDefault="00347871" w:rsidP="004E3AD0">
      <w:pPr>
        <w:pStyle w:val="BodyText"/>
        <w:spacing w:before="60" w:after="120"/>
        <w:ind w:firstLine="720"/>
      </w:pPr>
      <w:r>
        <w:t>The system of units in which a unit is defined and is the basis for ratio and offset.</w:t>
      </w:r>
    </w:p>
    <w:p w14:paraId="017AD9CC" w14:textId="77777777" w:rsidR="00347871" w:rsidRDefault="00347871" w:rsidP="004E3AD0">
      <w:pPr>
        <w:pStyle w:val="BodyText"/>
        <w:spacing w:before="60" w:after="120"/>
        <w:ind w:firstLine="720"/>
      </w:pPr>
    </w:p>
    <w:p w14:paraId="6102060E" w14:textId="77777777" w:rsidR="00347871" w:rsidRDefault="00347871" w:rsidP="004E3AD0">
      <w:pPr>
        <w:pStyle w:val="BodyText"/>
        <w:spacing w:before="60" w:after="120"/>
        <w:ind w:firstLine="720"/>
      </w:pPr>
      <w:r>
        <w:t>By default the system of units is "si": http://www.iso.org/iso/iso_catalogue/catalogue_ics/catalogue_detail_ics.htm?csnumber=30669</w:t>
      </w:r>
    </w:p>
    <w:p w14:paraId="25AF219A" w14:textId="551EC54F" w:rsidR="00347871" w:rsidRDefault="00983EE2" w:rsidP="00347871">
      <w:pPr>
        <w:ind w:firstLine="720"/>
      </w:pPr>
      <w:r w:rsidRPr="00754270">
        <w:rPr>
          <w:noProof/>
        </w:rPr>
        <w:pict w14:anchorId="1B3605F6">
          <v:shape id="_x0000_i1050" type="#_x0000_t75" alt="-631922255.emf" style="width:12pt;height:12pt;visibility:visible;mso-wrap-style:square">
            <v:imagedata r:id="rId14" o:title="-631922255"/>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39752efcbaab9607add739271f66a4d1" w:history="1">
        <w:r w:rsidR="00347871">
          <w:rPr>
            <w:rStyle w:val="Hyperlink"/>
          </w:rPr>
          <w:t>Unit Type</w:t>
        </w:r>
      </w:hyperlink>
      <w:r w:rsidR="00347871">
        <w:t xml:space="preserve"> [*] </w:t>
      </w:r>
    </w:p>
    <w:p w14:paraId="4AA8E012" w14:textId="77777777" w:rsidR="00347871" w:rsidRDefault="00347871" w:rsidP="004E3AD0">
      <w:pPr>
        <w:pStyle w:val="BodyText"/>
        <w:spacing w:before="60" w:after="120"/>
        <w:ind w:firstLine="720"/>
      </w:pPr>
      <w:r>
        <w:t>Unit type defined within a system of units</w:t>
      </w:r>
    </w:p>
    <w:p w14:paraId="4BA8E52F" w14:textId="77777777" w:rsidR="00347871" w:rsidRDefault="00347871" w:rsidP="00347871"/>
    <w:p w14:paraId="296D2354" w14:textId="77777777" w:rsidR="00347871" w:rsidRDefault="00347871" w:rsidP="00347871">
      <w:pPr>
        <w:pStyle w:val="Heading2"/>
      </w:pPr>
      <w:bookmarkStart w:id="742" w:name="_41b700dd2a5b4e5f06052735d0098d00"/>
      <w:bookmarkStart w:id="743" w:name="_Toc155269855"/>
      <w:r>
        <w:lastRenderedPageBreak/>
        <w:t>Class Scalar Quantity</w:t>
      </w:r>
      <w:bookmarkEnd w:id="742"/>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r w:rsidR="009E71B4">
        <w:rPr>
          <w:rFonts w:cs="Arial"/>
        </w:rPr>
        <w:t xml:space="preserve"> </w:t>
      </w:r>
      <w:r w:rsidR="006F72CA">
        <w:rPr>
          <w:rFonts w:cs="Arial"/>
        </w:rPr>
        <w:t>&lt;&lt;Value&gt;&gt;</w:t>
      </w:r>
      <w:bookmarkEnd w:id="743"/>
    </w:p>
    <w:p w14:paraId="5AF10C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7A8E07" w14:textId="77777777" w:rsidR="00347871" w:rsidRDefault="00000000" w:rsidP="00347871">
      <w:pPr>
        <w:ind w:left="360"/>
      </w:pPr>
      <w:hyperlink w:anchor="_e79a8c8e0284d51d332531e5a63c1e6c" w:history="1">
        <w:r w:rsidR="00347871">
          <w:rPr>
            <w:rStyle w:val="Hyperlink"/>
          </w:rPr>
          <w:t>Unit Value</w:t>
        </w:r>
      </w:hyperlink>
    </w:p>
    <w:p w14:paraId="34A78D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AEAEFDD" w14:textId="5AA3663B" w:rsidR="00347871" w:rsidRDefault="00983EE2" w:rsidP="00E04E71">
      <w:pPr>
        <w:pStyle w:val="BodyText2"/>
        <w:spacing w:after="0" w:line="240" w:lineRule="auto"/>
      </w:pPr>
      <w:r w:rsidRPr="00754270">
        <w:rPr>
          <w:noProof/>
        </w:rPr>
        <w:pict w14:anchorId="38366AB8">
          <v:shape id="_x0000_i1049" type="#_x0000_t75" alt="-259491914.emf" style="width:12pt;height:12pt;visibility:visible;mso-wrap-style:square">
            <v:imagedata r:id="rId15" o:title="-259491914"/>
          </v:shape>
        </w:pict>
      </w:r>
      <w:r w:rsidR="00347871">
        <w:t xml:space="preserve"> </w:t>
      </w:r>
      <w:r w:rsidR="00FC719B">
        <w:t>&lt;&lt;Restriction&gt;&gt;</w:t>
      </w:r>
      <w:r w:rsidR="00347871">
        <w:t xml:space="preserve"> : </w:t>
      </w:r>
      <w:hyperlink w:anchor="_0157206663f5a2c33a25243a0f7d99d3" w:history="1">
        <w:r w:rsidR="00347871">
          <w:rPr>
            <w:rStyle w:val="Hyperlink"/>
          </w:rPr>
          <w:t>Number</w:t>
        </w:r>
      </w:hyperlink>
      <w:r w:rsidR="00347871">
        <w:t xml:space="preserve"> [0..*]</w:t>
      </w:r>
    </w:p>
    <w:p w14:paraId="4200BEC3"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31A311A3" w14:textId="77777777" w:rsidR="00347871" w:rsidRDefault="00347871" w:rsidP="00347871"/>
    <w:p w14:paraId="57E8690A" w14:textId="77777777" w:rsidR="00347871" w:rsidRDefault="00347871" w:rsidP="00347871">
      <w:pPr>
        <w:pStyle w:val="Heading2"/>
      </w:pPr>
      <w:bookmarkStart w:id="744" w:name="_1fe331dffce355376f5eddd54d6825ec"/>
      <w:bookmarkStart w:id="745" w:name="_Toc155269856"/>
      <w:r>
        <w:t>Class Structured Value</w:t>
      </w:r>
      <w:bookmarkEnd w:id="744"/>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r w:rsidR="009E71B4">
        <w:rPr>
          <w:rFonts w:cs="Arial"/>
        </w:rPr>
        <w:t xml:space="preserve"> </w:t>
      </w:r>
      <w:r w:rsidR="006F72CA">
        <w:rPr>
          <w:rFonts w:cs="Arial"/>
        </w:rPr>
        <w:t>&lt;&lt;Value&gt;&gt;</w:t>
      </w:r>
      <w:bookmarkEnd w:id="745"/>
    </w:p>
    <w:p w14:paraId="0A1281C6" w14:textId="77777777" w:rsidR="00347871" w:rsidRDefault="00347871" w:rsidP="00F71BA8">
      <w:r>
        <w:t>A value that may have sub-elements (owned properties) defined as "structure property type".</w:t>
      </w:r>
    </w:p>
    <w:p w14:paraId="030933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1A6212" w14:textId="77777777" w:rsidR="00347871" w:rsidRDefault="00000000" w:rsidP="00347871">
      <w:pPr>
        <w:ind w:left="360"/>
      </w:pPr>
      <w:hyperlink w:anchor="_e31475aed8f6ab7db3b8aae1e826c3b3" w:history="1">
        <w:r w:rsidR="00347871">
          <w:rPr>
            <w:rStyle w:val="Hyperlink"/>
          </w:rPr>
          <w:t>Value</w:t>
        </w:r>
      </w:hyperlink>
    </w:p>
    <w:p w14:paraId="763104E2" w14:textId="77777777" w:rsidR="00347871" w:rsidRDefault="00347871" w:rsidP="00347871"/>
    <w:p w14:paraId="519559B9" w14:textId="77777777" w:rsidR="00347871" w:rsidRDefault="00347871" w:rsidP="00347871">
      <w:pPr>
        <w:pStyle w:val="Heading2"/>
      </w:pPr>
      <w:bookmarkStart w:id="746" w:name="_9745d975f173d1aad27d317833752d31"/>
      <w:bookmarkStart w:id="747" w:name="_Toc155269857"/>
      <w:r>
        <w:t>Class System of Units</w:t>
      </w:r>
      <w:bookmarkEnd w:id="746"/>
      <w:bookmarkEnd w:id="747"/>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r w:rsidR="009E71B4">
        <w:rPr>
          <w:rFonts w:cs="Arial"/>
        </w:rPr>
        <w:t xml:space="preserve"> </w:t>
      </w:r>
    </w:p>
    <w:p w14:paraId="699FDF5A" w14:textId="77777777" w:rsidR="00347871" w:rsidRDefault="00347871" w:rsidP="00F71BA8">
      <w:r>
        <w:t>[JCGM 200:2008]  A set of base units and derived units, together with their multiples and submultiples, defined in accordance with given rules, for a given system of quantities.</w:t>
      </w:r>
    </w:p>
    <w:p w14:paraId="35487509" w14:textId="77777777" w:rsidR="00347871" w:rsidRDefault="00347871" w:rsidP="00F71BA8"/>
    <w:p w14:paraId="37BE9EFB" w14:textId="77777777" w:rsidR="00347871" w:rsidRDefault="00347871" w:rsidP="00F71BA8">
      <w: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14:paraId="26E5CC5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DBFDB1" w14:textId="77777777" w:rsidR="00347871" w:rsidRDefault="00000000" w:rsidP="00347871">
      <w:pPr>
        <w:ind w:left="360"/>
      </w:pPr>
      <w:hyperlink w:anchor="_f22cdf8557004883ab5bd7e00637cd4c" w:history="1">
        <w:r w:rsidR="00347871">
          <w:rPr>
            <w:rStyle w:val="Hyperlink"/>
          </w:rPr>
          <w:t>Namespace</w:t>
        </w:r>
      </w:hyperlink>
    </w:p>
    <w:p w14:paraId="0AA046F8" w14:textId="77777777" w:rsidR="00347871" w:rsidRDefault="00347871" w:rsidP="00347871"/>
    <w:p w14:paraId="41CF5F80" w14:textId="77777777" w:rsidR="00347871" w:rsidRDefault="00347871" w:rsidP="00347871">
      <w:pPr>
        <w:pStyle w:val="Heading2"/>
      </w:pPr>
      <w:bookmarkStart w:id="748" w:name="_39752efcbaab9607add739271f66a4d1"/>
      <w:bookmarkStart w:id="749" w:name="_Toc155269858"/>
      <w:r>
        <w:t>Class Unit Type</w:t>
      </w:r>
      <w:bookmarkEnd w:id="748"/>
      <w:bookmarkEnd w:id="749"/>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r w:rsidR="009E71B4">
        <w:rPr>
          <w:rFonts w:cs="Arial"/>
        </w:rPr>
        <w:t xml:space="preserve"> </w:t>
      </w:r>
    </w:p>
    <w:p w14:paraId="4B8F8F4F" w14:textId="77777777" w:rsidR="00347871" w:rsidRDefault="00347871" w:rsidP="00F71BA8">
      <w:r>
        <w:t xml:space="preserve">A Unit type is a type of a quantity value referencing a specific unit. A Unit Type a required type of a property representing a quantity. </w:t>
      </w:r>
    </w:p>
    <w:p w14:paraId="5D79B36C" w14:textId="77777777" w:rsidR="00347871" w:rsidRDefault="00347871" w:rsidP="00F71BA8"/>
    <w:p w14:paraId="20E51B64" w14:textId="77777777" w:rsidR="00347871" w:rsidRDefault="00347871" w:rsidP="00F71BA8">
      <w:r>
        <w:t>Each quantity value has a reference as defined by the "unit reference" property of the quantity value's  type.</w:t>
      </w:r>
    </w:p>
    <w:p w14:paraId="1058870D" w14:textId="77777777" w:rsidR="00347871" w:rsidRDefault="00347871" w:rsidP="00F71BA8"/>
    <w:p w14:paraId="2F41A849" w14:textId="77777777" w:rsidR="00347871" w:rsidRDefault="00347871" w:rsidP="00F71BA8">
      <w:r>
        <w:t>[JCGM 200:2008] A Unit is a real scalar quantity, defined and adopted by convention, with which any other quantity of the same quantity kind can be compared to express the ratio of the two quantities as a number. e.g. Degrees Centigrade, Miles.</w:t>
      </w:r>
    </w:p>
    <w:p w14:paraId="04E1B298" w14:textId="77777777" w:rsidR="00347871" w:rsidRDefault="00347871" w:rsidP="00F71BA8"/>
    <w:p w14:paraId="618D1BED" w14:textId="77777777" w:rsidR="00347871" w:rsidRDefault="00347871" w:rsidP="00F71BA8">
      <w:r>
        <w:t>Each unit type represents refinement of a quantity kind using generalization and is thus substitutable for that quantity kind. Typically quantity kinds are used in conceptual models and unit types in physical or logical models.</w:t>
      </w:r>
    </w:p>
    <w:p w14:paraId="7D754177" w14:textId="77777777" w:rsidR="00347871" w:rsidRDefault="00347871" w:rsidP="00F71BA8"/>
    <w:p w14:paraId="165D616D" w14:textId="77777777" w:rsidR="00347871" w:rsidRDefault="00347871" w:rsidP="00F71BA8">
      <w:r>
        <w:t>Unit types may only subtype quantity kinds or other units.</w:t>
      </w:r>
    </w:p>
    <w:p w14:paraId="176F5B5B" w14:textId="77777777" w:rsidR="00347871" w:rsidRDefault="00347871" w:rsidP="00F71BA8"/>
    <w:p w14:paraId="261073D9" w14:textId="77777777" w:rsidR="00347871" w:rsidRDefault="00347871" w:rsidP="00F71BA8">
      <w:r>
        <w:t>Note that unit types are not units, but the type of quantity values expressed with respect to a common unit as defined in [JCGM 200:2008].</w:t>
      </w:r>
    </w:p>
    <w:p w14:paraId="603911BD" w14:textId="77777777" w:rsidR="00347871" w:rsidRDefault="00347871" w:rsidP="00F71BA8"/>
    <w:p w14:paraId="086A6B90" w14:textId="77777777" w:rsidR="00347871" w:rsidRDefault="00347871" w:rsidP="00F71BA8">
      <w:r>
        <w:t>[IDEAS] MeasureCategory: A MeasureType whose members are recognized types of MeasureInstance.</w:t>
      </w:r>
    </w:p>
    <w:p w14:paraId="75AD160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320207" w14:textId="77777777" w:rsidR="00347871" w:rsidRDefault="00000000" w:rsidP="00347871">
      <w:pPr>
        <w:ind w:left="360"/>
      </w:pPr>
      <w:hyperlink w:anchor="_f1daf97b9b92ea3ac92e59fbc15e22dd" w:history="1">
        <w:r w:rsidR="00347871">
          <w:rPr>
            <w:rStyle w:val="Hyperlink"/>
          </w:rPr>
          <w:t>Quantity Representation</w:t>
        </w:r>
      </w:hyperlink>
    </w:p>
    <w:p w14:paraId="75847C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69A5FDD" w14:textId="1C916563" w:rsidR="00347871" w:rsidRDefault="00983EE2" w:rsidP="00E04E71">
      <w:pPr>
        <w:pStyle w:val="BodyText2"/>
        <w:spacing w:after="0" w:line="240" w:lineRule="auto"/>
      </w:pPr>
      <w:r w:rsidRPr="00754270">
        <w:rPr>
          <w:noProof/>
        </w:rPr>
        <w:lastRenderedPageBreak/>
        <w:pict w14:anchorId="04372D8D">
          <v:shape id="_x0000_i1048" type="#_x0000_t75" alt="-259491914.emf" style="width:12pt;height:12pt;visibility:visible;mso-wrap-style:square">
            <v:imagedata r:id="rId15" o:title="-259491914"/>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8903075e2fe5174af59eefd2a14ed826" w:history="1">
        <w:r w:rsidR="00347871">
          <w:rPr>
            <w:rStyle w:val="Hyperlink"/>
          </w:rPr>
          <w:t>Real Value</w:t>
        </w:r>
      </w:hyperlink>
      <w:r w:rsidR="00347871">
        <w:t xml:space="preserve"> [0..*]</w:t>
      </w:r>
    </w:p>
    <w:p w14:paraId="1B5CA0E4" w14:textId="77777777" w:rsidR="00347871" w:rsidRDefault="00347871" w:rsidP="00E04E71">
      <w:pPr>
        <w:pStyle w:val="BodyText"/>
        <w:spacing w:before="0" w:after="120"/>
      </w:pPr>
      <w:r>
        <w:t>The multiplier by which to multiple the referenced unit to convert to the base unit within a system of units.</w:t>
      </w:r>
    </w:p>
    <w:p w14:paraId="4B950B31" w14:textId="5F18DEC5" w:rsidR="00347871" w:rsidRDefault="00983EE2" w:rsidP="00E04E71">
      <w:pPr>
        <w:pStyle w:val="BodyText2"/>
        <w:spacing w:after="0" w:line="240" w:lineRule="auto"/>
      </w:pPr>
      <w:r w:rsidRPr="00754270">
        <w:rPr>
          <w:noProof/>
        </w:rPr>
        <w:pict w14:anchorId="5FEDCAF2">
          <v:shape id="_x0000_i1047" type="#_x0000_t75" alt="-259491914.emf" style="width:12pt;height:12pt;visibility:visible;mso-wrap-style:square">
            <v:imagedata r:id="rId15" o:title="-259491914"/>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8903075e2fe5174af59eefd2a14ed826" w:history="1">
        <w:r w:rsidR="00347871">
          <w:rPr>
            <w:rStyle w:val="Hyperlink"/>
          </w:rPr>
          <w:t>Real Value</w:t>
        </w:r>
      </w:hyperlink>
      <w:r w:rsidR="00347871">
        <w:t xml:space="preserve"> [0..*]</w:t>
      </w:r>
    </w:p>
    <w:p w14:paraId="2FDB31C4" w14:textId="77777777" w:rsidR="00347871" w:rsidRDefault="00347871" w:rsidP="00E04E71">
      <w:pPr>
        <w:pStyle w:val="BodyText"/>
        <w:spacing w:before="0" w:after="120"/>
      </w:pPr>
      <w:r>
        <w:t>The difference between zero in the referenced unit and zero in the base unit after the ratio is applied within a system of units.</w:t>
      </w:r>
    </w:p>
    <w:p w14:paraId="0710F350" w14:textId="76815224" w:rsidR="00347871" w:rsidRDefault="00983EE2" w:rsidP="00E04E71">
      <w:pPr>
        <w:pStyle w:val="BodyText2"/>
        <w:spacing w:after="0" w:line="240" w:lineRule="auto"/>
      </w:pPr>
      <w:r w:rsidRPr="00754270">
        <w:rPr>
          <w:noProof/>
        </w:rPr>
        <w:pict w14:anchorId="1A319688">
          <v:shape id="_x0000_i1046" type="#_x0000_t75" alt="-259491914.emf" style="width:12pt;height:12pt;visibility:visible;mso-wrap-style:square">
            <v:imagedata r:id="rId15" o:title="-259491914"/>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[0..*]</w:t>
      </w:r>
    </w:p>
    <w:p w14:paraId="30530600" w14:textId="77777777" w:rsidR="00347871" w:rsidRDefault="00347871" w:rsidP="00E04E71">
      <w:pPr>
        <w:pStyle w:val="BodyText"/>
        <w:spacing w:before="0" w:after="120"/>
      </w:pPr>
      <w:r>
        <w:t>The accepted symbol for the unit referenced by the unit type</w:t>
      </w:r>
    </w:p>
    <w:p w14:paraId="7C1A01D7" w14:textId="23DF903F" w:rsidR="00347871" w:rsidRDefault="00983EE2" w:rsidP="00E04E71">
      <w:pPr>
        <w:pStyle w:val="BodyText2"/>
        <w:spacing w:after="0" w:line="240" w:lineRule="auto"/>
      </w:pPr>
      <w:r w:rsidRPr="00754270">
        <w:rPr>
          <w:noProof/>
        </w:rPr>
        <w:pict w14:anchorId="0EE87814">
          <v:shape id="_x0000_i1045" type="#_x0000_t75" alt="-259491914.emf" style="width:12pt;height:12pt;visibility:visible;mso-wrap-style:square">
            <v:imagedata r:id="rId15" o:title="-259491914"/>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f2f3735a98b6ee1b11d4d15ecc9679bd" w:history="1">
        <w:r w:rsidR="00347871">
          <w:rPr>
            <w:rStyle w:val="Hyperlink"/>
          </w:rPr>
          <w:t>IRI Identifier</w:t>
        </w:r>
      </w:hyperlink>
      <w:r w:rsidR="00347871">
        <w:t xml:space="preserve"> [0..1]</w:t>
      </w:r>
    </w:p>
    <w:p w14:paraId="0CC59F20" w14:textId="77777777" w:rsidR="00347871" w:rsidRDefault="00347871" w:rsidP="00E04E71">
      <w:pPr>
        <w:pStyle w:val="BodyText"/>
        <w:spacing w:before="0" w:after="120"/>
      </w:pPr>
      <w:r>
        <w:t>The unit reference is the reference to a unit shared by all quantities values that are instances of a unit type.</w:t>
      </w:r>
    </w:p>
    <w:p w14:paraId="14765895" w14:textId="77777777" w:rsidR="00347871" w:rsidRDefault="00347871" w:rsidP="00E04E71">
      <w:pPr>
        <w:pStyle w:val="BodyText"/>
        <w:spacing w:before="0" w:after="120"/>
      </w:pPr>
    </w:p>
    <w:p w14:paraId="1B310A52" w14:textId="77777777" w:rsidR="00347871" w:rsidRDefault="00347871" w:rsidP="00E04E71">
      <w:pPr>
        <w:pStyle w:val="BodyText"/>
        <w:spacing w:before="0" w:after="120"/>
      </w:pPr>
      <w:r>
        <w:t>[JCGM 200:2008] A reference can be a measurement unit, a measurement procedure, a reference material, or a combination of such. For magnitude of a quantity.</w:t>
      </w:r>
    </w:p>
    <w:p w14:paraId="4365BC7D" w14:textId="77777777" w:rsidR="00347871" w:rsidRDefault="00347871" w:rsidP="00E04E71">
      <w:pPr>
        <w:pStyle w:val="BodyText"/>
        <w:spacing w:before="0" w:after="120"/>
      </w:pPr>
    </w:p>
    <w:p w14:paraId="30FCD2F0" w14:textId="77777777" w:rsidR="00347871" w:rsidRDefault="00347871" w:rsidP="00E04E71">
      <w:pPr>
        <w:pStyle w:val="BodyText"/>
        <w:spacing w:before="0" w:after="120"/>
      </w:pPr>
      <w:r>
        <w:t>Typical references include ISO 8000 and OMG QUDV.</w:t>
      </w:r>
    </w:p>
    <w:p w14:paraId="6E351E9F" w14:textId="77777777" w:rsidR="00347871" w:rsidRDefault="00347871" w:rsidP="00347871"/>
    <w:p w14:paraId="06E4A703" w14:textId="77777777" w:rsidR="00347871" w:rsidRDefault="00347871" w:rsidP="00347871">
      <w:pPr>
        <w:pStyle w:val="Heading2"/>
      </w:pPr>
      <w:bookmarkStart w:id="750" w:name="_e79a8c8e0284d51d332531e5a63c1e6c"/>
      <w:bookmarkStart w:id="751" w:name="_Toc155269859"/>
      <w:r>
        <w:t>Class Unit Value</w:t>
      </w:r>
      <w:bookmarkEnd w:id="750"/>
      <w:r w:rsidRPr="003A31EC">
        <w:rPr>
          <w:rFonts w:cs="Arial"/>
        </w:rPr>
        <w:t xml:space="preserve"> </w:t>
      </w:r>
      <w:r>
        <w:rPr>
          <w:rFonts w:cs="Arial"/>
        </w:rPr>
        <w:fldChar w:fldCharType="begin"/>
      </w:r>
      <w:r>
        <w:instrText>XE"</w:instrText>
      </w:r>
      <w:r w:rsidRPr="00413D75">
        <w:rPr>
          <w:rFonts w:cs="Arial"/>
        </w:rPr>
        <w:instrText>Unit Value</w:instrText>
      </w:r>
      <w:r>
        <w:instrText>"</w:instrText>
      </w:r>
      <w:r>
        <w:rPr>
          <w:rFonts w:cs="Arial"/>
        </w:rPr>
        <w:fldChar w:fldCharType="end"/>
      </w:r>
      <w:r w:rsidR="009E71B4">
        <w:rPr>
          <w:rFonts w:cs="Arial"/>
        </w:rPr>
        <w:t xml:space="preserve"> </w:t>
      </w:r>
      <w:r w:rsidR="006F72CA">
        <w:rPr>
          <w:rFonts w:cs="Arial"/>
        </w:rPr>
        <w:t>&lt;&lt;Value&gt;&gt;</w:t>
      </w:r>
      <w:bookmarkEnd w:id="751"/>
    </w:p>
    <w:p w14:paraId="0CE7CB46" w14:textId="77777777" w:rsidR="00347871" w:rsidRDefault="00347871" w:rsidP="00F71BA8">
      <w:r>
        <w:t>A unit value is a numeric magnitude with a unit type that may be used as the value of a quantity property as defined by [JCGM 200:2008]. The reference of the quantity is defined by the "unit reference" property of the Unit Type.</w:t>
      </w:r>
    </w:p>
    <w:p w14:paraId="336E0436" w14:textId="77777777" w:rsidR="00347871" w:rsidRDefault="00347871" w:rsidP="00F71BA8"/>
    <w:p w14:paraId="1EA465E8" w14:textId="77777777" w:rsidR="00347871" w:rsidRDefault="00347871" w:rsidP="00F71BA8">
      <w:r>
        <w:t>e.g. 5cm is an instance of the unit type "Centimeter"</w:t>
      </w:r>
    </w:p>
    <w:p w14:paraId="23E64A67" w14:textId="77777777" w:rsidR="00347871" w:rsidRDefault="00347871" w:rsidP="00F71BA8"/>
    <w:p w14:paraId="54C11215" w14:textId="77777777" w:rsidR="00347871" w:rsidRDefault="00347871" w:rsidP="00F71BA8">
      <w:r>
        <w:t>Each unit value has exactly one UNit Type as a type.</w:t>
      </w:r>
    </w:p>
    <w:p w14:paraId="0DDF801B" w14:textId="77777777" w:rsidR="00347871" w:rsidRDefault="00347871" w:rsidP="00F71BA8"/>
    <w:p w14:paraId="5242426E" w14:textId="77777777" w:rsidR="00347871" w:rsidRDefault="00347871" w:rsidP="00F71BA8">
      <w:r>
        <w:t>In a physical model a quantity value must have a type that specifies its unit (e.g. "Gram"). The magnitude shall be expressed using "hasValue"</w:t>
      </w:r>
    </w:p>
    <w:p w14:paraId="52FB5FC2" w14:textId="77777777" w:rsidR="00347871" w:rsidRDefault="00347871" w:rsidP="00F71BA8"/>
    <w:p w14:paraId="1095819A" w14:textId="77777777" w:rsidR="00347871" w:rsidRDefault="00347871" w:rsidP="00F71BA8">
      <w:r>
        <w:t>[JCGM 200:2008]  A quantity is a property of a phenomenon, body, or substance, where the property has a magnitude that can be expressed as a number and a reference.</w:t>
      </w:r>
    </w:p>
    <w:p w14:paraId="5299A88B" w14:textId="77777777" w:rsidR="00347871" w:rsidRDefault="00347871" w:rsidP="00F71BA8"/>
    <w:p w14:paraId="6BE3ADCA" w14:textId="77777777" w:rsidR="00347871" w:rsidRDefault="00347871" w:rsidP="00F71BA8">
      <w:r>
        <w:t>Note: A quantity as defined here is a scalar. However, a vector or a tensor, the components of which are quantities, is also considered to be a quantity.</w:t>
      </w:r>
    </w:p>
    <w:p w14:paraId="188F21A9" w14:textId="77777777" w:rsidR="00347871" w:rsidRDefault="00347871" w:rsidP="00F71BA8"/>
    <w:p w14:paraId="460B0CDD" w14:textId="77777777" w:rsidR="00347871" w:rsidRDefault="00347871" w:rsidP="00F71BA8">
      <w:r>
        <w:t>[IDEAS] ScaleMapping: A CoupleType whose members are all the couples linking MeasurePoints to RealNumbers. The CoupleType (i.e. the set of couples) represents the scale.</w:t>
      </w:r>
    </w:p>
    <w:p w14:paraId="30F9442A" w14:textId="77777777" w:rsidR="00347871" w:rsidRDefault="00347871" w:rsidP="00F71BA8"/>
    <w:p w14:paraId="65B8DCD7" w14:textId="77777777" w:rsidR="00347871" w:rsidRDefault="00347871" w:rsidP="00F71BA8"/>
    <w:p w14:paraId="7FFD1F49" w14:textId="77777777" w:rsidR="00347871" w:rsidRDefault="00347871" w:rsidP="00F71BA8"/>
    <w:p w14:paraId="2CA6250A" w14:textId="77777777" w:rsidR="00347871" w:rsidRDefault="00347871" w:rsidP="00F71BA8">
      <w:r>
        <w:t>[FIBO] QuantityValue: number and measurement unit together giving magnitude of a quan-tity</w:t>
      </w:r>
    </w:p>
    <w:p w14:paraId="7CE7AB4C" w14:textId="77777777" w:rsidR="00347871" w:rsidRDefault="00347871" w:rsidP="00F71BA8"/>
    <w:p w14:paraId="5EA38B6D" w14:textId="77777777" w:rsidR="00347871" w:rsidRDefault="00347871" w:rsidP="00F71BA8">
      <w:r>
        <w:t>[Guizzardi] (quale): A point in a n-dimensional quality domain</w:t>
      </w:r>
    </w:p>
    <w:p w14:paraId="4328C88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A1235B" w14:textId="77777777" w:rsidR="00347871" w:rsidRDefault="00000000" w:rsidP="00347871">
      <w:pPr>
        <w:ind w:left="360"/>
      </w:pPr>
      <w:hyperlink w:anchor="_1fe331dffce355376f5eddd54d6825ec" w:history="1">
        <w:r w:rsidR="00347871">
          <w:rPr>
            <w:rStyle w:val="Hyperlink"/>
          </w:rPr>
          <w:t>Structured Value</w:t>
        </w:r>
      </w:hyperlink>
      <w:r w:rsidR="00347871">
        <w:t xml:space="preserve">, </w:t>
      </w:r>
      <w:hyperlink w:anchor="_e31475aed8f6ab7db3b8aae1e826c3b3" w:history="1">
        <w:r w:rsidR="00347871">
          <w:rPr>
            <w:rStyle w:val="Hyperlink"/>
          </w:rPr>
          <w:t>Value</w:t>
        </w:r>
      </w:hyperlink>
    </w:p>
    <w:p w14:paraId="56D624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04D2A59" w14:textId="29782348" w:rsidR="00347871" w:rsidRDefault="00983EE2" w:rsidP="00E04E71">
      <w:pPr>
        <w:pStyle w:val="BodyText2"/>
        <w:spacing w:after="0" w:line="240" w:lineRule="auto"/>
      </w:pPr>
      <w:r w:rsidRPr="00754270">
        <w:rPr>
          <w:noProof/>
        </w:rPr>
        <w:pict w14:anchorId="7460FC94">
          <v:shape id="_x0000_i1044" type="#_x0000_t75" alt="-259491914.emf" style="width:12pt;height:12pt;visibility:visible;mso-wrap-style:square">
            <v:imagedata r:id="rId15" o:title="-259491914"/>
          </v:shape>
        </w:pict>
      </w:r>
      <w:r w:rsidR="00347871">
        <w:t xml:space="preserve"> hasValue</w:t>
      </w:r>
      <w:r w:rsidR="00347871">
        <w:rPr>
          <w:rFonts w:cs="Arial"/>
        </w:rPr>
        <w:fldChar w:fldCharType="begin"/>
      </w:r>
      <w:r w:rsidR="00347871">
        <w:instrText>XE"</w:instrText>
      </w:r>
      <w:r w:rsidR="00347871" w:rsidRPr="00413D75">
        <w:rPr>
          <w:rFonts w:cs="Arial"/>
        </w:rPr>
        <w:instrText>hasValue</w:instrText>
      </w:r>
      <w:r w:rsidR="00347871">
        <w:instrText>"</w:instrText>
      </w:r>
      <w:r w:rsidR="00347871">
        <w:rPr>
          <w:rFonts w:cs="Arial"/>
        </w:rPr>
        <w:fldChar w:fldCharType="end"/>
      </w:r>
      <w:r w:rsidR="00347871">
        <w:t xml:space="preserve"> : </w:t>
      </w:r>
      <w:hyperlink w:anchor="_aa329e5a283a733da679fdbd415850f1" w:history="1">
        <w:r w:rsidR="00347871">
          <w:rPr>
            <w:rStyle w:val="Hyperlink"/>
          </w:rPr>
          <w:t>Measurement Value</w:t>
        </w:r>
      </w:hyperlink>
      <w:r w:rsidR="00347871">
        <w:t xml:space="preserve"> [0..*]</w:t>
      </w:r>
    </w:p>
    <w:p w14:paraId="5B5E8C8B"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5542A635" w14:textId="77777777" w:rsidR="00347871" w:rsidRDefault="00347871" w:rsidP="00E04E71">
      <w:pPr>
        <w:pStyle w:val="BodyText"/>
        <w:spacing w:before="0" w:after="120"/>
      </w:pPr>
      <w:r>
        <w:t>[OWL] rdf:value restricted to abstract quantity</w:t>
      </w:r>
    </w:p>
    <w:p w14:paraId="78EF26CD" w14:textId="77777777" w:rsidR="00347871" w:rsidRDefault="00347871" w:rsidP="00347871"/>
    <w:p w14:paraId="09B087BA" w14:textId="77777777" w:rsidR="00347871" w:rsidRDefault="00347871" w:rsidP="00347871">
      <w:pPr>
        <w:pStyle w:val="Heading2"/>
      </w:pPr>
      <w:bookmarkStart w:id="752" w:name="_e31475aed8f6ab7db3b8aae1e826c3b3"/>
      <w:bookmarkStart w:id="753" w:name="_Toc155269860"/>
      <w:r>
        <w:t>Class Value</w:t>
      </w:r>
      <w:bookmarkEnd w:id="752"/>
      <w:bookmarkEnd w:id="753"/>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r w:rsidR="009E71B4">
        <w:rPr>
          <w:rFonts w:cs="Arial"/>
        </w:rPr>
        <w:t xml:space="preserve"> </w:t>
      </w:r>
    </w:p>
    <w:p w14:paraId="5453AAC8" w14:textId="77777777"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p>
    <w:p w14:paraId="28CBAE0C" w14:textId="77777777" w:rsidR="00347871" w:rsidRDefault="00347871" w:rsidP="00F71BA8"/>
    <w:p w14:paraId="28E0D1B6" w14:textId="77777777" w:rsidR="00347871" w:rsidRDefault="00347871" w:rsidP="00F71BA8">
      <w:r>
        <w:t>In UML values may be defined by the name of an instance specification with a value type.</w:t>
      </w:r>
    </w:p>
    <w:p w14:paraId="53D9F44E" w14:textId="77777777" w:rsidR="00347871" w:rsidRDefault="00347871" w:rsidP="00F71BA8"/>
    <w:p w14:paraId="6B7E2F39" w14:textId="77777777" w:rsidR="00347871" w:rsidRDefault="00347871" w:rsidP="00F71BA8">
      <w:r>
        <w:t>[IDEAS] Representation: A SignType where all the individual Signs are intended to signify the same Thing.</w:t>
      </w:r>
    </w:p>
    <w:p w14:paraId="62E68435" w14:textId="77777777" w:rsidR="00347871" w:rsidRDefault="00347871" w:rsidP="00F71BA8"/>
    <w:p w14:paraId="406AD1AD" w14:textId="77777777" w:rsidR="00347871" w:rsidRDefault="00347871" w:rsidP="00F71BA8">
      <w:r>
        <w:t>[ISO11404] The identification of members of a datatype family, subtypes of a datatype, and the resulting datatypes of datatype generators may require the syntactic designation of specific values of a datatype.</w:t>
      </w:r>
    </w:p>
    <w:p w14:paraId="5CFAAD51" w14:textId="77777777" w:rsidR="00347871" w:rsidRDefault="00347871" w:rsidP="00F71BA8"/>
    <w:p w14:paraId="17D7E39B" w14:textId="77777777" w:rsidR="00347871" w:rsidRDefault="00347871" w:rsidP="00F71BA8">
      <w:r>
        <w:t>[OWL] data values</w:t>
      </w:r>
    </w:p>
    <w:p w14:paraId="5043695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2D9CCD" w14:textId="77777777" w:rsidR="00347871" w:rsidRDefault="00000000" w:rsidP="00347871">
      <w:pPr>
        <w:ind w:left="360"/>
      </w:pPr>
      <w:hyperlink w:anchor="_6fc933c79c6038a48c8d9b3700b64dca" w:history="1">
        <w:r w:rsidR="00347871">
          <w:rPr>
            <w:rStyle w:val="Hyperlink"/>
          </w:rPr>
          <w:t>Thing</w:t>
        </w:r>
      </w:hyperlink>
    </w:p>
    <w:p w14:paraId="01E54F06" w14:textId="77777777" w:rsidR="00347871" w:rsidRDefault="00347871" w:rsidP="00347871"/>
    <w:p w14:paraId="551557E5" w14:textId="77777777" w:rsidR="00347871" w:rsidRDefault="00347871" w:rsidP="00347871">
      <w:pPr>
        <w:pStyle w:val="Heading2"/>
      </w:pPr>
      <w:bookmarkStart w:id="754" w:name="_2bef849c709052a1096624316d93b460"/>
      <w:bookmarkStart w:id="755" w:name="_Toc155269861"/>
      <w:r>
        <w:t>Class Value Type</w:t>
      </w:r>
      <w:bookmarkEnd w:id="754"/>
      <w:bookmarkEnd w:id="755"/>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r w:rsidR="009E71B4">
        <w:rPr>
          <w:rFonts w:cs="Arial"/>
        </w:rPr>
        <w:t xml:space="preserve"> </w:t>
      </w:r>
    </w:p>
    <w:p w14:paraId="2ED9C74F" w14:textId="77777777" w:rsidR="00347871" w:rsidRDefault="00347871" w:rsidP="00F71BA8">
      <w:r>
        <w:t>A type categorizing values where a value is an atomic piece of information without a specific lifetime or identity independent of that value. Values include numbers, strings and other atomic "primitive" data.</w:t>
      </w:r>
    </w:p>
    <w:p w14:paraId="73BFE761" w14:textId="77777777" w:rsidR="00347871" w:rsidRDefault="00347871" w:rsidP="00F71BA8"/>
    <w:p w14:paraId="241C7198" w14:textId="77777777" w:rsidR="00347871" w:rsidRDefault="00347871" w:rsidP="00F71BA8">
      <w:r>
        <w:t>[IDEAS] RepresentationType: A Type that is the Powertype of Representation.</w:t>
      </w:r>
    </w:p>
    <w:p w14:paraId="723EA9B6" w14:textId="77777777" w:rsidR="00347871" w:rsidRDefault="00347871" w:rsidP="00F71BA8"/>
    <w:p w14:paraId="69018E9F" w14:textId="77777777" w:rsidR="00347871" w:rsidRDefault="00347871" w:rsidP="00F71BA8">
      <w:r>
        <w:t>[FUML] DataType</w:t>
      </w:r>
    </w:p>
    <w:p w14:paraId="7BC94BFD" w14:textId="77777777" w:rsidR="00347871" w:rsidRDefault="00347871" w:rsidP="00F71BA8"/>
    <w:p w14:paraId="74752E21" w14:textId="77777777" w:rsidR="00347871" w:rsidRDefault="00347871" w:rsidP="00F71BA8">
      <w:r>
        <w:t>[ISO11404] datatype: set of distinct values, characterized by properties of those values, and by operations on those values</w:t>
      </w:r>
    </w:p>
    <w:p w14:paraId="4E77A6B1" w14:textId="77777777" w:rsidR="00347871" w:rsidRDefault="00347871" w:rsidP="00F71BA8"/>
    <w:p w14:paraId="5F42B422" w14:textId="77777777" w:rsidR="00347871" w:rsidRDefault="00347871" w:rsidP="00F71BA8">
      <w:r>
        <w:t>[OWL] rdfs:Datatype (Note that some values are represented as OWL classes)</w:t>
      </w:r>
    </w:p>
    <w:p w14:paraId="1D0562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9CF264" w14:textId="77777777" w:rsidR="00347871" w:rsidRDefault="00000000" w:rsidP="00347871">
      <w:pPr>
        <w:ind w:left="360"/>
      </w:pPr>
      <w:hyperlink w:anchor="_4f4ad21bf676d3e6a5c0f355d83345e1" w:history="1">
        <w:r w:rsidR="00347871">
          <w:rPr>
            <w:rStyle w:val="Hyperlink"/>
          </w:rPr>
          <w:t>Type</w:t>
        </w:r>
      </w:hyperlink>
    </w:p>
    <w:p w14:paraId="0A0BD287" w14:textId="77777777" w:rsidR="00347871" w:rsidRDefault="00347871" w:rsidP="00347871"/>
    <w:p w14:paraId="0298439D" w14:textId="77777777" w:rsidR="00347871" w:rsidRDefault="00347871" w:rsidP="00347871">
      <w:pPr>
        <w:spacing w:after="200" w:line="276" w:lineRule="auto"/>
        <w:rPr>
          <w:b/>
          <w:bCs/>
          <w:color w:val="365F91"/>
          <w:sz w:val="40"/>
          <w:szCs w:val="40"/>
        </w:rPr>
      </w:pPr>
      <w:r>
        <w:br w:type="page"/>
      </w:r>
    </w:p>
    <w:p w14:paraId="266684DA" w14:textId="77777777" w:rsidR="00347871" w:rsidRDefault="00347871" w:rsidP="00347871">
      <w:pPr>
        <w:pStyle w:val="Heading1"/>
      </w:pPr>
      <w:bookmarkStart w:id="756" w:name="_Toc155269862"/>
      <w:r>
        <w:t>OnticHealthSpecific</w:t>
      </w:r>
      <w:bookmarkEnd w:id="756"/>
    </w:p>
    <w:p w14:paraId="4603561F" w14:textId="77777777" w:rsidR="00347871" w:rsidRDefault="00347871" w:rsidP="00347871">
      <w:pPr>
        <w:pStyle w:val="Heading2"/>
      </w:pPr>
      <w:bookmarkStart w:id="757" w:name="_Toc155269863"/>
      <w:r>
        <w:t>Diagram: Notes</w:t>
      </w:r>
      <w:bookmarkEnd w:id="757"/>
    </w:p>
    <w:p w14:paraId="090BB337" w14:textId="36FFD7E4" w:rsidR="00347871" w:rsidRDefault="00983EE2" w:rsidP="00347871">
      <w:pPr>
        <w:jc w:val="center"/>
        <w:rPr>
          <w:rFonts w:cs="Arial"/>
        </w:rPr>
      </w:pPr>
      <w:r w:rsidRPr="00754270">
        <w:rPr>
          <w:noProof/>
        </w:rPr>
        <w:pict w14:anchorId="2A93ED3F">
          <v:shape id="Picture -312625010.emf" o:spid="_x0000_i1043" type="#_x0000_t75" alt="-312625010.emf" style="width:487.5pt;height:336.75pt;visibility:visible;mso-wrap-style:square">
            <v:imagedata r:id="rId94" o:title="-312625010"/>
          </v:shape>
        </w:pict>
      </w:r>
    </w:p>
    <w:p w14:paraId="20E6F13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Notes</w:t>
      </w:r>
    </w:p>
    <w:p w14:paraId="56BF9EB8" w14:textId="77777777" w:rsidR="00347871" w:rsidRDefault="00347871" w:rsidP="00347871">
      <w:r>
        <w:t xml:space="preserve"> </w:t>
      </w:r>
    </w:p>
    <w:p w14:paraId="1038E259" w14:textId="77777777" w:rsidR="00347871" w:rsidRDefault="00347871" w:rsidP="00347871"/>
    <w:p w14:paraId="71501A37" w14:textId="77777777" w:rsidR="00347871" w:rsidRDefault="00347871" w:rsidP="00347871">
      <w:pPr>
        <w:spacing w:after="200" w:line="276" w:lineRule="auto"/>
        <w:rPr>
          <w:b/>
          <w:bCs/>
          <w:color w:val="365F91"/>
          <w:sz w:val="40"/>
          <w:szCs w:val="40"/>
        </w:rPr>
      </w:pPr>
      <w:r>
        <w:br w:type="page"/>
      </w:r>
    </w:p>
    <w:p w14:paraId="290A9E6D" w14:textId="77777777" w:rsidR="00347871" w:rsidRDefault="00347871" w:rsidP="00347871">
      <w:pPr>
        <w:pStyle w:val="Heading1"/>
      </w:pPr>
      <w:bookmarkStart w:id="758" w:name="_Toc155269864"/>
      <w:r>
        <w:t>OnticHealthSpecific::Clinical Situation</w:t>
      </w:r>
      <w:bookmarkEnd w:id="758"/>
    </w:p>
    <w:p w14:paraId="176C8B8D" w14:textId="77777777" w:rsidR="00347871" w:rsidRDefault="00347871" w:rsidP="00347871">
      <w:pPr>
        <w:pStyle w:val="Heading2"/>
      </w:pPr>
      <w:bookmarkStart w:id="759" w:name="_Toc155269865"/>
      <w:r>
        <w:t>Diagram: Clinical Situation</w:t>
      </w:r>
      <w:bookmarkEnd w:id="759"/>
    </w:p>
    <w:p w14:paraId="3A324C6E" w14:textId="137CA9CC" w:rsidR="00347871" w:rsidRDefault="00983EE2" w:rsidP="00347871">
      <w:pPr>
        <w:jc w:val="center"/>
        <w:rPr>
          <w:rFonts w:cs="Arial"/>
        </w:rPr>
      </w:pPr>
      <w:r w:rsidRPr="00754270">
        <w:rPr>
          <w:noProof/>
        </w:rPr>
        <w:pict w14:anchorId="30350B17">
          <v:shape id="Picture 2037110230.emf" o:spid="_x0000_i1042" type="#_x0000_t75" alt="2037110230.emf" style="width:487.5pt;height:287.25pt;visibility:visible;mso-wrap-style:square">
            <v:imagedata r:id="rId95" o:title="2037110230"/>
          </v:shape>
        </w:pict>
      </w:r>
    </w:p>
    <w:p w14:paraId="36AAF83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Clinical Situation</w:t>
      </w:r>
    </w:p>
    <w:p w14:paraId="58024C05" w14:textId="77777777" w:rsidR="00347871" w:rsidRDefault="00347871" w:rsidP="00347871">
      <w:r>
        <w:t xml:space="preserve"> </w:t>
      </w:r>
    </w:p>
    <w:p w14:paraId="6B2B526D" w14:textId="77777777" w:rsidR="00347871" w:rsidRDefault="00347871" w:rsidP="00347871"/>
    <w:p w14:paraId="78060E0A" w14:textId="77777777" w:rsidR="00347871" w:rsidRDefault="00347871" w:rsidP="00347871">
      <w:pPr>
        <w:pStyle w:val="Heading2"/>
      </w:pPr>
      <w:bookmarkStart w:id="760" w:name="_1b3a2f7e74f939e52419d39388e4374a"/>
      <w:bookmarkStart w:id="761" w:name="_Toc155269866"/>
      <w:r>
        <w:t>Class Adverse Situation</w:t>
      </w:r>
      <w:bookmarkEnd w:id="760"/>
      <w:r w:rsidRPr="003A31EC">
        <w:rPr>
          <w:rFonts w:cs="Arial"/>
        </w:rPr>
        <w:t xml:space="preserve"> </w:t>
      </w:r>
      <w:r>
        <w:rPr>
          <w:rFonts w:cs="Arial"/>
        </w:rPr>
        <w:fldChar w:fldCharType="begin"/>
      </w:r>
      <w:r>
        <w:instrText>XE"</w:instrText>
      </w:r>
      <w:r w:rsidRPr="00413D75">
        <w:rPr>
          <w:rFonts w:cs="Arial"/>
        </w:rPr>
        <w:instrText>Adverse Situation</w:instrText>
      </w:r>
      <w:r>
        <w:instrText>"</w:instrText>
      </w:r>
      <w:r>
        <w:rPr>
          <w:rFonts w:cs="Arial"/>
        </w:rPr>
        <w:fldChar w:fldCharType="end"/>
      </w:r>
      <w:r w:rsidR="009E71B4">
        <w:rPr>
          <w:rFonts w:cs="Arial"/>
        </w:rPr>
        <w:t xml:space="preserve"> </w:t>
      </w:r>
      <w:r w:rsidR="006F72CA">
        <w:rPr>
          <w:rFonts w:cs="Arial"/>
        </w:rPr>
        <w:t>&lt;&lt;Role&gt;&gt;</w:t>
      </w:r>
      <w:bookmarkEnd w:id="761"/>
    </w:p>
    <w:p w14:paraId="1B558BF2" w14:textId="77777777" w:rsidR="00347871" w:rsidRDefault="00347871" w:rsidP="00F71BA8">
      <w:r>
        <w:t>An adverse situation is a situation classified as contrary to desired outcomes.</w:t>
      </w:r>
    </w:p>
    <w:p w14:paraId="3BE695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047634" w14:textId="77777777" w:rsidR="00347871" w:rsidRDefault="00000000" w:rsidP="00347871">
      <w:pPr>
        <w:ind w:left="360"/>
      </w:pPr>
      <w:hyperlink w:anchor="_eb9719483c5285d39be117ca681afa25" w:history="1">
        <w:r w:rsidR="00347871">
          <w:rPr>
            <w:rStyle w:val="Hyperlink"/>
          </w:rPr>
          <w:t>Any Role</w:t>
        </w:r>
      </w:hyperlink>
      <w:r w:rsidR="00347871">
        <w:t xml:space="preserve">, </w:t>
      </w:r>
      <w:hyperlink w:anchor="_0a2767712bb9a7ff9e4b2313d0312b06" w:history="1">
        <w:r w:rsidR="00347871">
          <w:rPr>
            <w:rStyle w:val="Hyperlink"/>
          </w:rPr>
          <w:t>Situation</w:t>
        </w:r>
      </w:hyperlink>
    </w:p>
    <w:p w14:paraId="7E3767E7" w14:textId="77777777" w:rsidR="00347871" w:rsidRDefault="00347871" w:rsidP="00347871"/>
    <w:p w14:paraId="2E99FFE8" w14:textId="77777777" w:rsidR="00347871" w:rsidRDefault="00347871" w:rsidP="00347871">
      <w:pPr>
        <w:pStyle w:val="Heading2"/>
      </w:pPr>
      <w:bookmarkStart w:id="762" w:name="_98317c83ded585d1efada85722619f40"/>
      <w:bookmarkStart w:id="763" w:name="_Toc155269867"/>
      <w:r>
        <w:t>Class Clinical Activity</w:t>
      </w:r>
      <w:bookmarkEnd w:id="762"/>
      <w:bookmarkEnd w:id="763"/>
      <w:r w:rsidRPr="003A31EC">
        <w:rPr>
          <w:rFonts w:cs="Arial"/>
        </w:rPr>
        <w:t xml:space="preserve"> </w:t>
      </w:r>
      <w:r>
        <w:rPr>
          <w:rFonts w:cs="Arial"/>
        </w:rPr>
        <w:fldChar w:fldCharType="begin"/>
      </w:r>
      <w:r>
        <w:instrText>XE"</w:instrText>
      </w:r>
      <w:r w:rsidRPr="00413D75">
        <w:rPr>
          <w:rFonts w:cs="Arial"/>
        </w:rPr>
        <w:instrText>Clinical Activity</w:instrText>
      </w:r>
      <w:r>
        <w:instrText>"</w:instrText>
      </w:r>
      <w:r>
        <w:rPr>
          <w:rFonts w:cs="Arial"/>
        </w:rPr>
        <w:fldChar w:fldCharType="end"/>
      </w:r>
      <w:r w:rsidR="009E71B4">
        <w:rPr>
          <w:rFonts w:cs="Arial"/>
        </w:rPr>
        <w:t xml:space="preserve"> </w:t>
      </w:r>
    </w:p>
    <w:p w14:paraId="64FB2BD7" w14:textId="77777777" w:rsidR="00347871" w:rsidRDefault="00347871" w:rsidP="00F71BA8">
      <w:r>
        <w:t>a clinical activity is an activity performing a healthcare function</w:t>
      </w:r>
    </w:p>
    <w:p w14:paraId="12CDB8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321843" w14:textId="77777777" w:rsidR="00347871" w:rsidRDefault="00000000" w:rsidP="00347871">
      <w:pPr>
        <w:ind w:left="360"/>
      </w:pPr>
      <w:hyperlink w:anchor="_7b140b32efd980b218435cbb95798380" w:history="1">
        <w:r w:rsidR="00347871">
          <w:rPr>
            <w:rStyle w:val="Hyperlink"/>
          </w:rPr>
          <w:t>Activity</w:t>
        </w:r>
      </w:hyperlink>
      <w:r w:rsidR="00347871">
        <w:t xml:space="preserve">, </w:t>
      </w:r>
      <w:hyperlink w:anchor="_c5f03055257800e6efe75023a75bdd7a" w:history="1">
        <w:r w:rsidR="00347871">
          <w:rPr>
            <w:rStyle w:val="Hyperlink"/>
          </w:rPr>
          <w:t>Clinical Situation</w:t>
        </w:r>
      </w:hyperlink>
    </w:p>
    <w:p w14:paraId="11D9BFA0" w14:textId="77777777" w:rsidR="00347871" w:rsidRDefault="00347871" w:rsidP="00347871"/>
    <w:p w14:paraId="69990536" w14:textId="77777777" w:rsidR="00347871" w:rsidRDefault="00347871" w:rsidP="00347871">
      <w:pPr>
        <w:pStyle w:val="Heading2"/>
      </w:pPr>
      <w:bookmarkStart w:id="764" w:name="_6b9fe50672aa04f632b9f5151046b762"/>
      <w:bookmarkStart w:id="765" w:name="_Toc155269868"/>
      <w:r>
        <w:lastRenderedPageBreak/>
        <w:t>Class Clinical Assessement</w:t>
      </w:r>
      <w:bookmarkEnd w:id="764"/>
      <w:bookmarkEnd w:id="765"/>
      <w:r w:rsidRPr="003A31EC">
        <w:rPr>
          <w:rFonts w:cs="Arial"/>
        </w:rPr>
        <w:t xml:space="preserve"> </w:t>
      </w:r>
      <w:r>
        <w:rPr>
          <w:rFonts w:cs="Arial"/>
        </w:rPr>
        <w:fldChar w:fldCharType="begin"/>
      </w:r>
      <w:r>
        <w:instrText>XE"</w:instrText>
      </w:r>
      <w:r w:rsidRPr="00413D75">
        <w:rPr>
          <w:rFonts w:cs="Arial"/>
        </w:rPr>
        <w:instrText>Clinical Assessement</w:instrText>
      </w:r>
      <w:r>
        <w:instrText>"</w:instrText>
      </w:r>
      <w:r>
        <w:rPr>
          <w:rFonts w:cs="Arial"/>
        </w:rPr>
        <w:fldChar w:fldCharType="end"/>
      </w:r>
      <w:r w:rsidR="009E71B4">
        <w:rPr>
          <w:rFonts w:cs="Arial"/>
        </w:rPr>
        <w:t xml:space="preserve"> </w:t>
      </w:r>
    </w:p>
    <w:p w14:paraId="2E69C94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5B6869" w14:textId="77777777" w:rsidR="00347871" w:rsidRDefault="00000000" w:rsidP="00347871">
      <w:pPr>
        <w:ind w:left="360"/>
      </w:pPr>
      <w:hyperlink w:anchor="_4df1eb4c529ef158aa753e03366b2586" w:history="1">
        <w:r w:rsidR="00347871">
          <w:rPr>
            <w:rStyle w:val="Hyperlink"/>
          </w:rPr>
          <w:t>Clinical Knowledge Acqusition</w:t>
        </w:r>
      </w:hyperlink>
    </w:p>
    <w:p w14:paraId="6CC13FC9" w14:textId="77777777" w:rsidR="00347871" w:rsidRDefault="00347871" w:rsidP="00347871"/>
    <w:p w14:paraId="4CB8F256" w14:textId="77777777" w:rsidR="00347871" w:rsidRDefault="00347871" w:rsidP="00347871">
      <w:pPr>
        <w:pStyle w:val="Heading2"/>
      </w:pPr>
      <w:bookmarkStart w:id="766" w:name="_afba497d5c9c4ba93aee742316770aef"/>
      <w:bookmarkStart w:id="767" w:name="_Toc155269869"/>
      <w:r>
        <w:t>Class Clinical Exclusion</w:t>
      </w:r>
      <w:bookmarkEnd w:id="766"/>
      <w:bookmarkEnd w:id="767"/>
      <w:r w:rsidRPr="003A31EC">
        <w:rPr>
          <w:rFonts w:cs="Arial"/>
        </w:rPr>
        <w:t xml:space="preserve"> </w:t>
      </w:r>
      <w:r>
        <w:rPr>
          <w:rFonts w:cs="Arial"/>
        </w:rPr>
        <w:fldChar w:fldCharType="begin"/>
      </w:r>
      <w:r>
        <w:instrText>XE"</w:instrText>
      </w:r>
      <w:r w:rsidRPr="00413D75">
        <w:rPr>
          <w:rFonts w:cs="Arial"/>
        </w:rPr>
        <w:instrText>Clinical Exclusion</w:instrText>
      </w:r>
      <w:r>
        <w:instrText>"</w:instrText>
      </w:r>
      <w:r>
        <w:rPr>
          <w:rFonts w:cs="Arial"/>
        </w:rPr>
        <w:fldChar w:fldCharType="end"/>
      </w:r>
      <w:r w:rsidR="009E71B4">
        <w:rPr>
          <w:rFonts w:cs="Arial"/>
        </w:rPr>
        <w:t xml:space="preserve"> </w:t>
      </w:r>
    </w:p>
    <w:p w14:paraId="6E35B1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F58FAE" w14:textId="77777777" w:rsidR="00347871" w:rsidRDefault="00000000" w:rsidP="00347871">
      <w:pPr>
        <w:ind w:left="360"/>
      </w:pPr>
      <w:hyperlink w:anchor="_560f7a5d1d3ed121370c7954a8478efc" w:history="1">
        <w:r w:rsidR="00347871">
          <w:rPr>
            <w:rStyle w:val="Hyperlink"/>
          </w:rPr>
          <w:t>Clinical Opinion</w:t>
        </w:r>
      </w:hyperlink>
      <w:r w:rsidR="00347871">
        <w:t xml:space="preserve">, </w:t>
      </w:r>
      <w:hyperlink w:anchor="_a7029013e649deeabee8d7213b334dcc" w:history="1">
        <w:r w:rsidR="00347871">
          <w:rPr>
            <w:rStyle w:val="Hyperlink"/>
          </w:rPr>
          <w:t>Exclusion</w:t>
        </w:r>
      </w:hyperlink>
    </w:p>
    <w:p w14:paraId="1395CDC5" w14:textId="77777777" w:rsidR="00347871" w:rsidRDefault="00347871" w:rsidP="00347871"/>
    <w:p w14:paraId="7503C3F2" w14:textId="77777777" w:rsidR="00347871" w:rsidRDefault="00347871" w:rsidP="00347871">
      <w:pPr>
        <w:pStyle w:val="Heading2"/>
      </w:pPr>
      <w:bookmarkStart w:id="768" w:name="_042edccf6913720962b08bfb7e264a63"/>
      <w:bookmarkStart w:id="769" w:name="_Toc155269870"/>
      <w:r>
        <w:t>Class Clinical Intervention Activity</w:t>
      </w:r>
      <w:bookmarkEnd w:id="768"/>
      <w:bookmarkEnd w:id="769"/>
      <w:r w:rsidRPr="003A31EC">
        <w:rPr>
          <w:rFonts w:cs="Arial"/>
        </w:rPr>
        <w:t xml:space="preserve"> </w:t>
      </w:r>
      <w:r>
        <w:rPr>
          <w:rFonts w:cs="Arial"/>
        </w:rPr>
        <w:fldChar w:fldCharType="begin"/>
      </w:r>
      <w:r>
        <w:instrText>XE"</w:instrText>
      </w:r>
      <w:r w:rsidRPr="00413D75">
        <w:rPr>
          <w:rFonts w:cs="Arial"/>
        </w:rPr>
        <w:instrText>Clinical Intervention Activity</w:instrText>
      </w:r>
      <w:r>
        <w:instrText>"</w:instrText>
      </w:r>
      <w:r>
        <w:rPr>
          <w:rFonts w:cs="Arial"/>
        </w:rPr>
        <w:fldChar w:fldCharType="end"/>
      </w:r>
      <w:r w:rsidR="009E71B4">
        <w:rPr>
          <w:rFonts w:cs="Arial"/>
        </w:rPr>
        <w:t xml:space="preserve"> </w:t>
      </w:r>
    </w:p>
    <w:p w14:paraId="2C8122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1F5274" w14:textId="77777777" w:rsidR="00347871" w:rsidRDefault="00000000" w:rsidP="00347871">
      <w:pPr>
        <w:ind w:left="360"/>
      </w:pPr>
      <w:hyperlink w:anchor="_98317c83ded585d1efada85722619f40" w:history="1">
        <w:r w:rsidR="00347871">
          <w:rPr>
            <w:rStyle w:val="Hyperlink"/>
          </w:rPr>
          <w:t>Clinical Activity</w:t>
        </w:r>
      </w:hyperlink>
      <w:r w:rsidR="00347871">
        <w:t xml:space="preserve">, </w:t>
      </w:r>
      <w:hyperlink w:anchor="_2c1ea52dc24245720b0e67b934e100dd" w:history="1">
        <w:r w:rsidR="00347871">
          <w:rPr>
            <w:rStyle w:val="Hyperlink"/>
          </w:rPr>
          <w:t>Course Of Action</w:t>
        </w:r>
      </w:hyperlink>
    </w:p>
    <w:p w14:paraId="59AB0E25" w14:textId="77777777" w:rsidR="00347871" w:rsidRDefault="00347871" w:rsidP="00347871"/>
    <w:p w14:paraId="124A91C3" w14:textId="77777777" w:rsidR="00347871" w:rsidRDefault="00347871" w:rsidP="00347871">
      <w:pPr>
        <w:pStyle w:val="Heading2"/>
      </w:pPr>
      <w:bookmarkStart w:id="770" w:name="_4df1eb4c529ef158aa753e03366b2586"/>
      <w:bookmarkStart w:id="771" w:name="_Toc155269871"/>
      <w:r>
        <w:t>Class Clinical Knowledge Acqusition</w:t>
      </w:r>
      <w:bookmarkEnd w:id="770"/>
      <w:bookmarkEnd w:id="771"/>
      <w:r w:rsidRPr="003A31EC">
        <w:rPr>
          <w:rFonts w:cs="Arial"/>
        </w:rPr>
        <w:t xml:space="preserve"> </w:t>
      </w:r>
      <w:r>
        <w:rPr>
          <w:rFonts w:cs="Arial"/>
        </w:rPr>
        <w:fldChar w:fldCharType="begin"/>
      </w:r>
      <w:r>
        <w:instrText>XE"</w:instrText>
      </w:r>
      <w:r w:rsidRPr="00413D75">
        <w:rPr>
          <w:rFonts w:cs="Arial"/>
        </w:rPr>
        <w:instrText>Clinical Knowledge Acqusition</w:instrText>
      </w:r>
      <w:r>
        <w:instrText>"</w:instrText>
      </w:r>
      <w:r>
        <w:rPr>
          <w:rFonts w:cs="Arial"/>
        </w:rPr>
        <w:fldChar w:fldCharType="end"/>
      </w:r>
      <w:r w:rsidR="009E71B4">
        <w:rPr>
          <w:rFonts w:cs="Arial"/>
        </w:rPr>
        <w:t xml:space="preserve"> </w:t>
      </w:r>
    </w:p>
    <w:p w14:paraId="51C6A4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8F979B" w14:textId="77777777" w:rsidR="00347871" w:rsidRDefault="00000000" w:rsidP="00347871">
      <w:pPr>
        <w:ind w:left="360"/>
      </w:pPr>
      <w:hyperlink w:anchor="_98317c83ded585d1efada85722619f40" w:history="1">
        <w:r w:rsidR="00347871">
          <w:rPr>
            <w:rStyle w:val="Hyperlink"/>
          </w:rPr>
          <w:t>Clinical Activity</w:t>
        </w:r>
      </w:hyperlink>
      <w:r w:rsidR="00347871">
        <w:t xml:space="preserve">, </w:t>
      </w:r>
      <w:hyperlink w:anchor="_ea4fbdb5da64209c9a7b06962b4c0e3f" w:history="1">
        <w:r w:rsidR="00347871">
          <w:rPr>
            <w:rStyle w:val="Hyperlink"/>
          </w:rPr>
          <w:t>Knowledge Acqusition</w:t>
        </w:r>
      </w:hyperlink>
    </w:p>
    <w:p w14:paraId="3BB7E0D6" w14:textId="77777777" w:rsidR="00347871" w:rsidRDefault="00347871" w:rsidP="00347871"/>
    <w:p w14:paraId="18394F2E" w14:textId="77777777" w:rsidR="00347871" w:rsidRDefault="00347871" w:rsidP="00347871">
      <w:pPr>
        <w:pStyle w:val="Heading2"/>
      </w:pPr>
      <w:bookmarkStart w:id="772" w:name="_091f5e6f79068321bbbd789b505b0887"/>
      <w:bookmarkStart w:id="773" w:name="_Toc155269872"/>
      <w:r>
        <w:t>Class Clinical Observation Activity</w:t>
      </w:r>
      <w:bookmarkEnd w:id="772"/>
      <w:bookmarkEnd w:id="773"/>
      <w:r w:rsidRPr="003A31EC">
        <w:rPr>
          <w:rFonts w:cs="Arial"/>
        </w:rPr>
        <w:t xml:space="preserve"> </w:t>
      </w:r>
      <w:r>
        <w:rPr>
          <w:rFonts w:cs="Arial"/>
        </w:rPr>
        <w:fldChar w:fldCharType="begin"/>
      </w:r>
      <w:r>
        <w:instrText>XE"</w:instrText>
      </w:r>
      <w:r w:rsidRPr="00413D75">
        <w:rPr>
          <w:rFonts w:cs="Arial"/>
        </w:rPr>
        <w:instrText>Clinical Observation Activity</w:instrText>
      </w:r>
      <w:r>
        <w:instrText>"</w:instrText>
      </w:r>
      <w:r>
        <w:rPr>
          <w:rFonts w:cs="Arial"/>
        </w:rPr>
        <w:fldChar w:fldCharType="end"/>
      </w:r>
      <w:r w:rsidR="009E71B4">
        <w:rPr>
          <w:rFonts w:cs="Arial"/>
        </w:rPr>
        <w:t xml:space="preserve"> </w:t>
      </w:r>
    </w:p>
    <w:p w14:paraId="699F5E9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FCC09E" w14:textId="77777777" w:rsidR="00347871" w:rsidRDefault="00000000" w:rsidP="00347871">
      <w:pPr>
        <w:ind w:left="360"/>
      </w:pPr>
      <w:hyperlink w:anchor="_4df1eb4c529ef158aa753e03366b2586" w:history="1">
        <w:r w:rsidR="00347871">
          <w:rPr>
            <w:rStyle w:val="Hyperlink"/>
          </w:rPr>
          <w:t>Clinical Knowledge Acqusition</w:t>
        </w:r>
      </w:hyperlink>
      <w:r w:rsidR="00347871">
        <w:t xml:space="preserve">, </w:t>
      </w:r>
      <w:hyperlink w:anchor="_dee615f9e44d1e2052d3573f6f1fc7b8" w:history="1">
        <w:r w:rsidR="00347871">
          <w:rPr>
            <w:rStyle w:val="Hyperlink"/>
          </w:rPr>
          <w:t>Observation Activity</w:t>
        </w:r>
      </w:hyperlink>
    </w:p>
    <w:p w14:paraId="7876273D" w14:textId="77777777" w:rsidR="00347871" w:rsidRDefault="00347871" w:rsidP="00347871"/>
    <w:p w14:paraId="67CC580D" w14:textId="77777777" w:rsidR="00347871" w:rsidRDefault="00347871" w:rsidP="00347871">
      <w:pPr>
        <w:pStyle w:val="Heading2"/>
      </w:pPr>
      <w:bookmarkStart w:id="774" w:name="_560f7a5d1d3ed121370c7954a8478efc"/>
      <w:bookmarkStart w:id="775" w:name="_Toc155269873"/>
      <w:r>
        <w:t>Class Clinical Opinion</w:t>
      </w:r>
      <w:bookmarkEnd w:id="774"/>
      <w:bookmarkEnd w:id="775"/>
      <w:r w:rsidRPr="003A31EC">
        <w:rPr>
          <w:rFonts w:cs="Arial"/>
        </w:rPr>
        <w:t xml:space="preserve"> </w:t>
      </w:r>
      <w:r>
        <w:rPr>
          <w:rFonts w:cs="Arial"/>
        </w:rPr>
        <w:fldChar w:fldCharType="begin"/>
      </w:r>
      <w:r>
        <w:instrText>XE"</w:instrText>
      </w:r>
      <w:r w:rsidRPr="00413D75">
        <w:rPr>
          <w:rFonts w:cs="Arial"/>
        </w:rPr>
        <w:instrText>Clinical Opinion</w:instrText>
      </w:r>
      <w:r>
        <w:instrText>"</w:instrText>
      </w:r>
      <w:r>
        <w:rPr>
          <w:rFonts w:cs="Arial"/>
        </w:rPr>
        <w:fldChar w:fldCharType="end"/>
      </w:r>
      <w:r w:rsidR="009E71B4">
        <w:rPr>
          <w:rFonts w:cs="Arial"/>
        </w:rPr>
        <w:t xml:space="preserve"> </w:t>
      </w:r>
    </w:p>
    <w:p w14:paraId="255AE5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246115" w14:textId="77777777" w:rsidR="00347871" w:rsidRDefault="00000000" w:rsidP="00347871">
      <w:pPr>
        <w:ind w:left="360"/>
      </w:pPr>
      <w:hyperlink w:anchor="_c5f03055257800e6efe75023a75bdd7a" w:history="1">
        <w:r w:rsidR="00347871">
          <w:rPr>
            <w:rStyle w:val="Hyperlink"/>
          </w:rPr>
          <w:t>Clinical Situation</w:t>
        </w:r>
      </w:hyperlink>
      <w:r w:rsidR="00347871">
        <w:t xml:space="preserve">, </w:t>
      </w:r>
      <w:hyperlink w:anchor="_d6a58eccfb49026ff2c2466c45bf1c5f" w:history="1">
        <w:r w:rsidR="00347871">
          <w:rPr>
            <w:rStyle w:val="Hyperlink"/>
          </w:rPr>
          <w:t>Inferred Belief</w:t>
        </w:r>
      </w:hyperlink>
    </w:p>
    <w:p w14:paraId="2DAD31D4" w14:textId="77777777" w:rsidR="00347871" w:rsidRDefault="00347871" w:rsidP="00347871"/>
    <w:p w14:paraId="685D6BA1" w14:textId="77777777" w:rsidR="00347871" w:rsidRDefault="00347871" w:rsidP="00347871">
      <w:pPr>
        <w:pStyle w:val="Heading2"/>
      </w:pPr>
      <w:bookmarkStart w:id="776" w:name="_0ab6959e379824e076dcefaff6d9bc95"/>
      <w:bookmarkStart w:id="777" w:name="_Toc155269874"/>
      <w:r>
        <w:t>Class Clinical Procedure</w:t>
      </w:r>
      <w:bookmarkEnd w:id="776"/>
      <w:bookmarkEnd w:id="777"/>
      <w:r w:rsidRPr="003A31EC">
        <w:rPr>
          <w:rFonts w:cs="Arial"/>
        </w:rPr>
        <w:t xml:space="preserve"> </w:t>
      </w:r>
      <w:r>
        <w:rPr>
          <w:rFonts w:cs="Arial"/>
        </w:rPr>
        <w:fldChar w:fldCharType="begin"/>
      </w:r>
      <w:r>
        <w:instrText>XE"</w:instrText>
      </w:r>
      <w:r w:rsidRPr="00413D75">
        <w:rPr>
          <w:rFonts w:cs="Arial"/>
        </w:rPr>
        <w:instrText>Clinical Procedure</w:instrText>
      </w:r>
      <w:r>
        <w:instrText>"</w:instrText>
      </w:r>
      <w:r>
        <w:rPr>
          <w:rFonts w:cs="Arial"/>
        </w:rPr>
        <w:fldChar w:fldCharType="end"/>
      </w:r>
      <w:r w:rsidR="009E71B4">
        <w:rPr>
          <w:rFonts w:cs="Arial"/>
        </w:rPr>
        <w:t xml:space="preserve"> </w:t>
      </w:r>
    </w:p>
    <w:p w14:paraId="62F6E29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460AD27" w14:textId="77777777" w:rsidR="00347871" w:rsidRDefault="00000000" w:rsidP="00347871">
      <w:pPr>
        <w:ind w:left="360"/>
      </w:pPr>
      <w:hyperlink w:anchor="_042edccf6913720962b08bfb7e264a63" w:history="1">
        <w:r w:rsidR="00347871">
          <w:rPr>
            <w:rStyle w:val="Hyperlink"/>
          </w:rPr>
          <w:t>Clinical Intervention Activity</w:t>
        </w:r>
      </w:hyperlink>
    </w:p>
    <w:p w14:paraId="7BDF7E44" w14:textId="77777777" w:rsidR="00347871" w:rsidRDefault="00347871" w:rsidP="00347871"/>
    <w:p w14:paraId="47FBF362" w14:textId="77777777" w:rsidR="00347871" w:rsidRDefault="00347871" w:rsidP="00347871">
      <w:pPr>
        <w:pStyle w:val="Heading2"/>
      </w:pPr>
      <w:bookmarkStart w:id="778" w:name="_976df4c23a575fc7682b431fa6f81dde"/>
      <w:bookmarkStart w:id="779" w:name="_Toc155269875"/>
      <w:r>
        <w:t>Class Clinical Request</w:t>
      </w:r>
      <w:bookmarkEnd w:id="778"/>
      <w:bookmarkEnd w:id="779"/>
      <w:r w:rsidRPr="003A31EC">
        <w:rPr>
          <w:rFonts w:cs="Arial"/>
        </w:rPr>
        <w:t xml:space="preserve"> </w:t>
      </w:r>
      <w:r>
        <w:rPr>
          <w:rFonts w:cs="Arial"/>
        </w:rPr>
        <w:fldChar w:fldCharType="begin"/>
      </w:r>
      <w:r>
        <w:instrText>XE"</w:instrText>
      </w:r>
      <w:r w:rsidRPr="00413D75">
        <w:rPr>
          <w:rFonts w:cs="Arial"/>
        </w:rPr>
        <w:instrText>Clinical Request</w:instrText>
      </w:r>
      <w:r>
        <w:instrText>"</w:instrText>
      </w:r>
      <w:r>
        <w:rPr>
          <w:rFonts w:cs="Arial"/>
        </w:rPr>
        <w:fldChar w:fldCharType="end"/>
      </w:r>
      <w:r w:rsidR="009E71B4">
        <w:rPr>
          <w:rFonts w:cs="Arial"/>
        </w:rPr>
        <w:t xml:space="preserve"> </w:t>
      </w:r>
    </w:p>
    <w:p w14:paraId="27B4DA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1D402B" w14:textId="77777777" w:rsidR="00347871" w:rsidRDefault="00000000" w:rsidP="00347871">
      <w:pPr>
        <w:ind w:left="360"/>
      </w:pPr>
      <w:hyperlink w:anchor="_999f1e003227e778ae3632a6639f1648" w:history="1">
        <w:r w:rsidR="00347871">
          <w:rPr>
            <w:rStyle w:val="Hyperlink"/>
          </w:rPr>
          <w:t>Request</w:t>
        </w:r>
      </w:hyperlink>
    </w:p>
    <w:p w14:paraId="5D33949A" w14:textId="77777777" w:rsidR="00347871" w:rsidRDefault="00347871" w:rsidP="00347871"/>
    <w:p w14:paraId="1ED8AFC3" w14:textId="77777777" w:rsidR="00347871" w:rsidRDefault="00347871" w:rsidP="00347871">
      <w:pPr>
        <w:pStyle w:val="Heading2"/>
      </w:pPr>
      <w:bookmarkStart w:id="780" w:name="_c5f03055257800e6efe75023a75bdd7a"/>
      <w:bookmarkStart w:id="781" w:name="_Toc155269876"/>
      <w:r>
        <w:t>Class Clinical Situation</w:t>
      </w:r>
      <w:bookmarkEnd w:id="780"/>
      <w:bookmarkEnd w:id="781"/>
      <w:r w:rsidRPr="003A31EC">
        <w:rPr>
          <w:rFonts w:cs="Arial"/>
        </w:rPr>
        <w:t xml:space="preserve"> </w:t>
      </w:r>
      <w:r>
        <w:rPr>
          <w:rFonts w:cs="Arial"/>
        </w:rPr>
        <w:fldChar w:fldCharType="begin"/>
      </w:r>
      <w:r>
        <w:instrText>XE"</w:instrText>
      </w:r>
      <w:r w:rsidRPr="00413D75">
        <w:rPr>
          <w:rFonts w:cs="Arial"/>
        </w:rPr>
        <w:instrText>Clinical Situation</w:instrText>
      </w:r>
      <w:r>
        <w:instrText>"</w:instrText>
      </w:r>
      <w:r>
        <w:rPr>
          <w:rFonts w:cs="Arial"/>
        </w:rPr>
        <w:fldChar w:fldCharType="end"/>
      </w:r>
      <w:r w:rsidR="009E71B4">
        <w:rPr>
          <w:rFonts w:cs="Arial"/>
        </w:rPr>
        <w:t xml:space="preserve"> </w:t>
      </w:r>
    </w:p>
    <w:p w14:paraId="79DBA12E" w14:textId="77777777" w:rsidR="00347871" w:rsidRDefault="00347871" w:rsidP="00F71BA8">
      <w:r>
        <w:t>a situation involving some process of healthcare.</w:t>
      </w:r>
    </w:p>
    <w:p w14:paraId="79C35D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EC4733" w14:textId="77777777" w:rsidR="00347871" w:rsidRDefault="00000000" w:rsidP="00347871">
      <w:pPr>
        <w:ind w:left="360"/>
      </w:pPr>
      <w:hyperlink w:anchor="_3b6dc697de97ce073daecd87bcd5dcaa" w:history="1">
        <w:r w:rsidR="00347871">
          <w:rPr>
            <w:rStyle w:val="Hyperlink"/>
          </w:rPr>
          <w:t>Ontic Situation</w:t>
        </w:r>
      </w:hyperlink>
    </w:p>
    <w:p w14:paraId="41745BA6" w14:textId="77777777" w:rsidR="00347871" w:rsidRDefault="00347871" w:rsidP="00347871"/>
    <w:p w14:paraId="27ECCD44" w14:textId="77777777" w:rsidR="00347871" w:rsidRDefault="00347871" w:rsidP="00347871">
      <w:pPr>
        <w:pStyle w:val="Heading2"/>
      </w:pPr>
      <w:bookmarkStart w:id="782" w:name="_705937c6f17343283df17585057668fe"/>
      <w:bookmarkStart w:id="783" w:name="_Toc155269877"/>
      <w:r>
        <w:t>Class Consult</w:t>
      </w:r>
      <w:bookmarkEnd w:id="782"/>
      <w:bookmarkEnd w:id="783"/>
      <w:r w:rsidRPr="003A31EC">
        <w:rPr>
          <w:rFonts w:cs="Arial"/>
        </w:rPr>
        <w:t xml:space="preserve"> </w:t>
      </w:r>
      <w:r>
        <w:rPr>
          <w:rFonts w:cs="Arial"/>
        </w:rPr>
        <w:fldChar w:fldCharType="begin"/>
      </w:r>
      <w:r>
        <w:instrText>XE"</w:instrText>
      </w:r>
      <w:r w:rsidRPr="00413D75">
        <w:rPr>
          <w:rFonts w:cs="Arial"/>
        </w:rPr>
        <w:instrText>Consult</w:instrText>
      </w:r>
      <w:r>
        <w:instrText>"</w:instrText>
      </w:r>
      <w:r>
        <w:rPr>
          <w:rFonts w:cs="Arial"/>
        </w:rPr>
        <w:fldChar w:fldCharType="end"/>
      </w:r>
      <w:r w:rsidR="009E71B4">
        <w:rPr>
          <w:rFonts w:cs="Arial"/>
        </w:rPr>
        <w:t xml:space="preserve"> </w:t>
      </w:r>
    </w:p>
    <w:p w14:paraId="428B7B0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FA8BE8" w14:textId="77777777" w:rsidR="00347871" w:rsidRDefault="00000000" w:rsidP="00347871">
      <w:pPr>
        <w:ind w:left="360"/>
      </w:pPr>
      <w:hyperlink w:anchor="_4df1eb4c529ef158aa753e03366b2586" w:history="1">
        <w:r w:rsidR="00347871">
          <w:rPr>
            <w:rStyle w:val="Hyperlink"/>
          </w:rPr>
          <w:t>Clinical Knowledge Acqusition</w:t>
        </w:r>
      </w:hyperlink>
    </w:p>
    <w:p w14:paraId="55D64C79" w14:textId="77777777" w:rsidR="00347871" w:rsidRDefault="00347871" w:rsidP="00347871"/>
    <w:p w14:paraId="1940AE47" w14:textId="77777777" w:rsidR="00347871" w:rsidRDefault="00347871" w:rsidP="00347871">
      <w:pPr>
        <w:pStyle w:val="Heading2"/>
      </w:pPr>
      <w:bookmarkStart w:id="784" w:name="_9761fa17d66d9387f4ea799c66a4588f"/>
      <w:bookmarkStart w:id="785" w:name="_Toc155269878"/>
      <w:r>
        <w:t>Class Diagnosis</w:t>
      </w:r>
      <w:bookmarkEnd w:id="784"/>
      <w:bookmarkEnd w:id="785"/>
      <w:r w:rsidRPr="003A31EC">
        <w:rPr>
          <w:rFonts w:cs="Arial"/>
        </w:rPr>
        <w:t xml:space="preserve"> </w:t>
      </w:r>
      <w:r>
        <w:rPr>
          <w:rFonts w:cs="Arial"/>
        </w:rPr>
        <w:fldChar w:fldCharType="begin"/>
      </w:r>
      <w:r>
        <w:instrText>XE"</w:instrText>
      </w:r>
      <w:r w:rsidRPr="00413D75">
        <w:rPr>
          <w:rFonts w:cs="Arial"/>
        </w:rPr>
        <w:instrText>Diagnosis</w:instrText>
      </w:r>
      <w:r>
        <w:instrText>"</w:instrText>
      </w:r>
      <w:r>
        <w:rPr>
          <w:rFonts w:cs="Arial"/>
        </w:rPr>
        <w:fldChar w:fldCharType="end"/>
      </w:r>
      <w:r w:rsidR="009E71B4">
        <w:rPr>
          <w:rFonts w:cs="Arial"/>
        </w:rPr>
        <w:t xml:space="preserve"> </w:t>
      </w:r>
    </w:p>
    <w:p w14:paraId="616A97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556F3E" w14:textId="77777777" w:rsidR="00347871" w:rsidRDefault="00000000" w:rsidP="00347871">
      <w:pPr>
        <w:ind w:left="360"/>
      </w:pPr>
      <w:hyperlink w:anchor="_560f7a5d1d3ed121370c7954a8478efc" w:history="1">
        <w:r w:rsidR="00347871">
          <w:rPr>
            <w:rStyle w:val="Hyperlink"/>
          </w:rPr>
          <w:t>Clinical Opinion</w:t>
        </w:r>
      </w:hyperlink>
      <w:r w:rsidR="00347871">
        <w:t xml:space="preserve">, </w:t>
      </w:r>
      <w:hyperlink w:anchor="_d27f76ce480449c25ef0672975eb1a41" w:history="1">
        <w:r w:rsidR="00347871">
          <w:rPr>
            <w:rStyle w:val="Hyperlink"/>
          </w:rPr>
          <w:t>Conclusion</w:t>
        </w:r>
      </w:hyperlink>
    </w:p>
    <w:p w14:paraId="55998F6A" w14:textId="77777777" w:rsidR="00347871" w:rsidRDefault="00347871" w:rsidP="00347871"/>
    <w:p w14:paraId="7F1FB2F1" w14:textId="77777777" w:rsidR="00347871" w:rsidRDefault="00347871" w:rsidP="00347871">
      <w:pPr>
        <w:pStyle w:val="Heading2"/>
      </w:pPr>
      <w:bookmarkStart w:id="786" w:name="_8d41991026a8f35fc4899aea2a4986a2"/>
      <w:bookmarkStart w:id="787" w:name="_Toc155269879"/>
      <w:r>
        <w:t>Class Dosage Form</w:t>
      </w:r>
      <w:bookmarkEnd w:id="786"/>
      <w:bookmarkEnd w:id="787"/>
      <w:r w:rsidRPr="003A31EC">
        <w:rPr>
          <w:rFonts w:cs="Arial"/>
        </w:rPr>
        <w:t xml:space="preserve"> </w:t>
      </w:r>
      <w:r>
        <w:rPr>
          <w:rFonts w:cs="Arial"/>
        </w:rPr>
        <w:fldChar w:fldCharType="begin"/>
      </w:r>
      <w:r>
        <w:instrText>XE"</w:instrText>
      </w:r>
      <w:r w:rsidRPr="00413D75">
        <w:rPr>
          <w:rFonts w:cs="Arial"/>
        </w:rPr>
        <w:instrText>Dosage Form</w:instrText>
      </w:r>
      <w:r>
        <w:instrText>"</w:instrText>
      </w:r>
      <w:r>
        <w:rPr>
          <w:rFonts w:cs="Arial"/>
        </w:rPr>
        <w:fldChar w:fldCharType="end"/>
      </w:r>
      <w:r w:rsidR="009E71B4">
        <w:rPr>
          <w:rFonts w:cs="Arial"/>
        </w:rPr>
        <w:t xml:space="preserve"> </w:t>
      </w:r>
    </w:p>
    <w:p w14:paraId="7E20B4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C4C9A7" w14:textId="77777777" w:rsidR="00347871" w:rsidRDefault="00000000" w:rsidP="00347871">
      <w:pPr>
        <w:ind w:left="360"/>
      </w:pPr>
      <w:hyperlink w:anchor="_6ef1dbf4983daf69e5425cbaf8e11659" w:history="1">
        <w:r w:rsidR="00347871">
          <w:rPr>
            <w:rStyle w:val="Hyperlink"/>
          </w:rPr>
          <w:t>Discreet Thing</w:t>
        </w:r>
      </w:hyperlink>
    </w:p>
    <w:p w14:paraId="6378F9E3" w14:textId="77777777" w:rsidR="00347871" w:rsidRDefault="00347871" w:rsidP="00347871"/>
    <w:p w14:paraId="33175AB9" w14:textId="77777777" w:rsidR="00347871" w:rsidRDefault="00347871" w:rsidP="00347871">
      <w:pPr>
        <w:pStyle w:val="Heading2"/>
      </w:pPr>
      <w:bookmarkStart w:id="788" w:name="_ae61571b3b91c4f95a47d4cdac5dd5c4"/>
      <w:bookmarkStart w:id="789" w:name="_Toc155269880"/>
      <w:r>
        <w:t>Class Encounter</w:t>
      </w:r>
      <w:bookmarkEnd w:id="788"/>
      <w:bookmarkEnd w:id="789"/>
      <w:r w:rsidRPr="003A31EC">
        <w:rPr>
          <w:rFonts w:cs="Arial"/>
        </w:rPr>
        <w:t xml:space="preserve"> </w:t>
      </w:r>
      <w:r>
        <w:rPr>
          <w:rFonts w:cs="Arial"/>
        </w:rPr>
        <w:fldChar w:fldCharType="begin"/>
      </w:r>
      <w:r>
        <w:instrText>XE"</w:instrText>
      </w:r>
      <w:r w:rsidRPr="00413D75">
        <w:rPr>
          <w:rFonts w:cs="Arial"/>
        </w:rPr>
        <w:instrText>Encounter</w:instrText>
      </w:r>
      <w:r>
        <w:instrText>"</w:instrText>
      </w:r>
      <w:r>
        <w:rPr>
          <w:rFonts w:cs="Arial"/>
        </w:rPr>
        <w:fldChar w:fldCharType="end"/>
      </w:r>
      <w:r w:rsidR="009E71B4">
        <w:rPr>
          <w:rFonts w:cs="Arial"/>
        </w:rPr>
        <w:t xml:space="preserve"> </w:t>
      </w:r>
    </w:p>
    <w:p w14:paraId="22003C3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127E4A" w14:textId="77777777" w:rsidR="00347871" w:rsidRDefault="00000000" w:rsidP="00347871">
      <w:pPr>
        <w:ind w:left="360"/>
      </w:pPr>
      <w:hyperlink w:anchor="_98317c83ded585d1efada85722619f40" w:history="1">
        <w:r w:rsidR="00347871">
          <w:rPr>
            <w:rStyle w:val="Hyperlink"/>
          </w:rPr>
          <w:t>Clinical Activity</w:t>
        </w:r>
      </w:hyperlink>
    </w:p>
    <w:p w14:paraId="2683D033" w14:textId="77777777" w:rsidR="00347871" w:rsidRDefault="00347871" w:rsidP="00347871"/>
    <w:p w14:paraId="29D6FCFC" w14:textId="77777777" w:rsidR="00347871" w:rsidRDefault="00347871" w:rsidP="00347871">
      <w:pPr>
        <w:pStyle w:val="Heading2"/>
      </w:pPr>
      <w:bookmarkStart w:id="790" w:name="_a4ff59b73d6c405ebc66db95e56bd62b"/>
      <w:bookmarkStart w:id="791" w:name="_Toc155269881"/>
      <w:r>
        <w:t>Association finding</w:t>
      </w:r>
      <w:bookmarkEnd w:id="790"/>
      <w:bookmarkEnd w:id="791"/>
      <w:r w:rsidRPr="003A31EC">
        <w:rPr>
          <w:rFonts w:cs="Arial"/>
        </w:rPr>
        <w:t xml:space="preserve"> </w:t>
      </w:r>
      <w:r>
        <w:rPr>
          <w:rFonts w:cs="Arial"/>
        </w:rPr>
        <w:fldChar w:fldCharType="begin"/>
      </w:r>
      <w:r>
        <w:instrText>XE"</w:instrText>
      </w:r>
      <w:r w:rsidRPr="00413D75">
        <w:rPr>
          <w:rFonts w:cs="Arial"/>
        </w:rPr>
        <w:instrText>finding</w:instrText>
      </w:r>
      <w:r>
        <w:instrText>"</w:instrText>
      </w:r>
      <w:r>
        <w:rPr>
          <w:rFonts w:cs="Arial"/>
        </w:rPr>
        <w:fldChar w:fldCharType="end"/>
      </w:r>
      <w:r w:rsidR="009E71B4">
        <w:rPr>
          <w:rFonts w:cs="Arial"/>
        </w:rPr>
        <w:t xml:space="preserve"> </w:t>
      </w:r>
    </w:p>
    <w:p w14:paraId="37B41B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39C440C" w14:textId="7A3AFD30" w:rsidR="00347871" w:rsidRDefault="00983EE2" w:rsidP="00347871">
      <w:pPr>
        <w:ind w:firstLine="720"/>
      </w:pPr>
      <w:r w:rsidRPr="00754270">
        <w:rPr>
          <w:noProof/>
        </w:rPr>
        <w:pict w14:anchorId="22A12CA2">
          <v:shape id="_x0000_i1041" type="#_x0000_t75" alt="-631922255.emf" style="width:12pt;height:12pt;visibility:visible;mso-wrap-style:square">
            <v:imagedata r:id="rId14" o:title="-631922255"/>
          </v:shape>
        </w:pict>
      </w:r>
      <w:r w:rsidR="00347871">
        <w:t xml:space="preserve"> has finding</w:t>
      </w:r>
      <w:r w:rsidR="00347871">
        <w:rPr>
          <w:rFonts w:cs="Arial"/>
        </w:rPr>
        <w:fldChar w:fldCharType="begin"/>
      </w:r>
      <w:r w:rsidR="00347871">
        <w:instrText>XE"</w:instrText>
      </w:r>
      <w:r w:rsidR="00347871" w:rsidRPr="00413D75">
        <w:rPr>
          <w:rFonts w:cs="Arial"/>
        </w:rPr>
        <w:instrText>has finding</w:instrText>
      </w:r>
      <w:r w:rsidR="00347871">
        <w:instrText>"</w:instrText>
      </w:r>
      <w:r w:rsidR="00347871">
        <w:rPr>
          <w:rFonts w:cs="Arial"/>
        </w:rPr>
        <w:fldChar w:fldCharType="end"/>
      </w:r>
      <w:r w:rsidR="00347871">
        <w:t xml:space="preserve"> : </w:t>
      </w:r>
      <w:hyperlink w:anchor="_3b6dc697de97ce073daecd87bcd5dcaa" w:history="1">
        <w:r w:rsidR="00347871">
          <w:rPr>
            <w:rStyle w:val="Hyperlink"/>
          </w:rPr>
          <w:t>Ontic Situation</w:t>
        </w:r>
      </w:hyperlink>
      <w:r w:rsidR="00347871">
        <w:t xml:space="preserve"> [0..*] </w:t>
      </w:r>
    </w:p>
    <w:p w14:paraId="6CEB4464" w14:textId="2288BAC7" w:rsidR="00347871" w:rsidRDefault="00983EE2" w:rsidP="00347871">
      <w:pPr>
        <w:ind w:firstLine="720"/>
      </w:pPr>
      <w:r w:rsidRPr="00754270">
        <w:rPr>
          <w:noProof/>
        </w:rPr>
        <w:pict w14:anchorId="21B7EA2B">
          <v:shape id="_x0000_i1040" type="#_x0000_t75" alt="-631922255.emf" style="width:12pt;height:12pt;visibility:visible;mso-wrap-style:square">
            <v:imagedata r:id="rId14" o:title="-631922255"/>
          </v:shape>
        </w:pict>
      </w:r>
      <w:r w:rsidR="00347871">
        <w:t xml:space="preserve"> determined by</w:t>
      </w:r>
      <w:r w:rsidR="00347871">
        <w:rPr>
          <w:rFonts w:cs="Arial"/>
        </w:rPr>
        <w:fldChar w:fldCharType="begin"/>
      </w:r>
      <w:r w:rsidR="00347871">
        <w:instrText>XE"</w:instrText>
      </w:r>
      <w:r w:rsidR="00347871" w:rsidRPr="00413D75">
        <w:rPr>
          <w:rFonts w:cs="Arial"/>
        </w:rPr>
        <w:instrText>determined by</w:instrText>
      </w:r>
      <w:r w:rsidR="00347871">
        <w:instrText>"</w:instrText>
      </w:r>
      <w:r w:rsidR="00347871">
        <w:rPr>
          <w:rFonts w:cs="Arial"/>
        </w:rPr>
        <w:fldChar w:fldCharType="end"/>
      </w:r>
      <w:r w:rsidR="00347871">
        <w:t xml:space="preserve"> : </w:t>
      </w:r>
      <w:hyperlink w:anchor="_ea4fbdb5da64209c9a7b06962b4c0e3f" w:history="1">
        <w:r w:rsidR="00347871">
          <w:rPr>
            <w:rStyle w:val="Hyperlink"/>
          </w:rPr>
          <w:t>Knowledge Acqusition</w:t>
        </w:r>
      </w:hyperlink>
      <w:r w:rsidR="00347871">
        <w:t xml:space="preserve"> [0..*] </w:t>
      </w:r>
    </w:p>
    <w:p w14:paraId="18ABADD6" w14:textId="77777777" w:rsidR="00347871" w:rsidRDefault="00347871" w:rsidP="00347871"/>
    <w:p w14:paraId="0D38A7D0" w14:textId="77777777" w:rsidR="00347871" w:rsidRDefault="00347871" w:rsidP="00347871">
      <w:pPr>
        <w:pStyle w:val="Heading2"/>
      </w:pPr>
      <w:bookmarkStart w:id="792" w:name="_08872a03b6836bb7f842af9c4c72d529"/>
      <w:bookmarkStart w:id="793" w:name="_Toc155269882"/>
      <w:r>
        <w:t>Class Infered Observation Activity</w:t>
      </w:r>
      <w:bookmarkEnd w:id="792"/>
      <w:bookmarkEnd w:id="793"/>
      <w:r w:rsidRPr="003A31EC">
        <w:rPr>
          <w:rFonts w:cs="Arial"/>
        </w:rPr>
        <w:t xml:space="preserve"> </w:t>
      </w:r>
      <w:r>
        <w:rPr>
          <w:rFonts w:cs="Arial"/>
        </w:rPr>
        <w:fldChar w:fldCharType="begin"/>
      </w:r>
      <w:r>
        <w:instrText>XE"</w:instrText>
      </w:r>
      <w:r w:rsidRPr="00413D75">
        <w:rPr>
          <w:rFonts w:cs="Arial"/>
        </w:rPr>
        <w:instrText>Infered Observation Activity</w:instrText>
      </w:r>
      <w:r>
        <w:instrText>"</w:instrText>
      </w:r>
      <w:r>
        <w:rPr>
          <w:rFonts w:cs="Arial"/>
        </w:rPr>
        <w:fldChar w:fldCharType="end"/>
      </w:r>
      <w:r w:rsidR="009E71B4">
        <w:rPr>
          <w:rFonts w:cs="Arial"/>
        </w:rPr>
        <w:t xml:space="preserve"> </w:t>
      </w:r>
    </w:p>
    <w:p w14:paraId="518A8B7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1510D9" w14:textId="77777777" w:rsidR="00347871" w:rsidRDefault="00000000" w:rsidP="00347871">
      <w:pPr>
        <w:ind w:left="360"/>
      </w:pPr>
      <w:hyperlink w:anchor="_091f5e6f79068321bbbd789b505b0887" w:history="1">
        <w:r w:rsidR="00347871">
          <w:rPr>
            <w:rStyle w:val="Hyperlink"/>
          </w:rPr>
          <w:t>Clinical Observation Activity</w:t>
        </w:r>
      </w:hyperlink>
    </w:p>
    <w:p w14:paraId="02342CA7" w14:textId="77777777" w:rsidR="00347871" w:rsidRDefault="00347871" w:rsidP="00347871"/>
    <w:p w14:paraId="26A1B1A6" w14:textId="77777777" w:rsidR="00347871" w:rsidRDefault="00347871" w:rsidP="00347871">
      <w:pPr>
        <w:pStyle w:val="Heading2"/>
      </w:pPr>
      <w:bookmarkStart w:id="794" w:name="_a38e5089245b159226d36f36b76c427c"/>
      <w:bookmarkStart w:id="795" w:name="_Toc155269883"/>
      <w:r>
        <w:t>Class Medication</w:t>
      </w:r>
      <w:bookmarkEnd w:id="794"/>
      <w:r w:rsidRPr="003A31EC">
        <w:rPr>
          <w:rFonts w:cs="Arial"/>
        </w:rPr>
        <w:t xml:space="preserve"> </w:t>
      </w:r>
      <w:r>
        <w:rPr>
          <w:rFonts w:cs="Arial"/>
        </w:rPr>
        <w:fldChar w:fldCharType="begin"/>
      </w:r>
      <w:r>
        <w:instrText>XE"</w:instrText>
      </w:r>
      <w:r w:rsidRPr="00413D75">
        <w:rPr>
          <w:rFonts w:cs="Arial"/>
        </w:rPr>
        <w:instrText>Medication</w:instrText>
      </w:r>
      <w:r>
        <w:instrText>"</w:instrText>
      </w:r>
      <w:r>
        <w:rPr>
          <w:rFonts w:cs="Arial"/>
        </w:rPr>
        <w:fldChar w:fldCharType="end"/>
      </w:r>
      <w:r w:rsidR="009E71B4">
        <w:rPr>
          <w:rFonts w:cs="Arial"/>
        </w:rPr>
        <w:t xml:space="preserve"> </w:t>
      </w:r>
      <w:r w:rsidR="006F72CA">
        <w:rPr>
          <w:rFonts w:cs="Arial"/>
        </w:rPr>
        <w:t>&lt;&lt;Role&gt;&gt;</w:t>
      </w:r>
      <w:bookmarkEnd w:id="795"/>
    </w:p>
    <w:p w14:paraId="242902E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60267D" w14:textId="77777777" w:rsidR="00347871" w:rsidRDefault="00000000" w:rsidP="00347871">
      <w:pPr>
        <w:ind w:left="360"/>
      </w:pPr>
      <w:hyperlink w:anchor="_6c52cbab523aeb147bb492cebf98a5d0" w:history="1">
        <w:r w:rsidR="00347871">
          <w:rPr>
            <w:rStyle w:val="Hyperlink"/>
          </w:rPr>
          <w:t>Substance</w:t>
        </w:r>
      </w:hyperlink>
    </w:p>
    <w:p w14:paraId="07B15E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A816833" w14:textId="5EF0B785" w:rsidR="00347871" w:rsidRDefault="00983EE2" w:rsidP="00E04E71">
      <w:pPr>
        <w:pStyle w:val="BodyText2"/>
        <w:spacing w:after="0" w:line="240" w:lineRule="auto"/>
      </w:pPr>
      <w:r w:rsidRPr="00754270">
        <w:rPr>
          <w:noProof/>
        </w:rPr>
        <w:pict w14:anchorId="1B45787D">
          <v:shape id="_x0000_i1039" type="#_x0000_t75" alt="-259491914.emf" style="width:12pt;height:12pt;visibility:visible;mso-wrap-style:square">
            <v:imagedata r:id="rId15" o:title="-259491914"/>
          </v:shape>
        </w:pict>
      </w:r>
      <w:r w:rsidR="00347871">
        <w:t xml:space="preserve"> has strenght</w:t>
      </w:r>
      <w:r w:rsidR="00347871">
        <w:rPr>
          <w:rFonts w:cs="Arial"/>
        </w:rPr>
        <w:fldChar w:fldCharType="begin"/>
      </w:r>
      <w:r w:rsidR="00347871">
        <w:instrText>XE"</w:instrText>
      </w:r>
      <w:r w:rsidR="00347871" w:rsidRPr="00413D75">
        <w:rPr>
          <w:rFonts w:cs="Arial"/>
        </w:rPr>
        <w:instrText>has strenght</w:instrText>
      </w:r>
      <w:r w:rsidR="00347871">
        <w:instrText>"</w:instrText>
      </w:r>
      <w:r w:rsidR="00347871">
        <w:rPr>
          <w:rFonts w:cs="Arial"/>
        </w:rPr>
        <w:fldChar w:fldCharType="end"/>
      </w:r>
      <w:r w:rsidR="00347871">
        <w:t xml:space="preserve"> : </w:t>
      </w:r>
      <w:hyperlink w:anchor="_8a52e0e6c7ddc8e3f8ec1278411a485d" w:history="1">
        <w:r w:rsidR="00347871">
          <w:rPr>
            <w:rStyle w:val="Hyperlink"/>
          </w:rPr>
          <w:t>Concentration</w:t>
        </w:r>
      </w:hyperlink>
    </w:p>
    <w:p w14:paraId="11874120" w14:textId="77777777" w:rsidR="00347871" w:rsidRDefault="00347871" w:rsidP="00347871"/>
    <w:p w14:paraId="0CDA1EE0" w14:textId="77777777" w:rsidR="00347871" w:rsidRDefault="00347871" w:rsidP="00347871">
      <w:pPr>
        <w:pStyle w:val="Heading2"/>
      </w:pPr>
      <w:bookmarkStart w:id="796" w:name="_1887f2bf7e8d84a570ddcb3217c9de85"/>
      <w:bookmarkStart w:id="797" w:name="_Toc155269884"/>
      <w:r>
        <w:t>Class Medication Activity</w:t>
      </w:r>
      <w:bookmarkEnd w:id="796"/>
      <w:bookmarkEnd w:id="797"/>
      <w:r w:rsidRPr="003A31EC">
        <w:rPr>
          <w:rFonts w:cs="Arial"/>
        </w:rPr>
        <w:t xml:space="preserve"> </w:t>
      </w:r>
      <w:r>
        <w:rPr>
          <w:rFonts w:cs="Arial"/>
        </w:rPr>
        <w:fldChar w:fldCharType="begin"/>
      </w:r>
      <w:r>
        <w:instrText>XE"</w:instrText>
      </w:r>
      <w:r w:rsidRPr="00413D75">
        <w:rPr>
          <w:rFonts w:cs="Arial"/>
        </w:rPr>
        <w:instrText>Medication Activity</w:instrText>
      </w:r>
      <w:r>
        <w:instrText>"</w:instrText>
      </w:r>
      <w:r>
        <w:rPr>
          <w:rFonts w:cs="Arial"/>
        </w:rPr>
        <w:fldChar w:fldCharType="end"/>
      </w:r>
      <w:r w:rsidR="009E71B4">
        <w:rPr>
          <w:rFonts w:cs="Arial"/>
        </w:rPr>
        <w:t xml:space="preserve"> </w:t>
      </w:r>
    </w:p>
    <w:p w14:paraId="26DF3E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671D3E" w14:textId="77777777" w:rsidR="00347871" w:rsidRDefault="00000000" w:rsidP="00347871">
      <w:pPr>
        <w:ind w:left="360"/>
      </w:pPr>
      <w:hyperlink w:anchor="_042edccf6913720962b08bfb7e264a63" w:history="1">
        <w:r w:rsidR="00347871">
          <w:rPr>
            <w:rStyle w:val="Hyperlink"/>
          </w:rPr>
          <w:t>Clinical Intervention Activity</w:t>
        </w:r>
      </w:hyperlink>
    </w:p>
    <w:p w14:paraId="57D9AF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14:paraId="5532D694" w14:textId="73B334B5" w:rsidR="00347871" w:rsidRDefault="00983EE2" w:rsidP="00E04E71">
      <w:pPr>
        <w:pStyle w:val="BodyText2"/>
        <w:spacing w:after="0" w:line="240" w:lineRule="auto"/>
      </w:pPr>
      <w:r w:rsidRPr="00754270">
        <w:rPr>
          <w:noProof/>
        </w:rPr>
        <w:pict w14:anchorId="5E965983">
          <v:shape id="_x0000_i1038" type="#_x0000_t75" alt="-259491914.emf" style="width:12pt;height:12pt;visibility:visible;mso-wrap-style:square">
            <v:imagedata r:id="rId15" o:title="-259491914"/>
          </v:shape>
        </w:pict>
      </w:r>
      <w:r w:rsidR="00347871">
        <w:t xml:space="preserve"> has dosage</w:t>
      </w:r>
      <w:r w:rsidR="00347871">
        <w:rPr>
          <w:rFonts w:cs="Arial"/>
        </w:rPr>
        <w:fldChar w:fldCharType="begin"/>
      </w:r>
      <w:r w:rsidR="00347871">
        <w:instrText>XE"</w:instrText>
      </w:r>
      <w:r w:rsidR="00347871" w:rsidRPr="00413D75">
        <w:rPr>
          <w:rFonts w:cs="Arial"/>
        </w:rPr>
        <w:instrText>has dosage</w:instrText>
      </w:r>
      <w:r w:rsidR="00347871">
        <w:instrText>"</w:instrText>
      </w:r>
      <w:r w:rsidR="00347871">
        <w:rPr>
          <w:rFonts w:cs="Arial"/>
        </w:rPr>
        <w:fldChar w:fldCharType="end"/>
      </w:r>
      <w:r w:rsidR="00347871">
        <w:t xml:space="preserve"> : </w:t>
      </w:r>
      <w:hyperlink w:anchor="_973b3cbc58736809bcd9458296b56b5b" w:history="1">
        <w:r w:rsidR="00347871">
          <w:rPr>
            <w:rStyle w:val="Hyperlink"/>
          </w:rPr>
          <w:t>Amount of Substance</w:t>
        </w:r>
      </w:hyperlink>
    </w:p>
    <w:p w14:paraId="1A5EBC9E" w14:textId="0C83A709" w:rsidR="00347871" w:rsidRDefault="00983EE2" w:rsidP="00E04E71">
      <w:pPr>
        <w:pStyle w:val="BodyText2"/>
        <w:spacing w:after="0" w:line="240" w:lineRule="auto"/>
      </w:pPr>
      <w:r w:rsidRPr="00754270">
        <w:rPr>
          <w:noProof/>
        </w:rPr>
        <w:pict w14:anchorId="751B3CEF">
          <v:shape id="Picture -259491914.emf" o:spid="_x0000_i1037" type="#_x0000_t75" alt="-259491914.emf" style="width:12pt;height:12pt;visibility:visible;mso-wrap-style:square">
            <v:imagedata r:id="rId15" o:title="-259491914"/>
          </v:shape>
        </w:pict>
      </w:r>
      <w:r w:rsidR="00347871">
        <w:t xml:space="preserve"> has route</w:t>
      </w:r>
      <w:r w:rsidR="00347871">
        <w:rPr>
          <w:rFonts w:cs="Arial"/>
        </w:rPr>
        <w:fldChar w:fldCharType="begin"/>
      </w:r>
      <w:r w:rsidR="00347871">
        <w:instrText>XE"</w:instrText>
      </w:r>
      <w:r w:rsidR="00347871" w:rsidRPr="00413D75">
        <w:rPr>
          <w:rFonts w:cs="Arial"/>
        </w:rPr>
        <w:instrText>has route</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p>
    <w:p w14:paraId="3F76AC80" w14:textId="77777777" w:rsidR="00347871" w:rsidRDefault="00347871" w:rsidP="00347871"/>
    <w:p w14:paraId="46C47FB2" w14:textId="77777777" w:rsidR="00347871" w:rsidRDefault="00347871" w:rsidP="00347871">
      <w:pPr>
        <w:pStyle w:val="Heading2"/>
      </w:pPr>
      <w:bookmarkStart w:id="798" w:name="_39129b3b4babb8364ba4bbc6e7e70f07"/>
      <w:bookmarkStart w:id="799" w:name="_Toc155269885"/>
      <w:r>
        <w:t>Class Recomendation Activity</w:t>
      </w:r>
      <w:bookmarkEnd w:id="798"/>
      <w:bookmarkEnd w:id="799"/>
      <w:r w:rsidRPr="003A31EC">
        <w:rPr>
          <w:rFonts w:cs="Arial"/>
        </w:rPr>
        <w:t xml:space="preserve"> </w:t>
      </w:r>
      <w:r>
        <w:rPr>
          <w:rFonts w:cs="Arial"/>
        </w:rPr>
        <w:fldChar w:fldCharType="begin"/>
      </w:r>
      <w:r>
        <w:instrText>XE"</w:instrText>
      </w:r>
      <w:r w:rsidRPr="00413D75">
        <w:rPr>
          <w:rFonts w:cs="Arial"/>
        </w:rPr>
        <w:instrText>Recomendation Activity</w:instrText>
      </w:r>
      <w:r>
        <w:instrText>"</w:instrText>
      </w:r>
      <w:r>
        <w:rPr>
          <w:rFonts w:cs="Arial"/>
        </w:rPr>
        <w:fldChar w:fldCharType="end"/>
      </w:r>
      <w:r w:rsidR="009E71B4">
        <w:rPr>
          <w:rFonts w:cs="Arial"/>
        </w:rPr>
        <w:t xml:space="preserve"> </w:t>
      </w:r>
    </w:p>
    <w:p w14:paraId="7B63974B" w14:textId="77777777" w:rsidR="00347871" w:rsidRDefault="00347871" w:rsidP="00F71BA8">
      <w:r>
        <w:t>a recommendation is a clinical activity suggesting a particular state or activity</w:t>
      </w:r>
    </w:p>
    <w:p w14:paraId="36B00A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A15CCE" w14:textId="77777777" w:rsidR="00347871" w:rsidRDefault="00000000" w:rsidP="00347871">
      <w:pPr>
        <w:ind w:left="360"/>
      </w:pPr>
      <w:hyperlink w:anchor="_98317c83ded585d1efada85722619f40" w:history="1">
        <w:r w:rsidR="00347871">
          <w:rPr>
            <w:rStyle w:val="Hyperlink"/>
          </w:rPr>
          <w:t>Clinical Activity</w:t>
        </w:r>
      </w:hyperlink>
    </w:p>
    <w:p w14:paraId="3B7211B8" w14:textId="77777777" w:rsidR="00347871" w:rsidRDefault="00347871" w:rsidP="00347871"/>
    <w:p w14:paraId="221E933E" w14:textId="77777777" w:rsidR="00347871" w:rsidRDefault="00347871" w:rsidP="00347871">
      <w:pPr>
        <w:pStyle w:val="Heading2"/>
      </w:pPr>
      <w:bookmarkStart w:id="800" w:name="_427d7a3cf3a3b540121ef82f1ed9021b"/>
      <w:bookmarkStart w:id="801" w:name="_Toc155269886"/>
      <w:r>
        <w:t>Class Risk Assessement</w:t>
      </w:r>
      <w:bookmarkEnd w:id="800"/>
      <w:bookmarkEnd w:id="801"/>
      <w:r w:rsidRPr="003A31EC">
        <w:rPr>
          <w:rFonts w:cs="Arial"/>
        </w:rPr>
        <w:t xml:space="preserve"> </w:t>
      </w:r>
      <w:r>
        <w:rPr>
          <w:rFonts w:cs="Arial"/>
        </w:rPr>
        <w:fldChar w:fldCharType="begin"/>
      </w:r>
      <w:r>
        <w:instrText>XE"</w:instrText>
      </w:r>
      <w:r w:rsidRPr="00413D75">
        <w:rPr>
          <w:rFonts w:cs="Arial"/>
        </w:rPr>
        <w:instrText>Risk Assessement</w:instrText>
      </w:r>
      <w:r>
        <w:instrText>"</w:instrText>
      </w:r>
      <w:r>
        <w:rPr>
          <w:rFonts w:cs="Arial"/>
        </w:rPr>
        <w:fldChar w:fldCharType="end"/>
      </w:r>
      <w:r w:rsidR="009E71B4">
        <w:rPr>
          <w:rFonts w:cs="Arial"/>
        </w:rPr>
        <w:t xml:space="preserve"> </w:t>
      </w:r>
    </w:p>
    <w:p w14:paraId="0A036B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3AD7AE" w14:textId="77777777" w:rsidR="00347871" w:rsidRDefault="00000000" w:rsidP="00347871">
      <w:pPr>
        <w:ind w:left="360"/>
      </w:pPr>
      <w:hyperlink w:anchor="_560f7a5d1d3ed121370c7954a8478efc" w:history="1">
        <w:r w:rsidR="00347871">
          <w:rPr>
            <w:rStyle w:val="Hyperlink"/>
          </w:rPr>
          <w:t>Clinical Opinion</w:t>
        </w:r>
      </w:hyperlink>
      <w:r w:rsidR="00347871">
        <w:t xml:space="preserve">, </w:t>
      </w:r>
      <w:hyperlink w:anchor="_d27f76ce480449c25ef0672975eb1a41" w:history="1">
        <w:r w:rsidR="00347871">
          <w:rPr>
            <w:rStyle w:val="Hyperlink"/>
          </w:rPr>
          <w:t>Conclusion</w:t>
        </w:r>
      </w:hyperlink>
    </w:p>
    <w:p w14:paraId="2C710295" w14:textId="77777777" w:rsidR="00347871" w:rsidRDefault="00347871" w:rsidP="00347871"/>
    <w:p w14:paraId="067CD5D7" w14:textId="77777777" w:rsidR="00347871" w:rsidRDefault="00347871" w:rsidP="00347871">
      <w:pPr>
        <w:pStyle w:val="Heading2"/>
      </w:pPr>
      <w:bookmarkStart w:id="802" w:name="_a26c5d4e436789b8b43f4a4e19b79058"/>
      <w:bookmarkStart w:id="803" w:name="_Toc155269887"/>
      <w:r>
        <w:t>Class Sense Observation Activity</w:t>
      </w:r>
      <w:bookmarkEnd w:id="802"/>
      <w:bookmarkEnd w:id="803"/>
      <w:r w:rsidRPr="003A31EC">
        <w:rPr>
          <w:rFonts w:cs="Arial"/>
        </w:rPr>
        <w:t xml:space="preserve"> </w:t>
      </w:r>
      <w:r>
        <w:rPr>
          <w:rFonts w:cs="Arial"/>
        </w:rPr>
        <w:fldChar w:fldCharType="begin"/>
      </w:r>
      <w:r>
        <w:instrText>XE"</w:instrText>
      </w:r>
      <w:r w:rsidRPr="00413D75">
        <w:rPr>
          <w:rFonts w:cs="Arial"/>
        </w:rPr>
        <w:instrText>Sense Observation Activity</w:instrText>
      </w:r>
      <w:r>
        <w:instrText>"</w:instrText>
      </w:r>
      <w:r>
        <w:rPr>
          <w:rFonts w:cs="Arial"/>
        </w:rPr>
        <w:fldChar w:fldCharType="end"/>
      </w:r>
      <w:r w:rsidR="009E71B4">
        <w:rPr>
          <w:rFonts w:cs="Arial"/>
        </w:rPr>
        <w:t xml:space="preserve"> </w:t>
      </w:r>
    </w:p>
    <w:p w14:paraId="7E2446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A0AD0D" w14:textId="77777777" w:rsidR="00347871" w:rsidRDefault="00000000" w:rsidP="00347871">
      <w:pPr>
        <w:ind w:left="360"/>
      </w:pPr>
      <w:hyperlink w:anchor="_091f5e6f79068321bbbd789b505b0887" w:history="1">
        <w:r w:rsidR="00347871">
          <w:rPr>
            <w:rStyle w:val="Hyperlink"/>
          </w:rPr>
          <w:t>Clinical Observation Activity</w:t>
        </w:r>
      </w:hyperlink>
    </w:p>
    <w:p w14:paraId="3F1BB273" w14:textId="77777777" w:rsidR="00347871" w:rsidRDefault="00347871" w:rsidP="00347871"/>
    <w:p w14:paraId="2499C0BE" w14:textId="77777777" w:rsidR="00347871" w:rsidRDefault="00347871" w:rsidP="00347871">
      <w:pPr>
        <w:pStyle w:val="Heading2"/>
      </w:pPr>
      <w:bookmarkStart w:id="804" w:name="_bf5bacbe39ab1054da3a3eef507f1f01"/>
      <w:bookmarkStart w:id="805" w:name="_Toc155269888"/>
      <w:r>
        <w:t>Class Specimen</w:t>
      </w:r>
      <w:bookmarkEnd w:id="804"/>
      <w:r w:rsidRPr="003A31EC">
        <w:rPr>
          <w:rFonts w:cs="Arial"/>
        </w:rPr>
        <w:t xml:space="preserve"> </w:t>
      </w:r>
      <w:r>
        <w:rPr>
          <w:rFonts w:cs="Arial"/>
        </w:rPr>
        <w:fldChar w:fldCharType="begin"/>
      </w:r>
      <w:r>
        <w:instrText>XE"</w:instrText>
      </w:r>
      <w:r w:rsidRPr="00413D75">
        <w:rPr>
          <w:rFonts w:cs="Arial"/>
        </w:rPr>
        <w:instrText>Specimen</w:instrText>
      </w:r>
      <w:r>
        <w:instrText>"</w:instrText>
      </w:r>
      <w:r>
        <w:rPr>
          <w:rFonts w:cs="Arial"/>
        </w:rPr>
        <w:fldChar w:fldCharType="end"/>
      </w:r>
      <w:r w:rsidR="009E71B4">
        <w:rPr>
          <w:rFonts w:cs="Arial"/>
        </w:rPr>
        <w:t xml:space="preserve"> </w:t>
      </w:r>
      <w:r w:rsidR="006F72CA">
        <w:rPr>
          <w:rFonts w:cs="Arial"/>
        </w:rPr>
        <w:t>&lt;&lt;Role&gt;&gt;</w:t>
      </w:r>
      <w:bookmarkEnd w:id="805"/>
    </w:p>
    <w:p w14:paraId="3984002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05DA4B" w14:textId="77777777" w:rsidR="00347871" w:rsidRDefault="00000000" w:rsidP="00347871">
      <w:pPr>
        <w:ind w:left="360"/>
      </w:pPr>
      <w:hyperlink w:anchor="_eb9719483c5285d39be117ca681afa25" w:history="1">
        <w:r w:rsidR="00347871">
          <w:rPr>
            <w:rStyle w:val="Hyperlink"/>
          </w:rPr>
          <w:t>Any Role</w:t>
        </w:r>
      </w:hyperlink>
      <w:r w:rsidR="00347871">
        <w:t xml:space="preserve">, </w:t>
      </w:r>
      <w:hyperlink w:anchor="_e8de7be0b7deb58decd0be7d10c50eb1" w:history="1">
        <w:r w:rsidR="00347871">
          <w:rPr>
            <w:rStyle w:val="Hyperlink"/>
          </w:rPr>
          <w:t>Physical Entity</w:t>
        </w:r>
      </w:hyperlink>
    </w:p>
    <w:p w14:paraId="33941CBB" w14:textId="77777777" w:rsidR="00347871" w:rsidRDefault="00347871" w:rsidP="00347871"/>
    <w:p w14:paraId="541EEF39" w14:textId="77777777" w:rsidR="00347871" w:rsidRDefault="00347871" w:rsidP="00347871">
      <w:pPr>
        <w:pStyle w:val="Heading2"/>
      </w:pPr>
      <w:bookmarkStart w:id="806" w:name="_877fa92540aaa8dbdfdc4e8b15959440"/>
      <w:bookmarkStart w:id="807" w:name="_Toc155269889"/>
      <w:r>
        <w:t>Class Subject</w:t>
      </w:r>
      <w:bookmarkEnd w:id="806"/>
      <w:r w:rsidRPr="003A31EC">
        <w:rPr>
          <w:rFonts w:cs="Arial"/>
        </w:rPr>
        <w:t xml:space="preserve"> </w:t>
      </w:r>
      <w:r>
        <w:rPr>
          <w:rFonts w:cs="Arial"/>
        </w:rPr>
        <w:fldChar w:fldCharType="begin"/>
      </w:r>
      <w:r>
        <w:instrText>XE"</w:instrText>
      </w:r>
      <w:r w:rsidRPr="00413D75">
        <w:rPr>
          <w:rFonts w:cs="Arial"/>
        </w:rPr>
        <w:instrText>Subject</w:instrText>
      </w:r>
      <w:r>
        <w:instrText>"</w:instrText>
      </w:r>
      <w:r>
        <w:rPr>
          <w:rFonts w:cs="Arial"/>
        </w:rPr>
        <w:fldChar w:fldCharType="end"/>
      </w:r>
      <w:r w:rsidR="009E71B4">
        <w:rPr>
          <w:rFonts w:cs="Arial"/>
        </w:rPr>
        <w:t xml:space="preserve"> </w:t>
      </w:r>
      <w:r w:rsidR="006F72CA">
        <w:rPr>
          <w:rFonts w:cs="Arial"/>
        </w:rPr>
        <w:t>&lt;&lt;Role&gt;&gt;</w:t>
      </w:r>
      <w:bookmarkEnd w:id="807"/>
    </w:p>
    <w:p w14:paraId="41CC4D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D460FE" w14:textId="77777777" w:rsidR="00347871" w:rsidRDefault="00000000" w:rsidP="00347871">
      <w:pPr>
        <w:ind w:left="360"/>
      </w:pPr>
      <w:hyperlink w:anchor="_b4401436185956a165d3b9d8de6c6b8f" w:history="1">
        <w:r w:rsidR="00347871">
          <w:rPr>
            <w:rStyle w:val="Hyperlink"/>
          </w:rPr>
          <w:t>Participant</w:t>
        </w:r>
      </w:hyperlink>
      <w:r w:rsidR="00347871">
        <w:t xml:space="preserve">, </w:t>
      </w:r>
      <w:hyperlink w:anchor="_cdc29d2819530ccaeba6b720b8983fee" w:history="1">
        <w:r w:rsidR="00347871">
          <w:rPr>
            <w:rStyle w:val="Hyperlink"/>
          </w:rPr>
          <w:t>Person</w:t>
        </w:r>
      </w:hyperlink>
    </w:p>
    <w:p w14:paraId="4F99C936" w14:textId="77777777" w:rsidR="00347871" w:rsidRDefault="00347871" w:rsidP="00347871"/>
    <w:p w14:paraId="59C90DC2" w14:textId="77777777" w:rsidR="00347871" w:rsidRDefault="00347871" w:rsidP="00347871">
      <w:pPr>
        <w:pStyle w:val="Heading2"/>
      </w:pPr>
      <w:bookmarkStart w:id="808" w:name="_6c52cbab523aeb147bb492cebf98a5d0"/>
      <w:bookmarkStart w:id="809" w:name="_Toc155269890"/>
      <w:r>
        <w:t>Class Substance</w:t>
      </w:r>
      <w:bookmarkEnd w:id="808"/>
      <w:bookmarkEnd w:id="809"/>
      <w:r w:rsidRPr="003A31EC">
        <w:rPr>
          <w:rFonts w:cs="Arial"/>
        </w:rPr>
        <w:t xml:space="preserve"> </w:t>
      </w:r>
      <w:r>
        <w:rPr>
          <w:rFonts w:cs="Arial"/>
        </w:rPr>
        <w:fldChar w:fldCharType="begin"/>
      </w:r>
      <w:r>
        <w:instrText>XE"</w:instrText>
      </w:r>
      <w:r w:rsidRPr="00413D75">
        <w:rPr>
          <w:rFonts w:cs="Arial"/>
        </w:rPr>
        <w:instrText>Substance</w:instrText>
      </w:r>
      <w:r>
        <w:instrText>"</w:instrText>
      </w:r>
      <w:r>
        <w:rPr>
          <w:rFonts w:cs="Arial"/>
        </w:rPr>
        <w:fldChar w:fldCharType="end"/>
      </w:r>
      <w:r w:rsidR="009E71B4">
        <w:rPr>
          <w:rFonts w:cs="Arial"/>
        </w:rPr>
        <w:t xml:space="preserve"> </w:t>
      </w:r>
    </w:p>
    <w:p w14:paraId="1121AFF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6813BC" w14:textId="77777777" w:rsidR="00347871" w:rsidRDefault="00000000" w:rsidP="00347871">
      <w:pPr>
        <w:ind w:left="360"/>
      </w:pPr>
      <w:hyperlink w:anchor="_e8de7be0b7deb58decd0be7d10c50eb1" w:history="1">
        <w:r w:rsidR="00347871">
          <w:rPr>
            <w:rStyle w:val="Hyperlink"/>
          </w:rPr>
          <w:t>Physical Entity</w:t>
        </w:r>
      </w:hyperlink>
    </w:p>
    <w:p w14:paraId="37C9E2F2" w14:textId="77777777" w:rsidR="00347871" w:rsidRDefault="00347871" w:rsidP="00347871"/>
    <w:p w14:paraId="57143AF9" w14:textId="77777777" w:rsidR="00347871" w:rsidRDefault="00347871" w:rsidP="00347871">
      <w:pPr>
        <w:pStyle w:val="Heading2"/>
      </w:pPr>
      <w:bookmarkStart w:id="810" w:name="_9c749e1dfa23fc4a1f66586dc9c358c7"/>
      <w:bookmarkStart w:id="811" w:name="_Toc155269891"/>
      <w:r>
        <w:t>Class Vital Sign Measurement</w:t>
      </w:r>
      <w:bookmarkEnd w:id="810"/>
      <w:bookmarkEnd w:id="811"/>
      <w:r w:rsidRPr="003A31EC">
        <w:rPr>
          <w:rFonts w:cs="Arial"/>
        </w:rPr>
        <w:t xml:space="preserve"> </w:t>
      </w:r>
      <w:r>
        <w:rPr>
          <w:rFonts w:cs="Arial"/>
        </w:rPr>
        <w:fldChar w:fldCharType="begin"/>
      </w:r>
      <w:r>
        <w:instrText>XE"</w:instrText>
      </w:r>
      <w:r w:rsidRPr="00413D75">
        <w:rPr>
          <w:rFonts w:cs="Arial"/>
        </w:rPr>
        <w:instrText>Vital Sign Measurement</w:instrText>
      </w:r>
      <w:r>
        <w:instrText>"</w:instrText>
      </w:r>
      <w:r>
        <w:rPr>
          <w:rFonts w:cs="Arial"/>
        </w:rPr>
        <w:fldChar w:fldCharType="end"/>
      </w:r>
      <w:r w:rsidR="009E71B4">
        <w:rPr>
          <w:rFonts w:cs="Arial"/>
        </w:rPr>
        <w:t xml:space="preserve"> </w:t>
      </w:r>
    </w:p>
    <w:p w14:paraId="3E27533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B099B6" w14:textId="77777777" w:rsidR="00347871" w:rsidRDefault="00000000" w:rsidP="00347871">
      <w:pPr>
        <w:ind w:left="360"/>
      </w:pPr>
      <w:hyperlink w:anchor="_246aad5e499a3dae61ae5b5418deab0c" w:history="1">
        <w:r w:rsidR="00347871">
          <w:rPr>
            <w:rStyle w:val="Hyperlink"/>
          </w:rPr>
          <w:t>Measurement Result</w:t>
        </w:r>
      </w:hyperlink>
    </w:p>
    <w:p w14:paraId="63059316" w14:textId="77777777" w:rsidR="00347871" w:rsidRDefault="00347871" w:rsidP="00347871"/>
    <w:p w14:paraId="67E8A721" w14:textId="77777777" w:rsidR="00347871" w:rsidRDefault="00347871" w:rsidP="00347871">
      <w:pPr>
        <w:pStyle w:val="Heading2"/>
      </w:pPr>
      <w:bookmarkStart w:id="812" w:name="_d8dd05cc618e65e382cb103feddd6ce6"/>
      <w:bookmarkStart w:id="813" w:name="_Toc155269892"/>
      <w:r>
        <w:t>Class Vital Sign Measurement Activity</w:t>
      </w:r>
      <w:bookmarkEnd w:id="812"/>
      <w:bookmarkEnd w:id="813"/>
      <w:r w:rsidRPr="003A31EC">
        <w:rPr>
          <w:rFonts w:cs="Arial"/>
        </w:rPr>
        <w:t xml:space="preserve"> </w:t>
      </w:r>
      <w:r>
        <w:rPr>
          <w:rFonts w:cs="Arial"/>
        </w:rPr>
        <w:fldChar w:fldCharType="begin"/>
      </w:r>
      <w:r>
        <w:instrText>XE"</w:instrText>
      </w:r>
      <w:r w:rsidRPr="00413D75">
        <w:rPr>
          <w:rFonts w:cs="Arial"/>
        </w:rPr>
        <w:instrText>Vital Sign Measurement Activity</w:instrText>
      </w:r>
      <w:r>
        <w:instrText>"</w:instrText>
      </w:r>
      <w:r>
        <w:rPr>
          <w:rFonts w:cs="Arial"/>
        </w:rPr>
        <w:fldChar w:fldCharType="end"/>
      </w:r>
      <w:r w:rsidR="009E71B4">
        <w:rPr>
          <w:rFonts w:cs="Arial"/>
        </w:rPr>
        <w:t xml:space="preserve"> </w:t>
      </w:r>
    </w:p>
    <w:p w14:paraId="63608BA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DA90BD" w14:textId="77777777" w:rsidR="00347871" w:rsidRDefault="00000000" w:rsidP="00347871">
      <w:pPr>
        <w:ind w:left="360"/>
      </w:pPr>
      <w:hyperlink w:anchor="_311770c205be82af5ce92c3f02e8aa08" w:history="1">
        <w:r w:rsidR="00347871">
          <w:rPr>
            <w:rStyle w:val="Hyperlink"/>
          </w:rPr>
          <w:t>Measurement Activity</w:t>
        </w:r>
      </w:hyperlink>
      <w:r w:rsidR="00347871">
        <w:t xml:space="preserve">, </w:t>
      </w:r>
      <w:hyperlink w:anchor="_a26c5d4e436789b8b43f4a4e19b79058" w:history="1">
        <w:r w:rsidR="00347871">
          <w:rPr>
            <w:rStyle w:val="Hyperlink"/>
          </w:rPr>
          <w:t>Sense Observation Activity</w:t>
        </w:r>
      </w:hyperlink>
    </w:p>
    <w:p w14:paraId="20EF5AEF" w14:textId="77777777" w:rsidR="00347871" w:rsidRDefault="00347871" w:rsidP="00347871"/>
    <w:p w14:paraId="1980461D" w14:textId="77777777" w:rsidR="00347871" w:rsidRDefault="00347871" w:rsidP="00347871">
      <w:pPr>
        <w:spacing w:after="200" w:line="276" w:lineRule="auto"/>
        <w:rPr>
          <w:b/>
          <w:bCs/>
          <w:color w:val="365F91"/>
          <w:sz w:val="40"/>
          <w:szCs w:val="40"/>
        </w:rPr>
      </w:pPr>
      <w:r>
        <w:br w:type="page"/>
      </w:r>
    </w:p>
    <w:p w14:paraId="690E7E5B" w14:textId="77777777" w:rsidR="00347871" w:rsidRDefault="00347871" w:rsidP="00347871">
      <w:pPr>
        <w:pStyle w:val="Heading1"/>
      </w:pPr>
      <w:bookmarkStart w:id="814" w:name="_Toc155269893"/>
      <w:r>
        <w:t>OnticHealthSpecific::Diagrams</w:t>
      </w:r>
      <w:bookmarkEnd w:id="814"/>
    </w:p>
    <w:p w14:paraId="6C124F42" w14:textId="77777777" w:rsidR="00347871" w:rsidRDefault="00347871" w:rsidP="00347871">
      <w:pPr>
        <w:pStyle w:val="Heading2"/>
      </w:pPr>
      <w:bookmarkStart w:id="815" w:name="_Toc155269894"/>
      <w:r>
        <w:t>Diagram: Allergy</w:t>
      </w:r>
      <w:bookmarkEnd w:id="815"/>
    </w:p>
    <w:p w14:paraId="15778DE4" w14:textId="251518B8" w:rsidR="00347871" w:rsidRDefault="00983EE2" w:rsidP="00347871">
      <w:pPr>
        <w:jc w:val="center"/>
        <w:rPr>
          <w:rFonts w:cs="Arial"/>
        </w:rPr>
      </w:pPr>
      <w:r w:rsidRPr="00754270">
        <w:rPr>
          <w:noProof/>
        </w:rPr>
        <w:pict w14:anchorId="61C0B8DE">
          <v:shape id="Picture -117859758.emf" o:spid="_x0000_i1036" type="#_x0000_t75" alt="-117859758.emf" style="width:487.5pt;height:280.5pt;visibility:visible;mso-wrap-style:square">
            <v:imagedata r:id="rId96" o:title="-117859758"/>
          </v:shape>
        </w:pict>
      </w:r>
    </w:p>
    <w:p w14:paraId="268B217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Allergy</w:t>
      </w:r>
    </w:p>
    <w:p w14:paraId="4290CB6B" w14:textId="77777777" w:rsidR="00347871" w:rsidRDefault="00347871" w:rsidP="00347871">
      <w:r>
        <w:t xml:space="preserve"> </w:t>
      </w:r>
    </w:p>
    <w:p w14:paraId="47D8B03F" w14:textId="77777777" w:rsidR="00347871" w:rsidRDefault="00347871" w:rsidP="00347871"/>
    <w:p w14:paraId="5EEE3BB3" w14:textId="77777777" w:rsidR="00347871" w:rsidRDefault="00347871" w:rsidP="00347871">
      <w:pPr>
        <w:pStyle w:val="Heading2"/>
      </w:pPr>
      <w:bookmarkStart w:id="816" w:name="_b2e82217e41c333a007b565f43bb3cfb"/>
      <w:bookmarkStart w:id="817" w:name="_Toc155269895"/>
      <w:r>
        <w:t>Class Food Type</w:t>
      </w:r>
      <w:bookmarkEnd w:id="816"/>
      <w:bookmarkEnd w:id="817"/>
      <w:r w:rsidRPr="003A31EC">
        <w:rPr>
          <w:rFonts w:cs="Arial"/>
        </w:rPr>
        <w:t xml:space="preserve"> </w:t>
      </w:r>
      <w:r>
        <w:rPr>
          <w:rFonts w:cs="Arial"/>
        </w:rPr>
        <w:fldChar w:fldCharType="begin"/>
      </w:r>
      <w:r>
        <w:instrText>XE"</w:instrText>
      </w:r>
      <w:r w:rsidRPr="00413D75">
        <w:rPr>
          <w:rFonts w:cs="Arial"/>
        </w:rPr>
        <w:instrText>Food Type</w:instrText>
      </w:r>
      <w:r>
        <w:instrText>"</w:instrText>
      </w:r>
      <w:r>
        <w:rPr>
          <w:rFonts w:cs="Arial"/>
        </w:rPr>
        <w:fldChar w:fldCharType="end"/>
      </w:r>
      <w:r w:rsidR="009E71B4">
        <w:rPr>
          <w:rFonts w:cs="Arial"/>
        </w:rPr>
        <w:t xml:space="preserve"> </w:t>
      </w:r>
    </w:p>
    <w:p w14:paraId="747521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955B7E" w14:textId="77777777" w:rsidR="00347871" w:rsidRDefault="00000000" w:rsidP="00347871">
      <w:pPr>
        <w:ind w:left="360"/>
      </w:pPr>
      <w:hyperlink w:anchor="_4f4ad21bf676d3e6a5c0f355d83345e1" w:history="1">
        <w:r w:rsidR="00347871">
          <w:rPr>
            <w:rStyle w:val="Hyperlink"/>
          </w:rPr>
          <w:t>Type</w:t>
        </w:r>
      </w:hyperlink>
    </w:p>
    <w:p w14:paraId="18E3C405" w14:textId="77777777" w:rsidR="00347871" w:rsidRDefault="00347871" w:rsidP="00347871"/>
    <w:p w14:paraId="74E3C616" w14:textId="77777777" w:rsidR="00347871" w:rsidRDefault="00347871" w:rsidP="00347871">
      <w:pPr>
        <w:spacing w:after="200" w:line="276" w:lineRule="auto"/>
        <w:rPr>
          <w:b/>
          <w:bCs/>
          <w:color w:val="365F91"/>
          <w:sz w:val="40"/>
          <w:szCs w:val="40"/>
        </w:rPr>
      </w:pPr>
      <w:r>
        <w:br w:type="page"/>
      </w:r>
    </w:p>
    <w:p w14:paraId="613324C3" w14:textId="77777777" w:rsidR="00347871" w:rsidRDefault="00347871" w:rsidP="00347871">
      <w:pPr>
        <w:pStyle w:val="Heading1"/>
      </w:pPr>
      <w:bookmarkStart w:id="818" w:name="_Toc155269896"/>
      <w:r>
        <w:t>OnticHealthSpecific::Health Conditions</w:t>
      </w:r>
      <w:bookmarkEnd w:id="818"/>
    </w:p>
    <w:p w14:paraId="021646E7" w14:textId="77777777" w:rsidR="00347871" w:rsidRDefault="00347871" w:rsidP="00347871">
      <w:pPr>
        <w:pStyle w:val="Heading2"/>
      </w:pPr>
      <w:bookmarkStart w:id="819" w:name="_Toc155269897"/>
      <w:r>
        <w:t>Diagram: Health Conditions</w:t>
      </w:r>
      <w:bookmarkEnd w:id="819"/>
    </w:p>
    <w:p w14:paraId="2BAABB46" w14:textId="0768810D" w:rsidR="00347871" w:rsidRDefault="00983EE2" w:rsidP="00347871">
      <w:pPr>
        <w:jc w:val="center"/>
        <w:rPr>
          <w:rFonts w:cs="Arial"/>
        </w:rPr>
      </w:pPr>
      <w:r w:rsidRPr="00754270">
        <w:rPr>
          <w:noProof/>
        </w:rPr>
        <w:pict w14:anchorId="006211ED">
          <v:shape id="Picture -1688484818.emf" o:spid="_x0000_i1035" type="#_x0000_t75" alt="-1688484818.emf" style="width:487.5pt;height:360.75pt;visibility:visible;mso-wrap-style:square">
            <v:imagedata r:id="rId97" o:title="-1688484818"/>
          </v:shape>
        </w:pict>
      </w:r>
    </w:p>
    <w:p w14:paraId="4FDF3E7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Health Conditions</w:t>
      </w:r>
    </w:p>
    <w:p w14:paraId="426CBB31" w14:textId="77777777" w:rsidR="00347871" w:rsidRDefault="00347871" w:rsidP="00347871">
      <w:r>
        <w:t xml:space="preserve"> </w:t>
      </w:r>
    </w:p>
    <w:p w14:paraId="60561DB7" w14:textId="77777777" w:rsidR="00347871" w:rsidRDefault="00347871" w:rsidP="00347871"/>
    <w:p w14:paraId="62BEEA4B" w14:textId="77777777" w:rsidR="00347871" w:rsidRDefault="00347871" w:rsidP="00347871">
      <w:pPr>
        <w:pStyle w:val="Heading2"/>
      </w:pPr>
      <w:bookmarkStart w:id="820" w:name="_cbf2f4f30da28c4c79b15fa7078c79cb"/>
      <w:bookmarkStart w:id="821" w:name="_Toc155269898"/>
      <w:r>
        <w:t>Class Actual Vital Sign</w:t>
      </w:r>
      <w:bookmarkEnd w:id="820"/>
      <w:bookmarkEnd w:id="821"/>
      <w:r w:rsidRPr="003A31EC">
        <w:rPr>
          <w:rFonts w:cs="Arial"/>
        </w:rPr>
        <w:t xml:space="preserve"> </w:t>
      </w:r>
      <w:r>
        <w:rPr>
          <w:rFonts w:cs="Arial"/>
        </w:rPr>
        <w:fldChar w:fldCharType="begin"/>
      </w:r>
      <w:r>
        <w:instrText>XE"</w:instrText>
      </w:r>
      <w:r w:rsidRPr="00413D75">
        <w:rPr>
          <w:rFonts w:cs="Arial"/>
        </w:rPr>
        <w:instrText>Actual Vital Sign</w:instrText>
      </w:r>
      <w:r>
        <w:instrText>"</w:instrText>
      </w:r>
      <w:r>
        <w:rPr>
          <w:rFonts w:cs="Arial"/>
        </w:rPr>
        <w:fldChar w:fldCharType="end"/>
      </w:r>
      <w:r w:rsidR="009E71B4">
        <w:rPr>
          <w:rFonts w:cs="Arial"/>
        </w:rPr>
        <w:t xml:space="preserve"> </w:t>
      </w:r>
    </w:p>
    <w:p w14:paraId="512F1FE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E7C6E6" w14:textId="77777777" w:rsidR="00347871" w:rsidRDefault="00000000" w:rsidP="00347871">
      <w:pPr>
        <w:ind w:left="360"/>
      </w:pPr>
      <w:hyperlink w:anchor="_9cd852c0e87e03590c79a63151bf9a8e" w:history="1">
        <w:r w:rsidR="00347871">
          <w:rPr>
            <w:rStyle w:val="Hyperlink"/>
          </w:rPr>
          <w:t>Actual Situation</w:t>
        </w:r>
      </w:hyperlink>
      <w:r w:rsidR="00347871">
        <w:t xml:space="preserve">, </w:t>
      </w:r>
      <w:hyperlink w:anchor="_5c5c63c417da4b7e591d574fd8fdc2a3" w:history="1">
        <w:r w:rsidR="00347871">
          <w:rPr>
            <w:rStyle w:val="Hyperlink"/>
          </w:rPr>
          <w:t>Vital Sign</w:t>
        </w:r>
      </w:hyperlink>
    </w:p>
    <w:p w14:paraId="31C62133" w14:textId="77777777" w:rsidR="00347871" w:rsidRDefault="00347871" w:rsidP="00347871"/>
    <w:p w14:paraId="18F46B7C" w14:textId="77777777" w:rsidR="00347871" w:rsidRDefault="00347871" w:rsidP="00347871">
      <w:pPr>
        <w:pStyle w:val="Heading2"/>
      </w:pPr>
      <w:bookmarkStart w:id="822" w:name="_71a2e3cd76369b2398b9129fc0785737"/>
      <w:bookmarkStart w:id="823" w:name="_Toc155269899"/>
      <w:r>
        <w:t>Class Allergen Type</w:t>
      </w:r>
      <w:bookmarkEnd w:id="822"/>
      <w:r w:rsidRPr="003A31EC">
        <w:rPr>
          <w:rFonts w:cs="Arial"/>
        </w:rPr>
        <w:t xml:space="preserve"> </w:t>
      </w:r>
      <w:r>
        <w:rPr>
          <w:rFonts w:cs="Arial"/>
        </w:rPr>
        <w:fldChar w:fldCharType="begin"/>
      </w:r>
      <w:r>
        <w:instrText>XE"</w:instrText>
      </w:r>
      <w:r w:rsidRPr="00413D75">
        <w:rPr>
          <w:rFonts w:cs="Arial"/>
        </w:rPr>
        <w:instrText>Allergen Type</w:instrText>
      </w:r>
      <w:r>
        <w:instrText>"</w:instrText>
      </w:r>
      <w:r>
        <w:rPr>
          <w:rFonts w:cs="Arial"/>
        </w:rPr>
        <w:fldChar w:fldCharType="end"/>
      </w:r>
      <w:r w:rsidR="009E71B4">
        <w:rPr>
          <w:rFonts w:cs="Arial"/>
        </w:rPr>
        <w:t xml:space="preserve"> </w:t>
      </w:r>
      <w:r w:rsidR="006F72CA">
        <w:rPr>
          <w:rFonts w:cs="Arial"/>
        </w:rPr>
        <w:t>&lt;&lt;Role&gt;&gt;</w:t>
      </w:r>
      <w:bookmarkEnd w:id="823"/>
    </w:p>
    <w:p w14:paraId="73CC323C" w14:textId="77777777" w:rsidR="00347871" w:rsidRDefault="00347871" w:rsidP="00F71BA8">
      <w:r>
        <w:t>a substance that causes an allergic reaction.</w:t>
      </w:r>
    </w:p>
    <w:p w14:paraId="7BB01E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2E9CA987" w14:textId="77777777" w:rsidR="00347871" w:rsidRDefault="00000000" w:rsidP="00347871">
      <w:pPr>
        <w:ind w:left="360"/>
      </w:pPr>
      <w:hyperlink w:anchor="_1c92ae371f6075c6031e3d53d4149bfb" w:history="1">
        <w:r w:rsidR="00347871">
          <w:rPr>
            <w:rStyle w:val="Hyperlink"/>
          </w:rPr>
          <w:t>Identifiable Type</w:t>
        </w:r>
      </w:hyperlink>
    </w:p>
    <w:p w14:paraId="4B205E28" w14:textId="77777777" w:rsidR="00347871" w:rsidRDefault="00347871" w:rsidP="00347871"/>
    <w:p w14:paraId="33C914A0" w14:textId="77777777" w:rsidR="00347871" w:rsidRDefault="00347871" w:rsidP="00347871">
      <w:pPr>
        <w:pStyle w:val="Heading2"/>
      </w:pPr>
      <w:bookmarkStart w:id="824" w:name="_a04b6239fd2f6efcfc0630c97bf5c866"/>
      <w:bookmarkStart w:id="825" w:name="_Toc155269900"/>
      <w:r>
        <w:t>Class Allergic Reaction</w:t>
      </w:r>
      <w:bookmarkEnd w:id="824"/>
      <w:bookmarkEnd w:id="825"/>
      <w:r w:rsidRPr="003A31EC">
        <w:rPr>
          <w:rFonts w:cs="Arial"/>
        </w:rPr>
        <w:t xml:space="preserve"> </w:t>
      </w:r>
      <w:r>
        <w:rPr>
          <w:rFonts w:cs="Arial"/>
        </w:rPr>
        <w:fldChar w:fldCharType="begin"/>
      </w:r>
      <w:r>
        <w:instrText>XE"</w:instrText>
      </w:r>
      <w:r w:rsidRPr="00413D75">
        <w:rPr>
          <w:rFonts w:cs="Arial"/>
        </w:rPr>
        <w:instrText>Allergic Reaction</w:instrText>
      </w:r>
      <w:r>
        <w:instrText>"</w:instrText>
      </w:r>
      <w:r>
        <w:rPr>
          <w:rFonts w:cs="Arial"/>
        </w:rPr>
        <w:fldChar w:fldCharType="end"/>
      </w:r>
      <w:r w:rsidR="009E71B4">
        <w:rPr>
          <w:rFonts w:cs="Arial"/>
        </w:rPr>
        <w:t xml:space="preserve"> </w:t>
      </w:r>
    </w:p>
    <w:p w14:paraId="44290D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0241FD" w14:textId="77777777" w:rsidR="00347871" w:rsidRDefault="00000000" w:rsidP="00347871">
      <w:pPr>
        <w:ind w:left="360"/>
      </w:pPr>
      <w:hyperlink w:anchor="_23e37e50b3000170eb575aa7c22c9a97" w:history="1">
        <w:r w:rsidR="00347871">
          <w:rPr>
            <w:rStyle w:val="Hyperlink"/>
          </w:rPr>
          <w:t>Health Event</w:t>
        </w:r>
      </w:hyperlink>
    </w:p>
    <w:p w14:paraId="4FAA77AD" w14:textId="77777777" w:rsidR="00347871" w:rsidRDefault="00347871" w:rsidP="00347871"/>
    <w:p w14:paraId="59BE0FEC" w14:textId="77777777" w:rsidR="00347871" w:rsidRDefault="00347871" w:rsidP="00347871">
      <w:pPr>
        <w:pStyle w:val="Heading2"/>
      </w:pPr>
      <w:bookmarkStart w:id="826" w:name="_e246b1852c341fa200f65dd1ab3e9bdf"/>
      <w:bookmarkStart w:id="827" w:name="_Toc155269901"/>
      <w:r>
        <w:t>Class Allergy Intolerance Condition</w:t>
      </w:r>
      <w:bookmarkEnd w:id="826"/>
      <w:bookmarkEnd w:id="827"/>
      <w:r w:rsidRPr="003A31EC">
        <w:rPr>
          <w:rFonts w:cs="Arial"/>
        </w:rPr>
        <w:t xml:space="preserve"> </w:t>
      </w:r>
      <w:r>
        <w:rPr>
          <w:rFonts w:cs="Arial"/>
        </w:rPr>
        <w:fldChar w:fldCharType="begin"/>
      </w:r>
      <w:r>
        <w:instrText>XE"</w:instrText>
      </w:r>
      <w:r w:rsidRPr="00413D75">
        <w:rPr>
          <w:rFonts w:cs="Arial"/>
        </w:rPr>
        <w:instrText>Allergy Intolerance Condition</w:instrText>
      </w:r>
      <w:r>
        <w:instrText>"</w:instrText>
      </w:r>
      <w:r>
        <w:rPr>
          <w:rFonts w:cs="Arial"/>
        </w:rPr>
        <w:fldChar w:fldCharType="end"/>
      </w:r>
      <w:r w:rsidR="009E71B4">
        <w:rPr>
          <w:rFonts w:cs="Arial"/>
        </w:rPr>
        <w:t xml:space="preserve"> </w:t>
      </w:r>
    </w:p>
    <w:p w14:paraId="6B75B609" w14:textId="77777777" w:rsidR="00347871" w:rsidRDefault="00347871" w:rsidP="00F71BA8">
      <w:r>
        <w:t>A food intolerance or a reaction to another substance you ate may cause the same signs and symptoms as a food allergy does — such as nausea, vomiting, cramping and diarrhea. Depending on the type of food intolerance you have, you may be able to eat small amounts of problem foods without a reaction.</w:t>
      </w:r>
    </w:p>
    <w:p w14:paraId="1DD567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E84AA4" w14:textId="77777777" w:rsidR="00347871" w:rsidRDefault="00000000" w:rsidP="00347871">
      <w:pPr>
        <w:ind w:left="360"/>
      </w:pPr>
      <w:hyperlink w:anchor="_58ba3d80e72371a8a0179fe1646d4a49" w:history="1">
        <w:r w:rsidR="00347871">
          <w:rPr>
            <w:rStyle w:val="Hyperlink"/>
          </w:rPr>
          <w:t>Health Condition</w:t>
        </w:r>
      </w:hyperlink>
    </w:p>
    <w:p w14:paraId="508437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B4CD70E" w14:textId="649FC954" w:rsidR="00347871" w:rsidRDefault="00983EE2" w:rsidP="00347871">
      <w:pPr>
        <w:ind w:left="605" w:hanging="245"/>
      </w:pPr>
      <w:r w:rsidRPr="00754270">
        <w:rPr>
          <w:noProof/>
        </w:rPr>
        <w:pict w14:anchorId="1EA04457">
          <v:shape id="_x0000_i1034" type="#_x0000_t75" alt="1825356572.emf" style="width:12pt;height:12pt;visibility:visible;mso-wrap-style:square">
            <v:imagedata r:id="rId31" o:title="1825356572"/>
          </v:shape>
        </w:pict>
      </w:r>
      <w:r w:rsidR="00347871">
        <w:t xml:space="preserve">  : </w:t>
      </w:r>
      <w:hyperlink w:anchor="_a5cbf0d997c4c5d9c1661070f91ee154" w:history="1">
        <w:r w:rsidR="00347871">
          <w:rPr>
            <w:rStyle w:val="Hyperlink"/>
          </w:rPr>
          <w:t>Allergy Type</w:t>
        </w:r>
      </w:hyperlink>
      <w:r w:rsidR="00347871">
        <w:t xml:space="preserve"> [1]   </w:t>
      </w:r>
      <w:r w:rsidR="00347871" w:rsidRPr="00833C5F">
        <w:rPr>
          <w:i/>
        </w:rPr>
        <w:t>Redefines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4DE31FFB" w14:textId="77777777" w:rsidR="00347871" w:rsidRDefault="00347871" w:rsidP="00347871"/>
    <w:p w14:paraId="1D4ECF9B" w14:textId="77777777" w:rsidR="00347871" w:rsidRDefault="00347871" w:rsidP="00347871">
      <w:pPr>
        <w:pStyle w:val="Heading2"/>
      </w:pPr>
      <w:bookmarkStart w:id="828" w:name="_a5cbf0d997c4c5d9c1661070f91ee154"/>
      <w:bookmarkStart w:id="829" w:name="_Toc155269902"/>
      <w:r>
        <w:t>Class Allergy Type</w:t>
      </w:r>
      <w:bookmarkEnd w:id="828"/>
      <w:bookmarkEnd w:id="829"/>
      <w:r w:rsidRPr="003A31EC">
        <w:rPr>
          <w:rFonts w:cs="Arial"/>
        </w:rPr>
        <w:t xml:space="preserve"> </w:t>
      </w:r>
      <w:r>
        <w:rPr>
          <w:rFonts w:cs="Arial"/>
        </w:rPr>
        <w:fldChar w:fldCharType="begin"/>
      </w:r>
      <w:r>
        <w:instrText>XE"</w:instrText>
      </w:r>
      <w:r w:rsidRPr="00413D75">
        <w:rPr>
          <w:rFonts w:cs="Arial"/>
        </w:rPr>
        <w:instrText>Allergy Type</w:instrText>
      </w:r>
      <w:r>
        <w:instrText>"</w:instrText>
      </w:r>
      <w:r>
        <w:rPr>
          <w:rFonts w:cs="Arial"/>
        </w:rPr>
        <w:fldChar w:fldCharType="end"/>
      </w:r>
      <w:r w:rsidR="009E71B4">
        <w:rPr>
          <w:rFonts w:cs="Arial"/>
        </w:rPr>
        <w:t xml:space="preserve"> </w:t>
      </w:r>
    </w:p>
    <w:p w14:paraId="737F249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AC2A18" w14:textId="77777777" w:rsidR="00347871" w:rsidRDefault="00000000" w:rsidP="00347871">
      <w:pPr>
        <w:ind w:left="360"/>
      </w:pPr>
      <w:hyperlink w:anchor="_4f4ad21bf676d3e6a5c0f355d83345e1" w:history="1">
        <w:r w:rsidR="00347871">
          <w:rPr>
            <w:rStyle w:val="Hyperlink"/>
          </w:rPr>
          <w:t>Type</w:t>
        </w:r>
      </w:hyperlink>
    </w:p>
    <w:p w14:paraId="3AD7C831" w14:textId="77777777" w:rsidR="00347871" w:rsidRDefault="00347871" w:rsidP="00347871"/>
    <w:p w14:paraId="0327C1D1" w14:textId="77777777" w:rsidR="00347871" w:rsidRDefault="00347871" w:rsidP="00347871">
      <w:pPr>
        <w:pStyle w:val="Heading2"/>
      </w:pPr>
      <w:bookmarkStart w:id="830" w:name="_16e4cdf1e1a5a2e34c8ad6799f9b80f3"/>
      <w:bookmarkStart w:id="831" w:name="_Toc155269903"/>
      <w:r>
        <w:t>Class Disease</w:t>
      </w:r>
      <w:bookmarkEnd w:id="830"/>
      <w:bookmarkEnd w:id="831"/>
      <w:r w:rsidRPr="003A31EC">
        <w:rPr>
          <w:rFonts w:cs="Arial"/>
        </w:rPr>
        <w:t xml:space="preserve"> </w:t>
      </w:r>
      <w:r>
        <w:rPr>
          <w:rFonts w:cs="Arial"/>
        </w:rPr>
        <w:fldChar w:fldCharType="begin"/>
      </w:r>
      <w:r>
        <w:instrText>XE"</w:instrText>
      </w:r>
      <w:r w:rsidRPr="00413D75">
        <w:rPr>
          <w:rFonts w:cs="Arial"/>
        </w:rPr>
        <w:instrText>Disease</w:instrText>
      </w:r>
      <w:r>
        <w:instrText>"</w:instrText>
      </w:r>
      <w:r>
        <w:rPr>
          <w:rFonts w:cs="Arial"/>
        </w:rPr>
        <w:fldChar w:fldCharType="end"/>
      </w:r>
      <w:r w:rsidR="009E71B4">
        <w:rPr>
          <w:rFonts w:cs="Arial"/>
        </w:rPr>
        <w:t xml:space="preserve"> </w:t>
      </w:r>
    </w:p>
    <w:p w14:paraId="2743236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B0F969" w14:textId="77777777" w:rsidR="00347871" w:rsidRDefault="00000000" w:rsidP="00347871">
      <w:pPr>
        <w:ind w:left="360"/>
      </w:pPr>
      <w:hyperlink w:anchor="_58ba3d80e72371a8a0179fe1646d4a49" w:history="1">
        <w:r w:rsidR="00347871">
          <w:rPr>
            <w:rStyle w:val="Hyperlink"/>
          </w:rPr>
          <w:t>Health Condition</w:t>
        </w:r>
      </w:hyperlink>
    </w:p>
    <w:p w14:paraId="015D1255" w14:textId="77777777" w:rsidR="00347871" w:rsidRDefault="00347871" w:rsidP="00347871"/>
    <w:p w14:paraId="6A94EA8B" w14:textId="77777777" w:rsidR="00347871" w:rsidRDefault="00347871" w:rsidP="00347871">
      <w:pPr>
        <w:pStyle w:val="Heading2"/>
      </w:pPr>
      <w:bookmarkStart w:id="832" w:name="_d4c54ae6ffa20235a5ca66750369020a"/>
      <w:bookmarkStart w:id="833" w:name="_Toc155269904"/>
      <w:r>
        <w:t>Class Geneome</w:t>
      </w:r>
      <w:bookmarkEnd w:id="832"/>
      <w:bookmarkEnd w:id="833"/>
      <w:r w:rsidRPr="003A31EC">
        <w:rPr>
          <w:rFonts w:cs="Arial"/>
        </w:rPr>
        <w:t xml:space="preserve"> </w:t>
      </w:r>
      <w:r>
        <w:rPr>
          <w:rFonts w:cs="Arial"/>
        </w:rPr>
        <w:fldChar w:fldCharType="begin"/>
      </w:r>
      <w:r>
        <w:instrText>XE"</w:instrText>
      </w:r>
      <w:r w:rsidRPr="00413D75">
        <w:rPr>
          <w:rFonts w:cs="Arial"/>
        </w:rPr>
        <w:instrText>Geneome</w:instrText>
      </w:r>
      <w:r>
        <w:instrText>"</w:instrText>
      </w:r>
      <w:r>
        <w:rPr>
          <w:rFonts w:cs="Arial"/>
        </w:rPr>
        <w:fldChar w:fldCharType="end"/>
      </w:r>
      <w:r w:rsidR="009E71B4">
        <w:rPr>
          <w:rFonts w:cs="Arial"/>
        </w:rPr>
        <w:t xml:space="preserve"> </w:t>
      </w:r>
    </w:p>
    <w:p w14:paraId="6DF6C204" w14:textId="77777777" w:rsidR="00347871" w:rsidRDefault="00347871" w:rsidP="00F71BA8">
      <w:r>
        <w:t>the haploid set of chromosomes in a gamete or microorganism, or in each cell of a multicellular organism.</w:t>
      </w:r>
    </w:p>
    <w:p w14:paraId="2E7E11D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7FE8E2" w14:textId="77777777" w:rsidR="00347871" w:rsidRDefault="00000000" w:rsidP="00347871">
      <w:pPr>
        <w:ind w:left="360"/>
      </w:pPr>
      <w:hyperlink w:anchor="_36a08a70e6a644e536e852bfbdf9b71a" w:history="1">
        <w:r w:rsidR="00347871">
          <w:rPr>
            <w:rStyle w:val="Hyperlink"/>
          </w:rPr>
          <w:t>Health Quality</w:t>
        </w:r>
      </w:hyperlink>
    </w:p>
    <w:p w14:paraId="0715F647" w14:textId="77777777" w:rsidR="00347871" w:rsidRDefault="00347871" w:rsidP="00347871"/>
    <w:p w14:paraId="7095C2E7" w14:textId="77777777" w:rsidR="00347871" w:rsidRDefault="00347871" w:rsidP="00347871">
      <w:pPr>
        <w:pStyle w:val="Heading2"/>
      </w:pPr>
      <w:bookmarkStart w:id="834" w:name="_58ba3d80e72371a8a0179fe1646d4a49"/>
      <w:bookmarkStart w:id="835" w:name="_Toc155269905"/>
      <w:r>
        <w:t>Class Health Condition</w:t>
      </w:r>
      <w:bookmarkEnd w:id="834"/>
      <w:bookmarkEnd w:id="835"/>
      <w:r w:rsidRPr="003A31EC">
        <w:rPr>
          <w:rFonts w:cs="Arial"/>
        </w:rPr>
        <w:t xml:space="preserve"> </w:t>
      </w:r>
      <w:r>
        <w:rPr>
          <w:rFonts w:cs="Arial"/>
        </w:rPr>
        <w:fldChar w:fldCharType="begin"/>
      </w:r>
      <w:r>
        <w:instrText>XE"</w:instrText>
      </w:r>
      <w:r w:rsidRPr="00413D75">
        <w:rPr>
          <w:rFonts w:cs="Arial"/>
        </w:rPr>
        <w:instrText>Health Condition</w:instrText>
      </w:r>
      <w:r>
        <w:instrText>"</w:instrText>
      </w:r>
      <w:r>
        <w:rPr>
          <w:rFonts w:cs="Arial"/>
        </w:rPr>
        <w:fldChar w:fldCharType="end"/>
      </w:r>
      <w:r w:rsidR="009E71B4">
        <w:rPr>
          <w:rFonts w:cs="Arial"/>
        </w:rPr>
        <w:t xml:space="preserve"> </w:t>
      </w:r>
    </w:p>
    <w:p w14:paraId="3C631234" w14:textId="77777777" w:rsidR="00347871" w:rsidRDefault="00347871" w:rsidP="00F71BA8">
      <w:r>
        <w:t>a group of symptoms that together are characteristic of a specific disorder, disease, or the like.</w:t>
      </w:r>
    </w:p>
    <w:p w14:paraId="3FBE19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D7B2D9" w14:textId="77777777" w:rsidR="00347871" w:rsidRDefault="00000000" w:rsidP="00347871">
      <w:pPr>
        <w:ind w:left="360"/>
      </w:pPr>
      <w:hyperlink w:anchor="_0c441a64c78a7301688602c2917f6e02" w:history="1">
        <w:r w:rsidR="00347871">
          <w:rPr>
            <w:rStyle w:val="Hyperlink"/>
          </w:rPr>
          <w:t>Health State</w:t>
        </w:r>
      </w:hyperlink>
    </w:p>
    <w:p w14:paraId="3FF52C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BAD02EE" w14:textId="7793099D" w:rsidR="00347871" w:rsidRDefault="00983EE2" w:rsidP="00347871">
      <w:pPr>
        <w:ind w:left="605" w:hanging="245"/>
      </w:pPr>
      <w:r w:rsidRPr="00754270">
        <w:rPr>
          <w:noProof/>
        </w:rPr>
        <w:pict w14:anchorId="6E29A401">
          <v:shape id="_x0000_i1033" type="#_x0000_t75" alt="-631922255.emf" style="width:12pt;height:12pt;visibility:visible;mso-wrap-style:square">
            <v:imagedata r:id="rId14" o:title="-631922255"/>
          </v:shape>
        </w:pict>
      </w:r>
      <w:r w:rsidR="00347871">
        <w:t xml:space="preserve"> </w:t>
      </w:r>
      <w:r w:rsidR="007A366F">
        <w:t>&lt;&lt;Restriction&gt;&gt;</w:t>
      </w:r>
      <w:r w:rsidR="00347871">
        <w:t xml:space="preserve"> : </w:t>
      </w:r>
      <w:hyperlink w:anchor="_23e37e50b3000170eb575aa7c22c9a97" w:history="1">
        <w:r w:rsidR="00347871">
          <w:rPr>
            <w:rStyle w:val="Hyperlink"/>
          </w:rPr>
          <w:t>Health Event</w:t>
        </w:r>
      </w:hyperlink>
      <w:r w:rsidR="00347871">
        <w:t xml:space="preserve"> [0..*]   </w:t>
      </w:r>
      <w:r w:rsidR="00347871" w:rsidRPr="00833C5F">
        <w:rPr>
          <w:i/>
        </w:rPr>
        <w:t>Subsets</w:t>
      </w:r>
      <w:r w:rsidR="00347871">
        <w:t>: enables:</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775647F6" w14:textId="1A4D9AB4" w:rsidR="00347871" w:rsidRDefault="00983EE2" w:rsidP="00347871">
      <w:pPr>
        <w:ind w:left="605" w:hanging="245"/>
      </w:pPr>
      <w:r w:rsidRPr="00754270">
        <w:rPr>
          <w:noProof/>
        </w:rPr>
        <w:pict w14:anchorId="57C703A4">
          <v:shape id="_x0000_i1032" type="#_x0000_t75" alt="1825356572.emf" style="width:12pt;height:12pt;visibility:visible;mso-wrap-style:square">
            <v:imagedata r:id="rId31" o:title="1825356572"/>
          </v:shape>
        </w:pict>
      </w:r>
      <w:r w:rsidR="00347871">
        <w:t xml:space="preserve">  : </w:t>
      </w:r>
      <w:hyperlink w:anchor="_4f4ad21bf676d3e6a5c0f355d83345e1" w:history="1">
        <w:r w:rsidR="00347871">
          <w:rPr>
            <w:rStyle w:val="Hyperlink"/>
          </w:rPr>
          <w:t>Type</w:t>
        </w:r>
      </w:hyperlink>
      <w:r w:rsidR="00347871">
        <w:t xml:space="preserve"> [1..*]   </w:t>
      </w:r>
      <w:r w:rsidR="00347871" w:rsidRPr="00833C5F">
        <w:rPr>
          <w:i/>
        </w:rPr>
        <w:t>Subsets</w:t>
      </w:r>
      <w:r w:rsidR="00347871">
        <w:t>: has type:</w:t>
      </w:r>
      <w:hyperlink w:anchor="_4f4ad21bf676d3e6a5c0f355d83345e1" w:history="1">
        <w:r w:rsidR="00347871">
          <w:rPr>
            <w:rStyle w:val="Hyperlink"/>
          </w:rPr>
          <w:t>Type</w:t>
        </w:r>
      </w:hyperlink>
      <w:r w:rsidR="00347871">
        <w:rPr>
          <w:rStyle w:val="Hyperlink"/>
        </w:rPr>
        <w:t xml:space="preserve"> </w:t>
      </w:r>
      <w:r w:rsidR="00347871">
        <w:t xml:space="preserve">   </w:t>
      </w:r>
    </w:p>
    <w:p w14:paraId="4413B0F6" w14:textId="52F21206" w:rsidR="00347871" w:rsidRDefault="00983EE2" w:rsidP="00347871">
      <w:pPr>
        <w:ind w:left="605" w:hanging="245"/>
      </w:pPr>
      <w:r w:rsidRPr="00754270">
        <w:rPr>
          <w:noProof/>
        </w:rPr>
        <w:pict w14:anchorId="54AA1A2E">
          <v:shape id="_x0000_i1031" type="#_x0000_t75" alt="1825356572.emf" style="width:12pt;height:12pt;visibility:visible;mso-wrap-style:square">
            <v:imagedata r:id="rId31" o:title="1825356572"/>
          </v:shape>
        </w:pict>
      </w:r>
      <w:r w:rsidR="00347871">
        <w:t xml:space="preserve"> </w:t>
      </w:r>
      <w:r w:rsidR="0061586D">
        <w:t xml:space="preserve"> </w:t>
      </w:r>
      <w:r w:rsidR="00347871">
        <w:t>latest event of condition</w:t>
      </w:r>
      <w:r w:rsidR="00347871">
        <w:rPr>
          <w:rFonts w:cs="Arial"/>
        </w:rPr>
        <w:fldChar w:fldCharType="begin"/>
      </w:r>
      <w:r w:rsidR="00347871">
        <w:instrText>XE"</w:instrText>
      </w:r>
      <w:r w:rsidR="00347871" w:rsidRPr="00413D75">
        <w:rPr>
          <w:rFonts w:cs="Arial"/>
        </w:rPr>
        <w:instrText>latest event of condition</w:instrText>
      </w:r>
      <w:r w:rsidR="00347871">
        <w:instrText>"</w:instrText>
      </w:r>
      <w:r w:rsidR="00347871">
        <w:rPr>
          <w:rFonts w:cs="Arial"/>
        </w:rPr>
        <w:fldChar w:fldCharType="end"/>
      </w:r>
      <w:r w:rsidR="00347871">
        <w:t xml:space="preserve"> : </w:t>
      </w:r>
      <w:hyperlink w:anchor="_23e37e50b3000170eb575aa7c22c9a97" w:history="1">
        <w:r w:rsidR="00347871">
          <w:rPr>
            <w:rStyle w:val="Hyperlink"/>
          </w:rPr>
          <w:t>Health Event</w:t>
        </w:r>
      </w:hyperlink>
      <w:r w:rsidR="00347871">
        <w:t xml:space="preserve"> [0..1]   </w:t>
      </w:r>
      <w:r w:rsidR="00347871" w:rsidRPr="00833C5F">
        <w:rPr>
          <w:i/>
        </w:rPr>
        <w:t>Subsets</w:t>
      </w:r>
      <w:r w:rsidR="00347871">
        <w:t>: enables:</w:t>
      </w:r>
      <w:hyperlink w:anchor="_0a2767712bb9a7ff9e4b2313d0312b06" w:history="1">
        <w:r w:rsidR="00347871">
          <w:rPr>
            <w:rStyle w:val="Hyperlink"/>
          </w:rPr>
          <w:t>Situation</w:t>
        </w:r>
      </w:hyperlink>
      <w:r w:rsidR="00347871">
        <w:rPr>
          <w:rStyle w:val="Hyperlink"/>
        </w:rPr>
        <w:t xml:space="preserve"> </w:t>
      </w:r>
      <w:r w:rsidR="00347871">
        <w:t xml:space="preserve">  has latest:</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4278AC4D" w14:textId="5F2CAA3F" w:rsidR="00347871" w:rsidRDefault="00983EE2" w:rsidP="00347871">
      <w:pPr>
        <w:ind w:left="605" w:hanging="245"/>
      </w:pPr>
      <w:r w:rsidRPr="00754270">
        <w:rPr>
          <w:noProof/>
        </w:rPr>
        <w:pict w14:anchorId="10DDE227">
          <v:shape id="_x0000_i1030" type="#_x0000_t75" alt="1825356572.emf" style="width:12pt;height:12pt;visibility:visible;mso-wrap-style:square">
            <v:imagedata r:id="rId31" o:title="1825356572"/>
          </v:shape>
        </w:pict>
      </w:r>
      <w:r w:rsidR="00347871">
        <w:t xml:space="preserve"> </w:t>
      </w:r>
      <w:r w:rsidR="0061586D">
        <w:t xml:space="preserve"> </w:t>
      </w:r>
      <w:r w:rsidR="00347871">
        <w:t>first event of condition</w:t>
      </w:r>
      <w:r w:rsidR="00347871">
        <w:rPr>
          <w:rFonts w:cs="Arial"/>
        </w:rPr>
        <w:fldChar w:fldCharType="begin"/>
      </w:r>
      <w:r w:rsidR="00347871">
        <w:instrText>XE"</w:instrText>
      </w:r>
      <w:r w:rsidR="00347871" w:rsidRPr="00413D75">
        <w:rPr>
          <w:rFonts w:cs="Arial"/>
        </w:rPr>
        <w:instrText>first event of condition</w:instrText>
      </w:r>
      <w:r w:rsidR="00347871">
        <w:instrText>"</w:instrText>
      </w:r>
      <w:r w:rsidR="00347871">
        <w:rPr>
          <w:rFonts w:cs="Arial"/>
        </w:rPr>
        <w:fldChar w:fldCharType="end"/>
      </w:r>
      <w:r w:rsidR="00347871">
        <w:t xml:space="preserve"> : </w:t>
      </w:r>
      <w:hyperlink w:anchor="_23e37e50b3000170eb575aa7c22c9a97" w:history="1">
        <w:r w:rsidR="00347871">
          <w:rPr>
            <w:rStyle w:val="Hyperlink"/>
          </w:rPr>
          <w:t>Health Event</w:t>
        </w:r>
      </w:hyperlink>
      <w:r w:rsidR="00347871">
        <w:t xml:space="preserve"> [0..1]   </w:t>
      </w:r>
      <w:r w:rsidR="00347871" w:rsidRPr="00833C5F">
        <w:rPr>
          <w:i/>
        </w:rPr>
        <w:t>Subsets</w:t>
      </w:r>
      <w:r w:rsidR="00347871">
        <w:t>: enables:</w:t>
      </w:r>
      <w:hyperlink w:anchor="_0a2767712bb9a7ff9e4b2313d0312b06" w:history="1">
        <w:r w:rsidR="00347871">
          <w:rPr>
            <w:rStyle w:val="Hyperlink"/>
          </w:rPr>
          <w:t>Situation</w:t>
        </w:r>
      </w:hyperlink>
      <w:r w:rsidR="00347871">
        <w:rPr>
          <w:rStyle w:val="Hyperlink"/>
        </w:rPr>
        <w:t xml:space="preserve"> </w:t>
      </w:r>
      <w:r w:rsidR="00347871">
        <w:t xml:space="preserve">  has first:</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2A76E522" w14:textId="77777777" w:rsidR="00347871" w:rsidRDefault="00347871" w:rsidP="00347871"/>
    <w:p w14:paraId="2E41170E" w14:textId="77777777" w:rsidR="00347871" w:rsidRDefault="00347871" w:rsidP="00347871">
      <w:pPr>
        <w:pStyle w:val="Heading2"/>
      </w:pPr>
      <w:bookmarkStart w:id="836" w:name="_23e37e50b3000170eb575aa7c22c9a97"/>
      <w:bookmarkStart w:id="837" w:name="_Toc155269906"/>
      <w:r>
        <w:lastRenderedPageBreak/>
        <w:t>Class Health Event</w:t>
      </w:r>
      <w:bookmarkEnd w:id="836"/>
      <w:bookmarkEnd w:id="837"/>
      <w:r w:rsidRPr="003A31EC">
        <w:rPr>
          <w:rFonts w:cs="Arial"/>
        </w:rPr>
        <w:t xml:space="preserve"> </w:t>
      </w:r>
      <w:r>
        <w:rPr>
          <w:rFonts w:cs="Arial"/>
        </w:rPr>
        <w:fldChar w:fldCharType="begin"/>
      </w:r>
      <w:r>
        <w:instrText>XE"</w:instrText>
      </w:r>
      <w:r w:rsidRPr="00413D75">
        <w:rPr>
          <w:rFonts w:cs="Arial"/>
        </w:rPr>
        <w:instrText>Health Event</w:instrText>
      </w:r>
      <w:r>
        <w:instrText>"</w:instrText>
      </w:r>
      <w:r>
        <w:rPr>
          <w:rFonts w:cs="Arial"/>
        </w:rPr>
        <w:fldChar w:fldCharType="end"/>
      </w:r>
      <w:r w:rsidR="009E71B4">
        <w:rPr>
          <w:rFonts w:cs="Arial"/>
        </w:rPr>
        <w:t xml:space="preserve"> </w:t>
      </w:r>
    </w:p>
    <w:p w14:paraId="121E356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F45910" w14:textId="77777777" w:rsidR="00347871" w:rsidRDefault="00000000" w:rsidP="00347871">
      <w:pPr>
        <w:ind w:left="360"/>
      </w:pPr>
      <w:hyperlink w:anchor="_799617cb54756b9414625779f3b740cc" w:history="1">
        <w:r w:rsidR="00347871">
          <w:rPr>
            <w:rStyle w:val="Hyperlink"/>
          </w:rPr>
          <w:t>Occurrence</w:t>
        </w:r>
      </w:hyperlink>
    </w:p>
    <w:p w14:paraId="580972B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D8276EC" w14:textId="21E0CA12" w:rsidR="00347871" w:rsidRDefault="00983EE2" w:rsidP="00347871">
      <w:pPr>
        <w:ind w:left="605" w:hanging="245"/>
      </w:pPr>
      <w:r w:rsidRPr="00754270">
        <w:rPr>
          <w:noProof/>
        </w:rPr>
        <w:pict w14:anchorId="181C779F">
          <v:shape id="_x0000_i1029" type="#_x0000_t75" alt="-631922255.emf" style="width:12pt;height:12pt;visibility:visible;mso-wrap-style:square">
            <v:imagedata r:id="rId14" o:title="-631922255"/>
          </v:shape>
        </w:pict>
      </w:r>
      <w:r w:rsidR="00347871">
        <w:t xml:space="preserve"> </w:t>
      </w:r>
      <w:r w:rsidR="007A366F">
        <w:t>&lt;&lt;Restriction&gt;&gt;</w:t>
      </w:r>
      <w:r w:rsidR="00347871">
        <w:t xml:space="preserve"> : </w:t>
      </w:r>
      <w:hyperlink w:anchor="_58ba3d80e72371a8a0179fe1646d4a49" w:history="1">
        <w:r w:rsidR="00347871">
          <w:rPr>
            <w:rStyle w:val="Hyperlink"/>
          </w:rPr>
          <w:t>Health Condition</w:t>
        </w:r>
      </w:hyperlink>
      <w:r w:rsidR="00347871">
        <w:t xml:space="preserve"> [0..*]   </w:t>
      </w:r>
      <w:r w:rsidR="00347871" w:rsidRPr="00833C5F">
        <w:rPr>
          <w:i/>
        </w:rPr>
        <w:t>Subsets</w:t>
      </w:r>
      <w:r w:rsidR="00347871">
        <w:t>: enabled by:</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11192E87" w14:textId="454A039C" w:rsidR="00347871" w:rsidRDefault="00983EE2" w:rsidP="00347871">
      <w:pPr>
        <w:ind w:left="605" w:hanging="245"/>
      </w:pPr>
      <w:r w:rsidRPr="00754270">
        <w:rPr>
          <w:noProof/>
        </w:rPr>
        <w:pict w14:anchorId="262E6D10">
          <v:shape id="Picture -631922255.emf" o:spid="_x0000_i1028" type="#_x0000_t75" alt="-631922255.emf" style="width:12pt;height:12pt;visibility:visible;mso-wrap-style:square">
            <v:imagedata r:id="rId14" o:title="-631922255"/>
          </v:shape>
        </w:pict>
      </w:r>
      <w:r w:rsidR="00347871">
        <w:t xml:space="preserve"> </w:t>
      </w:r>
      <w:r w:rsidR="007A366F">
        <w:t>&lt;&lt;Restriction&gt;&gt;</w:t>
      </w:r>
      <w:r w:rsidR="00347871">
        <w:t xml:space="preserve"> : </w:t>
      </w:r>
      <w:hyperlink w:anchor="_cdc29d2819530ccaeba6b720b8983fee" w:history="1">
        <w:r w:rsidR="00347871">
          <w:rPr>
            <w:rStyle w:val="Hyperlink"/>
          </w:rPr>
          <w:t>Person</w:t>
        </w:r>
      </w:hyperlink>
      <w:r w:rsidR="00347871">
        <w:t xml:space="preserve"> [1]   </w:t>
      </w:r>
      <w:r w:rsidR="00347871" w:rsidRPr="00833C5F">
        <w:rPr>
          <w:i/>
        </w:rPr>
        <w:t>Redefines</w:t>
      </w:r>
      <w:r w:rsidR="00347871">
        <w:t>: affects:</w:t>
      </w:r>
      <w:hyperlink w:anchor="_aa050de8310b74df540d7772f2579de8" w:history="1">
        <w:r w:rsidR="00347871">
          <w:rPr>
            <w:rStyle w:val="Hyperlink"/>
          </w:rPr>
          <w:t>Identifiable Thing</w:t>
        </w:r>
      </w:hyperlink>
      <w:r w:rsidR="00347871">
        <w:rPr>
          <w:rStyle w:val="Hyperlink"/>
        </w:rPr>
        <w:t xml:space="preserve">   </w:t>
      </w:r>
      <w:r w:rsidR="00347871">
        <w:t xml:space="preserve"> </w:t>
      </w:r>
    </w:p>
    <w:p w14:paraId="0E1AAF03" w14:textId="77777777" w:rsidR="00347871" w:rsidRDefault="00347871" w:rsidP="00347871"/>
    <w:p w14:paraId="30B8C1E2" w14:textId="77777777" w:rsidR="00347871" w:rsidRDefault="00347871" w:rsidP="00347871">
      <w:pPr>
        <w:pStyle w:val="Heading2"/>
      </w:pPr>
      <w:bookmarkStart w:id="838" w:name="_36a08a70e6a644e536e852bfbdf9b71a"/>
      <w:bookmarkStart w:id="839" w:name="_Toc155269907"/>
      <w:r>
        <w:t>Class Health Quality</w:t>
      </w:r>
      <w:bookmarkEnd w:id="838"/>
      <w:bookmarkEnd w:id="839"/>
      <w:r w:rsidRPr="003A31EC">
        <w:rPr>
          <w:rFonts w:cs="Arial"/>
        </w:rPr>
        <w:t xml:space="preserve"> </w:t>
      </w:r>
      <w:r>
        <w:rPr>
          <w:rFonts w:cs="Arial"/>
        </w:rPr>
        <w:fldChar w:fldCharType="begin"/>
      </w:r>
      <w:r>
        <w:instrText>XE"</w:instrText>
      </w:r>
      <w:r w:rsidRPr="00413D75">
        <w:rPr>
          <w:rFonts w:cs="Arial"/>
        </w:rPr>
        <w:instrText>Health Quality</w:instrText>
      </w:r>
      <w:r>
        <w:instrText>"</w:instrText>
      </w:r>
      <w:r>
        <w:rPr>
          <w:rFonts w:cs="Arial"/>
        </w:rPr>
        <w:fldChar w:fldCharType="end"/>
      </w:r>
      <w:r w:rsidR="009E71B4">
        <w:rPr>
          <w:rFonts w:cs="Arial"/>
        </w:rPr>
        <w:t xml:space="preserve"> </w:t>
      </w:r>
    </w:p>
    <w:p w14:paraId="3AF2D2F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953697" w14:textId="77777777" w:rsidR="00347871" w:rsidRDefault="00000000" w:rsidP="00347871">
      <w:pPr>
        <w:ind w:left="360"/>
      </w:pPr>
      <w:hyperlink w:anchor="_0c441a64c78a7301688602c2917f6e02" w:history="1">
        <w:r w:rsidR="00347871">
          <w:rPr>
            <w:rStyle w:val="Hyperlink"/>
          </w:rPr>
          <w:t>Health State</w:t>
        </w:r>
      </w:hyperlink>
      <w:r w:rsidR="00347871">
        <w:t xml:space="preserve">, </w:t>
      </w:r>
      <w:hyperlink w:anchor="_691f47488c9ad7e3f73bc1e8d91283ab" w:history="1">
        <w:r w:rsidR="00347871">
          <w:rPr>
            <w:rStyle w:val="Hyperlink"/>
          </w:rPr>
          <w:t>Quality State</w:t>
        </w:r>
      </w:hyperlink>
    </w:p>
    <w:p w14:paraId="475BE9F0" w14:textId="77777777" w:rsidR="00347871" w:rsidRDefault="00347871" w:rsidP="00347871"/>
    <w:p w14:paraId="2C2A8709" w14:textId="77777777" w:rsidR="00347871" w:rsidRDefault="00347871" w:rsidP="00347871">
      <w:pPr>
        <w:pStyle w:val="Heading2"/>
      </w:pPr>
      <w:bookmarkStart w:id="840" w:name="_0c441a64c78a7301688602c2917f6e02"/>
      <w:bookmarkStart w:id="841" w:name="_Toc155269908"/>
      <w:r>
        <w:t>Class Health State</w:t>
      </w:r>
      <w:bookmarkEnd w:id="840"/>
      <w:bookmarkEnd w:id="841"/>
      <w:r w:rsidRPr="003A31EC">
        <w:rPr>
          <w:rFonts w:cs="Arial"/>
        </w:rPr>
        <w:t xml:space="preserve"> </w:t>
      </w:r>
      <w:r>
        <w:rPr>
          <w:rFonts w:cs="Arial"/>
        </w:rPr>
        <w:fldChar w:fldCharType="begin"/>
      </w:r>
      <w:r>
        <w:instrText>XE"</w:instrText>
      </w:r>
      <w:r w:rsidRPr="00413D75">
        <w:rPr>
          <w:rFonts w:cs="Arial"/>
        </w:rPr>
        <w:instrText>Health State</w:instrText>
      </w:r>
      <w:r>
        <w:instrText>"</w:instrText>
      </w:r>
      <w:r>
        <w:rPr>
          <w:rFonts w:cs="Arial"/>
        </w:rPr>
        <w:fldChar w:fldCharType="end"/>
      </w:r>
      <w:r w:rsidR="009E71B4">
        <w:rPr>
          <w:rFonts w:cs="Arial"/>
        </w:rPr>
        <w:t xml:space="preserve"> </w:t>
      </w:r>
    </w:p>
    <w:p w14:paraId="768B3EDB" w14:textId="77777777" w:rsidR="00347871" w:rsidRDefault="00347871" w:rsidP="00F71BA8">
      <w:r>
        <w:t>a state of affairs for the subject relating to their well being</w:t>
      </w:r>
    </w:p>
    <w:p w14:paraId="56F748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A71FC3" w14:textId="77777777" w:rsidR="00347871" w:rsidRDefault="00000000" w:rsidP="00347871">
      <w:pPr>
        <w:ind w:left="360"/>
      </w:pPr>
      <w:hyperlink w:anchor="_2f02569bb8334e33923ced03f32e144d" w:history="1">
        <w:r w:rsidR="00347871">
          <w:rPr>
            <w:rStyle w:val="Hyperlink"/>
          </w:rPr>
          <w:t>State</w:t>
        </w:r>
      </w:hyperlink>
    </w:p>
    <w:p w14:paraId="117A742E" w14:textId="77777777" w:rsidR="00347871" w:rsidRDefault="00347871" w:rsidP="00347871"/>
    <w:p w14:paraId="21C7B140" w14:textId="77777777" w:rsidR="00347871" w:rsidRDefault="00347871" w:rsidP="00347871">
      <w:pPr>
        <w:pStyle w:val="Heading2"/>
      </w:pPr>
      <w:bookmarkStart w:id="842" w:name="_5c5c63c417da4b7e591d574fd8fdc2a3"/>
      <w:bookmarkStart w:id="843" w:name="_Toc155269909"/>
      <w:r>
        <w:t>Class Vital Sign</w:t>
      </w:r>
      <w:bookmarkEnd w:id="842"/>
      <w:bookmarkEnd w:id="843"/>
      <w:r w:rsidRPr="003A31EC">
        <w:rPr>
          <w:rFonts w:cs="Arial"/>
        </w:rPr>
        <w:t xml:space="preserve"> </w:t>
      </w:r>
      <w:r>
        <w:rPr>
          <w:rFonts w:cs="Arial"/>
        </w:rPr>
        <w:fldChar w:fldCharType="begin"/>
      </w:r>
      <w:r>
        <w:instrText>XE"</w:instrText>
      </w:r>
      <w:r w:rsidRPr="00413D75">
        <w:rPr>
          <w:rFonts w:cs="Arial"/>
        </w:rPr>
        <w:instrText>Vital Sign</w:instrText>
      </w:r>
      <w:r>
        <w:instrText>"</w:instrText>
      </w:r>
      <w:r>
        <w:rPr>
          <w:rFonts w:cs="Arial"/>
        </w:rPr>
        <w:fldChar w:fldCharType="end"/>
      </w:r>
      <w:r w:rsidR="009E71B4">
        <w:rPr>
          <w:rFonts w:cs="Arial"/>
        </w:rPr>
        <w:t xml:space="preserve"> </w:t>
      </w:r>
    </w:p>
    <w:p w14:paraId="04E7A1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3E5A86" w14:textId="77777777" w:rsidR="00347871" w:rsidRDefault="00000000" w:rsidP="00347871">
      <w:pPr>
        <w:ind w:left="360"/>
      </w:pPr>
      <w:hyperlink w:anchor="_36a08a70e6a644e536e852bfbdf9b71a" w:history="1">
        <w:r w:rsidR="00347871">
          <w:rPr>
            <w:rStyle w:val="Hyperlink"/>
          </w:rPr>
          <w:t>Health Quality</w:t>
        </w:r>
      </w:hyperlink>
    </w:p>
    <w:p w14:paraId="0423AA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7616E03" w14:textId="32855823" w:rsidR="00347871" w:rsidRDefault="00983EE2" w:rsidP="00347871">
      <w:pPr>
        <w:ind w:left="605" w:hanging="245"/>
      </w:pPr>
      <w:r w:rsidRPr="00754270">
        <w:rPr>
          <w:noProof/>
        </w:rPr>
        <w:pict w14:anchorId="12DB9071">
          <v:shape id="Picture 1825356572.emf" o:spid="_x0000_i1027" type="#_x0000_t75" alt="1825356572.emf" style="width:12pt;height:12pt;visibility:visible;mso-wrap-style:square">
            <v:imagedata r:id="rId31" o:title="1825356572"/>
          </v:shape>
        </w:pict>
      </w:r>
      <w:r w:rsidR="00347871">
        <w:t xml:space="preserve"> </w:t>
      </w:r>
      <w:r w:rsidR="0061586D">
        <w:t xml:space="preserve"> </w:t>
      </w:r>
      <w:r w:rsidR="00347871">
        <w:t>has body site</w:t>
      </w:r>
      <w:r w:rsidR="00347871">
        <w:rPr>
          <w:rFonts w:cs="Arial"/>
        </w:rPr>
        <w:fldChar w:fldCharType="begin"/>
      </w:r>
      <w:r w:rsidR="00347871">
        <w:instrText>XE"</w:instrText>
      </w:r>
      <w:r w:rsidR="00347871" w:rsidRPr="00413D75">
        <w:rPr>
          <w:rFonts w:cs="Arial"/>
        </w:rPr>
        <w:instrText>has body site</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r w:rsidR="00347871">
        <w:t xml:space="preserve"> [0..1] </w:t>
      </w:r>
    </w:p>
    <w:p w14:paraId="1FC6451B" w14:textId="77777777" w:rsidR="00347871" w:rsidRDefault="00347871" w:rsidP="00347871"/>
    <w:p w14:paraId="1455D263" w14:textId="77777777" w:rsidR="00347871" w:rsidRDefault="00347871" w:rsidP="00347871">
      <w:pPr>
        <w:pStyle w:val="Heading2"/>
      </w:pPr>
      <w:bookmarkStart w:id="844" w:name="_80ca85d7baf1cbdb92ccaf4a1e73916a"/>
      <w:bookmarkStart w:id="845" w:name="_Toc155269910"/>
      <w:r>
        <w:t>Class Vital Sign Benchmark</w:t>
      </w:r>
      <w:bookmarkEnd w:id="844"/>
      <w:bookmarkEnd w:id="845"/>
      <w:r w:rsidRPr="003A31EC">
        <w:rPr>
          <w:rFonts w:cs="Arial"/>
        </w:rPr>
        <w:t xml:space="preserve"> </w:t>
      </w:r>
      <w:r>
        <w:rPr>
          <w:rFonts w:cs="Arial"/>
        </w:rPr>
        <w:fldChar w:fldCharType="begin"/>
      </w:r>
      <w:r>
        <w:instrText>XE"</w:instrText>
      </w:r>
      <w:r w:rsidRPr="00413D75">
        <w:rPr>
          <w:rFonts w:cs="Arial"/>
        </w:rPr>
        <w:instrText>Vital Sign Benchmark</w:instrText>
      </w:r>
      <w:r>
        <w:instrText>"</w:instrText>
      </w:r>
      <w:r>
        <w:rPr>
          <w:rFonts w:cs="Arial"/>
        </w:rPr>
        <w:fldChar w:fldCharType="end"/>
      </w:r>
      <w:r w:rsidR="009E71B4">
        <w:rPr>
          <w:rFonts w:cs="Arial"/>
        </w:rPr>
        <w:t xml:space="preserve"> </w:t>
      </w:r>
    </w:p>
    <w:p w14:paraId="3B74CE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259022" w14:textId="77777777" w:rsidR="00347871" w:rsidRDefault="00000000" w:rsidP="00347871">
      <w:pPr>
        <w:ind w:left="360"/>
      </w:pPr>
      <w:hyperlink w:anchor="_e7d96334cf2ed81f6ae9f1442cce68cc" w:history="1">
        <w:r w:rsidR="00347871">
          <w:rPr>
            <w:rStyle w:val="Hyperlink"/>
          </w:rPr>
          <w:t>Benchmark</w:t>
        </w:r>
      </w:hyperlink>
      <w:r w:rsidR="00347871">
        <w:t xml:space="preserve">, </w:t>
      </w:r>
      <w:hyperlink w:anchor="_5c5c63c417da4b7e591d574fd8fdc2a3" w:history="1">
        <w:r w:rsidR="00347871">
          <w:rPr>
            <w:rStyle w:val="Hyperlink"/>
          </w:rPr>
          <w:t>Vital Sign</w:t>
        </w:r>
      </w:hyperlink>
    </w:p>
    <w:p w14:paraId="3B171AB4" w14:textId="77777777" w:rsidR="00347871" w:rsidRDefault="00347871" w:rsidP="00347871"/>
    <w:p w14:paraId="006847A2" w14:textId="77777777" w:rsidR="00347871" w:rsidRDefault="00347871" w:rsidP="00347871">
      <w:pPr>
        <w:spacing w:after="200" w:line="276" w:lineRule="auto"/>
        <w:rPr>
          <w:b/>
          <w:bCs/>
          <w:color w:val="365F91"/>
          <w:sz w:val="40"/>
          <w:szCs w:val="40"/>
        </w:rPr>
      </w:pPr>
      <w:r>
        <w:br w:type="page"/>
      </w:r>
    </w:p>
    <w:p w14:paraId="3B90B5F8" w14:textId="77777777" w:rsidR="00347871" w:rsidRDefault="00347871" w:rsidP="00347871">
      <w:pPr>
        <w:pStyle w:val="Heading1"/>
      </w:pPr>
      <w:bookmarkStart w:id="846" w:name="_Toc155269911"/>
      <w:r>
        <w:t>OnticHealthSpecific::Human Characteristics</w:t>
      </w:r>
      <w:bookmarkEnd w:id="846"/>
    </w:p>
    <w:p w14:paraId="39A1B3B4" w14:textId="77777777" w:rsidR="00347871" w:rsidRDefault="00347871" w:rsidP="00347871">
      <w:pPr>
        <w:pStyle w:val="Heading2"/>
      </w:pPr>
      <w:bookmarkStart w:id="847" w:name="_Toc155269912"/>
      <w:r>
        <w:t>Diagram: Human Characteristics</w:t>
      </w:r>
      <w:bookmarkEnd w:id="847"/>
    </w:p>
    <w:p w14:paraId="0B77C2A1" w14:textId="0DFE6B9A" w:rsidR="00347871" w:rsidRDefault="00983EE2" w:rsidP="00347871">
      <w:pPr>
        <w:jc w:val="center"/>
        <w:rPr>
          <w:rFonts w:cs="Arial"/>
        </w:rPr>
      </w:pPr>
      <w:r w:rsidRPr="00754270">
        <w:rPr>
          <w:noProof/>
        </w:rPr>
        <w:pict w14:anchorId="6BD87EE7">
          <v:shape id="Picture -2097638736.emf" o:spid="_x0000_i1026" type="#_x0000_t75" alt="-2097638736.emf" style="width:487.5pt;height:336pt;visibility:visible;mso-wrap-style:square">
            <v:imagedata r:id="rId98" o:title="-2097638736"/>
          </v:shape>
        </w:pict>
      </w:r>
    </w:p>
    <w:p w14:paraId="0C7263D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Human Characteristics</w:t>
      </w:r>
    </w:p>
    <w:p w14:paraId="1B6D28A4" w14:textId="77777777" w:rsidR="00347871" w:rsidRDefault="00347871" w:rsidP="00347871">
      <w:r>
        <w:t xml:space="preserve"> </w:t>
      </w:r>
    </w:p>
    <w:p w14:paraId="45BCE6E2" w14:textId="77777777" w:rsidR="00347871" w:rsidRDefault="00347871" w:rsidP="00347871"/>
    <w:p w14:paraId="7AF234A1" w14:textId="77777777" w:rsidR="00347871" w:rsidRDefault="00347871" w:rsidP="00347871">
      <w:pPr>
        <w:pStyle w:val="Heading2"/>
      </w:pPr>
      <w:bookmarkStart w:id="848" w:name="_2e7f4518839d82d506753d0251cbf60b"/>
      <w:bookmarkStart w:id="849" w:name="_Toc155269913"/>
      <w:r>
        <w:t>Class Arm</w:t>
      </w:r>
      <w:bookmarkEnd w:id="848"/>
      <w:bookmarkEnd w:id="849"/>
      <w:r w:rsidRPr="003A31EC">
        <w:rPr>
          <w:rFonts w:cs="Arial"/>
        </w:rPr>
        <w:t xml:space="preserve"> </w:t>
      </w:r>
      <w:r>
        <w:rPr>
          <w:rFonts w:cs="Arial"/>
        </w:rPr>
        <w:fldChar w:fldCharType="begin"/>
      </w:r>
      <w:r>
        <w:instrText>XE"</w:instrText>
      </w:r>
      <w:r w:rsidRPr="00413D75">
        <w:rPr>
          <w:rFonts w:cs="Arial"/>
        </w:rPr>
        <w:instrText>Arm</w:instrText>
      </w:r>
      <w:r>
        <w:instrText>"</w:instrText>
      </w:r>
      <w:r>
        <w:rPr>
          <w:rFonts w:cs="Arial"/>
        </w:rPr>
        <w:fldChar w:fldCharType="end"/>
      </w:r>
      <w:r w:rsidR="009E71B4">
        <w:rPr>
          <w:rFonts w:cs="Arial"/>
        </w:rPr>
        <w:t xml:space="preserve"> </w:t>
      </w:r>
    </w:p>
    <w:p w14:paraId="38D9FE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F5D76E" w14:textId="77777777" w:rsidR="00347871" w:rsidRDefault="00000000" w:rsidP="00347871">
      <w:pPr>
        <w:ind w:left="360"/>
      </w:pPr>
      <w:hyperlink w:anchor="_97d0c106282f00353fcaf751758b9f80" w:history="1">
        <w:r w:rsidR="00347871">
          <w:rPr>
            <w:rStyle w:val="Hyperlink"/>
          </w:rPr>
          <w:t>Human Body Part</w:t>
        </w:r>
      </w:hyperlink>
    </w:p>
    <w:p w14:paraId="7B566256" w14:textId="77777777" w:rsidR="00347871" w:rsidRDefault="00347871" w:rsidP="00347871"/>
    <w:p w14:paraId="3C07731B" w14:textId="77777777" w:rsidR="00347871" w:rsidRDefault="00347871" w:rsidP="00347871">
      <w:pPr>
        <w:pStyle w:val="Heading2"/>
      </w:pPr>
      <w:bookmarkStart w:id="850" w:name="_2197ed35f7dece8fba0ef638f6faa025"/>
      <w:bookmarkStart w:id="851" w:name="_Toc155269914"/>
      <w:r>
        <w:t>Class Brain</w:t>
      </w:r>
      <w:bookmarkEnd w:id="850"/>
      <w:bookmarkEnd w:id="851"/>
      <w:r w:rsidRPr="003A31EC">
        <w:rPr>
          <w:rFonts w:cs="Arial"/>
        </w:rPr>
        <w:t xml:space="preserve"> </w:t>
      </w:r>
      <w:r>
        <w:rPr>
          <w:rFonts w:cs="Arial"/>
        </w:rPr>
        <w:fldChar w:fldCharType="begin"/>
      </w:r>
      <w:r>
        <w:instrText>XE"</w:instrText>
      </w:r>
      <w:r w:rsidRPr="00413D75">
        <w:rPr>
          <w:rFonts w:cs="Arial"/>
        </w:rPr>
        <w:instrText>Brain</w:instrText>
      </w:r>
      <w:r>
        <w:instrText>"</w:instrText>
      </w:r>
      <w:r>
        <w:rPr>
          <w:rFonts w:cs="Arial"/>
        </w:rPr>
        <w:fldChar w:fldCharType="end"/>
      </w:r>
      <w:r w:rsidR="009E71B4">
        <w:rPr>
          <w:rFonts w:cs="Arial"/>
        </w:rPr>
        <w:t xml:space="preserve"> </w:t>
      </w:r>
    </w:p>
    <w:p w14:paraId="04D7A2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6F0057" w14:textId="77777777" w:rsidR="00347871" w:rsidRDefault="00000000" w:rsidP="00347871">
      <w:pPr>
        <w:ind w:left="360"/>
      </w:pPr>
      <w:hyperlink w:anchor="_97d0c106282f00353fcaf751758b9f80" w:history="1">
        <w:r w:rsidR="00347871">
          <w:rPr>
            <w:rStyle w:val="Hyperlink"/>
          </w:rPr>
          <w:t>Human Body Part</w:t>
        </w:r>
      </w:hyperlink>
    </w:p>
    <w:p w14:paraId="406CECBC" w14:textId="77777777" w:rsidR="00347871" w:rsidRDefault="00347871" w:rsidP="00347871"/>
    <w:p w14:paraId="2DC2CE0D" w14:textId="77777777" w:rsidR="00347871" w:rsidRDefault="00347871" w:rsidP="00347871">
      <w:pPr>
        <w:pStyle w:val="Heading2"/>
      </w:pPr>
      <w:bookmarkStart w:id="852" w:name="_b56d1bf74bbee720c0e192be9edf8465"/>
      <w:bookmarkStart w:id="853" w:name="_Toc155269915"/>
      <w:r>
        <w:lastRenderedPageBreak/>
        <w:t>Class Head</w:t>
      </w:r>
      <w:bookmarkEnd w:id="852"/>
      <w:bookmarkEnd w:id="853"/>
      <w:r w:rsidRPr="003A31EC">
        <w:rPr>
          <w:rFonts w:cs="Arial"/>
        </w:rPr>
        <w:t xml:space="preserve"> </w:t>
      </w:r>
      <w:r>
        <w:rPr>
          <w:rFonts w:cs="Arial"/>
        </w:rPr>
        <w:fldChar w:fldCharType="begin"/>
      </w:r>
      <w:r>
        <w:instrText>XE"</w:instrText>
      </w:r>
      <w:r w:rsidRPr="00413D75">
        <w:rPr>
          <w:rFonts w:cs="Arial"/>
        </w:rPr>
        <w:instrText>Head</w:instrText>
      </w:r>
      <w:r>
        <w:instrText>"</w:instrText>
      </w:r>
      <w:r>
        <w:rPr>
          <w:rFonts w:cs="Arial"/>
        </w:rPr>
        <w:fldChar w:fldCharType="end"/>
      </w:r>
      <w:r w:rsidR="009E71B4">
        <w:rPr>
          <w:rFonts w:cs="Arial"/>
        </w:rPr>
        <w:t xml:space="preserve"> </w:t>
      </w:r>
    </w:p>
    <w:p w14:paraId="256795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EB95F9" w14:textId="77777777" w:rsidR="00347871" w:rsidRDefault="00000000" w:rsidP="00347871">
      <w:pPr>
        <w:ind w:left="360"/>
      </w:pPr>
      <w:hyperlink w:anchor="_97d0c106282f00353fcaf751758b9f80" w:history="1">
        <w:r w:rsidR="00347871">
          <w:rPr>
            <w:rStyle w:val="Hyperlink"/>
          </w:rPr>
          <w:t>Human Body Part</w:t>
        </w:r>
      </w:hyperlink>
    </w:p>
    <w:p w14:paraId="15E52E87" w14:textId="77777777" w:rsidR="00347871" w:rsidRDefault="00347871" w:rsidP="00347871"/>
    <w:p w14:paraId="1436A5F2" w14:textId="77777777" w:rsidR="00347871" w:rsidRDefault="00347871" w:rsidP="00347871">
      <w:pPr>
        <w:pStyle w:val="Heading2"/>
      </w:pPr>
      <w:bookmarkStart w:id="854" w:name="_97d0c106282f00353fcaf751758b9f80"/>
      <w:bookmarkStart w:id="855" w:name="_Toc155269916"/>
      <w:r>
        <w:t>Class Human Body Part</w:t>
      </w:r>
      <w:bookmarkEnd w:id="854"/>
      <w:bookmarkEnd w:id="855"/>
      <w:r w:rsidRPr="003A31EC">
        <w:rPr>
          <w:rFonts w:cs="Arial"/>
        </w:rPr>
        <w:t xml:space="preserve"> </w:t>
      </w:r>
      <w:r>
        <w:rPr>
          <w:rFonts w:cs="Arial"/>
        </w:rPr>
        <w:fldChar w:fldCharType="begin"/>
      </w:r>
      <w:r>
        <w:instrText>XE"</w:instrText>
      </w:r>
      <w:r w:rsidRPr="00413D75">
        <w:rPr>
          <w:rFonts w:cs="Arial"/>
        </w:rPr>
        <w:instrText>Human Body Part</w:instrText>
      </w:r>
      <w:r>
        <w:instrText>"</w:instrText>
      </w:r>
      <w:r>
        <w:rPr>
          <w:rFonts w:cs="Arial"/>
        </w:rPr>
        <w:fldChar w:fldCharType="end"/>
      </w:r>
      <w:r w:rsidR="009E71B4">
        <w:rPr>
          <w:rFonts w:cs="Arial"/>
        </w:rPr>
        <w:t xml:space="preserve"> </w:t>
      </w:r>
    </w:p>
    <w:p w14:paraId="0F88F1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A6C63A" w14:textId="77777777" w:rsidR="00347871" w:rsidRDefault="00000000" w:rsidP="00347871">
      <w:pPr>
        <w:ind w:left="360"/>
      </w:pPr>
      <w:hyperlink w:anchor="_e8de7be0b7deb58decd0be7d10c50eb1" w:history="1">
        <w:r w:rsidR="00347871">
          <w:rPr>
            <w:rStyle w:val="Hyperlink"/>
          </w:rPr>
          <w:t>Physical Entity</w:t>
        </w:r>
      </w:hyperlink>
    </w:p>
    <w:p w14:paraId="000F4E0E" w14:textId="77777777" w:rsidR="00347871" w:rsidRDefault="00347871" w:rsidP="00347871"/>
    <w:p w14:paraId="66321E4A" w14:textId="77777777" w:rsidR="00347871" w:rsidRDefault="00347871" w:rsidP="00347871">
      <w:pPr>
        <w:pStyle w:val="Heading2"/>
      </w:pPr>
      <w:bookmarkStart w:id="856" w:name="_225d2e53c263198990dfab353d5a5efa"/>
      <w:bookmarkStart w:id="857" w:name="_Toc155269917"/>
      <w:r>
        <w:t>Class Leg</w:t>
      </w:r>
      <w:bookmarkEnd w:id="856"/>
      <w:bookmarkEnd w:id="857"/>
      <w:r w:rsidRPr="003A31EC">
        <w:rPr>
          <w:rFonts w:cs="Arial"/>
        </w:rPr>
        <w:t xml:space="preserve"> </w:t>
      </w:r>
      <w:r>
        <w:rPr>
          <w:rFonts w:cs="Arial"/>
        </w:rPr>
        <w:fldChar w:fldCharType="begin"/>
      </w:r>
      <w:r>
        <w:instrText>XE"</w:instrText>
      </w:r>
      <w:r w:rsidRPr="00413D75">
        <w:rPr>
          <w:rFonts w:cs="Arial"/>
        </w:rPr>
        <w:instrText>Leg</w:instrText>
      </w:r>
      <w:r>
        <w:instrText>"</w:instrText>
      </w:r>
      <w:r>
        <w:rPr>
          <w:rFonts w:cs="Arial"/>
        </w:rPr>
        <w:fldChar w:fldCharType="end"/>
      </w:r>
      <w:r w:rsidR="009E71B4">
        <w:rPr>
          <w:rFonts w:cs="Arial"/>
        </w:rPr>
        <w:t xml:space="preserve"> </w:t>
      </w:r>
    </w:p>
    <w:p w14:paraId="2BC0E75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7879CF" w14:textId="77777777" w:rsidR="00347871" w:rsidRDefault="00000000" w:rsidP="00347871">
      <w:pPr>
        <w:ind w:left="360"/>
      </w:pPr>
      <w:hyperlink w:anchor="_97d0c106282f00353fcaf751758b9f80" w:history="1">
        <w:r w:rsidR="00347871">
          <w:rPr>
            <w:rStyle w:val="Hyperlink"/>
          </w:rPr>
          <w:t>Human Body Part</w:t>
        </w:r>
      </w:hyperlink>
    </w:p>
    <w:p w14:paraId="02E5B552" w14:textId="77777777" w:rsidR="00347871" w:rsidRDefault="00347871" w:rsidP="00347871"/>
    <w:p w14:paraId="4169CA54" w14:textId="77777777" w:rsidR="00347871" w:rsidRDefault="00347871" w:rsidP="00347871">
      <w:pPr>
        <w:spacing w:after="200" w:line="276" w:lineRule="auto"/>
        <w:rPr>
          <w:b/>
          <w:bCs/>
          <w:color w:val="365F91"/>
          <w:sz w:val="40"/>
          <w:szCs w:val="40"/>
        </w:rPr>
      </w:pPr>
      <w:r>
        <w:br w:type="page"/>
      </w:r>
    </w:p>
    <w:p w14:paraId="1283D38F" w14:textId="77777777" w:rsidR="00347871" w:rsidRDefault="00347871" w:rsidP="00347871">
      <w:pPr>
        <w:pStyle w:val="Heading1"/>
      </w:pPr>
      <w:bookmarkStart w:id="858" w:name="_Toc155269918"/>
      <w:r>
        <w:t>OnticHealthSpecific::Medications</w:t>
      </w:r>
      <w:bookmarkEnd w:id="858"/>
    </w:p>
    <w:p w14:paraId="6657D3AA" w14:textId="77777777" w:rsidR="00347871" w:rsidRDefault="00347871" w:rsidP="00347871">
      <w:pPr>
        <w:pStyle w:val="Heading2"/>
      </w:pPr>
      <w:bookmarkStart w:id="859" w:name="_Toc155269919"/>
      <w:r>
        <w:t>Diagram: Medications</w:t>
      </w:r>
      <w:bookmarkEnd w:id="859"/>
    </w:p>
    <w:p w14:paraId="525FFBDF" w14:textId="42A1CC5D" w:rsidR="00347871" w:rsidRDefault="00983EE2" w:rsidP="00347871">
      <w:pPr>
        <w:jc w:val="center"/>
        <w:rPr>
          <w:rFonts w:cs="Arial"/>
        </w:rPr>
      </w:pPr>
      <w:r w:rsidRPr="00754270">
        <w:rPr>
          <w:noProof/>
        </w:rPr>
        <w:pict w14:anchorId="719E2630">
          <v:shape id="Picture -1913131638.emf" o:spid="_x0000_i1025" type="#_x0000_t75" alt="-1913131638.emf" style="width:487.5pt;height:236.25pt;visibility:visible;mso-wrap-style:square">
            <v:imagedata r:id="rId99" o:title="-1913131638"/>
          </v:shape>
        </w:pict>
      </w:r>
    </w:p>
    <w:p w14:paraId="474E6F0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Medications</w:t>
      </w:r>
    </w:p>
    <w:p w14:paraId="27074C25" w14:textId="77777777" w:rsidR="00347871" w:rsidRDefault="00347871" w:rsidP="00347871">
      <w:r>
        <w:t xml:space="preserve"> </w:t>
      </w:r>
    </w:p>
    <w:p w14:paraId="5E00FC09" w14:textId="77777777" w:rsidR="00347871" w:rsidRDefault="00347871" w:rsidP="00347871"/>
    <w:p w14:paraId="66D1C1E1" w14:textId="77777777" w:rsidR="00347871" w:rsidRDefault="00347871" w:rsidP="00347871">
      <w:pPr>
        <w:pStyle w:val="Heading2"/>
      </w:pPr>
      <w:bookmarkStart w:id="860" w:name="_6e6b8fcf020bfc07ed6f391a1ef6a929"/>
      <w:bookmarkStart w:id="861" w:name="_Toc155269920"/>
      <w:r>
        <w:t>Class Dispense</w:t>
      </w:r>
      <w:bookmarkEnd w:id="860"/>
      <w:bookmarkEnd w:id="861"/>
      <w:r w:rsidRPr="003A31EC">
        <w:rPr>
          <w:rFonts w:cs="Arial"/>
        </w:rPr>
        <w:t xml:space="preserve"> </w:t>
      </w:r>
      <w:r>
        <w:rPr>
          <w:rFonts w:cs="Arial"/>
        </w:rPr>
        <w:fldChar w:fldCharType="begin"/>
      </w:r>
      <w:r>
        <w:instrText>XE"</w:instrText>
      </w:r>
      <w:r w:rsidRPr="00413D75">
        <w:rPr>
          <w:rFonts w:cs="Arial"/>
        </w:rPr>
        <w:instrText>Dispense</w:instrText>
      </w:r>
      <w:r>
        <w:instrText>"</w:instrText>
      </w:r>
      <w:r>
        <w:rPr>
          <w:rFonts w:cs="Arial"/>
        </w:rPr>
        <w:fldChar w:fldCharType="end"/>
      </w:r>
      <w:r w:rsidR="009E71B4">
        <w:rPr>
          <w:rFonts w:cs="Arial"/>
        </w:rPr>
        <w:t xml:space="preserve"> </w:t>
      </w:r>
    </w:p>
    <w:p w14:paraId="1807C210" w14:textId="77777777" w:rsidR="00347871" w:rsidRDefault="00347871" w:rsidP="00F71BA8">
      <w:r>
        <w:t>provide a medication to a patient or caregiver</w:t>
      </w:r>
    </w:p>
    <w:p w14:paraId="7CAC93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3AF6EA7" w14:textId="77777777" w:rsidR="00347871" w:rsidRDefault="00000000" w:rsidP="00347871">
      <w:pPr>
        <w:ind w:left="360"/>
      </w:pPr>
      <w:hyperlink w:anchor="_98317c83ded585d1efada85722619f40" w:history="1">
        <w:r w:rsidR="00347871">
          <w:rPr>
            <w:rStyle w:val="Hyperlink"/>
          </w:rPr>
          <w:t>Clinical Activity</w:t>
        </w:r>
      </w:hyperlink>
      <w:r w:rsidR="00347871">
        <w:t xml:space="preserve">, </w:t>
      </w:r>
      <w:hyperlink w:anchor="_03af3ae6c8ff941fab32ddc440e3c257" w:history="1">
        <w:r w:rsidR="00347871">
          <w:rPr>
            <w:rStyle w:val="Hyperlink"/>
          </w:rPr>
          <w:t>Transfer Resource</w:t>
        </w:r>
      </w:hyperlink>
    </w:p>
    <w:p w14:paraId="7C34B948" w14:textId="77777777" w:rsidR="00347871" w:rsidRDefault="00347871" w:rsidP="00347871"/>
    <w:p w14:paraId="0DB4FD57" w14:textId="77777777" w:rsidR="00347871" w:rsidRDefault="00347871" w:rsidP="00347871">
      <w:pPr>
        <w:pStyle w:val="Heading2"/>
      </w:pPr>
      <w:bookmarkStart w:id="862" w:name="_e4684c936c76d7c9910d8093789a7ec8"/>
      <w:bookmarkStart w:id="863" w:name="_Toc155269921"/>
      <w:r>
        <w:t>Class Immunization Activity</w:t>
      </w:r>
      <w:bookmarkEnd w:id="862"/>
      <w:bookmarkEnd w:id="863"/>
      <w:r w:rsidRPr="003A31EC">
        <w:rPr>
          <w:rFonts w:cs="Arial"/>
        </w:rPr>
        <w:t xml:space="preserve"> </w:t>
      </w:r>
      <w:r>
        <w:rPr>
          <w:rFonts w:cs="Arial"/>
        </w:rPr>
        <w:fldChar w:fldCharType="begin"/>
      </w:r>
      <w:r>
        <w:instrText>XE"</w:instrText>
      </w:r>
      <w:r w:rsidRPr="00413D75">
        <w:rPr>
          <w:rFonts w:cs="Arial"/>
        </w:rPr>
        <w:instrText>Immunization Activity</w:instrText>
      </w:r>
      <w:r>
        <w:instrText>"</w:instrText>
      </w:r>
      <w:r>
        <w:rPr>
          <w:rFonts w:cs="Arial"/>
        </w:rPr>
        <w:fldChar w:fldCharType="end"/>
      </w:r>
      <w:r w:rsidR="009E71B4">
        <w:rPr>
          <w:rFonts w:cs="Arial"/>
        </w:rPr>
        <w:t xml:space="preserve"> </w:t>
      </w:r>
    </w:p>
    <w:p w14:paraId="7367A1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AECD0F" w14:textId="77777777" w:rsidR="00347871" w:rsidRDefault="00000000" w:rsidP="00347871">
      <w:pPr>
        <w:ind w:left="360"/>
      </w:pPr>
      <w:hyperlink w:anchor="_1887f2bf7e8d84a570ddcb3217c9de85" w:history="1">
        <w:r w:rsidR="00347871">
          <w:rPr>
            <w:rStyle w:val="Hyperlink"/>
          </w:rPr>
          <w:t>Medication Activity</w:t>
        </w:r>
      </w:hyperlink>
    </w:p>
    <w:p w14:paraId="71FDA312" w14:textId="77777777" w:rsidR="00347871" w:rsidRDefault="00347871" w:rsidP="00347871"/>
    <w:p w14:paraId="2A65D596" w14:textId="77777777" w:rsidR="001A1D9F" w:rsidRPr="00347871" w:rsidRDefault="001A1D9F" w:rsidP="00347871"/>
    <w:sectPr w:rsidR="001A1D9F" w:rsidRPr="00347871">
      <w:footerReference w:type="even" r:id="rId100"/>
      <w:footerReference w:type="default" r:id="rId101"/>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56C76" w14:textId="77777777" w:rsidR="005A1CD5" w:rsidRDefault="005A1CD5">
      <w:r>
        <w:separator/>
      </w:r>
    </w:p>
  </w:endnote>
  <w:endnote w:type="continuationSeparator" w:id="0">
    <w:p w14:paraId="4741AA32" w14:textId="77777777" w:rsidR="005A1CD5" w:rsidRDefault="005A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EEA4" w14:textId="77777777"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E876AB">
      <w:rPr>
        <w:b/>
        <w:noProof/>
        <w:sz w:val="18"/>
      </w:rPr>
      <w:t>14</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C3CAF" w14:textId="77777777"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E876AB">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00FCA" w14:textId="77777777" w:rsidR="005A1CD5" w:rsidRDefault="005A1CD5">
      <w:r>
        <w:separator/>
      </w:r>
    </w:p>
  </w:footnote>
  <w:footnote w:type="continuationSeparator" w:id="0">
    <w:p w14:paraId="4185B205" w14:textId="77777777" w:rsidR="005A1CD5" w:rsidRDefault="005A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921067381">
    <w:abstractNumId w:val="0"/>
  </w:num>
  <w:num w:numId="2" w16cid:durableId="84696842">
    <w:abstractNumId w:val="6"/>
  </w:num>
  <w:num w:numId="3" w16cid:durableId="60569759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16cid:durableId="157812469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16cid:durableId="166409072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16cid:durableId="160662157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16cid:durableId="124160168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16cid:durableId="85029061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16cid:durableId="156888303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16cid:durableId="134312011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16cid:durableId="1480228242">
    <w:abstractNumId w:val="9"/>
  </w:num>
  <w:num w:numId="12" w16cid:durableId="1921180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16cid:durableId="159875729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16cid:durableId="519130525">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16cid:durableId="112330628">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16cid:durableId="1983658397">
    <w:abstractNumId w:val="5"/>
  </w:num>
  <w:num w:numId="17" w16cid:durableId="410153104">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16cid:durableId="244926300">
    <w:abstractNumId w:val="8"/>
  </w:num>
  <w:num w:numId="19" w16cid:durableId="1683631559">
    <w:abstractNumId w:val="7"/>
  </w:num>
  <w:num w:numId="20" w16cid:durableId="184440296">
    <w:abstractNumId w:val="10"/>
  </w:num>
  <w:num w:numId="21" w16cid:durableId="1016928601">
    <w:abstractNumId w:val="8"/>
    <w:lvlOverride w:ilvl="0">
      <w:startOverride w:val="1"/>
    </w:lvlOverride>
  </w:num>
  <w:num w:numId="22" w16cid:durableId="1495295217">
    <w:abstractNumId w:val="4"/>
  </w:num>
  <w:num w:numId="23" w16cid:durableId="106047206">
    <w:abstractNumId w:val="2"/>
  </w:num>
  <w:num w:numId="24" w16cid:durableId="532499111">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tzQytbQ0Mrc0sbRU0lEKTi0uzszPAykwqgUA6ICLSywAAAA="/>
  </w:docVars>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D7FD1"/>
    <w:rsid w:val="002176BA"/>
    <w:rsid w:val="0022771A"/>
    <w:rsid w:val="00232C10"/>
    <w:rsid w:val="00252276"/>
    <w:rsid w:val="002770CD"/>
    <w:rsid w:val="0028482E"/>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E3AD0"/>
    <w:rsid w:val="004E79CB"/>
    <w:rsid w:val="004F3D66"/>
    <w:rsid w:val="00521CAF"/>
    <w:rsid w:val="005234A4"/>
    <w:rsid w:val="0058370F"/>
    <w:rsid w:val="005A1CD5"/>
    <w:rsid w:val="005F2E04"/>
    <w:rsid w:val="0061586D"/>
    <w:rsid w:val="006267D8"/>
    <w:rsid w:val="0063329F"/>
    <w:rsid w:val="00636F66"/>
    <w:rsid w:val="00654CC4"/>
    <w:rsid w:val="0066231F"/>
    <w:rsid w:val="006956CE"/>
    <w:rsid w:val="006A3F19"/>
    <w:rsid w:val="006F72CA"/>
    <w:rsid w:val="00737278"/>
    <w:rsid w:val="00774F7D"/>
    <w:rsid w:val="007A366F"/>
    <w:rsid w:val="007A490E"/>
    <w:rsid w:val="007A59FA"/>
    <w:rsid w:val="00817FF0"/>
    <w:rsid w:val="008408D8"/>
    <w:rsid w:val="00852E9D"/>
    <w:rsid w:val="008C7700"/>
    <w:rsid w:val="0090104D"/>
    <w:rsid w:val="009038DA"/>
    <w:rsid w:val="00951276"/>
    <w:rsid w:val="00970FA0"/>
    <w:rsid w:val="00977C1A"/>
    <w:rsid w:val="00983EE2"/>
    <w:rsid w:val="009E4A36"/>
    <w:rsid w:val="009E71B4"/>
    <w:rsid w:val="009F6685"/>
    <w:rsid w:val="00A318C1"/>
    <w:rsid w:val="00AF31B5"/>
    <w:rsid w:val="00B40C2B"/>
    <w:rsid w:val="00B60C38"/>
    <w:rsid w:val="00B74037"/>
    <w:rsid w:val="00B93D78"/>
    <w:rsid w:val="00BB2B71"/>
    <w:rsid w:val="00BC2AA4"/>
    <w:rsid w:val="00BE6E0E"/>
    <w:rsid w:val="00C60DAD"/>
    <w:rsid w:val="00C72958"/>
    <w:rsid w:val="00CA0242"/>
    <w:rsid w:val="00CB2753"/>
    <w:rsid w:val="00D20F6E"/>
    <w:rsid w:val="00D5719E"/>
    <w:rsid w:val="00E04E71"/>
    <w:rsid w:val="00E07F54"/>
    <w:rsid w:val="00E876AB"/>
    <w:rsid w:val="00EE3FF4"/>
    <w:rsid w:val="00F1392A"/>
    <w:rsid w:val="00F155AC"/>
    <w:rsid w:val="00F5483C"/>
    <w:rsid w:val="00F71BA8"/>
    <w:rsid w:val="00F80248"/>
    <w:rsid w:val="00FC719B"/>
    <w:rsid w:val="00FD1F3C"/>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228A9F"/>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 w:type="paragraph" w:styleId="TOCHeading">
    <w:name w:val="TOC Heading"/>
    <w:basedOn w:val="Heading1"/>
    <w:next w:val="Normal"/>
    <w:uiPriority w:val="39"/>
    <w:unhideWhenUsed/>
    <w:qFormat/>
    <w:rsid w:val="00983EE2"/>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983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image" Target="media/image56.emf"/><Relationship Id="rId68" Type="http://schemas.openxmlformats.org/officeDocument/2006/relationships/image" Target="media/image61.emf"/><Relationship Id="rId84" Type="http://schemas.openxmlformats.org/officeDocument/2006/relationships/image" Target="media/image77.png"/><Relationship Id="rId89" Type="http://schemas.openxmlformats.org/officeDocument/2006/relationships/image" Target="media/image82.emf"/><Relationship Id="rId16" Type="http://schemas.openxmlformats.org/officeDocument/2006/relationships/image" Target="media/image9.emf"/><Relationship Id="rId11" Type="http://schemas.openxmlformats.org/officeDocument/2006/relationships/image" Target="media/image4.emf"/><Relationship Id="rId32" Type="http://schemas.openxmlformats.org/officeDocument/2006/relationships/image" Target="media/image25.emf"/><Relationship Id="rId37" Type="http://schemas.openxmlformats.org/officeDocument/2006/relationships/image" Target="media/image30.emf"/><Relationship Id="rId53" Type="http://schemas.openxmlformats.org/officeDocument/2006/relationships/image" Target="media/image46.emf"/><Relationship Id="rId58" Type="http://schemas.openxmlformats.org/officeDocument/2006/relationships/image" Target="media/image51.emf"/><Relationship Id="rId74" Type="http://schemas.openxmlformats.org/officeDocument/2006/relationships/image" Target="media/image67.emf"/><Relationship Id="rId79" Type="http://schemas.openxmlformats.org/officeDocument/2006/relationships/image" Target="media/image72.emf"/><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83.emf"/><Relationship Id="rId95" Type="http://schemas.openxmlformats.org/officeDocument/2006/relationships/image" Target="media/image88.emf"/><Relationship Id="rId22" Type="http://schemas.openxmlformats.org/officeDocument/2006/relationships/image" Target="media/image15.emf"/><Relationship Id="rId27" Type="http://schemas.openxmlformats.org/officeDocument/2006/relationships/image" Target="media/image20.emf"/><Relationship Id="rId43" Type="http://schemas.openxmlformats.org/officeDocument/2006/relationships/image" Target="media/image36.emf"/><Relationship Id="rId48" Type="http://schemas.openxmlformats.org/officeDocument/2006/relationships/image" Target="media/image41.emf"/><Relationship Id="rId64" Type="http://schemas.openxmlformats.org/officeDocument/2006/relationships/image" Target="media/image57.emf"/><Relationship Id="rId69" Type="http://schemas.openxmlformats.org/officeDocument/2006/relationships/image" Target="media/image62.emf"/><Relationship Id="rId80" Type="http://schemas.openxmlformats.org/officeDocument/2006/relationships/image" Target="media/image73.emf"/><Relationship Id="rId85" Type="http://schemas.openxmlformats.org/officeDocument/2006/relationships/image" Target="media/image78.emf"/><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103" Type="http://schemas.openxmlformats.org/officeDocument/2006/relationships/theme" Target="theme/theme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96" Type="http://schemas.openxmlformats.org/officeDocument/2006/relationships/image" Target="media/image8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emf"/><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image" Target="media/image92.emf"/><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png"/><Relationship Id="rId39" Type="http://schemas.openxmlformats.org/officeDocument/2006/relationships/image" Target="media/image32.emf"/><Relationship Id="rId34" Type="http://schemas.openxmlformats.org/officeDocument/2006/relationships/image" Target="media/image27.emf"/><Relationship Id="rId50" Type="http://schemas.openxmlformats.org/officeDocument/2006/relationships/image" Target="media/image43.emf"/><Relationship Id="rId55" Type="http://schemas.openxmlformats.org/officeDocument/2006/relationships/image" Target="media/image48.emf"/><Relationship Id="rId76" Type="http://schemas.openxmlformats.org/officeDocument/2006/relationships/image" Target="media/image69.emf"/><Relationship Id="rId97" Type="http://schemas.openxmlformats.org/officeDocument/2006/relationships/image" Target="media/image90.emf"/><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image" Target="media/image85.emf"/><Relationship Id="rId2" Type="http://schemas.openxmlformats.org/officeDocument/2006/relationships/numbering" Target="numbering.xml"/><Relationship Id="rId29" Type="http://schemas.openxmlformats.org/officeDocument/2006/relationships/image" Target="media/image22.emf"/><Relationship Id="rId24" Type="http://schemas.openxmlformats.org/officeDocument/2006/relationships/image" Target="media/image17.emf"/><Relationship Id="rId40" Type="http://schemas.openxmlformats.org/officeDocument/2006/relationships/image" Target="media/image33.emf"/><Relationship Id="rId45" Type="http://schemas.openxmlformats.org/officeDocument/2006/relationships/image" Target="media/image38.emf"/><Relationship Id="rId66" Type="http://schemas.openxmlformats.org/officeDocument/2006/relationships/image" Target="media/image59.emf"/><Relationship Id="rId87" Type="http://schemas.openxmlformats.org/officeDocument/2006/relationships/image" Target="media/image80.emf"/><Relationship Id="rId61" Type="http://schemas.openxmlformats.org/officeDocument/2006/relationships/image" Target="media/image54.emf"/><Relationship Id="rId82" Type="http://schemas.openxmlformats.org/officeDocument/2006/relationships/image" Target="media/image75.emf"/><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emf"/><Relationship Id="rId35" Type="http://schemas.openxmlformats.org/officeDocument/2006/relationships/image" Target="media/image28.emf"/><Relationship Id="rId56" Type="http://schemas.openxmlformats.org/officeDocument/2006/relationships/image" Target="media/image49.emf"/><Relationship Id="rId77" Type="http://schemas.openxmlformats.org/officeDocument/2006/relationships/image" Target="media/image70.png"/><Relationship Id="rId100"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93" Type="http://schemas.openxmlformats.org/officeDocument/2006/relationships/image" Target="media/image86.emf"/><Relationship Id="rId98" Type="http://schemas.openxmlformats.org/officeDocument/2006/relationships/image" Target="media/image9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91CD-A494-486C-B059-8CFEB5CC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170</Pages>
  <Words>34821</Words>
  <Characters>195004</Characters>
  <Application>Microsoft Office Word</Application>
  <DocSecurity>0</DocSecurity>
  <Lines>6500</Lines>
  <Paragraphs>5344</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224481</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71</cp:revision>
  <cp:lastPrinted>1900-01-01T05:00:00Z</cp:lastPrinted>
  <dcterms:created xsi:type="dcterms:W3CDTF">2016-05-20T22:12:00Z</dcterms:created>
  <dcterms:modified xsi:type="dcterms:W3CDTF">2024-01-04T19:05:00Z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4fa06508a050baaa66cae4b6021b517453901b0d082e9cd248f1a7b0dcddb37a</vt:lpwstr>
  </property>
</Properties>
</file>