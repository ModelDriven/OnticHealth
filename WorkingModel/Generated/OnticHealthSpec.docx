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7BB48" w14:textId="2BD04BC9" w:rsidR="00654CC4" w:rsidRPr="00F87F1D" w:rsidRDefault="00F87F1D" w:rsidP="00F87F1D">
      <w:pPr>
        <w:pStyle w:val="NoSpacing"/>
        <w:spacing w:after="120"/>
        <w:jc w:val="center"/>
        <w:rPr>
          <w:rFonts w:cs="Tahoma"/>
          <w:sz w:val="28"/>
          <w:szCs w:val="28"/>
          <w:lang w:bidi="th-TH"/>
        </w:rPr>
      </w:pPr>
      <w:r w:rsidRPr="00F87F1D">
        <w:rPr>
          <w:rFonts w:cs="Tahoma"/>
          <w:sz w:val="28"/>
          <w:szCs w:val="28"/>
          <w:lang w:bidi="th-TH"/>
        </w:rPr>
        <w:t>Ontic Health Model</w:t>
      </w:r>
    </w:p>
    <w:p w14:paraId="70F82679" w14:textId="11F306F5" w:rsidR="00F87F1D" w:rsidRPr="00F87F1D" w:rsidRDefault="00F87F1D" w:rsidP="00F87F1D">
      <w:pPr>
        <w:pStyle w:val="NoSpacing"/>
        <w:spacing w:after="120"/>
        <w:jc w:val="center"/>
        <w:rPr>
          <w:rFonts w:cs="Tahoma"/>
          <w:sz w:val="28"/>
          <w:szCs w:val="28"/>
          <w:lang w:bidi="th-TH"/>
        </w:rPr>
      </w:pPr>
      <w:r w:rsidRPr="00F87F1D">
        <w:rPr>
          <w:rFonts w:cs="Tahoma"/>
          <w:sz w:val="28"/>
          <w:szCs w:val="28"/>
          <w:lang w:bidi="th-TH"/>
        </w:rPr>
        <w:t>1/7/2021</w:t>
      </w:r>
    </w:p>
    <w:p w14:paraId="394FEF20" w14:textId="77777777" w:rsidR="00F87F1D" w:rsidRDefault="00F87F1D">
      <w:pPr>
        <w:pStyle w:val="TOCHeading"/>
      </w:pPr>
      <w:r>
        <w:t>Contents</w:t>
      </w:r>
    </w:p>
    <w:p w14:paraId="5D16CBD6" w14:textId="7455A345" w:rsidR="00F87F1D" w:rsidRPr="00F87F1D" w:rsidRDefault="00F87F1D">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60914083" w:history="1">
        <w:r w:rsidRPr="009E476A">
          <w:rPr>
            <w:rStyle w:val="Hyperlink"/>
            <w:noProof/>
          </w:rPr>
          <w:t>1</w:t>
        </w:r>
        <w:r w:rsidRPr="00F87F1D">
          <w:rPr>
            <w:rFonts w:ascii="Calibri" w:hAnsi="Calibri"/>
            <w:noProof/>
            <w:sz w:val="22"/>
            <w:szCs w:val="22"/>
          </w:rPr>
          <w:tab/>
        </w:r>
        <w:r w:rsidRPr="009E476A">
          <w:rPr>
            <w:rStyle w:val="Hyperlink"/>
            <w:noProof/>
          </w:rPr>
          <w:t>OnticHealthGeneric::Actors</w:t>
        </w:r>
        <w:r>
          <w:rPr>
            <w:noProof/>
            <w:webHidden/>
          </w:rPr>
          <w:tab/>
        </w:r>
        <w:r>
          <w:rPr>
            <w:noProof/>
            <w:webHidden/>
          </w:rPr>
          <w:fldChar w:fldCharType="begin"/>
        </w:r>
        <w:r>
          <w:rPr>
            <w:noProof/>
            <w:webHidden/>
          </w:rPr>
          <w:instrText xml:space="preserve"> PAGEREF _Toc60914083 \h </w:instrText>
        </w:r>
        <w:r>
          <w:rPr>
            <w:noProof/>
            <w:webHidden/>
          </w:rPr>
        </w:r>
        <w:r>
          <w:rPr>
            <w:noProof/>
            <w:webHidden/>
          </w:rPr>
          <w:fldChar w:fldCharType="separate"/>
        </w:r>
        <w:r>
          <w:rPr>
            <w:noProof/>
            <w:webHidden/>
          </w:rPr>
          <w:t>2</w:t>
        </w:r>
        <w:r>
          <w:rPr>
            <w:noProof/>
            <w:webHidden/>
          </w:rPr>
          <w:fldChar w:fldCharType="end"/>
        </w:r>
      </w:hyperlink>
    </w:p>
    <w:p w14:paraId="4E96A6FC" w14:textId="1CDA9883" w:rsidR="00F87F1D" w:rsidRPr="00F87F1D" w:rsidRDefault="00C64E9A">
      <w:pPr>
        <w:pStyle w:val="TOC2"/>
        <w:rPr>
          <w:rFonts w:ascii="Calibri" w:hAnsi="Calibri"/>
          <w:noProof/>
          <w:sz w:val="22"/>
          <w:szCs w:val="22"/>
        </w:rPr>
      </w:pPr>
      <w:hyperlink w:anchor="_Toc60914084" w:history="1">
        <w:r w:rsidR="00F87F1D" w:rsidRPr="009E476A">
          <w:rPr>
            <w:rStyle w:val="Hyperlink"/>
            <w:noProof/>
          </w:rPr>
          <w:t>1.1</w:t>
        </w:r>
        <w:r w:rsidR="00F87F1D" w:rsidRPr="00F87F1D">
          <w:rPr>
            <w:rFonts w:ascii="Calibri" w:hAnsi="Calibri"/>
            <w:noProof/>
            <w:sz w:val="22"/>
            <w:szCs w:val="22"/>
          </w:rPr>
          <w:tab/>
        </w:r>
        <w:r w:rsidR="00F87F1D" w:rsidRPr="009E476A">
          <w:rPr>
            <w:rStyle w:val="Hyperlink"/>
            <w:noProof/>
          </w:rPr>
          <w:t>Diagram: Actor Association</w:t>
        </w:r>
        <w:r w:rsidR="00F87F1D">
          <w:rPr>
            <w:noProof/>
            <w:webHidden/>
          </w:rPr>
          <w:tab/>
        </w:r>
        <w:r w:rsidR="00F87F1D">
          <w:rPr>
            <w:noProof/>
            <w:webHidden/>
          </w:rPr>
          <w:fldChar w:fldCharType="begin"/>
        </w:r>
        <w:r w:rsidR="00F87F1D">
          <w:rPr>
            <w:noProof/>
            <w:webHidden/>
          </w:rPr>
          <w:instrText xml:space="preserve"> PAGEREF _Toc60914084 \h </w:instrText>
        </w:r>
        <w:r w:rsidR="00F87F1D">
          <w:rPr>
            <w:noProof/>
            <w:webHidden/>
          </w:rPr>
        </w:r>
        <w:r w:rsidR="00F87F1D">
          <w:rPr>
            <w:noProof/>
            <w:webHidden/>
          </w:rPr>
          <w:fldChar w:fldCharType="separate"/>
        </w:r>
        <w:r w:rsidR="00F87F1D">
          <w:rPr>
            <w:noProof/>
            <w:webHidden/>
          </w:rPr>
          <w:t>2</w:t>
        </w:r>
        <w:r w:rsidR="00F87F1D">
          <w:rPr>
            <w:noProof/>
            <w:webHidden/>
          </w:rPr>
          <w:fldChar w:fldCharType="end"/>
        </w:r>
      </w:hyperlink>
    </w:p>
    <w:p w14:paraId="0490EE03" w14:textId="37A6816F" w:rsidR="00F87F1D" w:rsidRPr="00F87F1D" w:rsidRDefault="00C64E9A">
      <w:pPr>
        <w:pStyle w:val="TOC2"/>
        <w:rPr>
          <w:rFonts w:ascii="Calibri" w:hAnsi="Calibri"/>
          <w:noProof/>
          <w:sz w:val="22"/>
          <w:szCs w:val="22"/>
        </w:rPr>
      </w:pPr>
      <w:hyperlink w:anchor="_Toc60914085" w:history="1">
        <w:r w:rsidR="00F87F1D" w:rsidRPr="009E476A">
          <w:rPr>
            <w:rStyle w:val="Hyperlink"/>
            <w:noProof/>
          </w:rPr>
          <w:t>1.2</w:t>
        </w:r>
        <w:r w:rsidR="00F87F1D" w:rsidRPr="00F87F1D">
          <w:rPr>
            <w:rFonts w:ascii="Calibri" w:hAnsi="Calibri"/>
            <w:noProof/>
            <w:sz w:val="22"/>
            <w:szCs w:val="22"/>
          </w:rPr>
          <w:tab/>
        </w:r>
        <w:r w:rsidR="00F87F1D" w:rsidRPr="009E476A">
          <w:rPr>
            <w:rStyle w:val="Hyperlink"/>
            <w:noProof/>
          </w:rPr>
          <w:t>Diagram: Actors</w:t>
        </w:r>
        <w:r w:rsidR="00F87F1D">
          <w:rPr>
            <w:noProof/>
            <w:webHidden/>
          </w:rPr>
          <w:tab/>
        </w:r>
        <w:r w:rsidR="00F87F1D">
          <w:rPr>
            <w:noProof/>
            <w:webHidden/>
          </w:rPr>
          <w:fldChar w:fldCharType="begin"/>
        </w:r>
        <w:r w:rsidR="00F87F1D">
          <w:rPr>
            <w:noProof/>
            <w:webHidden/>
          </w:rPr>
          <w:instrText xml:space="preserve"> PAGEREF _Toc60914085 \h </w:instrText>
        </w:r>
        <w:r w:rsidR="00F87F1D">
          <w:rPr>
            <w:noProof/>
            <w:webHidden/>
          </w:rPr>
        </w:r>
        <w:r w:rsidR="00F87F1D">
          <w:rPr>
            <w:noProof/>
            <w:webHidden/>
          </w:rPr>
          <w:fldChar w:fldCharType="separate"/>
        </w:r>
        <w:r w:rsidR="00F87F1D">
          <w:rPr>
            <w:noProof/>
            <w:webHidden/>
          </w:rPr>
          <w:t>3</w:t>
        </w:r>
        <w:r w:rsidR="00F87F1D">
          <w:rPr>
            <w:noProof/>
            <w:webHidden/>
          </w:rPr>
          <w:fldChar w:fldCharType="end"/>
        </w:r>
      </w:hyperlink>
    </w:p>
    <w:p w14:paraId="4707A21C" w14:textId="4D707963" w:rsidR="00F87F1D" w:rsidRPr="00F87F1D" w:rsidRDefault="00C64E9A">
      <w:pPr>
        <w:pStyle w:val="TOC2"/>
        <w:rPr>
          <w:rFonts w:ascii="Calibri" w:hAnsi="Calibri"/>
          <w:noProof/>
          <w:sz w:val="22"/>
          <w:szCs w:val="22"/>
        </w:rPr>
      </w:pPr>
      <w:hyperlink w:anchor="_Toc60914086" w:history="1">
        <w:r w:rsidR="00F87F1D" w:rsidRPr="009E476A">
          <w:rPr>
            <w:rStyle w:val="Hyperlink"/>
            <w:noProof/>
          </w:rPr>
          <w:t>1.3</w:t>
        </w:r>
        <w:r w:rsidR="00F87F1D" w:rsidRPr="00F87F1D">
          <w:rPr>
            <w:rFonts w:ascii="Calibri" w:hAnsi="Calibri"/>
            <w:noProof/>
            <w:sz w:val="22"/>
            <w:szCs w:val="22"/>
          </w:rPr>
          <w:tab/>
        </w:r>
        <w:r w:rsidR="00F87F1D" w:rsidRPr="009E476A">
          <w:rPr>
            <w:rStyle w:val="Hyperlink"/>
            <w:noProof/>
          </w:rPr>
          <w:t>Diagram: Person</w:t>
        </w:r>
        <w:r w:rsidR="00F87F1D">
          <w:rPr>
            <w:noProof/>
            <w:webHidden/>
          </w:rPr>
          <w:tab/>
        </w:r>
        <w:r w:rsidR="00F87F1D">
          <w:rPr>
            <w:noProof/>
            <w:webHidden/>
          </w:rPr>
          <w:fldChar w:fldCharType="begin"/>
        </w:r>
        <w:r w:rsidR="00F87F1D">
          <w:rPr>
            <w:noProof/>
            <w:webHidden/>
          </w:rPr>
          <w:instrText xml:space="preserve"> PAGEREF _Toc60914086 \h </w:instrText>
        </w:r>
        <w:r w:rsidR="00F87F1D">
          <w:rPr>
            <w:noProof/>
            <w:webHidden/>
          </w:rPr>
        </w:r>
        <w:r w:rsidR="00F87F1D">
          <w:rPr>
            <w:noProof/>
            <w:webHidden/>
          </w:rPr>
          <w:fldChar w:fldCharType="separate"/>
        </w:r>
        <w:r w:rsidR="00F87F1D">
          <w:rPr>
            <w:noProof/>
            <w:webHidden/>
          </w:rPr>
          <w:t>4</w:t>
        </w:r>
        <w:r w:rsidR="00F87F1D">
          <w:rPr>
            <w:noProof/>
            <w:webHidden/>
          </w:rPr>
          <w:fldChar w:fldCharType="end"/>
        </w:r>
      </w:hyperlink>
    </w:p>
    <w:p w14:paraId="0AE2EEC8" w14:textId="2286C502" w:rsidR="00F87F1D" w:rsidRPr="00F87F1D" w:rsidRDefault="00C64E9A">
      <w:pPr>
        <w:pStyle w:val="TOC2"/>
        <w:rPr>
          <w:rFonts w:ascii="Calibri" w:hAnsi="Calibri"/>
          <w:noProof/>
          <w:sz w:val="22"/>
          <w:szCs w:val="22"/>
        </w:rPr>
      </w:pPr>
      <w:hyperlink w:anchor="_Toc60914087" w:history="1">
        <w:r w:rsidR="00F87F1D" w:rsidRPr="009E476A">
          <w:rPr>
            <w:rStyle w:val="Hyperlink"/>
            <w:noProof/>
          </w:rPr>
          <w:t>1.4</w:t>
        </w:r>
        <w:r w:rsidR="00F87F1D" w:rsidRPr="00F87F1D">
          <w:rPr>
            <w:rFonts w:ascii="Calibri" w:hAnsi="Calibri"/>
            <w:noProof/>
            <w:sz w:val="22"/>
            <w:szCs w:val="22"/>
          </w:rPr>
          <w:tab/>
        </w:r>
        <w:r w:rsidR="00F87F1D" w:rsidRPr="009E476A">
          <w:rPr>
            <w:rStyle w:val="Hyperlink"/>
            <w:noProof/>
          </w:rPr>
          <w:t>Diagram: Person Identifiers</w:t>
        </w:r>
        <w:r w:rsidR="00F87F1D">
          <w:rPr>
            <w:noProof/>
            <w:webHidden/>
          </w:rPr>
          <w:tab/>
        </w:r>
        <w:r w:rsidR="00F87F1D">
          <w:rPr>
            <w:noProof/>
            <w:webHidden/>
          </w:rPr>
          <w:fldChar w:fldCharType="begin"/>
        </w:r>
        <w:r w:rsidR="00F87F1D">
          <w:rPr>
            <w:noProof/>
            <w:webHidden/>
          </w:rPr>
          <w:instrText xml:space="preserve"> PAGEREF _Toc60914087 \h </w:instrText>
        </w:r>
        <w:r w:rsidR="00F87F1D">
          <w:rPr>
            <w:noProof/>
            <w:webHidden/>
          </w:rPr>
        </w:r>
        <w:r w:rsidR="00F87F1D">
          <w:rPr>
            <w:noProof/>
            <w:webHidden/>
          </w:rPr>
          <w:fldChar w:fldCharType="separate"/>
        </w:r>
        <w:r w:rsidR="00F87F1D">
          <w:rPr>
            <w:noProof/>
            <w:webHidden/>
          </w:rPr>
          <w:t>5</w:t>
        </w:r>
        <w:r w:rsidR="00F87F1D">
          <w:rPr>
            <w:noProof/>
            <w:webHidden/>
          </w:rPr>
          <w:fldChar w:fldCharType="end"/>
        </w:r>
      </w:hyperlink>
    </w:p>
    <w:p w14:paraId="3EEF23A2" w14:textId="3D884902" w:rsidR="00F87F1D" w:rsidRPr="00F87F1D" w:rsidRDefault="00C64E9A">
      <w:pPr>
        <w:pStyle w:val="TOC2"/>
        <w:rPr>
          <w:rFonts w:ascii="Calibri" w:hAnsi="Calibri"/>
          <w:noProof/>
          <w:sz w:val="22"/>
          <w:szCs w:val="22"/>
        </w:rPr>
      </w:pPr>
      <w:hyperlink w:anchor="_Toc60914088" w:history="1">
        <w:r w:rsidR="00F87F1D" w:rsidRPr="009E476A">
          <w:rPr>
            <w:rStyle w:val="Hyperlink"/>
            <w:noProof/>
          </w:rPr>
          <w:t>1.5</w:t>
        </w:r>
        <w:r w:rsidR="00F87F1D" w:rsidRPr="00F87F1D">
          <w:rPr>
            <w:rFonts w:ascii="Calibri" w:hAnsi="Calibri"/>
            <w:noProof/>
            <w:sz w:val="22"/>
            <w:szCs w:val="22"/>
          </w:rPr>
          <w:tab/>
        </w:r>
        <w:r w:rsidR="00F87F1D" w:rsidRPr="009E476A">
          <w:rPr>
            <w:rStyle w:val="Hyperlink"/>
            <w:noProof/>
          </w:rPr>
          <w:t>Diagram: Person Name Representations</w:t>
        </w:r>
        <w:r w:rsidR="00F87F1D">
          <w:rPr>
            <w:noProof/>
            <w:webHidden/>
          </w:rPr>
          <w:tab/>
        </w:r>
        <w:r w:rsidR="00F87F1D">
          <w:rPr>
            <w:noProof/>
            <w:webHidden/>
          </w:rPr>
          <w:fldChar w:fldCharType="begin"/>
        </w:r>
        <w:r w:rsidR="00F87F1D">
          <w:rPr>
            <w:noProof/>
            <w:webHidden/>
          </w:rPr>
          <w:instrText xml:space="preserve"> PAGEREF _Toc60914088 \h </w:instrText>
        </w:r>
        <w:r w:rsidR="00F87F1D">
          <w:rPr>
            <w:noProof/>
            <w:webHidden/>
          </w:rPr>
        </w:r>
        <w:r w:rsidR="00F87F1D">
          <w:rPr>
            <w:noProof/>
            <w:webHidden/>
          </w:rPr>
          <w:fldChar w:fldCharType="separate"/>
        </w:r>
        <w:r w:rsidR="00F87F1D">
          <w:rPr>
            <w:noProof/>
            <w:webHidden/>
          </w:rPr>
          <w:t>6</w:t>
        </w:r>
        <w:r w:rsidR="00F87F1D">
          <w:rPr>
            <w:noProof/>
            <w:webHidden/>
          </w:rPr>
          <w:fldChar w:fldCharType="end"/>
        </w:r>
      </w:hyperlink>
    </w:p>
    <w:p w14:paraId="7736C16F" w14:textId="7541A360" w:rsidR="00F87F1D" w:rsidRPr="00F87F1D" w:rsidRDefault="00C64E9A">
      <w:pPr>
        <w:pStyle w:val="TOC2"/>
        <w:rPr>
          <w:rFonts w:ascii="Calibri" w:hAnsi="Calibri"/>
          <w:noProof/>
          <w:sz w:val="22"/>
          <w:szCs w:val="22"/>
        </w:rPr>
      </w:pPr>
      <w:hyperlink w:anchor="_Toc60914089" w:history="1">
        <w:r w:rsidR="00F87F1D" w:rsidRPr="009E476A">
          <w:rPr>
            <w:rStyle w:val="Hyperlink"/>
            <w:noProof/>
          </w:rPr>
          <w:t>1.6</w:t>
        </w:r>
        <w:r w:rsidR="00F87F1D" w:rsidRPr="00F87F1D">
          <w:rPr>
            <w:rFonts w:ascii="Calibri" w:hAnsi="Calibri"/>
            <w:noProof/>
            <w:sz w:val="22"/>
            <w:szCs w:val="22"/>
          </w:rPr>
          <w:tab/>
        </w:r>
        <w:r w:rsidR="00F87F1D" w:rsidRPr="009E476A">
          <w:rPr>
            <w:rStyle w:val="Hyperlink"/>
            <w:noProof/>
          </w:rPr>
          <w:t>Class Access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_Toc60914089 \h </w:instrText>
        </w:r>
        <w:r w:rsidR="00F87F1D">
          <w:rPr>
            <w:noProof/>
            <w:webHidden/>
          </w:rPr>
        </w:r>
        <w:r w:rsidR="00F87F1D">
          <w:rPr>
            <w:noProof/>
            <w:webHidden/>
          </w:rPr>
          <w:fldChar w:fldCharType="separate"/>
        </w:r>
        <w:r w:rsidR="00F87F1D">
          <w:rPr>
            <w:noProof/>
            <w:webHidden/>
          </w:rPr>
          <w:t>6</w:t>
        </w:r>
        <w:r w:rsidR="00F87F1D">
          <w:rPr>
            <w:noProof/>
            <w:webHidden/>
          </w:rPr>
          <w:fldChar w:fldCharType="end"/>
        </w:r>
      </w:hyperlink>
    </w:p>
    <w:p w14:paraId="0AA7B963" w14:textId="1C77F70E" w:rsidR="00F87F1D" w:rsidRPr="00F87F1D" w:rsidRDefault="00C64E9A">
      <w:pPr>
        <w:pStyle w:val="TOC2"/>
        <w:rPr>
          <w:rFonts w:ascii="Calibri" w:hAnsi="Calibri"/>
          <w:noProof/>
          <w:sz w:val="22"/>
          <w:szCs w:val="22"/>
        </w:rPr>
      </w:pPr>
      <w:hyperlink w:anchor="_Toc60914090" w:history="1">
        <w:r w:rsidR="00F87F1D" w:rsidRPr="009E476A">
          <w:rPr>
            <w:rStyle w:val="Hyperlink"/>
            <w:noProof/>
          </w:rPr>
          <w:t>1.7</w:t>
        </w:r>
        <w:r w:rsidR="00F87F1D" w:rsidRPr="00F87F1D">
          <w:rPr>
            <w:rFonts w:ascii="Calibri" w:hAnsi="Calibri"/>
            <w:noProof/>
            <w:sz w:val="22"/>
            <w:szCs w:val="22"/>
          </w:rPr>
          <w:tab/>
        </w:r>
        <w:r w:rsidR="00F87F1D" w:rsidRPr="009E476A">
          <w:rPr>
            <w:rStyle w:val="Hyperlink"/>
            <w:noProof/>
          </w:rPr>
          <w:t>Class Device</w:t>
        </w:r>
        <w:r w:rsidR="00F87F1D">
          <w:rPr>
            <w:noProof/>
            <w:webHidden/>
          </w:rPr>
          <w:tab/>
        </w:r>
        <w:r w:rsidR="00F87F1D">
          <w:rPr>
            <w:noProof/>
            <w:webHidden/>
          </w:rPr>
          <w:fldChar w:fldCharType="begin"/>
        </w:r>
        <w:r w:rsidR="00F87F1D">
          <w:rPr>
            <w:noProof/>
            <w:webHidden/>
          </w:rPr>
          <w:instrText xml:space="preserve"> PAGEREF _Toc60914090 \h </w:instrText>
        </w:r>
        <w:r w:rsidR="00F87F1D">
          <w:rPr>
            <w:noProof/>
            <w:webHidden/>
          </w:rPr>
        </w:r>
        <w:r w:rsidR="00F87F1D">
          <w:rPr>
            <w:noProof/>
            <w:webHidden/>
          </w:rPr>
          <w:fldChar w:fldCharType="separate"/>
        </w:r>
        <w:r w:rsidR="00F87F1D">
          <w:rPr>
            <w:noProof/>
            <w:webHidden/>
          </w:rPr>
          <w:t>6</w:t>
        </w:r>
        <w:r w:rsidR="00F87F1D">
          <w:rPr>
            <w:noProof/>
            <w:webHidden/>
          </w:rPr>
          <w:fldChar w:fldCharType="end"/>
        </w:r>
      </w:hyperlink>
    </w:p>
    <w:p w14:paraId="5F7FBA65" w14:textId="4B5DF4F7" w:rsidR="00F87F1D" w:rsidRPr="00F87F1D" w:rsidRDefault="00C64E9A">
      <w:pPr>
        <w:pStyle w:val="TOC2"/>
        <w:rPr>
          <w:rFonts w:ascii="Calibri" w:hAnsi="Calibri"/>
          <w:noProof/>
          <w:sz w:val="22"/>
          <w:szCs w:val="22"/>
        </w:rPr>
      </w:pPr>
      <w:hyperlink w:anchor="_Toc60914091" w:history="1">
        <w:r w:rsidR="00F87F1D" w:rsidRPr="009E476A">
          <w:rPr>
            <w:rStyle w:val="Hyperlink"/>
            <w:noProof/>
          </w:rPr>
          <w:t>1.8</w:t>
        </w:r>
        <w:r w:rsidR="00F87F1D" w:rsidRPr="00F87F1D">
          <w:rPr>
            <w:rFonts w:ascii="Calibri" w:hAnsi="Calibri"/>
            <w:noProof/>
            <w:sz w:val="22"/>
            <w:szCs w:val="22"/>
          </w:rPr>
          <w:tab/>
        </w:r>
        <w:r w:rsidR="00F87F1D" w:rsidRPr="009E476A">
          <w:rPr>
            <w:rStyle w:val="Hyperlink"/>
            <w:noProof/>
          </w:rPr>
          <w:t>Class Financial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_Toc60914091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421E8DB5" w14:textId="1BACC974" w:rsidR="00F87F1D" w:rsidRPr="00F87F1D" w:rsidRDefault="00C64E9A">
      <w:pPr>
        <w:pStyle w:val="TOC2"/>
        <w:rPr>
          <w:rFonts w:ascii="Calibri" w:hAnsi="Calibri"/>
          <w:noProof/>
          <w:sz w:val="22"/>
          <w:szCs w:val="22"/>
        </w:rPr>
      </w:pPr>
      <w:hyperlink w:anchor="_Toc60914092" w:history="1">
        <w:r w:rsidR="00F87F1D" w:rsidRPr="009E476A">
          <w:rPr>
            <w:rStyle w:val="Hyperlink"/>
            <w:noProof/>
          </w:rPr>
          <w:t>1.9</w:t>
        </w:r>
        <w:r w:rsidR="00F87F1D" w:rsidRPr="00F87F1D">
          <w:rPr>
            <w:rFonts w:ascii="Calibri" w:hAnsi="Calibri"/>
            <w:noProof/>
            <w:sz w:val="22"/>
            <w:szCs w:val="22"/>
          </w:rPr>
          <w:tab/>
        </w:r>
        <w:r w:rsidR="00F87F1D" w:rsidRPr="009E476A">
          <w:rPr>
            <w:rStyle w:val="Hyperlink"/>
            <w:noProof/>
          </w:rPr>
          <w:t>Class Managed Person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_Toc60914092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292F2A81" w14:textId="63BB1DCE" w:rsidR="00F87F1D" w:rsidRPr="00F87F1D" w:rsidRDefault="00C64E9A">
      <w:pPr>
        <w:pStyle w:val="TOC2"/>
        <w:rPr>
          <w:rFonts w:ascii="Calibri" w:hAnsi="Calibri"/>
          <w:noProof/>
          <w:sz w:val="22"/>
          <w:szCs w:val="22"/>
        </w:rPr>
      </w:pPr>
      <w:hyperlink w:anchor="_Toc60914093" w:history="1">
        <w:r w:rsidR="00F87F1D" w:rsidRPr="009E476A">
          <w:rPr>
            <w:rStyle w:val="Hyperlink"/>
            <w:noProof/>
          </w:rPr>
          <w:t>1.10</w:t>
        </w:r>
        <w:r w:rsidR="00F87F1D" w:rsidRPr="00F87F1D">
          <w:rPr>
            <w:rFonts w:ascii="Calibri" w:hAnsi="Calibri"/>
            <w:noProof/>
            <w:sz w:val="22"/>
            <w:szCs w:val="22"/>
          </w:rPr>
          <w:tab/>
        </w:r>
        <w:r w:rsidR="00F87F1D" w:rsidRPr="009E476A">
          <w:rPr>
            <w:rStyle w:val="Hyperlink"/>
            <w:noProof/>
          </w:rPr>
          <w:t>Class Organization</w:t>
        </w:r>
        <w:r w:rsidR="00F87F1D">
          <w:rPr>
            <w:noProof/>
            <w:webHidden/>
          </w:rPr>
          <w:tab/>
        </w:r>
        <w:r w:rsidR="00F87F1D">
          <w:rPr>
            <w:noProof/>
            <w:webHidden/>
          </w:rPr>
          <w:fldChar w:fldCharType="begin"/>
        </w:r>
        <w:r w:rsidR="00F87F1D">
          <w:rPr>
            <w:noProof/>
            <w:webHidden/>
          </w:rPr>
          <w:instrText xml:space="preserve"> PAGEREF _Toc60914093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117E50DC" w14:textId="647BB65B" w:rsidR="00F87F1D" w:rsidRPr="00F87F1D" w:rsidRDefault="00C64E9A">
      <w:pPr>
        <w:pStyle w:val="TOC2"/>
        <w:rPr>
          <w:rFonts w:ascii="Calibri" w:hAnsi="Calibri"/>
          <w:noProof/>
          <w:sz w:val="22"/>
          <w:szCs w:val="22"/>
        </w:rPr>
      </w:pPr>
      <w:hyperlink w:anchor="_Toc60914094" w:history="1">
        <w:r w:rsidR="00F87F1D" w:rsidRPr="009E476A">
          <w:rPr>
            <w:rStyle w:val="Hyperlink"/>
            <w:noProof/>
          </w:rPr>
          <w:t>1.11</w:t>
        </w:r>
        <w:r w:rsidR="00F87F1D" w:rsidRPr="00F87F1D">
          <w:rPr>
            <w:rFonts w:ascii="Calibri" w:hAnsi="Calibri"/>
            <w:noProof/>
            <w:sz w:val="22"/>
            <w:szCs w:val="22"/>
          </w:rPr>
          <w:tab/>
        </w:r>
        <w:r w:rsidR="00F87F1D" w:rsidRPr="009E476A">
          <w:rPr>
            <w:rStyle w:val="Hyperlink"/>
            <w:noProof/>
          </w:rPr>
          <w:t>Class Passport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_Toc60914094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35F0D207" w14:textId="49B70F18" w:rsidR="00F87F1D" w:rsidRPr="00F87F1D" w:rsidRDefault="00C64E9A">
      <w:pPr>
        <w:pStyle w:val="TOC2"/>
        <w:rPr>
          <w:rFonts w:ascii="Calibri" w:hAnsi="Calibri"/>
          <w:noProof/>
          <w:sz w:val="22"/>
          <w:szCs w:val="22"/>
        </w:rPr>
      </w:pPr>
      <w:hyperlink w:anchor="_Toc60914095" w:history="1">
        <w:r w:rsidR="00F87F1D" w:rsidRPr="009E476A">
          <w:rPr>
            <w:rStyle w:val="Hyperlink"/>
            <w:noProof/>
          </w:rPr>
          <w:t>1.12</w:t>
        </w:r>
        <w:r w:rsidR="00F87F1D" w:rsidRPr="00F87F1D">
          <w:rPr>
            <w:rFonts w:ascii="Calibri" w:hAnsi="Calibri"/>
            <w:noProof/>
            <w:sz w:val="22"/>
            <w:szCs w:val="22"/>
          </w:rPr>
          <w:tab/>
        </w:r>
        <w:r w:rsidR="00F87F1D" w:rsidRPr="009E476A">
          <w:rPr>
            <w:rStyle w:val="Hyperlink"/>
            <w:noProof/>
          </w:rPr>
          <w:t>Class Person</w:t>
        </w:r>
        <w:r w:rsidR="00F87F1D">
          <w:rPr>
            <w:noProof/>
            <w:webHidden/>
          </w:rPr>
          <w:tab/>
        </w:r>
        <w:r w:rsidR="00F87F1D">
          <w:rPr>
            <w:noProof/>
            <w:webHidden/>
          </w:rPr>
          <w:fldChar w:fldCharType="begin"/>
        </w:r>
        <w:r w:rsidR="00F87F1D">
          <w:rPr>
            <w:noProof/>
            <w:webHidden/>
          </w:rPr>
          <w:instrText xml:space="preserve"> PAGEREF _Toc60914095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72B622AB" w14:textId="6C4C30FE" w:rsidR="00F87F1D" w:rsidRPr="00F87F1D" w:rsidRDefault="00C64E9A">
      <w:pPr>
        <w:pStyle w:val="TOC2"/>
        <w:rPr>
          <w:rFonts w:ascii="Calibri" w:hAnsi="Calibri"/>
          <w:noProof/>
          <w:sz w:val="22"/>
          <w:szCs w:val="22"/>
        </w:rPr>
      </w:pPr>
      <w:hyperlink w:anchor="_Toc60914096" w:history="1">
        <w:r w:rsidR="00F87F1D" w:rsidRPr="009E476A">
          <w:rPr>
            <w:rStyle w:val="Hyperlink"/>
            <w:noProof/>
          </w:rPr>
          <w:t>1.13</w:t>
        </w:r>
        <w:r w:rsidR="00F87F1D" w:rsidRPr="00F87F1D">
          <w:rPr>
            <w:rFonts w:ascii="Calibri" w:hAnsi="Calibri"/>
            <w:noProof/>
            <w:sz w:val="22"/>
            <w:szCs w:val="22"/>
          </w:rPr>
          <w:tab/>
        </w:r>
        <w:r w:rsidR="00F87F1D" w:rsidRPr="009E476A">
          <w:rPr>
            <w:rStyle w:val="Hyperlink"/>
            <w:noProof/>
          </w:rPr>
          <w:t>Class Person Name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_Toc60914096 \h </w:instrText>
        </w:r>
        <w:r w:rsidR="00F87F1D">
          <w:rPr>
            <w:noProof/>
            <w:webHidden/>
          </w:rPr>
        </w:r>
        <w:r w:rsidR="00F87F1D">
          <w:rPr>
            <w:noProof/>
            <w:webHidden/>
          </w:rPr>
          <w:fldChar w:fldCharType="separate"/>
        </w:r>
        <w:r w:rsidR="00F87F1D">
          <w:rPr>
            <w:noProof/>
            <w:webHidden/>
          </w:rPr>
          <w:t>7</w:t>
        </w:r>
        <w:r w:rsidR="00F87F1D">
          <w:rPr>
            <w:noProof/>
            <w:webHidden/>
          </w:rPr>
          <w:fldChar w:fldCharType="end"/>
        </w:r>
      </w:hyperlink>
    </w:p>
    <w:p w14:paraId="505CE8F0" w14:textId="3DF463BB" w:rsidR="00F87F1D" w:rsidRPr="00F87F1D" w:rsidRDefault="00C64E9A">
      <w:pPr>
        <w:pStyle w:val="TOC2"/>
        <w:rPr>
          <w:rFonts w:ascii="Calibri" w:hAnsi="Calibri"/>
          <w:noProof/>
          <w:sz w:val="22"/>
          <w:szCs w:val="22"/>
        </w:rPr>
      </w:pPr>
      <w:hyperlink w:anchor="_Toc60914097" w:history="1">
        <w:r w:rsidR="00F87F1D" w:rsidRPr="009E476A">
          <w:rPr>
            <w:rStyle w:val="Hyperlink"/>
            <w:noProof/>
          </w:rPr>
          <w:t>1.14</w:t>
        </w:r>
        <w:r w:rsidR="00F87F1D" w:rsidRPr="00F87F1D">
          <w:rPr>
            <w:rFonts w:ascii="Calibri" w:hAnsi="Calibri"/>
            <w:noProof/>
            <w:sz w:val="22"/>
            <w:szCs w:val="22"/>
          </w:rPr>
          <w:tab/>
        </w:r>
        <w:r w:rsidR="00F87F1D" w:rsidRPr="009E476A">
          <w:rPr>
            <w:rStyle w:val="Hyperlink"/>
            <w:noProof/>
          </w:rPr>
          <w:t>Class Person Structured Name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_Toc60914097 \h </w:instrText>
        </w:r>
        <w:r w:rsidR="00F87F1D">
          <w:rPr>
            <w:noProof/>
            <w:webHidden/>
          </w:rPr>
        </w:r>
        <w:r w:rsidR="00F87F1D">
          <w:rPr>
            <w:noProof/>
            <w:webHidden/>
          </w:rPr>
          <w:fldChar w:fldCharType="separate"/>
        </w:r>
        <w:r w:rsidR="00F87F1D">
          <w:rPr>
            <w:noProof/>
            <w:webHidden/>
          </w:rPr>
          <w:t>8</w:t>
        </w:r>
        <w:r w:rsidR="00F87F1D">
          <w:rPr>
            <w:noProof/>
            <w:webHidden/>
          </w:rPr>
          <w:fldChar w:fldCharType="end"/>
        </w:r>
      </w:hyperlink>
    </w:p>
    <w:p w14:paraId="176131E8" w14:textId="780680FB" w:rsidR="00F87F1D" w:rsidRPr="00F87F1D" w:rsidRDefault="00C64E9A">
      <w:pPr>
        <w:pStyle w:val="TOC2"/>
        <w:rPr>
          <w:rFonts w:ascii="Calibri" w:hAnsi="Calibri"/>
          <w:noProof/>
          <w:sz w:val="22"/>
          <w:szCs w:val="22"/>
        </w:rPr>
      </w:pPr>
      <w:hyperlink w:anchor="_Toc60914098" w:history="1">
        <w:r w:rsidR="00F87F1D" w:rsidRPr="009E476A">
          <w:rPr>
            <w:rStyle w:val="Hyperlink"/>
            <w:noProof/>
          </w:rPr>
          <w:t>1.15</w:t>
        </w:r>
        <w:r w:rsidR="00F87F1D" w:rsidRPr="00F87F1D">
          <w:rPr>
            <w:rFonts w:ascii="Calibri" w:hAnsi="Calibri"/>
            <w:noProof/>
            <w:sz w:val="22"/>
            <w:szCs w:val="22"/>
          </w:rPr>
          <w:tab/>
        </w:r>
        <w:r w:rsidR="00F87F1D" w:rsidRPr="009E476A">
          <w:rPr>
            <w:rStyle w:val="Hyperlink"/>
            <w:noProof/>
          </w:rPr>
          <w:t>Class Social Agent</w:t>
        </w:r>
        <w:r w:rsidR="00F87F1D">
          <w:rPr>
            <w:noProof/>
            <w:webHidden/>
          </w:rPr>
          <w:tab/>
        </w:r>
        <w:r w:rsidR="00F87F1D">
          <w:rPr>
            <w:noProof/>
            <w:webHidden/>
          </w:rPr>
          <w:fldChar w:fldCharType="begin"/>
        </w:r>
        <w:r w:rsidR="00F87F1D">
          <w:rPr>
            <w:noProof/>
            <w:webHidden/>
          </w:rPr>
          <w:instrText xml:space="preserve"> PAGEREF _Toc60914098 \h </w:instrText>
        </w:r>
        <w:r w:rsidR="00F87F1D">
          <w:rPr>
            <w:noProof/>
            <w:webHidden/>
          </w:rPr>
        </w:r>
        <w:r w:rsidR="00F87F1D">
          <w:rPr>
            <w:noProof/>
            <w:webHidden/>
          </w:rPr>
          <w:fldChar w:fldCharType="separate"/>
        </w:r>
        <w:r w:rsidR="00F87F1D">
          <w:rPr>
            <w:noProof/>
            <w:webHidden/>
          </w:rPr>
          <w:t>8</w:t>
        </w:r>
        <w:r w:rsidR="00F87F1D">
          <w:rPr>
            <w:noProof/>
            <w:webHidden/>
          </w:rPr>
          <w:fldChar w:fldCharType="end"/>
        </w:r>
      </w:hyperlink>
    </w:p>
    <w:p w14:paraId="06C44848" w14:textId="79A396DB" w:rsidR="00F87F1D" w:rsidRPr="00F87F1D" w:rsidRDefault="00C64E9A">
      <w:pPr>
        <w:pStyle w:val="TOC2"/>
        <w:rPr>
          <w:rFonts w:ascii="Calibri" w:hAnsi="Calibri"/>
          <w:noProof/>
          <w:sz w:val="22"/>
          <w:szCs w:val="22"/>
        </w:rPr>
      </w:pPr>
      <w:hyperlink w:anchor="_Toc60914099" w:history="1">
        <w:r w:rsidR="00F87F1D" w:rsidRPr="009E476A">
          <w:rPr>
            <w:rStyle w:val="Hyperlink"/>
            <w:noProof/>
          </w:rPr>
          <w:t>1.16</w:t>
        </w:r>
        <w:r w:rsidR="00F87F1D" w:rsidRPr="00F87F1D">
          <w:rPr>
            <w:rFonts w:ascii="Calibri" w:hAnsi="Calibri"/>
            <w:noProof/>
            <w:sz w:val="22"/>
            <w:szCs w:val="22"/>
          </w:rPr>
          <w:tab/>
        </w:r>
        <w:r w:rsidR="00F87F1D" w:rsidRPr="009E476A">
          <w:rPr>
            <w:rStyle w:val="Hyperlink"/>
            <w:noProof/>
          </w:rPr>
          <w:t>Class Social Security Number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_Toc60914099 \h </w:instrText>
        </w:r>
        <w:r w:rsidR="00F87F1D">
          <w:rPr>
            <w:noProof/>
            <w:webHidden/>
          </w:rPr>
        </w:r>
        <w:r w:rsidR="00F87F1D">
          <w:rPr>
            <w:noProof/>
            <w:webHidden/>
          </w:rPr>
          <w:fldChar w:fldCharType="separate"/>
        </w:r>
        <w:r w:rsidR="00F87F1D">
          <w:rPr>
            <w:noProof/>
            <w:webHidden/>
          </w:rPr>
          <w:t>9</w:t>
        </w:r>
        <w:r w:rsidR="00F87F1D">
          <w:rPr>
            <w:noProof/>
            <w:webHidden/>
          </w:rPr>
          <w:fldChar w:fldCharType="end"/>
        </w:r>
      </w:hyperlink>
    </w:p>
    <w:p w14:paraId="3315B212" w14:textId="0945704C" w:rsidR="00F87F1D" w:rsidRPr="00F87F1D" w:rsidRDefault="00C64E9A">
      <w:pPr>
        <w:pStyle w:val="TOC2"/>
        <w:rPr>
          <w:rFonts w:ascii="Calibri" w:hAnsi="Calibri"/>
          <w:noProof/>
          <w:sz w:val="22"/>
          <w:szCs w:val="22"/>
        </w:rPr>
      </w:pPr>
      <w:hyperlink w:anchor="_Toc60914100" w:history="1">
        <w:r w:rsidR="00F87F1D" w:rsidRPr="009E476A">
          <w:rPr>
            <w:rStyle w:val="Hyperlink"/>
            <w:noProof/>
          </w:rPr>
          <w:t>1.17</w:t>
        </w:r>
        <w:r w:rsidR="00F87F1D" w:rsidRPr="00F87F1D">
          <w:rPr>
            <w:rFonts w:ascii="Calibri" w:hAnsi="Calibri"/>
            <w:noProof/>
            <w:sz w:val="22"/>
            <w:szCs w:val="22"/>
          </w:rPr>
          <w:tab/>
        </w:r>
        <w:r w:rsidR="00F87F1D" w:rsidRPr="009E476A">
          <w:rPr>
            <w:rStyle w:val="Hyperlink"/>
            <w:noProof/>
          </w:rPr>
          <w:t>Class System</w:t>
        </w:r>
        <w:r w:rsidR="00F87F1D">
          <w:rPr>
            <w:noProof/>
            <w:webHidden/>
          </w:rPr>
          <w:tab/>
        </w:r>
        <w:r w:rsidR="00F87F1D">
          <w:rPr>
            <w:noProof/>
            <w:webHidden/>
          </w:rPr>
          <w:fldChar w:fldCharType="begin"/>
        </w:r>
        <w:r w:rsidR="00F87F1D">
          <w:rPr>
            <w:noProof/>
            <w:webHidden/>
          </w:rPr>
          <w:instrText xml:space="preserve"> PAGEREF _Toc60914100 \h </w:instrText>
        </w:r>
        <w:r w:rsidR="00F87F1D">
          <w:rPr>
            <w:noProof/>
            <w:webHidden/>
          </w:rPr>
        </w:r>
        <w:r w:rsidR="00F87F1D">
          <w:rPr>
            <w:noProof/>
            <w:webHidden/>
          </w:rPr>
          <w:fldChar w:fldCharType="separate"/>
        </w:r>
        <w:r w:rsidR="00F87F1D">
          <w:rPr>
            <w:noProof/>
            <w:webHidden/>
          </w:rPr>
          <w:t>9</w:t>
        </w:r>
        <w:r w:rsidR="00F87F1D">
          <w:rPr>
            <w:noProof/>
            <w:webHidden/>
          </w:rPr>
          <w:fldChar w:fldCharType="end"/>
        </w:r>
      </w:hyperlink>
    </w:p>
    <w:p w14:paraId="625D340E" w14:textId="0C5CC95A" w:rsidR="00F87F1D" w:rsidRPr="00F87F1D" w:rsidRDefault="00C64E9A">
      <w:pPr>
        <w:pStyle w:val="TOC1"/>
        <w:tabs>
          <w:tab w:val="left" w:pos="1512"/>
        </w:tabs>
        <w:rPr>
          <w:rFonts w:ascii="Calibri" w:hAnsi="Calibri"/>
          <w:noProof/>
          <w:sz w:val="22"/>
          <w:szCs w:val="22"/>
        </w:rPr>
      </w:pPr>
      <w:hyperlink w:anchor="_Toc60914101" w:history="1">
        <w:r w:rsidR="00F87F1D" w:rsidRPr="009E476A">
          <w:rPr>
            <w:rStyle w:val="Hyperlink"/>
            <w:noProof/>
          </w:rPr>
          <w:t>2</w:t>
        </w:r>
        <w:r w:rsidR="00F87F1D" w:rsidRPr="00F87F1D">
          <w:rPr>
            <w:rFonts w:ascii="Calibri" w:hAnsi="Calibri"/>
            <w:noProof/>
            <w:sz w:val="22"/>
            <w:szCs w:val="22"/>
          </w:rPr>
          <w:tab/>
        </w:r>
        <w:r w:rsidR="00F87F1D" w:rsidRPr="009E476A">
          <w:rPr>
            <w:rStyle w:val="Hyperlink"/>
            <w:noProof/>
          </w:rPr>
          <w:t>OnticHealthGeneric::Contact Information</w:t>
        </w:r>
        <w:r w:rsidR="00F87F1D">
          <w:rPr>
            <w:noProof/>
            <w:webHidden/>
          </w:rPr>
          <w:tab/>
        </w:r>
        <w:r w:rsidR="00F87F1D">
          <w:rPr>
            <w:noProof/>
            <w:webHidden/>
          </w:rPr>
          <w:fldChar w:fldCharType="begin"/>
        </w:r>
        <w:r w:rsidR="00F87F1D">
          <w:rPr>
            <w:noProof/>
            <w:webHidden/>
          </w:rPr>
          <w:instrText xml:space="preserve"> PAGEREF _Toc60914101 \h </w:instrText>
        </w:r>
        <w:r w:rsidR="00F87F1D">
          <w:rPr>
            <w:noProof/>
            <w:webHidden/>
          </w:rPr>
        </w:r>
        <w:r w:rsidR="00F87F1D">
          <w:rPr>
            <w:noProof/>
            <w:webHidden/>
          </w:rPr>
          <w:fldChar w:fldCharType="separate"/>
        </w:r>
        <w:r w:rsidR="00F87F1D">
          <w:rPr>
            <w:noProof/>
            <w:webHidden/>
          </w:rPr>
          <w:t>10</w:t>
        </w:r>
        <w:r w:rsidR="00F87F1D">
          <w:rPr>
            <w:noProof/>
            <w:webHidden/>
          </w:rPr>
          <w:fldChar w:fldCharType="end"/>
        </w:r>
      </w:hyperlink>
    </w:p>
    <w:p w14:paraId="2CA2DCEC" w14:textId="641CF478" w:rsidR="00F87F1D" w:rsidRPr="00F87F1D" w:rsidRDefault="00C64E9A">
      <w:pPr>
        <w:pStyle w:val="TOC2"/>
        <w:rPr>
          <w:rFonts w:ascii="Calibri" w:hAnsi="Calibri"/>
          <w:noProof/>
          <w:sz w:val="22"/>
          <w:szCs w:val="22"/>
        </w:rPr>
      </w:pPr>
      <w:hyperlink w:anchor="_Toc60914102" w:history="1">
        <w:r w:rsidR="00F87F1D" w:rsidRPr="009E476A">
          <w:rPr>
            <w:rStyle w:val="Hyperlink"/>
            <w:noProof/>
          </w:rPr>
          <w:t>2.1</w:t>
        </w:r>
        <w:r w:rsidR="00F87F1D" w:rsidRPr="00F87F1D">
          <w:rPr>
            <w:rFonts w:ascii="Calibri" w:hAnsi="Calibri"/>
            <w:noProof/>
            <w:sz w:val="22"/>
            <w:szCs w:val="22"/>
          </w:rPr>
          <w:tab/>
        </w:r>
        <w:r w:rsidR="00F87F1D" w:rsidRPr="009E476A">
          <w:rPr>
            <w:rStyle w:val="Hyperlink"/>
            <w:noProof/>
          </w:rPr>
          <w:t>Diagram: Contact Information</w:t>
        </w:r>
        <w:r w:rsidR="00F87F1D">
          <w:rPr>
            <w:noProof/>
            <w:webHidden/>
          </w:rPr>
          <w:tab/>
        </w:r>
        <w:r w:rsidR="00F87F1D">
          <w:rPr>
            <w:noProof/>
            <w:webHidden/>
          </w:rPr>
          <w:fldChar w:fldCharType="begin"/>
        </w:r>
        <w:r w:rsidR="00F87F1D">
          <w:rPr>
            <w:noProof/>
            <w:webHidden/>
          </w:rPr>
          <w:instrText xml:space="preserve"> PAGEREF _Toc60914102 \h </w:instrText>
        </w:r>
        <w:r w:rsidR="00F87F1D">
          <w:rPr>
            <w:noProof/>
            <w:webHidden/>
          </w:rPr>
        </w:r>
        <w:r w:rsidR="00F87F1D">
          <w:rPr>
            <w:noProof/>
            <w:webHidden/>
          </w:rPr>
          <w:fldChar w:fldCharType="separate"/>
        </w:r>
        <w:r w:rsidR="00F87F1D">
          <w:rPr>
            <w:noProof/>
            <w:webHidden/>
          </w:rPr>
          <w:t>11</w:t>
        </w:r>
        <w:r w:rsidR="00F87F1D">
          <w:rPr>
            <w:noProof/>
            <w:webHidden/>
          </w:rPr>
          <w:fldChar w:fldCharType="end"/>
        </w:r>
      </w:hyperlink>
    </w:p>
    <w:p w14:paraId="7F02096B" w14:textId="7C4B317B" w:rsidR="00F87F1D" w:rsidRPr="00F87F1D" w:rsidRDefault="00C64E9A">
      <w:pPr>
        <w:pStyle w:val="TOC2"/>
        <w:rPr>
          <w:rFonts w:ascii="Calibri" w:hAnsi="Calibri"/>
          <w:noProof/>
          <w:sz w:val="22"/>
          <w:szCs w:val="22"/>
        </w:rPr>
      </w:pPr>
      <w:hyperlink w:anchor="_Toc60914103" w:history="1">
        <w:r w:rsidR="00F87F1D" w:rsidRPr="009E476A">
          <w:rPr>
            <w:rStyle w:val="Hyperlink"/>
            <w:noProof/>
          </w:rPr>
          <w:t>2.2</w:t>
        </w:r>
        <w:r w:rsidR="00F87F1D" w:rsidRPr="00F87F1D">
          <w:rPr>
            <w:rFonts w:ascii="Calibri" w:hAnsi="Calibri"/>
            <w:noProof/>
            <w:sz w:val="22"/>
            <w:szCs w:val="22"/>
          </w:rPr>
          <w:tab/>
        </w:r>
        <w:r w:rsidR="00F87F1D" w:rsidRPr="009E476A">
          <w:rPr>
            <w:rStyle w:val="Hyperlink"/>
            <w:noProof/>
          </w:rPr>
          <w:t>Class Communications Security Level</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_Toc60914103 \h </w:instrText>
        </w:r>
        <w:r w:rsidR="00F87F1D">
          <w:rPr>
            <w:noProof/>
            <w:webHidden/>
          </w:rPr>
        </w:r>
        <w:r w:rsidR="00F87F1D">
          <w:rPr>
            <w:noProof/>
            <w:webHidden/>
          </w:rPr>
          <w:fldChar w:fldCharType="separate"/>
        </w:r>
        <w:r w:rsidR="00F87F1D">
          <w:rPr>
            <w:noProof/>
            <w:webHidden/>
          </w:rPr>
          <w:t>11</w:t>
        </w:r>
        <w:r w:rsidR="00F87F1D">
          <w:rPr>
            <w:noProof/>
            <w:webHidden/>
          </w:rPr>
          <w:fldChar w:fldCharType="end"/>
        </w:r>
      </w:hyperlink>
    </w:p>
    <w:p w14:paraId="0C305D36" w14:textId="2E879291" w:rsidR="00F87F1D" w:rsidRPr="00F87F1D" w:rsidRDefault="00C64E9A">
      <w:pPr>
        <w:pStyle w:val="TOC2"/>
        <w:rPr>
          <w:rFonts w:ascii="Calibri" w:hAnsi="Calibri"/>
          <w:noProof/>
          <w:sz w:val="22"/>
          <w:szCs w:val="22"/>
        </w:rPr>
      </w:pPr>
      <w:hyperlink w:anchor="_Toc60914104" w:history="1">
        <w:r w:rsidR="00F87F1D" w:rsidRPr="009E476A">
          <w:rPr>
            <w:rStyle w:val="Hyperlink"/>
            <w:noProof/>
          </w:rPr>
          <w:t>2.3</w:t>
        </w:r>
        <w:r w:rsidR="00F87F1D" w:rsidRPr="00F87F1D">
          <w:rPr>
            <w:rFonts w:ascii="Calibri" w:hAnsi="Calibri"/>
            <w:noProof/>
            <w:sz w:val="22"/>
            <w:szCs w:val="22"/>
          </w:rPr>
          <w:tab/>
        </w:r>
        <w:r w:rsidR="00F87F1D" w:rsidRPr="009E476A">
          <w:rPr>
            <w:rStyle w:val="Hyperlink"/>
            <w:noProof/>
          </w:rPr>
          <w:t>Class Contact Means</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_Toc60914104 \h </w:instrText>
        </w:r>
        <w:r w:rsidR="00F87F1D">
          <w:rPr>
            <w:noProof/>
            <w:webHidden/>
          </w:rPr>
        </w:r>
        <w:r w:rsidR="00F87F1D">
          <w:rPr>
            <w:noProof/>
            <w:webHidden/>
          </w:rPr>
          <w:fldChar w:fldCharType="separate"/>
        </w:r>
        <w:r w:rsidR="00F87F1D">
          <w:rPr>
            <w:noProof/>
            <w:webHidden/>
          </w:rPr>
          <w:t>12</w:t>
        </w:r>
        <w:r w:rsidR="00F87F1D">
          <w:rPr>
            <w:noProof/>
            <w:webHidden/>
          </w:rPr>
          <w:fldChar w:fldCharType="end"/>
        </w:r>
      </w:hyperlink>
    </w:p>
    <w:p w14:paraId="3674A687" w14:textId="572AFC5A" w:rsidR="00F87F1D" w:rsidRPr="00F87F1D" w:rsidRDefault="00C64E9A">
      <w:pPr>
        <w:pStyle w:val="TOC2"/>
        <w:rPr>
          <w:rFonts w:ascii="Calibri" w:hAnsi="Calibri"/>
          <w:noProof/>
          <w:sz w:val="22"/>
          <w:szCs w:val="22"/>
        </w:rPr>
      </w:pPr>
      <w:hyperlink w:anchor="_Toc60914105" w:history="1">
        <w:r w:rsidR="00F87F1D" w:rsidRPr="009E476A">
          <w:rPr>
            <w:rStyle w:val="Hyperlink"/>
            <w:noProof/>
          </w:rPr>
          <w:t>2.4</w:t>
        </w:r>
        <w:r w:rsidR="00F87F1D" w:rsidRPr="00F87F1D">
          <w:rPr>
            <w:rFonts w:ascii="Calibri" w:hAnsi="Calibri"/>
            <w:noProof/>
            <w:sz w:val="22"/>
            <w:szCs w:val="22"/>
          </w:rPr>
          <w:tab/>
        </w:r>
        <w:r w:rsidR="00F87F1D" w:rsidRPr="009E476A">
          <w:rPr>
            <w:rStyle w:val="Hyperlink"/>
            <w:noProof/>
          </w:rPr>
          <w:t>Association Class Contact Via</w:t>
        </w:r>
        <w:r w:rsidR="00F87F1D">
          <w:rPr>
            <w:noProof/>
            <w:webHidden/>
          </w:rPr>
          <w:tab/>
        </w:r>
        <w:r w:rsidR="00F87F1D">
          <w:rPr>
            <w:noProof/>
            <w:webHidden/>
          </w:rPr>
          <w:fldChar w:fldCharType="begin"/>
        </w:r>
        <w:r w:rsidR="00F87F1D">
          <w:rPr>
            <w:noProof/>
            <w:webHidden/>
          </w:rPr>
          <w:instrText xml:space="preserve"> PAGEREF _Toc60914105 \h </w:instrText>
        </w:r>
        <w:r w:rsidR="00F87F1D">
          <w:rPr>
            <w:noProof/>
            <w:webHidden/>
          </w:rPr>
        </w:r>
        <w:r w:rsidR="00F87F1D">
          <w:rPr>
            <w:noProof/>
            <w:webHidden/>
          </w:rPr>
          <w:fldChar w:fldCharType="separate"/>
        </w:r>
        <w:r w:rsidR="00F87F1D">
          <w:rPr>
            <w:noProof/>
            <w:webHidden/>
          </w:rPr>
          <w:t>12</w:t>
        </w:r>
        <w:r w:rsidR="00F87F1D">
          <w:rPr>
            <w:noProof/>
            <w:webHidden/>
          </w:rPr>
          <w:fldChar w:fldCharType="end"/>
        </w:r>
      </w:hyperlink>
    </w:p>
    <w:p w14:paraId="34254E94" w14:textId="76EA58CC" w:rsidR="00F87F1D" w:rsidRPr="00F87F1D" w:rsidRDefault="00C64E9A">
      <w:pPr>
        <w:pStyle w:val="TOC2"/>
        <w:rPr>
          <w:rFonts w:ascii="Calibri" w:hAnsi="Calibri"/>
          <w:noProof/>
          <w:sz w:val="22"/>
          <w:szCs w:val="22"/>
        </w:rPr>
      </w:pPr>
      <w:hyperlink w:anchor="_Toc60914106" w:history="1">
        <w:r w:rsidR="00F87F1D" w:rsidRPr="009E476A">
          <w:rPr>
            <w:rStyle w:val="Hyperlink"/>
            <w:noProof/>
          </w:rPr>
          <w:t>2.5</w:t>
        </w:r>
        <w:r w:rsidR="00F87F1D" w:rsidRPr="00F87F1D">
          <w:rPr>
            <w:rFonts w:ascii="Calibri" w:hAnsi="Calibri"/>
            <w:noProof/>
            <w:sz w:val="22"/>
            <w:szCs w:val="22"/>
          </w:rPr>
          <w:tab/>
        </w:r>
        <w:r w:rsidR="00F87F1D" w:rsidRPr="009E476A">
          <w:rPr>
            <w:rStyle w:val="Hyperlink"/>
            <w:noProof/>
          </w:rPr>
          <w:t>Class Contactable</w:t>
        </w:r>
        <w:r w:rsidR="00F87F1D">
          <w:rPr>
            <w:noProof/>
            <w:webHidden/>
          </w:rPr>
          <w:tab/>
        </w:r>
        <w:r w:rsidR="00F87F1D">
          <w:rPr>
            <w:noProof/>
            <w:webHidden/>
          </w:rPr>
          <w:fldChar w:fldCharType="begin"/>
        </w:r>
        <w:r w:rsidR="00F87F1D">
          <w:rPr>
            <w:noProof/>
            <w:webHidden/>
          </w:rPr>
          <w:instrText xml:space="preserve"> PAGEREF _Toc60914106 \h </w:instrText>
        </w:r>
        <w:r w:rsidR="00F87F1D">
          <w:rPr>
            <w:noProof/>
            <w:webHidden/>
          </w:rPr>
        </w:r>
        <w:r w:rsidR="00F87F1D">
          <w:rPr>
            <w:noProof/>
            <w:webHidden/>
          </w:rPr>
          <w:fldChar w:fldCharType="separate"/>
        </w:r>
        <w:r w:rsidR="00F87F1D">
          <w:rPr>
            <w:noProof/>
            <w:webHidden/>
          </w:rPr>
          <w:t>13</w:t>
        </w:r>
        <w:r w:rsidR="00F87F1D">
          <w:rPr>
            <w:noProof/>
            <w:webHidden/>
          </w:rPr>
          <w:fldChar w:fldCharType="end"/>
        </w:r>
      </w:hyperlink>
    </w:p>
    <w:p w14:paraId="16444CD3" w14:textId="503B4D55" w:rsidR="00F87F1D" w:rsidRPr="00F87F1D" w:rsidRDefault="00C64E9A">
      <w:pPr>
        <w:pStyle w:val="TOC2"/>
        <w:rPr>
          <w:rFonts w:ascii="Calibri" w:hAnsi="Calibri"/>
          <w:noProof/>
          <w:sz w:val="22"/>
          <w:szCs w:val="22"/>
        </w:rPr>
      </w:pPr>
      <w:hyperlink w:anchor="_Toc60914107" w:history="1">
        <w:r w:rsidR="00F87F1D" w:rsidRPr="009E476A">
          <w:rPr>
            <w:rStyle w:val="Hyperlink"/>
            <w:noProof/>
          </w:rPr>
          <w:t>2.6</w:t>
        </w:r>
        <w:r w:rsidR="00F87F1D" w:rsidRPr="00F87F1D">
          <w:rPr>
            <w:rFonts w:ascii="Calibri" w:hAnsi="Calibri"/>
            <w:noProof/>
            <w:sz w:val="22"/>
            <w:szCs w:val="22"/>
          </w:rPr>
          <w:tab/>
        </w:r>
        <w:r w:rsidR="00F87F1D" w:rsidRPr="009E476A">
          <w:rPr>
            <w:rStyle w:val="Hyperlink"/>
            <w:noProof/>
          </w:rPr>
          <w:t>Class Electronic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_Toc60914107 \h </w:instrText>
        </w:r>
        <w:r w:rsidR="00F87F1D">
          <w:rPr>
            <w:noProof/>
            <w:webHidden/>
          </w:rPr>
        </w:r>
        <w:r w:rsidR="00F87F1D">
          <w:rPr>
            <w:noProof/>
            <w:webHidden/>
          </w:rPr>
          <w:fldChar w:fldCharType="separate"/>
        </w:r>
        <w:r w:rsidR="00F87F1D">
          <w:rPr>
            <w:noProof/>
            <w:webHidden/>
          </w:rPr>
          <w:t>13</w:t>
        </w:r>
        <w:r w:rsidR="00F87F1D">
          <w:rPr>
            <w:noProof/>
            <w:webHidden/>
          </w:rPr>
          <w:fldChar w:fldCharType="end"/>
        </w:r>
      </w:hyperlink>
    </w:p>
    <w:p w14:paraId="5543F1F3" w14:textId="7A0F9D4C" w:rsidR="00F87F1D" w:rsidRPr="00F87F1D" w:rsidRDefault="00C64E9A">
      <w:pPr>
        <w:pStyle w:val="TOC2"/>
        <w:rPr>
          <w:rFonts w:ascii="Calibri" w:hAnsi="Calibri"/>
          <w:noProof/>
          <w:sz w:val="22"/>
          <w:szCs w:val="22"/>
        </w:rPr>
      </w:pPr>
      <w:hyperlink w:anchor="_Toc60914108" w:history="1">
        <w:r w:rsidR="00F87F1D" w:rsidRPr="009E476A">
          <w:rPr>
            <w:rStyle w:val="Hyperlink"/>
            <w:noProof/>
          </w:rPr>
          <w:t>2.7</w:t>
        </w:r>
        <w:r w:rsidR="00F87F1D" w:rsidRPr="00F87F1D">
          <w:rPr>
            <w:rFonts w:ascii="Calibri" w:hAnsi="Calibri"/>
            <w:noProof/>
            <w:sz w:val="22"/>
            <w:szCs w:val="22"/>
          </w:rPr>
          <w:tab/>
        </w:r>
        <w:r w:rsidR="00F87F1D" w:rsidRPr="009E476A">
          <w:rPr>
            <w:rStyle w:val="Hyperlink"/>
            <w:noProof/>
          </w:rPr>
          <w:t>Class Email Address</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_Toc60914108 \h </w:instrText>
        </w:r>
        <w:r w:rsidR="00F87F1D">
          <w:rPr>
            <w:noProof/>
            <w:webHidden/>
          </w:rPr>
        </w:r>
        <w:r w:rsidR="00F87F1D">
          <w:rPr>
            <w:noProof/>
            <w:webHidden/>
          </w:rPr>
          <w:fldChar w:fldCharType="separate"/>
        </w:r>
        <w:r w:rsidR="00F87F1D">
          <w:rPr>
            <w:noProof/>
            <w:webHidden/>
          </w:rPr>
          <w:t>13</w:t>
        </w:r>
        <w:r w:rsidR="00F87F1D">
          <w:rPr>
            <w:noProof/>
            <w:webHidden/>
          </w:rPr>
          <w:fldChar w:fldCharType="end"/>
        </w:r>
      </w:hyperlink>
    </w:p>
    <w:p w14:paraId="2AA5D311" w14:textId="18CA9C90" w:rsidR="00F87F1D" w:rsidRPr="00F87F1D" w:rsidRDefault="00C64E9A">
      <w:pPr>
        <w:pStyle w:val="TOC2"/>
        <w:rPr>
          <w:rFonts w:ascii="Calibri" w:hAnsi="Calibri"/>
          <w:noProof/>
          <w:sz w:val="22"/>
          <w:szCs w:val="22"/>
        </w:rPr>
      </w:pPr>
      <w:hyperlink w:anchor="_Toc60914109" w:history="1">
        <w:r w:rsidR="00F87F1D" w:rsidRPr="009E476A">
          <w:rPr>
            <w:rStyle w:val="Hyperlink"/>
            <w:noProof/>
          </w:rPr>
          <w:t>2.8</w:t>
        </w:r>
        <w:r w:rsidR="00F87F1D" w:rsidRPr="00F87F1D">
          <w:rPr>
            <w:rFonts w:ascii="Calibri" w:hAnsi="Calibri"/>
            <w:noProof/>
            <w:sz w:val="22"/>
            <w:szCs w:val="22"/>
          </w:rPr>
          <w:tab/>
        </w:r>
        <w:r w:rsidR="00F87F1D" w:rsidRPr="009E476A">
          <w:rPr>
            <w:rStyle w:val="Hyperlink"/>
            <w:noProof/>
          </w:rPr>
          <w:t>Class Internet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_Toc60914109 \h </w:instrText>
        </w:r>
        <w:r w:rsidR="00F87F1D">
          <w:rPr>
            <w:noProof/>
            <w:webHidden/>
          </w:rPr>
        </w:r>
        <w:r w:rsidR="00F87F1D">
          <w:rPr>
            <w:noProof/>
            <w:webHidden/>
          </w:rPr>
          <w:fldChar w:fldCharType="separate"/>
        </w:r>
        <w:r w:rsidR="00F87F1D">
          <w:rPr>
            <w:noProof/>
            <w:webHidden/>
          </w:rPr>
          <w:t>14</w:t>
        </w:r>
        <w:r w:rsidR="00F87F1D">
          <w:rPr>
            <w:noProof/>
            <w:webHidden/>
          </w:rPr>
          <w:fldChar w:fldCharType="end"/>
        </w:r>
      </w:hyperlink>
    </w:p>
    <w:p w14:paraId="369EFA35" w14:textId="352C8D6D" w:rsidR="00F87F1D" w:rsidRPr="00F87F1D" w:rsidRDefault="00C64E9A">
      <w:pPr>
        <w:pStyle w:val="TOC2"/>
        <w:rPr>
          <w:rFonts w:ascii="Calibri" w:hAnsi="Calibri"/>
          <w:noProof/>
          <w:sz w:val="22"/>
          <w:szCs w:val="22"/>
        </w:rPr>
      </w:pPr>
      <w:hyperlink w:anchor="_Toc60914110" w:history="1">
        <w:r w:rsidR="00F87F1D" w:rsidRPr="009E476A">
          <w:rPr>
            <w:rStyle w:val="Hyperlink"/>
            <w:noProof/>
          </w:rPr>
          <w:t>2.9</w:t>
        </w:r>
        <w:r w:rsidR="00F87F1D" w:rsidRPr="00F87F1D">
          <w:rPr>
            <w:rFonts w:ascii="Calibri" w:hAnsi="Calibri"/>
            <w:noProof/>
            <w:sz w:val="22"/>
            <w:szCs w:val="22"/>
          </w:rPr>
          <w:tab/>
        </w:r>
        <w:r w:rsidR="00F87F1D" w:rsidRPr="009E476A">
          <w:rPr>
            <w:rStyle w:val="Hyperlink"/>
            <w:noProof/>
          </w:rPr>
          <w:t>Class Network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_Toc60914110 \h </w:instrText>
        </w:r>
        <w:r w:rsidR="00F87F1D">
          <w:rPr>
            <w:noProof/>
            <w:webHidden/>
          </w:rPr>
        </w:r>
        <w:r w:rsidR="00F87F1D">
          <w:rPr>
            <w:noProof/>
            <w:webHidden/>
          </w:rPr>
          <w:fldChar w:fldCharType="separate"/>
        </w:r>
        <w:r w:rsidR="00F87F1D">
          <w:rPr>
            <w:noProof/>
            <w:webHidden/>
          </w:rPr>
          <w:t>14</w:t>
        </w:r>
        <w:r w:rsidR="00F87F1D">
          <w:rPr>
            <w:noProof/>
            <w:webHidden/>
          </w:rPr>
          <w:fldChar w:fldCharType="end"/>
        </w:r>
      </w:hyperlink>
    </w:p>
    <w:p w14:paraId="0BF1A497" w14:textId="6F08A222" w:rsidR="00F87F1D" w:rsidRPr="00F87F1D" w:rsidRDefault="00C64E9A">
      <w:pPr>
        <w:pStyle w:val="TOC2"/>
        <w:rPr>
          <w:rFonts w:ascii="Calibri" w:hAnsi="Calibri"/>
          <w:noProof/>
          <w:sz w:val="22"/>
          <w:szCs w:val="22"/>
        </w:rPr>
      </w:pPr>
      <w:hyperlink w:anchor="_Toc60914111" w:history="1">
        <w:r w:rsidR="00F87F1D" w:rsidRPr="009E476A">
          <w:rPr>
            <w:rStyle w:val="Hyperlink"/>
            <w:noProof/>
          </w:rPr>
          <w:t>2.10</w:t>
        </w:r>
        <w:r w:rsidR="00F87F1D" w:rsidRPr="00F87F1D">
          <w:rPr>
            <w:rFonts w:ascii="Calibri" w:hAnsi="Calibri"/>
            <w:noProof/>
            <w:sz w:val="22"/>
            <w:szCs w:val="22"/>
          </w:rPr>
          <w:tab/>
        </w:r>
        <w:r w:rsidR="00F87F1D" w:rsidRPr="009E476A">
          <w:rPr>
            <w:rStyle w:val="Hyperlink"/>
            <w:noProof/>
          </w:rPr>
          <w:t>Class Postal Address</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_Toc60914111 \h </w:instrText>
        </w:r>
        <w:r w:rsidR="00F87F1D">
          <w:rPr>
            <w:noProof/>
            <w:webHidden/>
          </w:rPr>
        </w:r>
        <w:r w:rsidR="00F87F1D">
          <w:rPr>
            <w:noProof/>
            <w:webHidden/>
          </w:rPr>
          <w:fldChar w:fldCharType="separate"/>
        </w:r>
        <w:r w:rsidR="00F87F1D">
          <w:rPr>
            <w:noProof/>
            <w:webHidden/>
          </w:rPr>
          <w:t>14</w:t>
        </w:r>
        <w:r w:rsidR="00F87F1D">
          <w:rPr>
            <w:noProof/>
            <w:webHidden/>
          </w:rPr>
          <w:fldChar w:fldCharType="end"/>
        </w:r>
      </w:hyperlink>
    </w:p>
    <w:p w14:paraId="5043E675" w14:textId="2862FAF0" w:rsidR="00F87F1D" w:rsidRPr="00F87F1D" w:rsidRDefault="00C64E9A">
      <w:pPr>
        <w:pStyle w:val="TOC2"/>
        <w:rPr>
          <w:rFonts w:ascii="Calibri" w:hAnsi="Calibri"/>
          <w:noProof/>
          <w:sz w:val="22"/>
          <w:szCs w:val="22"/>
        </w:rPr>
      </w:pPr>
      <w:hyperlink w:anchor="_Toc60914112" w:history="1">
        <w:r w:rsidR="00F87F1D" w:rsidRPr="009E476A">
          <w:rPr>
            <w:rStyle w:val="Hyperlink"/>
            <w:noProof/>
          </w:rPr>
          <w:t>2.11</w:t>
        </w:r>
        <w:r w:rsidR="00F87F1D" w:rsidRPr="00F87F1D">
          <w:rPr>
            <w:rFonts w:ascii="Calibri" w:hAnsi="Calibri"/>
            <w:noProof/>
            <w:sz w:val="22"/>
            <w:szCs w:val="22"/>
          </w:rPr>
          <w:tab/>
        </w:r>
        <w:r w:rsidR="00F87F1D" w:rsidRPr="009E476A">
          <w:rPr>
            <w:rStyle w:val="Hyperlink"/>
            <w:noProof/>
          </w:rPr>
          <w:t>Class Postal Address Structured</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_Toc60914112 \h </w:instrText>
        </w:r>
        <w:r w:rsidR="00F87F1D">
          <w:rPr>
            <w:noProof/>
            <w:webHidden/>
          </w:rPr>
        </w:r>
        <w:r w:rsidR="00F87F1D">
          <w:rPr>
            <w:noProof/>
            <w:webHidden/>
          </w:rPr>
          <w:fldChar w:fldCharType="separate"/>
        </w:r>
        <w:r w:rsidR="00F87F1D">
          <w:rPr>
            <w:noProof/>
            <w:webHidden/>
          </w:rPr>
          <w:t>14</w:t>
        </w:r>
        <w:r w:rsidR="00F87F1D">
          <w:rPr>
            <w:noProof/>
            <w:webHidden/>
          </w:rPr>
          <w:fldChar w:fldCharType="end"/>
        </w:r>
      </w:hyperlink>
    </w:p>
    <w:p w14:paraId="57ECF9C8" w14:textId="5661D61D" w:rsidR="00F87F1D" w:rsidRPr="00F87F1D" w:rsidRDefault="00C64E9A">
      <w:pPr>
        <w:pStyle w:val="TOC2"/>
        <w:rPr>
          <w:rFonts w:ascii="Calibri" w:hAnsi="Calibri"/>
          <w:noProof/>
          <w:sz w:val="22"/>
          <w:szCs w:val="22"/>
        </w:rPr>
      </w:pPr>
      <w:hyperlink w:anchor="_Toc60914113" w:history="1">
        <w:r w:rsidR="00F87F1D" w:rsidRPr="009E476A">
          <w:rPr>
            <w:rStyle w:val="Hyperlink"/>
            <w:noProof/>
          </w:rPr>
          <w:t>2.12</w:t>
        </w:r>
        <w:r w:rsidR="00F87F1D" w:rsidRPr="00F87F1D">
          <w:rPr>
            <w:rFonts w:ascii="Calibri" w:hAnsi="Calibri"/>
            <w:noProof/>
            <w:sz w:val="22"/>
            <w:szCs w:val="22"/>
          </w:rPr>
          <w:tab/>
        </w:r>
        <w:r w:rsidR="00F87F1D" w:rsidRPr="009E476A">
          <w:rPr>
            <w:rStyle w:val="Hyperlink"/>
            <w:noProof/>
          </w:rPr>
          <w:t>Class Postal Address Text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_Toc60914113 \h </w:instrText>
        </w:r>
        <w:r w:rsidR="00F87F1D">
          <w:rPr>
            <w:noProof/>
            <w:webHidden/>
          </w:rPr>
        </w:r>
        <w:r w:rsidR="00F87F1D">
          <w:rPr>
            <w:noProof/>
            <w:webHidden/>
          </w:rPr>
          <w:fldChar w:fldCharType="separate"/>
        </w:r>
        <w:r w:rsidR="00F87F1D">
          <w:rPr>
            <w:noProof/>
            <w:webHidden/>
          </w:rPr>
          <w:t>15</w:t>
        </w:r>
        <w:r w:rsidR="00F87F1D">
          <w:rPr>
            <w:noProof/>
            <w:webHidden/>
          </w:rPr>
          <w:fldChar w:fldCharType="end"/>
        </w:r>
      </w:hyperlink>
    </w:p>
    <w:p w14:paraId="39376159" w14:textId="7B56511A" w:rsidR="00F87F1D" w:rsidRPr="00F87F1D" w:rsidRDefault="00C64E9A">
      <w:pPr>
        <w:pStyle w:val="TOC2"/>
        <w:rPr>
          <w:rFonts w:ascii="Calibri" w:hAnsi="Calibri"/>
          <w:noProof/>
          <w:sz w:val="22"/>
          <w:szCs w:val="22"/>
        </w:rPr>
      </w:pPr>
      <w:hyperlink w:anchor="_Toc60914114" w:history="1">
        <w:r w:rsidR="00F87F1D" w:rsidRPr="009E476A">
          <w:rPr>
            <w:rStyle w:val="Hyperlink"/>
            <w:noProof/>
          </w:rPr>
          <w:t>2.13</w:t>
        </w:r>
        <w:r w:rsidR="00F87F1D" w:rsidRPr="00F87F1D">
          <w:rPr>
            <w:rFonts w:ascii="Calibri" w:hAnsi="Calibri"/>
            <w:noProof/>
            <w:sz w:val="22"/>
            <w:szCs w:val="22"/>
          </w:rPr>
          <w:tab/>
        </w:r>
        <w:r w:rsidR="00F87F1D" w:rsidRPr="009E476A">
          <w:rPr>
            <w:rStyle w:val="Hyperlink"/>
            <w:noProof/>
          </w:rPr>
          <w:t>Class Postal Code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_Toc60914114 \h </w:instrText>
        </w:r>
        <w:r w:rsidR="00F87F1D">
          <w:rPr>
            <w:noProof/>
            <w:webHidden/>
          </w:rPr>
        </w:r>
        <w:r w:rsidR="00F87F1D">
          <w:rPr>
            <w:noProof/>
            <w:webHidden/>
          </w:rPr>
          <w:fldChar w:fldCharType="separate"/>
        </w:r>
        <w:r w:rsidR="00F87F1D">
          <w:rPr>
            <w:noProof/>
            <w:webHidden/>
          </w:rPr>
          <w:t>15</w:t>
        </w:r>
        <w:r w:rsidR="00F87F1D">
          <w:rPr>
            <w:noProof/>
            <w:webHidden/>
          </w:rPr>
          <w:fldChar w:fldCharType="end"/>
        </w:r>
      </w:hyperlink>
    </w:p>
    <w:p w14:paraId="1C9E5832" w14:textId="2B0A1812" w:rsidR="00F87F1D" w:rsidRPr="00F87F1D" w:rsidRDefault="00C64E9A">
      <w:pPr>
        <w:pStyle w:val="TOC2"/>
        <w:rPr>
          <w:rFonts w:ascii="Calibri" w:hAnsi="Calibri"/>
          <w:noProof/>
          <w:sz w:val="22"/>
          <w:szCs w:val="22"/>
        </w:rPr>
      </w:pPr>
      <w:hyperlink w:anchor="_Toc60914115" w:history="1">
        <w:r w:rsidR="00F87F1D" w:rsidRPr="009E476A">
          <w:rPr>
            <w:rStyle w:val="Hyperlink"/>
            <w:noProof/>
          </w:rPr>
          <w:t>2.14</w:t>
        </w:r>
        <w:r w:rsidR="00F87F1D" w:rsidRPr="00F87F1D">
          <w:rPr>
            <w:rFonts w:ascii="Calibri" w:hAnsi="Calibri"/>
            <w:noProof/>
            <w:sz w:val="22"/>
            <w:szCs w:val="22"/>
          </w:rPr>
          <w:tab/>
        </w:r>
        <w:r w:rsidR="00F87F1D" w:rsidRPr="009E476A">
          <w:rPr>
            <w:rStyle w:val="Hyperlink"/>
            <w:noProof/>
          </w:rPr>
          <w:t>Class Private Network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_Toc60914115 \h </w:instrText>
        </w:r>
        <w:r w:rsidR="00F87F1D">
          <w:rPr>
            <w:noProof/>
            <w:webHidden/>
          </w:rPr>
        </w:r>
        <w:r w:rsidR="00F87F1D">
          <w:rPr>
            <w:noProof/>
            <w:webHidden/>
          </w:rPr>
          <w:fldChar w:fldCharType="separate"/>
        </w:r>
        <w:r w:rsidR="00F87F1D">
          <w:rPr>
            <w:noProof/>
            <w:webHidden/>
          </w:rPr>
          <w:t>16</w:t>
        </w:r>
        <w:r w:rsidR="00F87F1D">
          <w:rPr>
            <w:noProof/>
            <w:webHidden/>
          </w:rPr>
          <w:fldChar w:fldCharType="end"/>
        </w:r>
      </w:hyperlink>
    </w:p>
    <w:p w14:paraId="01AA26DF" w14:textId="67E86D97" w:rsidR="00F87F1D" w:rsidRPr="00F87F1D" w:rsidRDefault="00C64E9A">
      <w:pPr>
        <w:pStyle w:val="TOC2"/>
        <w:rPr>
          <w:rFonts w:ascii="Calibri" w:hAnsi="Calibri"/>
          <w:noProof/>
          <w:sz w:val="22"/>
          <w:szCs w:val="22"/>
        </w:rPr>
      </w:pPr>
      <w:hyperlink w:anchor="_Toc60914116" w:history="1">
        <w:r w:rsidR="00F87F1D" w:rsidRPr="009E476A">
          <w:rPr>
            <w:rStyle w:val="Hyperlink"/>
            <w:noProof/>
          </w:rPr>
          <w:t>2.15</w:t>
        </w:r>
        <w:r w:rsidR="00F87F1D" w:rsidRPr="00F87F1D">
          <w:rPr>
            <w:rFonts w:ascii="Calibri" w:hAnsi="Calibri"/>
            <w:noProof/>
            <w:sz w:val="22"/>
            <w:szCs w:val="22"/>
          </w:rPr>
          <w:tab/>
        </w:r>
        <w:r w:rsidR="00F87F1D" w:rsidRPr="009E476A">
          <w:rPr>
            <w:rStyle w:val="Hyperlink"/>
            <w:noProof/>
          </w:rPr>
          <w:t>Class Radio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_Toc60914116 \h </w:instrText>
        </w:r>
        <w:r w:rsidR="00F87F1D">
          <w:rPr>
            <w:noProof/>
            <w:webHidden/>
          </w:rPr>
        </w:r>
        <w:r w:rsidR="00F87F1D">
          <w:rPr>
            <w:noProof/>
            <w:webHidden/>
          </w:rPr>
          <w:fldChar w:fldCharType="separate"/>
        </w:r>
        <w:r w:rsidR="00F87F1D">
          <w:rPr>
            <w:noProof/>
            <w:webHidden/>
          </w:rPr>
          <w:t>16</w:t>
        </w:r>
        <w:r w:rsidR="00F87F1D">
          <w:rPr>
            <w:noProof/>
            <w:webHidden/>
          </w:rPr>
          <w:fldChar w:fldCharType="end"/>
        </w:r>
      </w:hyperlink>
    </w:p>
    <w:p w14:paraId="77A1EF08" w14:textId="51A5CE25" w:rsidR="00F87F1D" w:rsidRPr="00F87F1D" w:rsidRDefault="00C64E9A">
      <w:pPr>
        <w:pStyle w:val="TOC2"/>
        <w:rPr>
          <w:rFonts w:ascii="Calibri" w:hAnsi="Calibri"/>
          <w:noProof/>
          <w:sz w:val="22"/>
          <w:szCs w:val="22"/>
        </w:rPr>
      </w:pPr>
      <w:hyperlink w:anchor="_Toc60914117" w:history="1">
        <w:r w:rsidR="00F87F1D" w:rsidRPr="009E476A">
          <w:rPr>
            <w:rStyle w:val="Hyperlink"/>
            <w:noProof/>
          </w:rPr>
          <w:t>2.16</w:t>
        </w:r>
        <w:r w:rsidR="00F87F1D" w:rsidRPr="00F87F1D">
          <w:rPr>
            <w:rFonts w:ascii="Calibri" w:hAnsi="Calibri"/>
            <w:noProof/>
            <w:sz w:val="22"/>
            <w:szCs w:val="22"/>
          </w:rPr>
          <w:tab/>
        </w:r>
        <w:r w:rsidR="00F87F1D" w:rsidRPr="009E476A">
          <w:rPr>
            <w:rStyle w:val="Hyperlink"/>
            <w:noProof/>
          </w:rPr>
          <w:t>Class Social Network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_Toc60914117 \h </w:instrText>
        </w:r>
        <w:r w:rsidR="00F87F1D">
          <w:rPr>
            <w:noProof/>
            <w:webHidden/>
          </w:rPr>
        </w:r>
        <w:r w:rsidR="00F87F1D">
          <w:rPr>
            <w:noProof/>
            <w:webHidden/>
          </w:rPr>
          <w:fldChar w:fldCharType="separate"/>
        </w:r>
        <w:r w:rsidR="00F87F1D">
          <w:rPr>
            <w:noProof/>
            <w:webHidden/>
          </w:rPr>
          <w:t>16</w:t>
        </w:r>
        <w:r w:rsidR="00F87F1D">
          <w:rPr>
            <w:noProof/>
            <w:webHidden/>
          </w:rPr>
          <w:fldChar w:fldCharType="end"/>
        </w:r>
      </w:hyperlink>
    </w:p>
    <w:p w14:paraId="1A5C04B0" w14:textId="54EDE28F" w:rsidR="00F87F1D" w:rsidRPr="00F87F1D" w:rsidRDefault="00C64E9A">
      <w:pPr>
        <w:pStyle w:val="TOC2"/>
        <w:rPr>
          <w:rFonts w:ascii="Calibri" w:hAnsi="Calibri"/>
          <w:noProof/>
          <w:sz w:val="22"/>
          <w:szCs w:val="22"/>
        </w:rPr>
      </w:pPr>
      <w:hyperlink w:anchor="_Toc60914118" w:history="1">
        <w:r w:rsidR="00F87F1D" w:rsidRPr="009E476A">
          <w:rPr>
            <w:rStyle w:val="Hyperlink"/>
            <w:noProof/>
          </w:rPr>
          <w:t>2.17</w:t>
        </w:r>
        <w:r w:rsidR="00F87F1D" w:rsidRPr="00F87F1D">
          <w:rPr>
            <w:rFonts w:ascii="Calibri" w:hAnsi="Calibri"/>
            <w:noProof/>
            <w:sz w:val="22"/>
            <w:szCs w:val="22"/>
          </w:rPr>
          <w:tab/>
        </w:r>
        <w:r w:rsidR="00F87F1D" w:rsidRPr="009E476A">
          <w:rPr>
            <w:rStyle w:val="Hyperlink"/>
            <w:noProof/>
          </w:rPr>
          <w:t>Class Telephone Area Code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_Toc60914118 \h </w:instrText>
        </w:r>
        <w:r w:rsidR="00F87F1D">
          <w:rPr>
            <w:noProof/>
            <w:webHidden/>
          </w:rPr>
        </w:r>
        <w:r w:rsidR="00F87F1D">
          <w:rPr>
            <w:noProof/>
            <w:webHidden/>
          </w:rPr>
          <w:fldChar w:fldCharType="separate"/>
        </w:r>
        <w:r w:rsidR="00F87F1D">
          <w:rPr>
            <w:noProof/>
            <w:webHidden/>
          </w:rPr>
          <w:t>16</w:t>
        </w:r>
        <w:r w:rsidR="00F87F1D">
          <w:rPr>
            <w:noProof/>
            <w:webHidden/>
          </w:rPr>
          <w:fldChar w:fldCharType="end"/>
        </w:r>
      </w:hyperlink>
    </w:p>
    <w:p w14:paraId="572C9FD7" w14:textId="2C9F9EF7" w:rsidR="00F87F1D" w:rsidRPr="00F87F1D" w:rsidRDefault="00C64E9A">
      <w:pPr>
        <w:pStyle w:val="TOC2"/>
        <w:rPr>
          <w:rFonts w:ascii="Calibri" w:hAnsi="Calibri"/>
          <w:noProof/>
          <w:sz w:val="22"/>
          <w:szCs w:val="22"/>
        </w:rPr>
      </w:pPr>
      <w:hyperlink w:anchor="_Toc60914119" w:history="1">
        <w:r w:rsidR="00F87F1D" w:rsidRPr="009E476A">
          <w:rPr>
            <w:rStyle w:val="Hyperlink"/>
            <w:noProof/>
          </w:rPr>
          <w:t>2.18</w:t>
        </w:r>
        <w:r w:rsidR="00F87F1D" w:rsidRPr="00F87F1D">
          <w:rPr>
            <w:rFonts w:ascii="Calibri" w:hAnsi="Calibri"/>
            <w:noProof/>
            <w:sz w:val="22"/>
            <w:szCs w:val="22"/>
          </w:rPr>
          <w:tab/>
        </w:r>
        <w:r w:rsidR="00F87F1D" w:rsidRPr="009E476A">
          <w:rPr>
            <w:rStyle w:val="Hyperlink"/>
            <w:noProof/>
          </w:rPr>
          <w:t>Class Telephone Country Code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_Toc60914119 \h </w:instrText>
        </w:r>
        <w:r w:rsidR="00F87F1D">
          <w:rPr>
            <w:noProof/>
            <w:webHidden/>
          </w:rPr>
        </w:r>
        <w:r w:rsidR="00F87F1D">
          <w:rPr>
            <w:noProof/>
            <w:webHidden/>
          </w:rPr>
          <w:fldChar w:fldCharType="separate"/>
        </w:r>
        <w:r w:rsidR="00F87F1D">
          <w:rPr>
            <w:noProof/>
            <w:webHidden/>
          </w:rPr>
          <w:t>16</w:t>
        </w:r>
        <w:r w:rsidR="00F87F1D">
          <w:rPr>
            <w:noProof/>
            <w:webHidden/>
          </w:rPr>
          <w:fldChar w:fldCharType="end"/>
        </w:r>
      </w:hyperlink>
    </w:p>
    <w:p w14:paraId="65FCD504" w14:textId="134FD715" w:rsidR="00F87F1D" w:rsidRPr="00F87F1D" w:rsidRDefault="00C64E9A">
      <w:pPr>
        <w:pStyle w:val="TOC2"/>
        <w:rPr>
          <w:rFonts w:ascii="Calibri" w:hAnsi="Calibri"/>
          <w:noProof/>
          <w:sz w:val="22"/>
          <w:szCs w:val="22"/>
        </w:rPr>
      </w:pPr>
      <w:hyperlink w:anchor="_Toc60914120" w:history="1">
        <w:r w:rsidR="00F87F1D" w:rsidRPr="009E476A">
          <w:rPr>
            <w:rStyle w:val="Hyperlink"/>
            <w:noProof/>
          </w:rPr>
          <w:t>2.19</w:t>
        </w:r>
        <w:r w:rsidR="00F87F1D" w:rsidRPr="00F87F1D">
          <w:rPr>
            <w:rFonts w:ascii="Calibri" w:hAnsi="Calibri"/>
            <w:noProof/>
            <w:sz w:val="22"/>
            <w:szCs w:val="22"/>
          </w:rPr>
          <w:tab/>
        </w:r>
        <w:r w:rsidR="00F87F1D" w:rsidRPr="009E476A">
          <w:rPr>
            <w:rStyle w:val="Hyperlink"/>
            <w:noProof/>
          </w:rPr>
          <w:t>Class Telephone Number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_Toc60914120 \h </w:instrText>
        </w:r>
        <w:r w:rsidR="00F87F1D">
          <w:rPr>
            <w:noProof/>
            <w:webHidden/>
          </w:rPr>
        </w:r>
        <w:r w:rsidR="00F87F1D">
          <w:rPr>
            <w:noProof/>
            <w:webHidden/>
          </w:rPr>
          <w:fldChar w:fldCharType="separate"/>
        </w:r>
        <w:r w:rsidR="00F87F1D">
          <w:rPr>
            <w:noProof/>
            <w:webHidden/>
          </w:rPr>
          <w:t>17</w:t>
        </w:r>
        <w:r w:rsidR="00F87F1D">
          <w:rPr>
            <w:noProof/>
            <w:webHidden/>
          </w:rPr>
          <w:fldChar w:fldCharType="end"/>
        </w:r>
      </w:hyperlink>
    </w:p>
    <w:p w14:paraId="2F84F975" w14:textId="3F8B83D6" w:rsidR="00F87F1D" w:rsidRPr="00F87F1D" w:rsidRDefault="00C64E9A">
      <w:pPr>
        <w:pStyle w:val="TOC2"/>
        <w:rPr>
          <w:rFonts w:ascii="Calibri" w:hAnsi="Calibri"/>
          <w:noProof/>
          <w:sz w:val="22"/>
          <w:szCs w:val="22"/>
        </w:rPr>
      </w:pPr>
      <w:hyperlink w:anchor="_Toc60914121" w:history="1">
        <w:r w:rsidR="00F87F1D" w:rsidRPr="009E476A">
          <w:rPr>
            <w:rStyle w:val="Hyperlink"/>
            <w:noProof/>
          </w:rPr>
          <w:t>2.20</w:t>
        </w:r>
        <w:r w:rsidR="00F87F1D" w:rsidRPr="00F87F1D">
          <w:rPr>
            <w:rFonts w:ascii="Calibri" w:hAnsi="Calibri"/>
            <w:noProof/>
            <w:sz w:val="22"/>
            <w:szCs w:val="22"/>
          </w:rPr>
          <w:tab/>
        </w:r>
        <w:r w:rsidR="00F87F1D" w:rsidRPr="009E476A">
          <w:rPr>
            <w:rStyle w:val="Hyperlink"/>
            <w:noProof/>
          </w:rPr>
          <w:t>Class Telephone Number Structured</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_Toc60914121 \h </w:instrText>
        </w:r>
        <w:r w:rsidR="00F87F1D">
          <w:rPr>
            <w:noProof/>
            <w:webHidden/>
          </w:rPr>
        </w:r>
        <w:r w:rsidR="00F87F1D">
          <w:rPr>
            <w:noProof/>
            <w:webHidden/>
          </w:rPr>
          <w:fldChar w:fldCharType="separate"/>
        </w:r>
        <w:r w:rsidR="00F87F1D">
          <w:rPr>
            <w:noProof/>
            <w:webHidden/>
          </w:rPr>
          <w:t>17</w:t>
        </w:r>
        <w:r w:rsidR="00F87F1D">
          <w:rPr>
            <w:noProof/>
            <w:webHidden/>
          </w:rPr>
          <w:fldChar w:fldCharType="end"/>
        </w:r>
      </w:hyperlink>
    </w:p>
    <w:p w14:paraId="1B62D2C6" w14:textId="68A6A4C1" w:rsidR="00F87F1D" w:rsidRPr="00F87F1D" w:rsidRDefault="00C64E9A">
      <w:pPr>
        <w:pStyle w:val="TOC2"/>
        <w:rPr>
          <w:rFonts w:ascii="Calibri" w:hAnsi="Calibri"/>
          <w:noProof/>
          <w:sz w:val="22"/>
          <w:szCs w:val="22"/>
        </w:rPr>
      </w:pPr>
      <w:hyperlink w:anchor="_Toc60914122" w:history="1">
        <w:r w:rsidR="00F87F1D" w:rsidRPr="009E476A">
          <w:rPr>
            <w:rStyle w:val="Hyperlink"/>
            <w:noProof/>
          </w:rPr>
          <w:t>2.21</w:t>
        </w:r>
        <w:r w:rsidR="00F87F1D" w:rsidRPr="00F87F1D">
          <w:rPr>
            <w:rFonts w:ascii="Calibri" w:hAnsi="Calibri"/>
            <w:noProof/>
            <w:sz w:val="22"/>
            <w:szCs w:val="22"/>
          </w:rPr>
          <w:tab/>
        </w:r>
        <w:r w:rsidR="00F87F1D" w:rsidRPr="009E476A">
          <w:rPr>
            <w:rStyle w:val="Hyperlink"/>
            <w:noProof/>
          </w:rPr>
          <w:t>Class Telephone Number Text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_Toc60914122 \h </w:instrText>
        </w:r>
        <w:r w:rsidR="00F87F1D">
          <w:rPr>
            <w:noProof/>
            <w:webHidden/>
          </w:rPr>
        </w:r>
        <w:r w:rsidR="00F87F1D">
          <w:rPr>
            <w:noProof/>
            <w:webHidden/>
          </w:rPr>
          <w:fldChar w:fldCharType="separate"/>
        </w:r>
        <w:r w:rsidR="00F87F1D">
          <w:rPr>
            <w:noProof/>
            <w:webHidden/>
          </w:rPr>
          <w:t>17</w:t>
        </w:r>
        <w:r w:rsidR="00F87F1D">
          <w:rPr>
            <w:noProof/>
            <w:webHidden/>
          </w:rPr>
          <w:fldChar w:fldCharType="end"/>
        </w:r>
      </w:hyperlink>
    </w:p>
    <w:p w14:paraId="393CC488" w14:textId="29C3100A" w:rsidR="00F87F1D" w:rsidRPr="00F87F1D" w:rsidRDefault="00C64E9A">
      <w:pPr>
        <w:pStyle w:val="TOC2"/>
        <w:rPr>
          <w:rFonts w:ascii="Calibri" w:hAnsi="Calibri"/>
          <w:noProof/>
          <w:sz w:val="22"/>
          <w:szCs w:val="22"/>
        </w:rPr>
      </w:pPr>
      <w:hyperlink w:anchor="_Toc60914123" w:history="1">
        <w:r w:rsidR="00F87F1D" w:rsidRPr="009E476A">
          <w:rPr>
            <w:rStyle w:val="Hyperlink"/>
            <w:noProof/>
          </w:rPr>
          <w:t>2.22</w:t>
        </w:r>
        <w:r w:rsidR="00F87F1D" w:rsidRPr="00F87F1D">
          <w:rPr>
            <w:rFonts w:ascii="Calibri" w:hAnsi="Calibri"/>
            <w:noProof/>
            <w:sz w:val="22"/>
            <w:szCs w:val="22"/>
          </w:rPr>
          <w:tab/>
        </w:r>
        <w:r w:rsidR="00F87F1D" w:rsidRPr="009E476A">
          <w:rPr>
            <w:rStyle w:val="Hyperlink"/>
            <w:noProof/>
          </w:rPr>
          <w:t>Class Website Contact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_Toc60914123 \h </w:instrText>
        </w:r>
        <w:r w:rsidR="00F87F1D">
          <w:rPr>
            <w:noProof/>
            <w:webHidden/>
          </w:rPr>
        </w:r>
        <w:r w:rsidR="00F87F1D">
          <w:rPr>
            <w:noProof/>
            <w:webHidden/>
          </w:rPr>
          <w:fldChar w:fldCharType="separate"/>
        </w:r>
        <w:r w:rsidR="00F87F1D">
          <w:rPr>
            <w:noProof/>
            <w:webHidden/>
          </w:rPr>
          <w:t>18</w:t>
        </w:r>
        <w:r w:rsidR="00F87F1D">
          <w:rPr>
            <w:noProof/>
            <w:webHidden/>
          </w:rPr>
          <w:fldChar w:fldCharType="end"/>
        </w:r>
      </w:hyperlink>
    </w:p>
    <w:p w14:paraId="6B4C5DA3" w14:textId="37D1FCA5" w:rsidR="00F87F1D" w:rsidRPr="00F87F1D" w:rsidRDefault="00C64E9A">
      <w:pPr>
        <w:pStyle w:val="TOC3"/>
        <w:rPr>
          <w:rFonts w:ascii="Calibri" w:hAnsi="Calibri"/>
          <w:noProof/>
          <w:sz w:val="22"/>
          <w:szCs w:val="22"/>
        </w:rPr>
      </w:pPr>
      <w:hyperlink w:anchor="_Toc60914124" w:history="1">
        <w:r w:rsidR="00F87F1D" w:rsidRPr="009E476A">
          <w:rPr>
            <w:rStyle w:val="Hyperlink"/>
            <w:noProof/>
          </w:rPr>
          <w:t>2.22.1</w:t>
        </w:r>
        <w:r w:rsidR="00F87F1D" w:rsidRPr="00F87F1D">
          <w:rPr>
            <w:rFonts w:ascii="Calibri" w:hAnsi="Calibri"/>
            <w:noProof/>
            <w:sz w:val="22"/>
            <w:szCs w:val="22"/>
          </w:rPr>
          <w:tab/>
        </w:r>
        <w:r w:rsidR="00F87F1D" w:rsidRPr="009E476A">
          <w:rPr>
            <w:rStyle w:val="Hyperlink"/>
            <w:noProof/>
          </w:rPr>
          <w:t>Enumeration Contact Availability</w:t>
        </w:r>
        <w:r w:rsidR="00F87F1D">
          <w:rPr>
            <w:noProof/>
            <w:webHidden/>
          </w:rPr>
          <w:tab/>
        </w:r>
        <w:r w:rsidR="00F87F1D">
          <w:rPr>
            <w:noProof/>
            <w:webHidden/>
          </w:rPr>
          <w:fldChar w:fldCharType="begin"/>
        </w:r>
        <w:r w:rsidR="00F87F1D">
          <w:rPr>
            <w:noProof/>
            <w:webHidden/>
          </w:rPr>
          <w:instrText xml:space="preserve"> PAGEREF _Toc60914124 \h </w:instrText>
        </w:r>
        <w:r w:rsidR="00F87F1D">
          <w:rPr>
            <w:noProof/>
            <w:webHidden/>
          </w:rPr>
        </w:r>
        <w:r w:rsidR="00F87F1D">
          <w:rPr>
            <w:noProof/>
            <w:webHidden/>
          </w:rPr>
          <w:fldChar w:fldCharType="separate"/>
        </w:r>
        <w:r w:rsidR="00F87F1D">
          <w:rPr>
            <w:noProof/>
            <w:webHidden/>
          </w:rPr>
          <w:t>18</w:t>
        </w:r>
        <w:r w:rsidR="00F87F1D">
          <w:rPr>
            <w:noProof/>
            <w:webHidden/>
          </w:rPr>
          <w:fldChar w:fldCharType="end"/>
        </w:r>
      </w:hyperlink>
    </w:p>
    <w:p w14:paraId="6BB113F3" w14:textId="2FEDB8FB" w:rsidR="00F87F1D" w:rsidRPr="00F87F1D" w:rsidRDefault="00C64E9A">
      <w:pPr>
        <w:pStyle w:val="TOC3"/>
        <w:rPr>
          <w:rFonts w:ascii="Calibri" w:hAnsi="Calibri"/>
          <w:noProof/>
          <w:sz w:val="22"/>
          <w:szCs w:val="22"/>
        </w:rPr>
      </w:pPr>
      <w:hyperlink w:anchor="_Toc60914125" w:history="1">
        <w:r w:rsidR="00F87F1D" w:rsidRPr="009E476A">
          <w:rPr>
            <w:rStyle w:val="Hyperlink"/>
            <w:noProof/>
          </w:rPr>
          <w:t>2.22.2</w:t>
        </w:r>
        <w:r w:rsidR="00F87F1D" w:rsidRPr="00F87F1D">
          <w:rPr>
            <w:rFonts w:ascii="Calibri" w:hAnsi="Calibri"/>
            <w:noProof/>
            <w:sz w:val="22"/>
            <w:szCs w:val="22"/>
          </w:rPr>
          <w:tab/>
        </w:r>
        <w:r w:rsidR="00F87F1D" w:rsidRPr="009E476A">
          <w:rPr>
            <w:rStyle w:val="Hyperlink"/>
            <w:noProof/>
          </w:rPr>
          <w:t>Enumeration Contact Purpose</w:t>
        </w:r>
        <w:r w:rsidR="00F87F1D">
          <w:rPr>
            <w:noProof/>
            <w:webHidden/>
          </w:rPr>
          <w:tab/>
        </w:r>
        <w:r w:rsidR="00F87F1D">
          <w:rPr>
            <w:noProof/>
            <w:webHidden/>
          </w:rPr>
          <w:fldChar w:fldCharType="begin"/>
        </w:r>
        <w:r w:rsidR="00F87F1D">
          <w:rPr>
            <w:noProof/>
            <w:webHidden/>
          </w:rPr>
          <w:instrText xml:space="preserve"> PAGEREF _Toc60914125 \h </w:instrText>
        </w:r>
        <w:r w:rsidR="00F87F1D">
          <w:rPr>
            <w:noProof/>
            <w:webHidden/>
          </w:rPr>
        </w:r>
        <w:r w:rsidR="00F87F1D">
          <w:rPr>
            <w:noProof/>
            <w:webHidden/>
          </w:rPr>
          <w:fldChar w:fldCharType="separate"/>
        </w:r>
        <w:r w:rsidR="00F87F1D">
          <w:rPr>
            <w:noProof/>
            <w:webHidden/>
          </w:rPr>
          <w:t>18</w:t>
        </w:r>
        <w:r w:rsidR="00F87F1D">
          <w:rPr>
            <w:noProof/>
            <w:webHidden/>
          </w:rPr>
          <w:fldChar w:fldCharType="end"/>
        </w:r>
      </w:hyperlink>
    </w:p>
    <w:p w14:paraId="0357341D" w14:textId="54C370B3" w:rsidR="00F87F1D" w:rsidRPr="00F87F1D" w:rsidRDefault="00C64E9A">
      <w:pPr>
        <w:pStyle w:val="TOC1"/>
        <w:tabs>
          <w:tab w:val="left" w:pos="1512"/>
        </w:tabs>
        <w:rPr>
          <w:rFonts w:ascii="Calibri" w:hAnsi="Calibri"/>
          <w:noProof/>
          <w:sz w:val="22"/>
          <w:szCs w:val="22"/>
        </w:rPr>
      </w:pPr>
      <w:hyperlink w:anchor="_Toc60914126" w:history="1">
        <w:r w:rsidR="00F87F1D" w:rsidRPr="009E476A">
          <w:rPr>
            <w:rStyle w:val="Hyperlink"/>
            <w:noProof/>
          </w:rPr>
          <w:t>3</w:t>
        </w:r>
        <w:r w:rsidR="00F87F1D" w:rsidRPr="00F87F1D">
          <w:rPr>
            <w:rFonts w:ascii="Calibri" w:hAnsi="Calibri"/>
            <w:noProof/>
            <w:sz w:val="22"/>
            <w:szCs w:val="22"/>
          </w:rPr>
          <w:tab/>
        </w:r>
        <w:r w:rsidR="00F87F1D" w:rsidRPr="009E476A">
          <w:rPr>
            <w:rStyle w:val="Hyperlink"/>
            <w:noProof/>
          </w:rPr>
          <w:t>OnticHealthGeneric::Devices</w:t>
        </w:r>
        <w:r w:rsidR="00F87F1D">
          <w:rPr>
            <w:noProof/>
            <w:webHidden/>
          </w:rPr>
          <w:tab/>
        </w:r>
        <w:r w:rsidR="00F87F1D">
          <w:rPr>
            <w:noProof/>
            <w:webHidden/>
          </w:rPr>
          <w:fldChar w:fldCharType="begin"/>
        </w:r>
        <w:r w:rsidR="00F87F1D">
          <w:rPr>
            <w:noProof/>
            <w:webHidden/>
          </w:rPr>
          <w:instrText xml:space="preserve"> PAGEREF _Toc60914126 \h </w:instrText>
        </w:r>
        <w:r w:rsidR="00F87F1D">
          <w:rPr>
            <w:noProof/>
            <w:webHidden/>
          </w:rPr>
        </w:r>
        <w:r w:rsidR="00F87F1D">
          <w:rPr>
            <w:noProof/>
            <w:webHidden/>
          </w:rPr>
          <w:fldChar w:fldCharType="separate"/>
        </w:r>
        <w:r w:rsidR="00F87F1D">
          <w:rPr>
            <w:noProof/>
            <w:webHidden/>
          </w:rPr>
          <w:t>20</w:t>
        </w:r>
        <w:r w:rsidR="00F87F1D">
          <w:rPr>
            <w:noProof/>
            <w:webHidden/>
          </w:rPr>
          <w:fldChar w:fldCharType="end"/>
        </w:r>
      </w:hyperlink>
    </w:p>
    <w:p w14:paraId="4376E020" w14:textId="6C5D8321" w:rsidR="00F87F1D" w:rsidRPr="00F87F1D" w:rsidRDefault="00C64E9A">
      <w:pPr>
        <w:pStyle w:val="TOC2"/>
        <w:rPr>
          <w:rFonts w:ascii="Calibri" w:hAnsi="Calibri"/>
          <w:noProof/>
          <w:sz w:val="22"/>
          <w:szCs w:val="22"/>
        </w:rPr>
      </w:pPr>
      <w:hyperlink w:anchor="_Toc60914127" w:history="1">
        <w:r w:rsidR="00F87F1D" w:rsidRPr="009E476A">
          <w:rPr>
            <w:rStyle w:val="Hyperlink"/>
            <w:noProof/>
          </w:rPr>
          <w:t>3.1</w:t>
        </w:r>
        <w:r w:rsidR="00F87F1D" w:rsidRPr="00F87F1D">
          <w:rPr>
            <w:rFonts w:ascii="Calibri" w:hAnsi="Calibri"/>
            <w:noProof/>
            <w:sz w:val="22"/>
            <w:szCs w:val="22"/>
          </w:rPr>
          <w:tab/>
        </w:r>
        <w:r w:rsidR="00F87F1D" w:rsidRPr="009E476A">
          <w:rPr>
            <w:rStyle w:val="Hyperlink"/>
            <w:noProof/>
          </w:rPr>
          <w:t>Diagram: Cyber</w:t>
        </w:r>
        <w:r w:rsidR="00F87F1D">
          <w:rPr>
            <w:noProof/>
            <w:webHidden/>
          </w:rPr>
          <w:tab/>
        </w:r>
        <w:r w:rsidR="00F87F1D">
          <w:rPr>
            <w:noProof/>
            <w:webHidden/>
          </w:rPr>
          <w:fldChar w:fldCharType="begin"/>
        </w:r>
        <w:r w:rsidR="00F87F1D">
          <w:rPr>
            <w:noProof/>
            <w:webHidden/>
          </w:rPr>
          <w:instrText xml:space="preserve"> PAGEREF _Toc60914127 \h </w:instrText>
        </w:r>
        <w:r w:rsidR="00F87F1D">
          <w:rPr>
            <w:noProof/>
            <w:webHidden/>
          </w:rPr>
        </w:r>
        <w:r w:rsidR="00F87F1D">
          <w:rPr>
            <w:noProof/>
            <w:webHidden/>
          </w:rPr>
          <w:fldChar w:fldCharType="separate"/>
        </w:r>
        <w:r w:rsidR="00F87F1D">
          <w:rPr>
            <w:noProof/>
            <w:webHidden/>
          </w:rPr>
          <w:t>21</w:t>
        </w:r>
        <w:r w:rsidR="00F87F1D">
          <w:rPr>
            <w:noProof/>
            <w:webHidden/>
          </w:rPr>
          <w:fldChar w:fldCharType="end"/>
        </w:r>
      </w:hyperlink>
    </w:p>
    <w:p w14:paraId="4281102E" w14:textId="4624B2E6" w:rsidR="00F87F1D" w:rsidRPr="00F87F1D" w:rsidRDefault="00C64E9A">
      <w:pPr>
        <w:pStyle w:val="TOC2"/>
        <w:rPr>
          <w:rFonts w:ascii="Calibri" w:hAnsi="Calibri"/>
          <w:noProof/>
          <w:sz w:val="22"/>
          <w:szCs w:val="22"/>
        </w:rPr>
      </w:pPr>
      <w:hyperlink w:anchor="_Toc60914128" w:history="1">
        <w:r w:rsidR="00F87F1D" w:rsidRPr="009E476A">
          <w:rPr>
            <w:rStyle w:val="Hyperlink"/>
            <w:noProof/>
          </w:rPr>
          <w:t>3.2</w:t>
        </w:r>
        <w:r w:rsidR="00F87F1D" w:rsidRPr="00F87F1D">
          <w:rPr>
            <w:rFonts w:ascii="Calibri" w:hAnsi="Calibri"/>
            <w:noProof/>
            <w:sz w:val="22"/>
            <w:szCs w:val="22"/>
          </w:rPr>
          <w:tab/>
        </w:r>
        <w:r w:rsidR="00F87F1D" w:rsidRPr="009E476A">
          <w:rPr>
            <w:rStyle w:val="Hyperlink"/>
            <w:noProof/>
          </w:rPr>
          <w:t>Diagram: Cyber Platforms</w:t>
        </w:r>
        <w:r w:rsidR="00F87F1D">
          <w:rPr>
            <w:noProof/>
            <w:webHidden/>
          </w:rPr>
          <w:tab/>
        </w:r>
        <w:r w:rsidR="00F87F1D">
          <w:rPr>
            <w:noProof/>
            <w:webHidden/>
          </w:rPr>
          <w:fldChar w:fldCharType="begin"/>
        </w:r>
        <w:r w:rsidR="00F87F1D">
          <w:rPr>
            <w:noProof/>
            <w:webHidden/>
          </w:rPr>
          <w:instrText xml:space="preserve"> PAGEREF _Toc60914128 \h </w:instrText>
        </w:r>
        <w:r w:rsidR="00F87F1D">
          <w:rPr>
            <w:noProof/>
            <w:webHidden/>
          </w:rPr>
        </w:r>
        <w:r w:rsidR="00F87F1D">
          <w:rPr>
            <w:noProof/>
            <w:webHidden/>
          </w:rPr>
          <w:fldChar w:fldCharType="separate"/>
        </w:r>
        <w:r w:rsidR="00F87F1D">
          <w:rPr>
            <w:noProof/>
            <w:webHidden/>
          </w:rPr>
          <w:t>22</w:t>
        </w:r>
        <w:r w:rsidR="00F87F1D">
          <w:rPr>
            <w:noProof/>
            <w:webHidden/>
          </w:rPr>
          <w:fldChar w:fldCharType="end"/>
        </w:r>
      </w:hyperlink>
    </w:p>
    <w:p w14:paraId="6C568568" w14:textId="3680758B" w:rsidR="00F87F1D" w:rsidRPr="00F87F1D" w:rsidRDefault="00C64E9A">
      <w:pPr>
        <w:pStyle w:val="TOC2"/>
        <w:rPr>
          <w:rFonts w:ascii="Calibri" w:hAnsi="Calibri"/>
          <w:noProof/>
          <w:sz w:val="22"/>
          <w:szCs w:val="22"/>
        </w:rPr>
      </w:pPr>
      <w:hyperlink w:anchor="_Toc60914129" w:history="1">
        <w:r w:rsidR="00F87F1D" w:rsidRPr="009E476A">
          <w:rPr>
            <w:rStyle w:val="Hyperlink"/>
            <w:noProof/>
          </w:rPr>
          <w:t>3.3</w:t>
        </w:r>
        <w:r w:rsidR="00F87F1D" w:rsidRPr="00F87F1D">
          <w:rPr>
            <w:rFonts w:ascii="Calibri" w:hAnsi="Calibri"/>
            <w:noProof/>
            <w:sz w:val="22"/>
            <w:szCs w:val="22"/>
          </w:rPr>
          <w:tab/>
        </w:r>
        <w:r w:rsidR="00F87F1D" w:rsidRPr="009E476A">
          <w:rPr>
            <w:rStyle w:val="Hyperlink"/>
            <w:noProof/>
          </w:rPr>
          <w:t>Diagram: Cyber Resource</w:t>
        </w:r>
        <w:r w:rsidR="00F87F1D">
          <w:rPr>
            <w:noProof/>
            <w:webHidden/>
          </w:rPr>
          <w:tab/>
        </w:r>
        <w:r w:rsidR="00F87F1D">
          <w:rPr>
            <w:noProof/>
            <w:webHidden/>
          </w:rPr>
          <w:fldChar w:fldCharType="begin"/>
        </w:r>
        <w:r w:rsidR="00F87F1D">
          <w:rPr>
            <w:noProof/>
            <w:webHidden/>
          </w:rPr>
          <w:instrText xml:space="preserve"> PAGEREF _Toc60914129 \h </w:instrText>
        </w:r>
        <w:r w:rsidR="00F87F1D">
          <w:rPr>
            <w:noProof/>
            <w:webHidden/>
          </w:rPr>
        </w:r>
        <w:r w:rsidR="00F87F1D">
          <w:rPr>
            <w:noProof/>
            <w:webHidden/>
          </w:rPr>
          <w:fldChar w:fldCharType="separate"/>
        </w:r>
        <w:r w:rsidR="00F87F1D">
          <w:rPr>
            <w:noProof/>
            <w:webHidden/>
          </w:rPr>
          <w:t>23</w:t>
        </w:r>
        <w:r w:rsidR="00F87F1D">
          <w:rPr>
            <w:noProof/>
            <w:webHidden/>
          </w:rPr>
          <w:fldChar w:fldCharType="end"/>
        </w:r>
      </w:hyperlink>
    </w:p>
    <w:p w14:paraId="4E48D8AC" w14:textId="19949996" w:rsidR="00F87F1D" w:rsidRPr="00F87F1D" w:rsidRDefault="00C64E9A">
      <w:pPr>
        <w:pStyle w:val="TOC2"/>
        <w:rPr>
          <w:rFonts w:ascii="Calibri" w:hAnsi="Calibri"/>
          <w:noProof/>
          <w:sz w:val="22"/>
          <w:szCs w:val="22"/>
        </w:rPr>
      </w:pPr>
      <w:hyperlink w:anchor="_Toc60914130" w:history="1">
        <w:r w:rsidR="00F87F1D" w:rsidRPr="009E476A">
          <w:rPr>
            <w:rStyle w:val="Hyperlink"/>
            <w:noProof/>
          </w:rPr>
          <w:t>3.4</w:t>
        </w:r>
        <w:r w:rsidR="00F87F1D" w:rsidRPr="00F87F1D">
          <w:rPr>
            <w:rFonts w:ascii="Calibri" w:hAnsi="Calibri"/>
            <w:noProof/>
            <w:sz w:val="22"/>
            <w:szCs w:val="22"/>
          </w:rPr>
          <w:tab/>
        </w:r>
        <w:r w:rsidR="00F87F1D" w:rsidRPr="009E476A">
          <w:rPr>
            <w:rStyle w:val="Hyperlink"/>
            <w:noProof/>
          </w:rPr>
          <w:t>Class Automation Type</w:t>
        </w:r>
        <w:r w:rsidR="00F87F1D">
          <w:rPr>
            <w:noProof/>
            <w:webHidden/>
          </w:rPr>
          <w:tab/>
        </w:r>
        <w:r w:rsidR="00F87F1D">
          <w:rPr>
            <w:noProof/>
            <w:webHidden/>
          </w:rPr>
          <w:fldChar w:fldCharType="begin"/>
        </w:r>
        <w:r w:rsidR="00F87F1D">
          <w:rPr>
            <w:noProof/>
            <w:webHidden/>
          </w:rPr>
          <w:instrText xml:space="preserve"> PAGEREF _Toc60914130 \h </w:instrText>
        </w:r>
        <w:r w:rsidR="00F87F1D">
          <w:rPr>
            <w:noProof/>
            <w:webHidden/>
          </w:rPr>
        </w:r>
        <w:r w:rsidR="00F87F1D">
          <w:rPr>
            <w:noProof/>
            <w:webHidden/>
          </w:rPr>
          <w:fldChar w:fldCharType="separate"/>
        </w:r>
        <w:r w:rsidR="00F87F1D">
          <w:rPr>
            <w:noProof/>
            <w:webHidden/>
          </w:rPr>
          <w:t>23</w:t>
        </w:r>
        <w:r w:rsidR="00F87F1D">
          <w:rPr>
            <w:noProof/>
            <w:webHidden/>
          </w:rPr>
          <w:fldChar w:fldCharType="end"/>
        </w:r>
      </w:hyperlink>
    </w:p>
    <w:p w14:paraId="5BAD1BEB" w14:textId="43A570BA" w:rsidR="00F87F1D" w:rsidRPr="00F87F1D" w:rsidRDefault="00C64E9A">
      <w:pPr>
        <w:pStyle w:val="TOC2"/>
        <w:rPr>
          <w:rFonts w:ascii="Calibri" w:hAnsi="Calibri"/>
          <w:noProof/>
          <w:sz w:val="22"/>
          <w:szCs w:val="22"/>
        </w:rPr>
      </w:pPr>
      <w:hyperlink w:anchor="_Toc60914131" w:history="1">
        <w:r w:rsidR="00F87F1D" w:rsidRPr="009E476A">
          <w:rPr>
            <w:rStyle w:val="Hyperlink"/>
            <w:noProof/>
          </w:rPr>
          <w:t>3.5</w:t>
        </w:r>
        <w:r w:rsidR="00F87F1D" w:rsidRPr="00F87F1D">
          <w:rPr>
            <w:rFonts w:ascii="Calibri" w:hAnsi="Calibri"/>
            <w:noProof/>
            <w:sz w:val="22"/>
            <w:szCs w:val="22"/>
          </w:rPr>
          <w:tab/>
        </w:r>
        <w:r w:rsidR="00F87F1D" w:rsidRPr="009E476A">
          <w:rPr>
            <w:rStyle w:val="Hyperlink"/>
            <w:noProof/>
          </w:rPr>
          <w:t>Class Communicating Device</w:t>
        </w:r>
        <w:r w:rsidR="00F87F1D">
          <w:rPr>
            <w:noProof/>
            <w:webHidden/>
          </w:rPr>
          <w:tab/>
        </w:r>
        <w:r w:rsidR="00F87F1D">
          <w:rPr>
            <w:noProof/>
            <w:webHidden/>
          </w:rPr>
          <w:fldChar w:fldCharType="begin"/>
        </w:r>
        <w:r w:rsidR="00F87F1D">
          <w:rPr>
            <w:noProof/>
            <w:webHidden/>
          </w:rPr>
          <w:instrText xml:space="preserve"> PAGEREF _Toc60914131 \h </w:instrText>
        </w:r>
        <w:r w:rsidR="00F87F1D">
          <w:rPr>
            <w:noProof/>
            <w:webHidden/>
          </w:rPr>
        </w:r>
        <w:r w:rsidR="00F87F1D">
          <w:rPr>
            <w:noProof/>
            <w:webHidden/>
          </w:rPr>
          <w:fldChar w:fldCharType="separate"/>
        </w:r>
        <w:r w:rsidR="00F87F1D">
          <w:rPr>
            <w:noProof/>
            <w:webHidden/>
          </w:rPr>
          <w:t>23</w:t>
        </w:r>
        <w:r w:rsidR="00F87F1D">
          <w:rPr>
            <w:noProof/>
            <w:webHidden/>
          </w:rPr>
          <w:fldChar w:fldCharType="end"/>
        </w:r>
      </w:hyperlink>
    </w:p>
    <w:p w14:paraId="1B14F39E" w14:textId="71007448" w:rsidR="00F87F1D" w:rsidRPr="00F87F1D" w:rsidRDefault="00C64E9A">
      <w:pPr>
        <w:pStyle w:val="TOC2"/>
        <w:rPr>
          <w:rFonts w:ascii="Calibri" w:hAnsi="Calibri"/>
          <w:noProof/>
          <w:sz w:val="22"/>
          <w:szCs w:val="22"/>
        </w:rPr>
      </w:pPr>
      <w:hyperlink w:anchor="_Toc60914132" w:history="1">
        <w:r w:rsidR="00F87F1D" w:rsidRPr="009E476A">
          <w:rPr>
            <w:rStyle w:val="Hyperlink"/>
            <w:noProof/>
          </w:rPr>
          <w:t>3.6</w:t>
        </w:r>
        <w:r w:rsidR="00F87F1D" w:rsidRPr="00F87F1D">
          <w:rPr>
            <w:rFonts w:ascii="Calibri" w:hAnsi="Calibri"/>
            <w:noProof/>
            <w:sz w:val="22"/>
            <w:szCs w:val="22"/>
          </w:rPr>
          <w:tab/>
        </w:r>
        <w:r w:rsidR="00F87F1D" w:rsidRPr="009E476A">
          <w:rPr>
            <w:rStyle w:val="Hyperlink"/>
            <w:noProof/>
          </w:rPr>
          <w:t>Class Communications Link</w:t>
        </w:r>
        <w:r w:rsidR="00F87F1D">
          <w:rPr>
            <w:noProof/>
            <w:webHidden/>
          </w:rPr>
          <w:tab/>
        </w:r>
        <w:r w:rsidR="00F87F1D">
          <w:rPr>
            <w:noProof/>
            <w:webHidden/>
          </w:rPr>
          <w:fldChar w:fldCharType="begin"/>
        </w:r>
        <w:r w:rsidR="00F87F1D">
          <w:rPr>
            <w:noProof/>
            <w:webHidden/>
          </w:rPr>
          <w:instrText xml:space="preserve"> PAGEREF _Toc60914132 \h </w:instrText>
        </w:r>
        <w:r w:rsidR="00F87F1D">
          <w:rPr>
            <w:noProof/>
            <w:webHidden/>
          </w:rPr>
        </w:r>
        <w:r w:rsidR="00F87F1D">
          <w:rPr>
            <w:noProof/>
            <w:webHidden/>
          </w:rPr>
          <w:fldChar w:fldCharType="separate"/>
        </w:r>
        <w:r w:rsidR="00F87F1D">
          <w:rPr>
            <w:noProof/>
            <w:webHidden/>
          </w:rPr>
          <w:t>23</w:t>
        </w:r>
        <w:r w:rsidR="00F87F1D">
          <w:rPr>
            <w:noProof/>
            <w:webHidden/>
          </w:rPr>
          <w:fldChar w:fldCharType="end"/>
        </w:r>
      </w:hyperlink>
    </w:p>
    <w:p w14:paraId="0DD2C7CC" w14:textId="1BDBE59A" w:rsidR="00F87F1D" w:rsidRPr="00F87F1D" w:rsidRDefault="00C64E9A">
      <w:pPr>
        <w:pStyle w:val="TOC2"/>
        <w:rPr>
          <w:rFonts w:ascii="Calibri" w:hAnsi="Calibri"/>
          <w:noProof/>
          <w:sz w:val="22"/>
          <w:szCs w:val="22"/>
        </w:rPr>
      </w:pPr>
      <w:hyperlink w:anchor="_Toc60914133" w:history="1">
        <w:r w:rsidR="00F87F1D" w:rsidRPr="009E476A">
          <w:rPr>
            <w:rStyle w:val="Hyperlink"/>
            <w:noProof/>
          </w:rPr>
          <w:t>3.7</w:t>
        </w:r>
        <w:r w:rsidR="00F87F1D" w:rsidRPr="00F87F1D">
          <w:rPr>
            <w:rFonts w:ascii="Calibri" w:hAnsi="Calibri"/>
            <w:noProof/>
            <w:sz w:val="22"/>
            <w:szCs w:val="22"/>
          </w:rPr>
          <w:tab/>
        </w:r>
        <w:r w:rsidR="00F87F1D" w:rsidRPr="009E476A">
          <w:rPr>
            <w:rStyle w:val="Hyperlink"/>
            <w:noProof/>
          </w:rPr>
          <w:t>Class Communications Network</w:t>
        </w:r>
        <w:r w:rsidR="00F87F1D">
          <w:rPr>
            <w:noProof/>
            <w:webHidden/>
          </w:rPr>
          <w:tab/>
        </w:r>
        <w:r w:rsidR="00F87F1D">
          <w:rPr>
            <w:noProof/>
            <w:webHidden/>
          </w:rPr>
          <w:fldChar w:fldCharType="begin"/>
        </w:r>
        <w:r w:rsidR="00F87F1D">
          <w:rPr>
            <w:noProof/>
            <w:webHidden/>
          </w:rPr>
          <w:instrText xml:space="preserve"> PAGEREF _Toc60914133 \h </w:instrText>
        </w:r>
        <w:r w:rsidR="00F87F1D">
          <w:rPr>
            <w:noProof/>
            <w:webHidden/>
          </w:rPr>
        </w:r>
        <w:r w:rsidR="00F87F1D">
          <w:rPr>
            <w:noProof/>
            <w:webHidden/>
          </w:rPr>
          <w:fldChar w:fldCharType="separate"/>
        </w:r>
        <w:r w:rsidR="00F87F1D">
          <w:rPr>
            <w:noProof/>
            <w:webHidden/>
          </w:rPr>
          <w:t>24</w:t>
        </w:r>
        <w:r w:rsidR="00F87F1D">
          <w:rPr>
            <w:noProof/>
            <w:webHidden/>
          </w:rPr>
          <w:fldChar w:fldCharType="end"/>
        </w:r>
      </w:hyperlink>
    </w:p>
    <w:p w14:paraId="6A4796F4" w14:textId="5578AC88" w:rsidR="00F87F1D" w:rsidRPr="00F87F1D" w:rsidRDefault="00C64E9A">
      <w:pPr>
        <w:pStyle w:val="TOC2"/>
        <w:rPr>
          <w:rFonts w:ascii="Calibri" w:hAnsi="Calibri"/>
          <w:noProof/>
          <w:sz w:val="22"/>
          <w:szCs w:val="22"/>
        </w:rPr>
      </w:pPr>
      <w:hyperlink w:anchor="_Toc60914134" w:history="1">
        <w:r w:rsidR="00F87F1D" w:rsidRPr="009E476A">
          <w:rPr>
            <w:rStyle w:val="Hyperlink"/>
            <w:noProof/>
          </w:rPr>
          <w:t>3.8</w:t>
        </w:r>
        <w:r w:rsidR="00F87F1D" w:rsidRPr="00F87F1D">
          <w:rPr>
            <w:rFonts w:ascii="Calibri" w:hAnsi="Calibri"/>
            <w:noProof/>
            <w:sz w:val="22"/>
            <w:szCs w:val="22"/>
          </w:rPr>
          <w:tab/>
        </w:r>
        <w:r w:rsidR="00F87F1D" w:rsidRPr="009E476A">
          <w:rPr>
            <w:rStyle w:val="Hyperlink"/>
            <w:noProof/>
          </w:rPr>
          <w:t>Class Computer System</w:t>
        </w:r>
        <w:r w:rsidR="00F87F1D">
          <w:rPr>
            <w:noProof/>
            <w:webHidden/>
          </w:rPr>
          <w:tab/>
        </w:r>
        <w:r w:rsidR="00F87F1D">
          <w:rPr>
            <w:noProof/>
            <w:webHidden/>
          </w:rPr>
          <w:fldChar w:fldCharType="begin"/>
        </w:r>
        <w:r w:rsidR="00F87F1D">
          <w:rPr>
            <w:noProof/>
            <w:webHidden/>
          </w:rPr>
          <w:instrText xml:space="preserve"> PAGEREF _Toc60914134 \h </w:instrText>
        </w:r>
        <w:r w:rsidR="00F87F1D">
          <w:rPr>
            <w:noProof/>
            <w:webHidden/>
          </w:rPr>
        </w:r>
        <w:r w:rsidR="00F87F1D">
          <w:rPr>
            <w:noProof/>
            <w:webHidden/>
          </w:rPr>
          <w:fldChar w:fldCharType="separate"/>
        </w:r>
        <w:r w:rsidR="00F87F1D">
          <w:rPr>
            <w:noProof/>
            <w:webHidden/>
          </w:rPr>
          <w:t>24</w:t>
        </w:r>
        <w:r w:rsidR="00F87F1D">
          <w:rPr>
            <w:noProof/>
            <w:webHidden/>
          </w:rPr>
          <w:fldChar w:fldCharType="end"/>
        </w:r>
      </w:hyperlink>
    </w:p>
    <w:p w14:paraId="5776F12C" w14:textId="48F7D0BD" w:rsidR="00F87F1D" w:rsidRPr="00F87F1D" w:rsidRDefault="00C64E9A">
      <w:pPr>
        <w:pStyle w:val="TOC2"/>
        <w:rPr>
          <w:rFonts w:ascii="Calibri" w:hAnsi="Calibri"/>
          <w:noProof/>
          <w:sz w:val="22"/>
          <w:szCs w:val="22"/>
        </w:rPr>
      </w:pPr>
      <w:hyperlink w:anchor="_Toc60914135" w:history="1">
        <w:r w:rsidR="00F87F1D" w:rsidRPr="009E476A">
          <w:rPr>
            <w:rStyle w:val="Hyperlink"/>
            <w:noProof/>
          </w:rPr>
          <w:t>3.9</w:t>
        </w:r>
        <w:r w:rsidR="00F87F1D" w:rsidRPr="00F87F1D">
          <w:rPr>
            <w:rFonts w:ascii="Calibri" w:hAnsi="Calibri"/>
            <w:noProof/>
            <w:sz w:val="22"/>
            <w:szCs w:val="22"/>
          </w:rPr>
          <w:tab/>
        </w:r>
        <w:r w:rsidR="00F87F1D" w:rsidRPr="009E476A">
          <w:rPr>
            <w:rStyle w:val="Hyperlink"/>
            <w:noProof/>
          </w:rPr>
          <w:t>Class Cyber Resource</w:t>
        </w:r>
        <w:r w:rsidR="00F87F1D">
          <w:rPr>
            <w:noProof/>
            <w:webHidden/>
          </w:rPr>
          <w:tab/>
        </w:r>
        <w:r w:rsidR="00F87F1D">
          <w:rPr>
            <w:noProof/>
            <w:webHidden/>
          </w:rPr>
          <w:fldChar w:fldCharType="begin"/>
        </w:r>
        <w:r w:rsidR="00F87F1D">
          <w:rPr>
            <w:noProof/>
            <w:webHidden/>
          </w:rPr>
          <w:instrText xml:space="preserve"> PAGEREF _Toc60914135 \h </w:instrText>
        </w:r>
        <w:r w:rsidR="00F87F1D">
          <w:rPr>
            <w:noProof/>
            <w:webHidden/>
          </w:rPr>
        </w:r>
        <w:r w:rsidR="00F87F1D">
          <w:rPr>
            <w:noProof/>
            <w:webHidden/>
          </w:rPr>
          <w:fldChar w:fldCharType="separate"/>
        </w:r>
        <w:r w:rsidR="00F87F1D">
          <w:rPr>
            <w:noProof/>
            <w:webHidden/>
          </w:rPr>
          <w:t>24</w:t>
        </w:r>
        <w:r w:rsidR="00F87F1D">
          <w:rPr>
            <w:noProof/>
            <w:webHidden/>
          </w:rPr>
          <w:fldChar w:fldCharType="end"/>
        </w:r>
      </w:hyperlink>
    </w:p>
    <w:p w14:paraId="090EF95B" w14:textId="344B3E48" w:rsidR="00F87F1D" w:rsidRPr="00F87F1D" w:rsidRDefault="00C64E9A">
      <w:pPr>
        <w:pStyle w:val="TOC2"/>
        <w:rPr>
          <w:rFonts w:ascii="Calibri" w:hAnsi="Calibri"/>
          <w:noProof/>
          <w:sz w:val="22"/>
          <w:szCs w:val="22"/>
        </w:rPr>
      </w:pPr>
      <w:hyperlink w:anchor="_Toc60914136" w:history="1">
        <w:r w:rsidR="00F87F1D" w:rsidRPr="009E476A">
          <w:rPr>
            <w:rStyle w:val="Hyperlink"/>
            <w:noProof/>
          </w:rPr>
          <w:t>3.10</w:t>
        </w:r>
        <w:r w:rsidR="00F87F1D" w:rsidRPr="00F87F1D">
          <w:rPr>
            <w:rFonts w:ascii="Calibri" w:hAnsi="Calibri"/>
            <w:noProof/>
            <w:sz w:val="22"/>
            <w:szCs w:val="22"/>
          </w:rPr>
          <w:tab/>
        </w:r>
        <w:r w:rsidR="00F87F1D" w:rsidRPr="009E476A">
          <w:rPr>
            <w:rStyle w:val="Hyperlink"/>
            <w:noProof/>
          </w:rPr>
          <w:t>Class Software</w:t>
        </w:r>
        <w:r w:rsidR="00F87F1D">
          <w:rPr>
            <w:noProof/>
            <w:webHidden/>
          </w:rPr>
          <w:tab/>
        </w:r>
        <w:r w:rsidR="00F87F1D">
          <w:rPr>
            <w:noProof/>
            <w:webHidden/>
          </w:rPr>
          <w:fldChar w:fldCharType="begin"/>
        </w:r>
        <w:r w:rsidR="00F87F1D">
          <w:rPr>
            <w:noProof/>
            <w:webHidden/>
          </w:rPr>
          <w:instrText xml:space="preserve"> PAGEREF _Toc60914136 \h </w:instrText>
        </w:r>
        <w:r w:rsidR="00F87F1D">
          <w:rPr>
            <w:noProof/>
            <w:webHidden/>
          </w:rPr>
        </w:r>
        <w:r w:rsidR="00F87F1D">
          <w:rPr>
            <w:noProof/>
            <w:webHidden/>
          </w:rPr>
          <w:fldChar w:fldCharType="separate"/>
        </w:r>
        <w:r w:rsidR="00F87F1D">
          <w:rPr>
            <w:noProof/>
            <w:webHidden/>
          </w:rPr>
          <w:t>24</w:t>
        </w:r>
        <w:r w:rsidR="00F87F1D">
          <w:rPr>
            <w:noProof/>
            <w:webHidden/>
          </w:rPr>
          <w:fldChar w:fldCharType="end"/>
        </w:r>
      </w:hyperlink>
    </w:p>
    <w:p w14:paraId="1E80DFC4" w14:textId="63D9DF5F" w:rsidR="00F87F1D" w:rsidRPr="00F87F1D" w:rsidRDefault="00C64E9A">
      <w:pPr>
        <w:pStyle w:val="TOC1"/>
        <w:tabs>
          <w:tab w:val="left" w:pos="1512"/>
        </w:tabs>
        <w:rPr>
          <w:rFonts w:ascii="Calibri" w:hAnsi="Calibri"/>
          <w:noProof/>
          <w:sz w:val="22"/>
          <w:szCs w:val="22"/>
        </w:rPr>
      </w:pPr>
      <w:hyperlink w:anchor="_Toc60914137" w:history="1">
        <w:r w:rsidR="00F87F1D" w:rsidRPr="009E476A">
          <w:rPr>
            <w:rStyle w:val="Hyperlink"/>
            <w:noProof/>
          </w:rPr>
          <w:t>4</w:t>
        </w:r>
        <w:r w:rsidR="00F87F1D" w:rsidRPr="00F87F1D">
          <w:rPr>
            <w:rFonts w:ascii="Calibri" w:hAnsi="Calibri"/>
            <w:noProof/>
            <w:sz w:val="22"/>
            <w:szCs w:val="22"/>
          </w:rPr>
          <w:tab/>
        </w:r>
        <w:r w:rsidR="00F87F1D" w:rsidRPr="009E476A">
          <w:rPr>
            <w:rStyle w:val="Hyperlink"/>
            <w:noProof/>
          </w:rPr>
          <w:t>OnticHealthGeneric::Foundation</w:t>
        </w:r>
        <w:r w:rsidR="00F87F1D">
          <w:rPr>
            <w:noProof/>
            <w:webHidden/>
          </w:rPr>
          <w:tab/>
        </w:r>
        <w:r w:rsidR="00F87F1D">
          <w:rPr>
            <w:noProof/>
            <w:webHidden/>
          </w:rPr>
          <w:fldChar w:fldCharType="begin"/>
        </w:r>
        <w:r w:rsidR="00F87F1D">
          <w:rPr>
            <w:noProof/>
            <w:webHidden/>
          </w:rPr>
          <w:instrText xml:space="preserve"> PAGEREF _Toc60914137 \h </w:instrText>
        </w:r>
        <w:r w:rsidR="00F87F1D">
          <w:rPr>
            <w:noProof/>
            <w:webHidden/>
          </w:rPr>
        </w:r>
        <w:r w:rsidR="00F87F1D">
          <w:rPr>
            <w:noProof/>
            <w:webHidden/>
          </w:rPr>
          <w:fldChar w:fldCharType="separate"/>
        </w:r>
        <w:r w:rsidR="00F87F1D">
          <w:rPr>
            <w:noProof/>
            <w:webHidden/>
          </w:rPr>
          <w:t>25</w:t>
        </w:r>
        <w:r w:rsidR="00F87F1D">
          <w:rPr>
            <w:noProof/>
            <w:webHidden/>
          </w:rPr>
          <w:fldChar w:fldCharType="end"/>
        </w:r>
      </w:hyperlink>
    </w:p>
    <w:p w14:paraId="51153586" w14:textId="6794852F" w:rsidR="00F87F1D" w:rsidRPr="00F87F1D" w:rsidRDefault="00C64E9A">
      <w:pPr>
        <w:pStyle w:val="TOC2"/>
        <w:rPr>
          <w:rFonts w:ascii="Calibri" w:hAnsi="Calibri"/>
          <w:noProof/>
          <w:sz w:val="22"/>
          <w:szCs w:val="22"/>
        </w:rPr>
      </w:pPr>
      <w:hyperlink w:anchor="_Toc60914138" w:history="1">
        <w:r w:rsidR="00F87F1D" w:rsidRPr="009E476A">
          <w:rPr>
            <w:rStyle w:val="Hyperlink"/>
            <w:noProof/>
          </w:rPr>
          <w:t>4.1</w:t>
        </w:r>
        <w:r w:rsidR="00F87F1D" w:rsidRPr="00F87F1D">
          <w:rPr>
            <w:rFonts w:ascii="Calibri" w:hAnsi="Calibri"/>
            <w:noProof/>
            <w:sz w:val="22"/>
            <w:szCs w:val="22"/>
          </w:rPr>
          <w:tab/>
        </w:r>
        <w:r w:rsidR="00F87F1D" w:rsidRPr="009E476A">
          <w:rPr>
            <w:rStyle w:val="Hyperlink"/>
            <w:noProof/>
          </w:rPr>
          <w:t>Diagram: Context</w:t>
        </w:r>
        <w:r w:rsidR="00F87F1D">
          <w:rPr>
            <w:noProof/>
            <w:webHidden/>
          </w:rPr>
          <w:tab/>
        </w:r>
        <w:r w:rsidR="00F87F1D">
          <w:rPr>
            <w:noProof/>
            <w:webHidden/>
          </w:rPr>
          <w:fldChar w:fldCharType="begin"/>
        </w:r>
        <w:r w:rsidR="00F87F1D">
          <w:rPr>
            <w:noProof/>
            <w:webHidden/>
          </w:rPr>
          <w:instrText xml:space="preserve"> PAGEREF _Toc60914138 \h </w:instrText>
        </w:r>
        <w:r w:rsidR="00F87F1D">
          <w:rPr>
            <w:noProof/>
            <w:webHidden/>
          </w:rPr>
        </w:r>
        <w:r w:rsidR="00F87F1D">
          <w:rPr>
            <w:noProof/>
            <w:webHidden/>
          </w:rPr>
          <w:fldChar w:fldCharType="separate"/>
        </w:r>
        <w:r w:rsidR="00F87F1D">
          <w:rPr>
            <w:noProof/>
            <w:webHidden/>
          </w:rPr>
          <w:t>25</w:t>
        </w:r>
        <w:r w:rsidR="00F87F1D">
          <w:rPr>
            <w:noProof/>
            <w:webHidden/>
          </w:rPr>
          <w:fldChar w:fldCharType="end"/>
        </w:r>
      </w:hyperlink>
    </w:p>
    <w:p w14:paraId="35B32EEC" w14:textId="48E3AF8E" w:rsidR="00F87F1D" w:rsidRPr="00F87F1D" w:rsidRDefault="00C64E9A">
      <w:pPr>
        <w:pStyle w:val="TOC2"/>
        <w:rPr>
          <w:rFonts w:ascii="Calibri" w:hAnsi="Calibri"/>
          <w:noProof/>
          <w:sz w:val="22"/>
          <w:szCs w:val="22"/>
        </w:rPr>
      </w:pPr>
      <w:hyperlink w:anchor="_Toc60914139" w:history="1">
        <w:r w:rsidR="00F87F1D" w:rsidRPr="009E476A">
          <w:rPr>
            <w:rStyle w:val="Hyperlink"/>
            <w:noProof/>
          </w:rPr>
          <w:t>4.2</w:t>
        </w:r>
        <w:r w:rsidR="00F87F1D" w:rsidRPr="00F87F1D">
          <w:rPr>
            <w:rFonts w:ascii="Calibri" w:hAnsi="Calibri"/>
            <w:noProof/>
            <w:sz w:val="22"/>
            <w:szCs w:val="22"/>
          </w:rPr>
          <w:tab/>
        </w:r>
        <w:r w:rsidR="00F87F1D" w:rsidRPr="009E476A">
          <w:rPr>
            <w:rStyle w:val="Hyperlink"/>
            <w:noProof/>
          </w:rPr>
          <w:t>Diagram: Facets</w:t>
        </w:r>
        <w:r w:rsidR="00F87F1D">
          <w:rPr>
            <w:noProof/>
            <w:webHidden/>
          </w:rPr>
          <w:tab/>
        </w:r>
        <w:r w:rsidR="00F87F1D">
          <w:rPr>
            <w:noProof/>
            <w:webHidden/>
          </w:rPr>
          <w:fldChar w:fldCharType="begin"/>
        </w:r>
        <w:r w:rsidR="00F87F1D">
          <w:rPr>
            <w:noProof/>
            <w:webHidden/>
          </w:rPr>
          <w:instrText xml:space="preserve"> PAGEREF _Toc60914139 \h </w:instrText>
        </w:r>
        <w:r w:rsidR="00F87F1D">
          <w:rPr>
            <w:noProof/>
            <w:webHidden/>
          </w:rPr>
        </w:r>
        <w:r w:rsidR="00F87F1D">
          <w:rPr>
            <w:noProof/>
            <w:webHidden/>
          </w:rPr>
          <w:fldChar w:fldCharType="separate"/>
        </w:r>
        <w:r w:rsidR="00F87F1D">
          <w:rPr>
            <w:noProof/>
            <w:webHidden/>
          </w:rPr>
          <w:t>26</w:t>
        </w:r>
        <w:r w:rsidR="00F87F1D">
          <w:rPr>
            <w:noProof/>
            <w:webHidden/>
          </w:rPr>
          <w:fldChar w:fldCharType="end"/>
        </w:r>
      </w:hyperlink>
    </w:p>
    <w:p w14:paraId="361BD406" w14:textId="108005CB" w:rsidR="00F87F1D" w:rsidRPr="00F87F1D" w:rsidRDefault="00C64E9A">
      <w:pPr>
        <w:pStyle w:val="TOC2"/>
        <w:rPr>
          <w:rFonts w:ascii="Calibri" w:hAnsi="Calibri"/>
          <w:noProof/>
          <w:sz w:val="22"/>
          <w:szCs w:val="22"/>
        </w:rPr>
      </w:pPr>
      <w:hyperlink w:anchor="_Toc60914140" w:history="1">
        <w:r w:rsidR="00F87F1D" w:rsidRPr="009E476A">
          <w:rPr>
            <w:rStyle w:val="Hyperlink"/>
            <w:noProof/>
          </w:rPr>
          <w:t>4.3</w:t>
        </w:r>
        <w:r w:rsidR="00F87F1D" w:rsidRPr="00F87F1D">
          <w:rPr>
            <w:rFonts w:ascii="Calibri" w:hAnsi="Calibri"/>
            <w:noProof/>
            <w:sz w:val="22"/>
            <w:szCs w:val="22"/>
          </w:rPr>
          <w:tab/>
        </w:r>
        <w:r w:rsidR="00F87F1D" w:rsidRPr="009E476A">
          <w:rPr>
            <w:rStyle w:val="Hyperlink"/>
            <w:noProof/>
          </w:rPr>
          <w:t>Diagram: Foundation1</w:t>
        </w:r>
        <w:r w:rsidR="00F87F1D">
          <w:rPr>
            <w:noProof/>
            <w:webHidden/>
          </w:rPr>
          <w:tab/>
        </w:r>
        <w:r w:rsidR="00F87F1D">
          <w:rPr>
            <w:noProof/>
            <w:webHidden/>
          </w:rPr>
          <w:fldChar w:fldCharType="begin"/>
        </w:r>
        <w:r w:rsidR="00F87F1D">
          <w:rPr>
            <w:noProof/>
            <w:webHidden/>
          </w:rPr>
          <w:instrText xml:space="preserve"> PAGEREF _Toc60914140 \h </w:instrText>
        </w:r>
        <w:r w:rsidR="00F87F1D">
          <w:rPr>
            <w:noProof/>
            <w:webHidden/>
          </w:rPr>
        </w:r>
        <w:r w:rsidR="00F87F1D">
          <w:rPr>
            <w:noProof/>
            <w:webHidden/>
          </w:rPr>
          <w:fldChar w:fldCharType="separate"/>
        </w:r>
        <w:r w:rsidR="00F87F1D">
          <w:rPr>
            <w:noProof/>
            <w:webHidden/>
          </w:rPr>
          <w:t>27</w:t>
        </w:r>
        <w:r w:rsidR="00F87F1D">
          <w:rPr>
            <w:noProof/>
            <w:webHidden/>
          </w:rPr>
          <w:fldChar w:fldCharType="end"/>
        </w:r>
      </w:hyperlink>
    </w:p>
    <w:p w14:paraId="64A1BE2C" w14:textId="4D8B22E8" w:rsidR="00F87F1D" w:rsidRPr="00F87F1D" w:rsidRDefault="00C64E9A">
      <w:pPr>
        <w:pStyle w:val="TOC2"/>
        <w:rPr>
          <w:rFonts w:ascii="Calibri" w:hAnsi="Calibri"/>
          <w:noProof/>
          <w:sz w:val="22"/>
          <w:szCs w:val="22"/>
        </w:rPr>
      </w:pPr>
      <w:hyperlink w:anchor="_Toc60914141" w:history="1">
        <w:r w:rsidR="00F87F1D" w:rsidRPr="009E476A">
          <w:rPr>
            <w:rStyle w:val="Hyperlink"/>
            <w:noProof/>
          </w:rPr>
          <w:t>4.4</w:t>
        </w:r>
        <w:r w:rsidR="00F87F1D" w:rsidRPr="00F87F1D">
          <w:rPr>
            <w:rFonts w:ascii="Calibri" w:hAnsi="Calibri"/>
            <w:noProof/>
            <w:sz w:val="22"/>
            <w:szCs w:val="22"/>
          </w:rPr>
          <w:tab/>
        </w:r>
        <w:r w:rsidR="00F87F1D" w:rsidRPr="009E476A">
          <w:rPr>
            <w:rStyle w:val="Hyperlink"/>
            <w:noProof/>
          </w:rPr>
          <w:t>Diagram: Identifier Summary</w:t>
        </w:r>
        <w:r w:rsidR="00F87F1D">
          <w:rPr>
            <w:noProof/>
            <w:webHidden/>
          </w:rPr>
          <w:tab/>
        </w:r>
        <w:r w:rsidR="00F87F1D">
          <w:rPr>
            <w:noProof/>
            <w:webHidden/>
          </w:rPr>
          <w:fldChar w:fldCharType="begin"/>
        </w:r>
        <w:r w:rsidR="00F87F1D">
          <w:rPr>
            <w:noProof/>
            <w:webHidden/>
          </w:rPr>
          <w:instrText xml:space="preserve"> PAGEREF _Toc60914141 \h </w:instrText>
        </w:r>
        <w:r w:rsidR="00F87F1D">
          <w:rPr>
            <w:noProof/>
            <w:webHidden/>
          </w:rPr>
        </w:r>
        <w:r w:rsidR="00F87F1D">
          <w:rPr>
            <w:noProof/>
            <w:webHidden/>
          </w:rPr>
          <w:fldChar w:fldCharType="separate"/>
        </w:r>
        <w:r w:rsidR="00F87F1D">
          <w:rPr>
            <w:noProof/>
            <w:webHidden/>
          </w:rPr>
          <w:t>28</w:t>
        </w:r>
        <w:r w:rsidR="00F87F1D">
          <w:rPr>
            <w:noProof/>
            <w:webHidden/>
          </w:rPr>
          <w:fldChar w:fldCharType="end"/>
        </w:r>
      </w:hyperlink>
    </w:p>
    <w:p w14:paraId="2C098F94" w14:textId="7F476D26" w:rsidR="00F87F1D" w:rsidRPr="00F87F1D" w:rsidRDefault="00C64E9A">
      <w:pPr>
        <w:pStyle w:val="TOC2"/>
        <w:rPr>
          <w:rFonts w:ascii="Calibri" w:hAnsi="Calibri"/>
          <w:noProof/>
          <w:sz w:val="22"/>
          <w:szCs w:val="22"/>
        </w:rPr>
      </w:pPr>
      <w:hyperlink w:anchor="_Toc60914142" w:history="1">
        <w:r w:rsidR="00F87F1D" w:rsidRPr="009E476A">
          <w:rPr>
            <w:rStyle w:val="Hyperlink"/>
            <w:noProof/>
          </w:rPr>
          <w:t>4.5</w:t>
        </w:r>
        <w:r w:rsidR="00F87F1D" w:rsidRPr="00F87F1D">
          <w:rPr>
            <w:rFonts w:ascii="Calibri" w:hAnsi="Calibri"/>
            <w:noProof/>
            <w:sz w:val="22"/>
            <w:szCs w:val="22"/>
          </w:rPr>
          <w:tab/>
        </w:r>
        <w:r w:rsidR="00F87F1D" w:rsidRPr="009E476A">
          <w:rPr>
            <w:rStyle w:val="Hyperlink"/>
            <w:noProof/>
          </w:rPr>
          <w:t>Diagram: Identifiers</w:t>
        </w:r>
        <w:r w:rsidR="00F87F1D">
          <w:rPr>
            <w:noProof/>
            <w:webHidden/>
          </w:rPr>
          <w:tab/>
        </w:r>
        <w:r w:rsidR="00F87F1D">
          <w:rPr>
            <w:noProof/>
            <w:webHidden/>
          </w:rPr>
          <w:fldChar w:fldCharType="begin"/>
        </w:r>
        <w:r w:rsidR="00F87F1D">
          <w:rPr>
            <w:noProof/>
            <w:webHidden/>
          </w:rPr>
          <w:instrText xml:space="preserve"> PAGEREF _Toc60914142 \h </w:instrText>
        </w:r>
        <w:r w:rsidR="00F87F1D">
          <w:rPr>
            <w:noProof/>
            <w:webHidden/>
          </w:rPr>
        </w:r>
        <w:r w:rsidR="00F87F1D">
          <w:rPr>
            <w:noProof/>
            <w:webHidden/>
          </w:rPr>
          <w:fldChar w:fldCharType="separate"/>
        </w:r>
        <w:r w:rsidR="00F87F1D">
          <w:rPr>
            <w:noProof/>
            <w:webHidden/>
          </w:rPr>
          <w:t>29</w:t>
        </w:r>
        <w:r w:rsidR="00F87F1D">
          <w:rPr>
            <w:noProof/>
            <w:webHidden/>
          </w:rPr>
          <w:fldChar w:fldCharType="end"/>
        </w:r>
      </w:hyperlink>
    </w:p>
    <w:p w14:paraId="05D5E255" w14:textId="1DF4BD1E" w:rsidR="00F87F1D" w:rsidRPr="00F87F1D" w:rsidRDefault="00C64E9A">
      <w:pPr>
        <w:pStyle w:val="TOC2"/>
        <w:rPr>
          <w:rFonts w:ascii="Calibri" w:hAnsi="Calibri"/>
          <w:noProof/>
          <w:sz w:val="22"/>
          <w:szCs w:val="22"/>
        </w:rPr>
      </w:pPr>
      <w:hyperlink w:anchor="_Toc60914143" w:history="1">
        <w:r w:rsidR="00F87F1D" w:rsidRPr="009E476A">
          <w:rPr>
            <w:rStyle w:val="Hyperlink"/>
            <w:noProof/>
          </w:rPr>
          <w:t>4.6</w:t>
        </w:r>
        <w:r w:rsidR="00F87F1D" w:rsidRPr="00F87F1D">
          <w:rPr>
            <w:rFonts w:ascii="Calibri" w:hAnsi="Calibri"/>
            <w:noProof/>
            <w:sz w:val="22"/>
            <w:szCs w:val="22"/>
          </w:rPr>
          <w:tab/>
        </w:r>
        <w:r w:rsidR="00F87F1D" w:rsidRPr="009E476A">
          <w:rPr>
            <w:rStyle w:val="Hyperlink"/>
            <w:noProof/>
          </w:rPr>
          <w:t>Diagram: Types</w:t>
        </w:r>
        <w:r w:rsidR="00F87F1D">
          <w:rPr>
            <w:noProof/>
            <w:webHidden/>
          </w:rPr>
          <w:tab/>
        </w:r>
        <w:r w:rsidR="00F87F1D">
          <w:rPr>
            <w:noProof/>
            <w:webHidden/>
          </w:rPr>
          <w:fldChar w:fldCharType="begin"/>
        </w:r>
        <w:r w:rsidR="00F87F1D">
          <w:rPr>
            <w:noProof/>
            <w:webHidden/>
          </w:rPr>
          <w:instrText xml:space="preserve"> PAGEREF _Toc60914143 \h </w:instrText>
        </w:r>
        <w:r w:rsidR="00F87F1D">
          <w:rPr>
            <w:noProof/>
            <w:webHidden/>
          </w:rPr>
        </w:r>
        <w:r w:rsidR="00F87F1D">
          <w:rPr>
            <w:noProof/>
            <w:webHidden/>
          </w:rPr>
          <w:fldChar w:fldCharType="separate"/>
        </w:r>
        <w:r w:rsidR="00F87F1D">
          <w:rPr>
            <w:noProof/>
            <w:webHidden/>
          </w:rPr>
          <w:t>30</w:t>
        </w:r>
        <w:r w:rsidR="00F87F1D">
          <w:rPr>
            <w:noProof/>
            <w:webHidden/>
          </w:rPr>
          <w:fldChar w:fldCharType="end"/>
        </w:r>
      </w:hyperlink>
    </w:p>
    <w:p w14:paraId="795887E1" w14:textId="06D1FC1C" w:rsidR="00F87F1D" w:rsidRPr="00F87F1D" w:rsidRDefault="00C64E9A">
      <w:pPr>
        <w:pStyle w:val="TOC2"/>
        <w:rPr>
          <w:rFonts w:ascii="Calibri" w:hAnsi="Calibri"/>
          <w:noProof/>
          <w:sz w:val="22"/>
          <w:szCs w:val="22"/>
        </w:rPr>
      </w:pPr>
      <w:hyperlink w:anchor="_Toc60914144" w:history="1">
        <w:r w:rsidR="00F87F1D" w:rsidRPr="009E476A">
          <w:rPr>
            <w:rStyle w:val="Hyperlink"/>
            <w:noProof/>
          </w:rPr>
          <w:t>4.7</w:t>
        </w:r>
        <w:r w:rsidR="00F87F1D" w:rsidRPr="00F87F1D">
          <w:rPr>
            <w:rFonts w:ascii="Calibri" w:hAnsi="Calibri"/>
            <w:noProof/>
            <w:sz w:val="22"/>
            <w:szCs w:val="22"/>
          </w:rPr>
          <w:tab/>
        </w:r>
        <w:r w:rsidR="00F87F1D" w:rsidRPr="009E476A">
          <w:rPr>
            <w:rStyle w:val="Hyperlink"/>
            <w:noProof/>
          </w:rPr>
          <w:t>Class Actor</w:t>
        </w:r>
        <w:r w:rsidR="00F87F1D">
          <w:rPr>
            <w:noProof/>
            <w:webHidden/>
          </w:rPr>
          <w:tab/>
        </w:r>
        <w:r w:rsidR="00F87F1D">
          <w:rPr>
            <w:noProof/>
            <w:webHidden/>
          </w:rPr>
          <w:fldChar w:fldCharType="begin"/>
        </w:r>
        <w:r w:rsidR="00F87F1D">
          <w:rPr>
            <w:noProof/>
            <w:webHidden/>
          </w:rPr>
          <w:instrText xml:space="preserve"> PAGEREF _Toc60914144 \h </w:instrText>
        </w:r>
        <w:r w:rsidR="00F87F1D">
          <w:rPr>
            <w:noProof/>
            <w:webHidden/>
          </w:rPr>
        </w:r>
        <w:r w:rsidR="00F87F1D">
          <w:rPr>
            <w:noProof/>
            <w:webHidden/>
          </w:rPr>
          <w:fldChar w:fldCharType="separate"/>
        </w:r>
        <w:r w:rsidR="00F87F1D">
          <w:rPr>
            <w:noProof/>
            <w:webHidden/>
          </w:rPr>
          <w:t>30</w:t>
        </w:r>
        <w:r w:rsidR="00F87F1D">
          <w:rPr>
            <w:noProof/>
            <w:webHidden/>
          </w:rPr>
          <w:fldChar w:fldCharType="end"/>
        </w:r>
      </w:hyperlink>
    </w:p>
    <w:p w14:paraId="5461BAFF" w14:textId="3A45F9A6" w:rsidR="00F87F1D" w:rsidRPr="00F87F1D" w:rsidRDefault="00C64E9A">
      <w:pPr>
        <w:pStyle w:val="TOC2"/>
        <w:rPr>
          <w:rFonts w:ascii="Calibri" w:hAnsi="Calibri"/>
          <w:noProof/>
          <w:sz w:val="22"/>
          <w:szCs w:val="22"/>
        </w:rPr>
      </w:pPr>
      <w:hyperlink w:anchor="_Toc60914145" w:history="1">
        <w:r w:rsidR="00F87F1D" w:rsidRPr="009E476A">
          <w:rPr>
            <w:rStyle w:val="Hyperlink"/>
            <w:noProof/>
          </w:rPr>
          <w:t>4.8</w:t>
        </w:r>
        <w:r w:rsidR="00F87F1D" w:rsidRPr="00F87F1D">
          <w:rPr>
            <w:rFonts w:ascii="Calibri" w:hAnsi="Calibri"/>
            <w:noProof/>
            <w:sz w:val="22"/>
            <w:szCs w:val="22"/>
          </w:rPr>
          <w:tab/>
        </w:r>
        <w:r w:rsidR="00F87F1D" w:rsidRPr="009E476A">
          <w:rPr>
            <w:rStyle w:val="Hyperlink"/>
            <w:noProof/>
          </w:rPr>
          <w:t>Class Actual Entity</w:t>
        </w:r>
        <w:r w:rsidR="00F87F1D">
          <w:rPr>
            <w:noProof/>
            <w:webHidden/>
          </w:rPr>
          <w:tab/>
        </w:r>
        <w:r w:rsidR="00F87F1D">
          <w:rPr>
            <w:noProof/>
            <w:webHidden/>
          </w:rPr>
          <w:fldChar w:fldCharType="begin"/>
        </w:r>
        <w:r w:rsidR="00F87F1D">
          <w:rPr>
            <w:noProof/>
            <w:webHidden/>
          </w:rPr>
          <w:instrText xml:space="preserve"> PAGEREF _Toc60914145 \h </w:instrText>
        </w:r>
        <w:r w:rsidR="00F87F1D">
          <w:rPr>
            <w:noProof/>
            <w:webHidden/>
          </w:rPr>
        </w:r>
        <w:r w:rsidR="00F87F1D">
          <w:rPr>
            <w:noProof/>
            <w:webHidden/>
          </w:rPr>
          <w:fldChar w:fldCharType="separate"/>
        </w:r>
        <w:r w:rsidR="00F87F1D">
          <w:rPr>
            <w:noProof/>
            <w:webHidden/>
          </w:rPr>
          <w:t>31</w:t>
        </w:r>
        <w:r w:rsidR="00F87F1D">
          <w:rPr>
            <w:noProof/>
            <w:webHidden/>
          </w:rPr>
          <w:fldChar w:fldCharType="end"/>
        </w:r>
      </w:hyperlink>
    </w:p>
    <w:p w14:paraId="444FB702" w14:textId="6AFCF86F" w:rsidR="00F87F1D" w:rsidRPr="00F87F1D" w:rsidRDefault="00C64E9A">
      <w:pPr>
        <w:pStyle w:val="TOC2"/>
        <w:rPr>
          <w:rFonts w:ascii="Calibri" w:hAnsi="Calibri"/>
          <w:noProof/>
          <w:sz w:val="22"/>
          <w:szCs w:val="22"/>
        </w:rPr>
      </w:pPr>
      <w:hyperlink w:anchor="_Toc60914146" w:history="1">
        <w:r w:rsidR="00F87F1D" w:rsidRPr="009E476A">
          <w:rPr>
            <w:rStyle w:val="Hyperlink"/>
            <w:noProof/>
          </w:rPr>
          <w:t>4.9</w:t>
        </w:r>
        <w:r w:rsidR="00F87F1D" w:rsidRPr="00F87F1D">
          <w:rPr>
            <w:rFonts w:ascii="Calibri" w:hAnsi="Calibri"/>
            <w:noProof/>
            <w:sz w:val="22"/>
            <w:szCs w:val="22"/>
          </w:rPr>
          <w:tab/>
        </w:r>
        <w:r w:rsidR="00F87F1D" w:rsidRPr="009E476A">
          <w:rPr>
            <w:rStyle w:val="Hyperlink"/>
            <w:noProof/>
          </w:rPr>
          <w:t>Association Assertion</w:t>
        </w:r>
        <w:r w:rsidR="00F87F1D">
          <w:rPr>
            <w:noProof/>
            <w:webHidden/>
          </w:rPr>
          <w:tab/>
        </w:r>
        <w:r w:rsidR="00F87F1D">
          <w:rPr>
            <w:noProof/>
            <w:webHidden/>
          </w:rPr>
          <w:fldChar w:fldCharType="begin"/>
        </w:r>
        <w:r w:rsidR="00F87F1D">
          <w:rPr>
            <w:noProof/>
            <w:webHidden/>
          </w:rPr>
          <w:instrText xml:space="preserve"> PAGEREF _Toc60914146 \h </w:instrText>
        </w:r>
        <w:r w:rsidR="00F87F1D">
          <w:rPr>
            <w:noProof/>
            <w:webHidden/>
          </w:rPr>
        </w:r>
        <w:r w:rsidR="00F87F1D">
          <w:rPr>
            <w:noProof/>
            <w:webHidden/>
          </w:rPr>
          <w:fldChar w:fldCharType="separate"/>
        </w:r>
        <w:r w:rsidR="00F87F1D">
          <w:rPr>
            <w:noProof/>
            <w:webHidden/>
          </w:rPr>
          <w:t>32</w:t>
        </w:r>
        <w:r w:rsidR="00F87F1D">
          <w:rPr>
            <w:noProof/>
            <w:webHidden/>
          </w:rPr>
          <w:fldChar w:fldCharType="end"/>
        </w:r>
      </w:hyperlink>
    </w:p>
    <w:p w14:paraId="412C908F" w14:textId="39C1B503" w:rsidR="00F87F1D" w:rsidRPr="00F87F1D" w:rsidRDefault="00C64E9A">
      <w:pPr>
        <w:pStyle w:val="TOC2"/>
        <w:rPr>
          <w:rFonts w:ascii="Calibri" w:hAnsi="Calibri"/>
          <w:noProof/>
          <w:sz w:val="22"/>
          <w:szCs w:val="22"/>
        </w:rPr>
      </w:pPr>
      <w:hyperlink w:anchor="_Toc60914147" w:history="1">
        <w:r w:rsidR="00F87F1D" w:rsidRPr="009E476A">
          <w:rPr>
            <w:rStyle w:val="Hyperlink"/>
            <w:noProof/>
          </w:rPr>
          <w:t>4.10</w:t>
        </w:r>
        <w:r w:rsidR="00F87F1D" w:rsidRPr="00F87F1D">
          <w:rPr>
            <w:rFonts w:ascii="Calibri" w:hAnsi="Calibri"/>
            <w:noProof/>
            <w:sz w:val="22"/>
            <w:szCs w:val="22"/>
          </w:rPr>
          <w:tab/>
        </w:r>
        <w:r w:rsidR="00F87F1D" w:rsidRPr="009E476A">
          <w:rPr>
            <w:rStyle w:val="Hyperlink"/>
            <w:noProof/>
          </w:rPr>
          <w:t>Class Category Type</w:t>
        </w:r>
        <w:r w:rsidR="00F87F1D">
          <w:rPr>
            <w:noProof/>
            <w:webHidden/>
          </w:rPr>
          <w:tab/>
        </w:r>
        <w:r w:rsidR="00F87F1D">
          <w:rPr>
            <w:noProof/>
            <w:webHidden/>
          </w:rPr>
          <w:fldChar w:fldCharType="begin"/>
        </w:r>
        <w:r w:rsidR="00F87F1D">
          <w:rPr>
            <w:noProof/>
            <w:webHidden/>
          </w:rPr>
          <w:instrText xml:space="preserve"> PAGEREF _Toc60914147 \h </w:instrText>
        </w:r>
        <w:r w:rsidR="00F87F1D">
          <w:rPr>
            <w:noProof/>
            <w:webHidden/>
          </w:rPr>
        </w:r>
        <w:r w:rsidR="00F87F1D">
          <w:rPr>
            <w:noProof/>
            <w:webHidden/>
          </w:rPr>
          <w:fldChar w:fldCharType="separate"/>
        </w:r>
        <w:r w:rsidR="00F87F1D">
          <w:rPr>
            <w:noProof/>
            <w:webHidden/>
          </w:rPr>
          <w:t>33</w:t>
        </w:r>
        <w:r w:rsidR="00F87F1D">
          <w:rPr>
            <w:noProof/>
            <w:webHidden/>
          </w:rPr>
          <w:fldChar w:fldCharType="end"/>
        </w:r>
      </w:hyperlink>
    </w:p>
    <w:p w14:paraId="65B286B4" w14:textId="650B22F9" w:rsidR="00F87F1D" w:rsidRPr="00F87F1D" w:rsidRDefault="00C64E9A">
      <w:pPr>
        <w:pStyle w:val="TOC2"/>
        <w:rPr>
          <w:rFonts w:ascii="Calibri" w:hAnsi="Calibri"/>
          <w:noProof/>
          <w:sz w:val="22"/>
          <w:szCs w:val="22"/>
        </w:rPr>
      </w:pPr>
      <w:hyperlink w:anchor="_Toc60914148" w:history="1">
        <w:r w:rsidR="00F87F1D" w:rsidRPr="009E476A">
          <w:rPr>
            <w:rStyle w:val="Hyperlink"/>
            <w:noProof/>
          </w:rPr>
          <w:t>4.11</w:t>
        </w:r>
        <w:r w:rsidR="00F87F1D" w:rsidRPr="00F87F1D">
          <w:rPr>
            <w:rFonts w:ascii="Calibri" w:hAnsi="Calibri"/>
            <w:noProof/>
            <w:sz w:val="22"/>
            <w:szCs w:val="22"/>
          </w:rPr>
          <w:tab/>
        </w:r>
        <w:r w:rsidR="00F87F1D" w:rsidRPr="009E476A">
          <w:rPr>
            <w:rStyle w:val="Hyperlink"/>
            <w:noProof/>
          </w:rPr>
          <w:t>Class Context</w:t>
        </w:r>
        <w:r w:rsidR="00F87F1D">
          <w:rPr>
            <w:noProof/>
            <w:webHidden/>
          </w:rPr>
          <w:tab/>
        </w:r>
        <w:r w:rsidR="00F87F1D">
          <w:rPr>
            <w:noProof/>
            <w:webHidden/>
          </w:rPr>
          <w:fldChar w:fldCharType="begin"/>
        </w:r>
        <w:r w:rsidR="00F87F1D">
          <w:rPr>
            <w:noProof/>
            <w:webHidden/>
          </w:rPr>
          <w:instrText xml:space="preserve"> PAGEREF _Toc60914148 \h </w:instrText>
        </w:r>
        <w:r w:rsidR="00F87F1D">
          <w:rPr>
            <w:noProof/>
            <w:webHidden/>
          </w:rPr>
        </w:r>
        <w:r w:rsidR="00F87F1D">
          <w:rPr>
            <w:noProof/>
            <w:webHidden/>
          </w:rPr>
          <w:fldChar w:fldCharType="separate"/>
        </w:r>
        <w:r w:rsidR="00F87F1D">
          <w:rPr>
            <w:noProof/>
            <w:webHidden/>
          </w:rPr>
          <w:t>33</w:t>
        </w:r>
        <w:r w:rsidR="00F87F1D">
          <w:rPr>
            <w:noProof/>
            <w:webHidden/>
          </w:rPr>
          <w:fldChar w:fldCharType="end"/>
        </w:r>
      </w:hyperlink>
    </w:p>
    <w:p w14:paraId="0CE68F8B" w14:textId="2F0B99CC" w:rsidR="00F87F1D" w:rsidRPr="00F87F1D" w:rsidRDefault="00C64E9A">
      <w:pPr>
        <w:pStyle w:val="TOC2"/>
        <w:rPr>
          <w:rFonts w:ascii="Calibri" w:hAnsi="Calibri"/>
          <w:noProof/>
          <w:sz w:val="22"/>
          <w:szCs w:val="22"/>
        </w:rPr>
      </w:pPr>
      <w:hyperlink w:anchor="_Toc60914149" w:history="1">
        <w:r w:rsidR="00F87F1D" w:rsidRPr="009E476A">
          <w:rPr>
            <w:rStyle w:val="Hyperlink"/>
            <w:noProof/>
          </w:rPr>
          <w:t>4.12</w:t>
        </w:r>
        <w:r w:rsidR="00F87F1D" w:rsidRPr="00F87F1D">
          <w:rPr>
            <w:rFonts w:ascii="Calibri" w:hAnsi="Calibri"/>
            <w:noProof/>
            <w:sz w:val="22"/>
            <w:szCs w:val="22"/>
          </w:rPr>
          <w:tab/>
        </w:r>
        <w:r w:rsidR="00F87F1D" w:rsidRPr="009E476A">
          <w:rPr>
            <w:rStyle w:val="Hyperlink"/>
            <w:noProof/>
          </w:rPr>
          <w:t>Class Discreet Thing</w:t>
        </w:r>
        <w:r w:rsidR="00F87F1D">
          <w:rPr>
            <w:noProof/>
            <w:webHidden/>
          </w:rPr>
          <w:tab/>
        </w:r>
        <w:r w:rsidR="00F87F1D">
          <w:rPr>
            <w:noProof/>
            <w:webHidden/>
          </w:rPr>
          <w:fldChar w:fldCharType="begin"/>
        </w:r>
        <w:r w:rsidR="00F87F1D">
          <w:rPr>
            <w:noProof/>
            <w:webHidden/>
          </w:rPr>
          <w:instrText xml:space="preserve"> PAGEREF _Toc60914149 \h </w:instrText>
        </w:r>
        <w:r w:rsidR="00F87F1D">
          <w:rPr>
            <w:noProof/>
            <w:webHidden/>
          </w:rPr>
        </w:r>
        <w:r w:rsidR="00F87F1D">
          <w:rPr>
            <w:noProof/>
            <w:webHidden/>
          </w:rPr>
          <w:fldChar w:fldCharType="separate"/>
        </w:r>
        <w:r w:rsidR="00F87F1D">
          <w:rPr>
            <w:noProof/>
            <w:webHidden/>
          </w:rPr>
          <w:t>34</w:t>
        </w:r>
        <w:r w:rsidR="00F87F1D">
          <w:rPr>
            <w:noProof/>
            <w:webHidden/>
          </w:rPr>
          <w:fldChar w:fldCharType="end"/>
        </w:r>
      </w:hyperlink>
    </w:p>
    <w:p w14:paraId="041D8D68" w14:textId="0283A930" w:rsidR="00F87F1D" w:rsidRPr="00F87F1D" w:rsidRDefault="00C64E9A">
      <w:pPr>
        <w:pStyle w:val="TOC2"/>
        <w:rPr>
          <w:rFonts w:ascii="Calibri" w:hAnsi="Calibri"/>
          <w:noProof/>
          <w:sz w:val="22"/>
          <w:szCs w:val="22"/>
        </w:rPr>
      </w:pPr>
      <w:hyperlink w:anchor="_Toc60914150" w:history="1">
        <w:r w:rsidR="00F87F1D" w:rsidRPr="009E476A">
          <w:rPr>
            <w:rStyle w:val="Hyperlink"/>
            <w:noProof/>
          </w:rPr>
          <w:t>4.13</w:t>
        </w:r>
        <w:r w:rsidR="00F87F1D" w:rsidRPr="00F87F1D">
          <w:rPr>
            <w:rFonts w:ascii="Calibri" w:hAnsi="Calibri"/>
            <w:noProof/>
            <w:sz w:val="22"/>
            <w:szCs w:val="22"/>
          </w:rPr>
          <w:tab/>
        </w:r>
        <w:r w:rsidR="00F87F1D" w:rsidRPr="009E476A">
          <w:rPr>
            <w:rStyle w:val="Hyperlink"/>
            <w:noProof/>
          </w:rPr>
          <w:t>Association Extent of Context</w:t>
        </w:r>
        <w:r w:rsidR="00F87F1D">
          <w:rPr>
            <w:noProof/>
            <w:webHidden/>
          </w:rPr>
          <w:tab/>
        </w:r>
        <w:r w:rsidR="00F87F1D">
          <w:rPr>
            <w:noProof/>
            <w:webHidden/>
          </w:rPr>
          <w:fldChar w:fldCharType="begin"/>
        </w:r>
        <w:r w:rsidR="00F87F1D">
          <w:rPr>
            <w:noProof/>
            <w:webHidden/>
          </w:rPr>
          <w:instrText xml:space="preserve"> PAGEREF _Toc60914150 \h </w:instrText>
        </w:r>
        <w:r w:rsidR="00F87F1D">
          <w:rPr>
            <w:noProof/>
            <w:webHidden/>
          </w:rPr>
        </w:r>
        <w:r w:rsidR="00F87F1D">
          <w:rPr>
            <w:noProof/>
            <w:webHidden/>
          </w:rPr>
          <w:fldChar w:fldCharType="separate"/>
        </w:r>
        <w:r w:rsidR="00F87F1D">
          <w:rPr>
            <w:noProof/>
            <w:webHidden/>
          </w:rPr>
          <w:t>34</w:t>
        </w:r>
        <w:r w:rsidR="00F87F1D">
          <w:rPr>
            <w:noProof/>
            <w:webHidden/>
          </w:rPr>
          <w:fldChar w:fldCharType="end"/>
        </w:r>
      </w:hyperlink>
    </w:p>
    <w:p w14:paraId="7CC69450" w14:textId="08504293" w:rsidR="00F87F1D" w:rsidRPr="00F87F1D" w:rsidRDefault="00C64E9A">
      <w:pPr>
        <w:pStyle w:val="TOC2"/>
        <w:rPr>
          <w:rFonts w:ascii="Calibri" w:hAnsi="Calibri"/>
          <w:noProof/>
          <w:sz w:val="22"/>
          <w:szCs w:val="22"/>
        </w:rPr>
      </w:pPr>
      <w:hyperlink w:anchor="_Toc60914151" w:history="1">
        <w:r w:rsidR="00F87F1D" w:rsidRPr="009E476A">
          <w:rPr>
            <w:rStyle w:val="Hyperlink"/>
            <w:noProof/>
          </w:rPr>
          <w:t>4.14</w:t>
        </w:r>
        <w:r w:rsidR="00F87F1D" w:rsidRPr="00F87F1D">
          <w:rPr>
            <w:rFonts w:ascii="Calibri" w:hAnsi="Calibri"/>
            <w:noProof/>
            <w:sz w:val="22"/>
            <w:szCs w:val="22"/>
          </w:rPr>
          <w:tab/>
        </w:r>
        <w:r w:rsidR="00F87F1D" w:rsidRPr="009E476A">
          <w:rPr>
            <w:rStyle w:val="Hyperlink"/>
            <w:noProof/>
          </w:rPr>
          <w:t>Association Extent of Type</w:t>
        </w:r>
        <w:r w:rsidR="00F87F1D">
          <w:rPr>
            <w:noProof/>
            <w:webHidden/>
          </w:rPr>
          <w:tab/>
        </w:r>
        <w:r w:rsidR="00F87F1D">
          <w:rPr>
            <w:noProof/>
            <w:webHidden/>
          </w:rPr>
          <w:fldChar w:fldCharType="begin"/>
        </w:r>
        <w:r w:rsidR="00F87F1D">
          <w:rPr>
            <w:noProof/>
            <w:webHidden/>
          </w:rPr>
          <w:instrText xml:space="preserve"> PAGEREF _Toc60914151 \h </w:instrText>
        </w:r>
        <w:r w:rsidR="00F87F1D">
          <w:rPr>
            <w:noProof/>
            <w:webHidden/>
          </w:rPr>
        </w:r>
        <w:r w:rsidR="00F87F1D">
          <w:rPr>
            <w:noProof/>
            <w:webHidden/>
          </w:rPr>
          <w:fldChar w:fldCharType="separate"/>
        </w:r>
        <w:r w:rsidR="00F87F1D">
          <w:rPr>
            <w:noProof/>
            <w:webHidden/>
          </w:rPr>
          <w:t>34</w:t>
        </w:r>
        <w:r w:rsidR="00F87F1D">
          <w:rPr>
            <w:noProof/>
            <w:webHidden/>
          </w:rPr>
          <w:fldChar w:fldCharType="end"/>
        </w:r>
      </w:hyperlink>
    </w:p>
    <w:p w14:paraId="6934B07B" w14:textId="21C3B200" w:rsidR="00F87F1D" w:rsidRPr="00F87F1D" w:rsidRDefault="00C64E9A">
      <w:pPr>
        <w:pStyle w:val="TOC2"/>
        <w:rPr>
          <w:rFonts w:ascii="Calibri" w:hAnsi="Calibri"/>
          <w:noProof/>
          <w:sz w:val="22"/>
          <w:szCs w:val="22"/>
        </w:rPr>
      </w:pPr>
      <w:hyperlink w:anchor="_Toc60914152" w:history="1">
        <w:r w:rsidR="00F87F1D" w:rsidRPr="009E476A">
          <w:rPr>
            <w:rStyle w:val="Hyperlink"/>
            <w:noProof/>
          </w:rPr>
          <w:t>4.15</w:t>
        </w:r>
        <w:r w:rsidR="00F87F1D" w:rsidRPr="00F87F1D">
          <w:rPr>
            <w:rFonts w:ascii="Calibri" w:hAnsi="Calibri"/>
            <w:noProof/>
            <w:sz w:val="22"/>
            <w:szCs w:val="22"/>
          </w:rPr>
          <w:tab/>
        </w:r>
        <w:r w:rsidR="00F87F1D" w:rsidRPr="009E476A">
          <w:rPr>
            <w:rStyle w:val="Hyperlink"/>
            <w:noProof/>
          </w:rPr>
          <w:t>Association Facet Constraint</w:t>
        </w:r>
        <w:r w:rsidR="00F87F1D">
          <w:rPr>
            <w:noProof/>
            <w:webHidden/>
          </w:rPr>
          <w:tab/>
        </w:r>
        <w:r w:rsidR="00F87F1D">
          <w:rPr>
            <w:noProof/>
            <w:webHidden/>
          </w:rPr>
          <w:fldChar w:fldCharType="begin"/>
        </w:r>
        <w:r w:rsidR="00F87F1D">
          <w:rPr>
            <w:noProof/>
            <w:webHidden/>
          </w:rPr>
          <w:instrText xml:space="preserve"> PAGEREF _Toc60914152 \h </w:instrText>
        </w:r>
        <w:r w:rsidR="00F87F1D">
          <w:rPr>
            <w:noProof/>
            <w:webHidden/>
          </w:rPr>
        </w:r>
        <w:r w:rsidR="00F87F1D">
          <w:rPr>
            <w:noProof/>
            <w:webHidden/>
          </w:rPr>
          <w:fldChar w:fldCharType="separate"/>
        </w:r>
        <w:r w:rsidR="00F87F1D">
          <w:rPr>
            <w:noProof/>
            <w:webHidden/>
          </w:rPr>
          <w:t>35</w:t>
        </w:r>
        <w:r w:rsidR="00F87F1D">
          <w:rPr>
            <w:noProof/>
            <w:webHidden/>
          </w:rPr>
          <w:fldChar w:fldCharType="end"/>
        </w:r>
      </w:hyperlink>
    </w:p>
    <w:p w14:paraId="25633C6C" w14:textId="0415EBC9" w:rsidR="00F87F1D" w:rsidRPr="00F87F1D" w:rsidRDefault="00C64E9A">
      <w:pPr>
        <w:pStyle w:val="TOC2"/>
        <w:rPr>
          <w:rFonts w:ascii="Calibri" w:hAnsi="Calibri"/>
          <w:noProof/>
          <w:sz w:val="22"/>
          <w:szCs w:val="22"/>
        </w:rPr>
      </w:pPr>
      <w:hyperlink w:anchor="_Toc60914153" w:history="1">
        <w:r w:rsidR="00F87F1D" w:rsidRPr="009E476A">
          <w:rPr>
            <w:rStyle w:val="Hyperlink"/>
            <w:noProof/>
          </w:rPr>
          <w:t>4.16</w:t>
        </w:r>
        <w:r w:rsidR="00F87F1D" w:rsidRPr="00F87F1D">
          <w:rPr>
            <w:rFonts w:ascii="Calibri" w:hAnsi="Calibri"/>
            <w:noProof/>
            <w:sz w:val="22"/>
            <w:szCs w:val="22"/>
          </w:rPr>
          <w:tab/>
        </w:r>
        <w:r w:rsidR="00F87F1D" w:rsidRPr="009E476A">
          <w:rPr>
            <w:rStyle w:val="Hyperlink"/>
            <w:noProof/>
          </w:rPr>
          <w:t>Association Facet Of Entity</w:t>
        </w:r>
        <w:r w:rsidR="00F87F1D">
          <w:rPr>
            <w:noProof/>
            <w:webHidden/>
          </w:rPr>
          <w:tab/>
        </w:r>
        <w:r w:rsidR="00F87F1D">
          <w:rPr>
            <w:noProof/>
            <w:webHidden/>
          </w:rPr>
          <w:fldChar w:fldCharType="begin"/>
        </w:r>
        <w:r w:rsidR="00F87F1D">
          <w:rPr>
            <w:noProof/>
            <w:webHidden/>
          </w:rPr>
          <w:instrText xml:space="preserve"> PAGEREF _Toc60914153 \h </w:instrText>
        </w:r>
        <w:r w:rsidR="00F87F1D">
          <w:rPr>
            <w:noProof/>
            <w:webHidden/>
          </w:rPr>
        </w:r>
        <w:r w:rsidR="00F87F1D">
          <w:rPr>
            <w:noProof/>
            <w:webHidden/>
          </w:rPr>
          <w:fldChar w:fldCharType="separate"/>
        </w:r>
        <w:r w:rsidR="00F87F1D">
          <w:rPr>
            <w:noProof/>
            <w:webHidden/>
          </w:rPr>
          <w:t>35</w:t>
        </w:r>
        <w:r w:rsidR="00F87F1D">
          <w:rPr>
            <w:noProof/>
            <w:webHidden/>
          </w:rPr>
          <w:fldChar w:fldCharType="end"/>
        </w:r>
      </w:hyperlink>
    </w:p>
    <w:p w14:paraId="6B11B7A0" w14:textId="508D61B7" w:rsidR="00F87F1D" w:rsidRPr="00F87F1D" w:rsidRDefault="00C64E9A">
      <w:pPr>
        <w:pStyle w:val="TOC2"/>
        <w:rPr>
          <w:rFonts w:ascii="Calibri" w:hAnsi="Calibri"/>
          <w:noProof/>
          <w:sz w:val="22"/>
          <w:szCs w:val="22"/>
        </w:rPr>
      </w:pPr>
      <w:hyperlink w:anchor="_Toc60914154" w:history="1">
        <w:r w:rsidR="00F87F1D" w:rsidRPr="009E476A">
          <w:rPr>
            <w:rStyle w:val="Hyperlink"/>
            <w:noProof/>
          </w:rPr>
          <w:t>4.17</w:t>
        </w:r>
        <w:r w:rsidR="00F87F1D" w:rsidRPr="00F87F1D">
          <w:rPr>
            <w:rFonts w:ascii="Calibri" w:hAnsi="Calibri"/>
            <w:noProof/>
            <w:sz w:val="22"/>
            <w:szCs w:val="22"/>
          </w:rPr>
          <w:tab/>
        </w:r>
        <w:r w:rsidR="00F87F1D" w:rsidRPr="009E476A">
          <w:rPr>
            <w:rStyle w:val="Hyperlink"/>
            <w:noProof/>
          </w:rPr>
          <w:t>Class Facet Type</w:t>
        </w:r>
        <w:r w:rsidR="00F87F1D">
          <w:rPr>
            <w:noProof/>
            <w:webHidden/>
          </w:rPr>
          <w:tab/>
        </w:r>
        <w:r w:rsidR="00F87F1D">
          <w:rPr>
            <w:noProof/>
            <w:webHidden/>
          </w:rPr>
          <w:fldChar w:fldCharType="begin"/>
        </w:r>
        <w:r w:rsidR="00F87F1D">
          <w:rPr>
            <w:noProof/>
            <w:webHidden/>
          </w:rPr>
          <w:instrText xml:space="preserve"> PAGEREF _Toc60914154 \h </w:instrText>
        </w:r>
        <w:r w:rsidR="00F87F1D">
          <w:rPr>
            <w:noProof/>
            <w:webHidden/>
          </w:rPr>
        </w:r>
        <w:r w:rsidR="00F87F1D">
          <w:rPr>
            <w:noProof/>
            <w:webHidden/>
          </w:rPr>
          <w:fldChar w:fldCharType="separate"/>
        </w:r>
        <w:r w:rsidR="00F87F1D">
          <w:rPr>
            <w:noProof/>
            <w:webHidden/>
          </w:rPr>
          <w:t>35</w:t>
        </w:r>
        <w:r w:rsidR="00F87F1D">
          <w:rPr>
            <w:noProof/>
            <w:webHidden/>
          </w:rPr>
          <w:fldChar w:fldCharType="end"/>
        </w:r>
      </w:hyperlink>
    </w:p>
    <w:p w14:paraId="21BE5E67" w14:textId="0A25B009" w:rsidR="00F87F1D" w:rsidRPr="00F87F1D" w:rsidRDefault="00C64E9A">
      <w:pPr>
        <w:pStyle w:val="TOC2"/>
        <w:rPr>
          <w:rFonts w:ascii="Calibri" w:hAnsi="Calibri"/>
          <w:noProof/>
          <w:sz w:val="22"/>
          <w:szCs w:val="22"/>
        </w:rPr>
      </w:pPr>
      <w:hyperlink w:anchor="_Toc60914155" w:history="1">
        <w:r w:rsidR="00F87F1D" w:rsidRPr="009E476A">
          <w:rPr>
            <w:rStyle w:val="Hyperlink"/>
            <w:noProof/>
          </w:rPr>
          <w:t>4.18</w:t>
        </w:r>
        <w:r w:rsidR="00F87F1D" w:rsidRPr="00F87F1D">
          <w:rPr>
            <w:rFonts w:ascii="Calibri" w:hAnsi="Calibri"/>
            <w:noProof/>
            <w:sz w:val="22"/>
            <w:szCs w:val="22"/>
          </w:rPr>
          <w:tab/>
        </w:r>
        <w:r w:rsidR="00F87F1D" w:rsidRPr="009E476A">
          <w:rPr>
            <w:rStyle w:val="Hyperlink"/>
            <w:noProof/>
          </w:rPr>
          <w:t>Association Generalization</w:t>
        </w:r>
        <w:r w:rsidR="00F87F1D">
          <w:rPr>
            <w:noProof/>
            <w:webHidden/>
          </w:rPr>
          <w:tab/>
        </w:r>
        <w:r w:rsidR="00F87F1D">
          <w:rPr>
            <w:noProof/>
            <w:webHidden/>
          </w:rPr>
          <w:fldChar w:fldCharType="begin"/>
        </w:r>
        <w:r w:rsidR="00F87F1D">
          <w:rPr>
            <w:noProof/>
            <w:webHidden/>
          </w:rPr>
          <w:instrText xml:space="preserve"> PAGEREF _Toc60914155 \h </w:instrText>
        </w:r>
        <w:r w:rsidR="00F87F1D">
          <w:rPr>
            <w:noProof/>
            <w:webHidden/>
          </w:rPr>
        </w:r>
        <w:r w:rsidR="00F87F1D">
          <w:rPr>
            <w:noProof/>
            <w:webHidden/>
          </w:rPr>
          <w:fldChar w:fldCharType="separate"/>
        </w:r>
        <w:r w:rsidR="00F87F1D">
          <w:rPr>
            <w:noProof/>
            <w:webHidden/>
          </w:rPr>
          <w:t>36</w:t>
        </w:r>
        <w:r w:rsidR="00F87F1D">
          <w:rPr>
            <w:noProof/>
            <w:webHidden/>
          </w:rPr>
          <w:fldChar w:fldCharType="end"/>
        </w:r>
      </w:hyperlink>
    </w:p>
    <w:p w14:paraId="1F3850D7" w14:textId="6463C9E6" w:rsidR="00F87F1D" w:rsidRPr="00F87F1D" w:rsidRDefault="00C64E9A">
      <w:pPr>
        <w:pStyle w:val="TOC2"/>
        <w:rPr>
          <w:rFonts w:ascii="Calibri" w:hAnsi="Calibri"/>
          <w:noProof/>
          <w:sz w:val="22"/>
          <w:szCs w:val="22"/>
        </w:rPr>
      </w:pPr>
      <w:hyperlink w:anchor="_Toc60914156" w:history="1">
        <w:r w:rsidR="00F87F1D" w:rsidRPr="009E476A">
          <w:rPr>
            <w:rStyle w:val="Hyperlink"/>
            <w:noProof/>
          </w:rPr>
          <w:t>4.19</w:t>
        </w:r>
        <w:r w:rsidR="00F87F1D" w:rsidRPr="00F87F1D">
          <w:rPr>
            <w:rFonts w:ascii="Calibri" w:hAnsi="Calibri"/>
            <w:noProof/>
            <w:sz w:val="22"/>
            <w:szCs w:val="22"/>
          </w:rPr>
          <w:tab/>
        </w:r>
        <w:r w:rsidR="00F87F1D" w:rsidRPr="009E476A">
          <w:rPr>
            <w:rStyle w:val="Hyperlink"/>
            <w:noProof/>
          </w:rPr>
          <w:t>Class Identifiable Thing</w:t>
        </w:r>
        <w:r w:rsidR="00F87F1D">
          <w:rPr>
            <w:noProof/>
            <w:webHidden/>
          </w:rPr>
          <w:tab/>
        </w:r>
        <w:r w:rsidR="00F87F1D">
          <w:rPr>
            <w:noProof/>
            <w:webHidden/>
          </w:rPr>
          <w:fldChar w:fldCharType="begin"/>
        </w:r>
        <w:r w:rsidR="00F87F1D">
          <w:rPr>
            <w:noProof/>
            <w:webHidden/>
          </w:rPr>
          <w:instrText xml:space="preserve"> PAGEREF _Toc60914156 \h </w:instrText>
        </w:r>
        <w:r w:rsidR="00F87F1D">
          <w:rPr>
            <w:noProof/>
            <w:webHidden/>
          </w:rPr>
        </w:r>
        <w:r w:rsidR="00F87F1D">
          <w:rPr>
            <w:noProof/>
            <w:webHidden/>
          </w:rPr>
          <w:fldChar w:fldCharType="separate"/>
        </w:r>
        <w:r w:rsidR="00F87F1D">
          <w:rPr>
            <w:noProof/>
            <w:webHidden/>
          </w:rPr>
          <w:t>36</w:t>
        </w:r>
        <w:r w:rsidR="00F87F1D">
          <w:rPr>
            <w:noProof/>
            <w:webHidden/>
          </w:rPr>
          <w:fldChar w:fldCharType="end"/>
        </w:r>
      </w:hyperlink>
    </w:p>
    <w:p w14:paraId="4E81FD27" w14:textId="2B6FE619" w:rsidR="00F87F1D" w:rsidRPr="00F87F1D" w:rsidRDefault="00C64E9A">
      <w:pPr>
        <w:pStyle w:val="TOC2"/>
        <w:rPr>
          <w:rFonts w:ascii="Calibri" w:hAnsi="Calibri"/>
          <w:noProof/>
          <w:sz w:val="22"/>
          <w:szCs w:val="22"/>
        </w:rPr>
      </w:pPr>
      <w:hyperlink w:anchor="_Toc60914157" w:history="1">
        <w:r w:rsidR="00F87F1D" w:rsidRPr="009E476A">
          <w:rPr>
            <w:rStyle w:val="Hyperlink"/>
            <w:noProof/>
          </w:rPr>
          <w:t>4.20</w:t>
        </w:r>
        <w:r w:rsidR="00F87F1D" w:rsidRPr="00F87F1D">
          <w:rPr>
            <w:rFonts w:ascii="Calibri" w:hAnsi="Calibri"/>
            <w:noProof/>
            <w:sz w:val="22"/>
            <w:szCs w:val="22"/>
          </w:rPr>
          <w:tab/>
        </w:r>
        <w:r w:rsidR="00F87F1D" w:rsidRPr="009E476A">
          <w:rPr>
            <w:rStyle w:val="Hyperlink"/>
            <w:noProof/>
          </w:rPr>
          <w:t>Class Identifiable Type</w:t>
        </w:r>
        <w:r w:rsidR="00F87F1D">
          <w:rPr>
            <w:noProof/>
            <w:webHidden/>
          </w:rPr>
          <w:tab/>
        </w:r>
        <w:r w:rsidR="00F87F1D">
          <w:rPr>
            <w:noProof/>
            <w:webHidden/>
          </w:rPr>
          <w:fldChar w:fldCharType="begin"/>
        </w:r>
        <w:r w:rsidR="00F87F1D">
          <w:rPr>
            <w:noProof/>
            <w:webHidden/>
          </w:rPr>
          <w:instrText xml:space="preserve"> PAGEREF _Toc60914157 \h </w:instrText>
        </w:r>
        <w:r w:rsidR="00F87F1D">
          <w:rPr>
            <w:noProof/>
            <w:webHidden/>
          </w:rPr>
        </w:r>
        <w:r w:rsidR="00F87F1D">
          <w:rPr>
            <w:noProof/>
            <w:webHidden/>
          </w:rPr>
          <w:fldChar w:fldCharType="separate"/>
        </w:r>
        <w:r w:rsidR="00F87F1D">
          <w:rPr>
            <w:noProof/>
            <w:webHidden/>
          </w:rPr>
          <w:t>37</w:t>
        </w:r>
        <w:r w:rsidR="00F87F1D">
          <w:rPr>
            <w:noProof/>
            <w:webHidden/>
          </w:rPr>
          <w:fldChar w:fldCharType="end"/>
        </w:r>
      </w:hyperlink>
    </w:p>
    <w:p w14:paraId="6BD9B215" w14:textId="03FBD7EF" w:rsidR="00F87F1D" w:rsidRPr="00F87F1D" w:rsidRDefault="00C64E9A">
      <w:pPr>
        <w:pStyle w:val="TOC2"/>
        <w:rPr>
          <w:rFonts w:ascii="Calibri" w:hAnsi="Calibri"/>
          <w:noProof/>
          <w:sz w:val="22"/>
          <w:szCs w:val="22"/>
        </w:rPr>
      </w:pPr>
      <w:hyperlink w:anchor="_Toc60914158" w:history="1">
        <w:r w:rsidR="00F87F1D" w:rsidRPr="009E476A">
          <w:rPr>
            <w:rStyle w:val="Hyperlink"/>
            <w:noProof/>
          </w:rPr>
          <w:t>4.21</w:t>
        </w:r>
        <w:r w:rsidR="00F87F1D" w:rsidRPr="00F87F1D">
          <w:rPr>
            <w:rFonts w:ascii="Calibri" w:hAnsi="Calibri"/>
            <w:noProof/>
            <w:sz w:val="22"/>
            <w:szCs w:val="22"/>
          </w:rPr>
          <w:tab/>
        </w:r>
        <w:r w:rsidR="00F87F1D" w:rsidRPr="009E476A">
          <w:rPr>
            <w:rStyle w:val="Hyperlink"/>
            <w:noProof/>
          </w:rPr>
          <w:t>Association Identification</w:t>
        </w:r>
        <w:r w:rsidR="00F87F1D">
          <w:rPr>
            <w:noProof/>
            <w:webHidden/>
          </w:rPr>
          <w:tab/>
        </w:r>
        <w:r w:rsidR="00F87F1D">
          <w:rPr>
            <w:noProof/>
            <w:webHidden/>
          </w:rPr>
          <w:fldChar w:fldCharType="begin"/>
        </w:r>
        <w:r w:rsidR="00F87F1D">
          <w:rPr>
            <w:noProof/>
            <w:webHidden/>
          </w:rPr>
          <w:instrText xml:space="preserve"> PAGEREF _Toc60914158 \h </w:instrText>
        </w:r>
        <w:r w:rsidR="00F87F1D">
          <w:rPr>
            <w:noProof/>
            <w:webHidden/>
          </w:rPr>
        </w:r>
        <w:r w:rsidR="00F87F1D">
          <w:rPr>
            <w:noProof/>
            <w:webHidden/>
          </w:rPr>
          <w:fldChar w:fldCharType="separate"/>
        </w:r>
        <w:r w:rsidR="00F87F1D">
          <w:rPr>
            <w:noProof/>
            <w:webHidden/>
          </w:rPr>
          <w:t>37</w:t>
        </w:r>
        <w:r w:rsidR="00F87F1D">
          <w:rPr>
            <w:noProof/>
            <w:webHidden/>
          </w:rPr>
          <w:fldChar w:fldCharType="end"/>
        </w:r>
      </w:hyperlink>
    </w:p>
    <w:p w14:paraId="1991C592" w14:textId="35A1CD14" w:rsidR="00F87F1D" w:rsidRPr="00F87F1D" w:rsidRDefault="00C64E9A">
      <w:pPr>
        <w:pStyle w:val="TOC2"/>
        <w:rPr>
          <w:rFonts w:ascii="Calibri" w:hAnsi="Calibri"/>
          <w:noProof/>
          <w:sz w:val="22"/>
          <w:szCs w:val="22"/>
        </w:rPr>
      </w:pPr>
      <w:hyperlink w:anchor="_Toc60914159" w:history="1">
        <w:r w:rsidR="00F87F1D" w:rsidRPr="009E476A">
          <w:rPr>
            <w:rStyle w:val="Hyperlink"/>
            <w:noProof/>
          </w:rPr>
          <w:t>4.22</w:t>
        </w:r>
        <w:r w:rsidR="00F87F1D" w:rsidRPr="00F87F1D">
          <w:rPr>
            <w:rFonts w:ascii="Calibri" w:hAnsi="Calibri"/>
            <w:noProof/>
            <w:sz w:val="22"/>
            <w:szCs w:val="22"/>
          </w:rPr>
          <w:tab/>
        </w:r>
        <w:r w:rsidR="00F87F1D" w:rsidRPr="009E476A">
          <w:rPr>
            <w:rStyle w:val="Hyperlink"/>
            <w:noProof/>
          </w:rPr>
          <w:t>Class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_Toc60914159 \h </w:instrText>
        </w:r>
        <w:r w:rsidR="00F87F1D">
          <w:rPr>
            <w:noProof/>
            <w:webHidden/>
          </w:rPr>
        </w:r>
        <w:r w:rsidR="00F87F1D">
          <w:rPr>
            <w:noProof/>
            <w:webHidden/>
          </w:rPr>
          <w:fldChar w:fldCharType="separate"/>
        </w:r>
        <w:r w:rsidR="00F87F1D">
          <w:rPr>
            <w:noProof/>
            <w:webHidden/>
          </w:rPr>
          <w:t>37</w:t>
        </w:r>
        <w:r w:rsidR="00F87F1D">
          <w:rPr>
            <w:noProof/>
            <w:webHidden/>
          </w:rPr>
          <w:fldChar w:fldCharType="end"/>
        </w:r>
      </w:hyperlink>
    </w:p>
    <w:p w14:paraId="085521EC" w14:textId="6288DD15" w:rsidR="00F87F1D" w:rsidRPr="00F87F1D" w:rsidRDefault="00C64E9A">
      <w:pPr>
        <w:pStyle w:val="TOC2"/>
        <w:rPr>
          <w:rFonts w:ascii="Calibri" w:hAnsi="Calibri"/>
          <w:noProof/>
          <w:sz w:val="22"/>
          <w:szCs w:val="22"/>
        </w:rPr>
      </w:pPr>
      <w:hyperlink w:anchor="_Toc60914160" w:history="1">
        <w:r w:rsidR="00F87F1D" w:rsidRPr="009E476A">
          <w:rPr>
            <w:rStyle w:val="Hyperlink"/>
            <w:noProof/>
          </w:rPr>
          <w:t>4.23</w:t>
        </w:r>
        <w:r w:rsidR="00F87F1D" w:rsidRPr="00F87F1D">
          <w:rPr>
            <w:rFonts w:ascii="Calibri" w:hAnsi="Calibri"/>
            <w:noProof/>
            <w:sz w:val="22"/>
            <w:szCs w:val="22"/>
          </w:rPr>
          <w:tab/>
        </w:r>
        <w:r w:rsidR="00F87F1D" w:rsidRPr="009E476A">
          <w:rPr>
            <w:rStyle w:val="Hyperlink"/>
            <w:noProof/>
          </w:rPr>
          <w:t>Association Identifier in Namespace</w:t>
        </w:r>
        <w:r w:rsidR="00F87F1D">
          <w:rPr>
            <w:noProof/>
            <w:webHidden/>
          </w:rPr>
          <w:tab/>
        </w:r>
        <w:r w:rsidR="00F87F1D">
          <w:rPr>
            <w:noProof/>
            <w:webHidden/>
          </w:rPr>
          <w:fldChar w:fldCharType="begin"/>
        </w:r>
        <w:r w:rsidR="00F87F1D">
          <w:rPr>
            <w:noProof/>
            <w:webHidden/>
          </w:rPr>
          <w:instrText xml:space="preserve"> PAGEREF _Toc60914160 \h </w:instrText>
        </w:r>
        <w:r w:rsidR="00F87F1D">
          <w:rPr>
            <w:noProof/>
            <w:webHidden/>
          </w:rPr>
        </w:r>
        <w:r w:rsidR="00F87F1D">
          <w:rPr>
            <w:noProof/>
            <w:webHidden/>
          </w:rPr>
          <w:fldChar w:fldCharType="separate"/>
        </w:r>
        <w:r w:rsidR="00F87F1D">
          <w:rPr>
            <w:noProof/>
            <w:webHidden/>
          </w:rPr>
          <w:t>38</w:t>
        </w:r>
        <w:r w:rsidR="00F87F1D">
          <w:rPr>
            <w:noProof/>
            <w:webHidden/>
          </w:rPr>
          <w:fldChar w:fldCharType="end"/>
        </w:r>
      </w:hyperlink>
    </w:p>
    <w:p w14:paraId="450310D5" w14:textId="0D02910C" w:rsidR="00F87F1D" w:rsidRPr="00F87F1D" w:rsidRDefault="00C64E9A">
      <w:pPr>
        <w:pStyle w:val="TOC2"/>
        <w:rPr>
          <w:rFonts w:ascii="Calibri" w:hAnsi="Calibri"/>
          <w:noProof/>
          <w:sz w:val="22"/>
          <w:szCs w:val="22"/>
        </w:rPr>
      </w:pPr>
      <w:hyperlink w:anchor="_Toc60914161" w:history="1">
        <w:r w:rsidR="00F87F1D" w:rsidRPr="009E476A">
          <w:rPr>
            <w:rStyle w:val="Hyperlink"/>
            <w:noProof/>
          </w:rPr>
          <w:t>4.24</w:t>
        </w:r>
        <w:r w:rsidR="00F87F1D" w:rsidRPr="00F87F1D">
          <w:rPr>
            <w:rFonts w:ascii="Calibri" w:hAnsi="Calibri"/>
            <w:noProof/>
            <w:sz w:val="22"/>
            <w:szCs w:val="22"/>
          </w:rPr>
          <w:tab/>
        </w:r>
        <w:r w:rsidR="00F87F1D" w:rsidRPr="009E476A">
          <w:rPr>
            <w:rStyle w:val="Hyperlink"/>
            <w:noProof/>
          </w:rPr>
          <w:t>Association Class Impact</w:t>
        </w:r>
        <w:r w:rsidR="00F87F1D">
          <w:rPr>
            <w:noProof/>
            <w:webHidden/>
          </w:rPr>
          <w:tab/>
        </w:r>
        <w:r w:rsidR="00F87F1D">
          <w:rPr>
            <w:noProof/>
            <w:webHidden/>
          </w:rPr>
          <w:fldChar w:fldCharType="begin"/>
        </w:r>
        <w:r w:rsidR="00F87F1D">
          <w:rPr>
            <w:noProof/>
            <w:webHidden/>
          </w:rPr>
          <w:instrText xml:space="preserve"> PAGEREF _Toc60914161 \h </w:instrText>
        </w:r>
        <w:r w:rsidR="00F87F1D">
          <w:rPr>
            <w:noProof/>
            <w:webHidden/>
          </w:rPr>
        </w:r>
        <w:r w:rsidR="00F87F1D">
          <w:rPr>
            <w:noProof/>
            <w:webHidden/>
          </w:rPr>
          <w:fldChar w:fldCharType="separate"/>
        </w:r>
        <w:r w:rsidR="00F87F1D">
          <w:rPr>
            <w:noProof/>
            <w:webHidden/>
          </w:rPr>
          <w:t>38</w:t>
        </w:r>
        <w:r w:rsidR="00F87F1D">
          <w:rPr>
            <w:noProof/>
            <w:webHidden/>
          </w:rPr>
          <w:fldChar w:fldCharType="end"/>
        </w:r>
      </w:hyperlink>
    </w:p>
    <w:p w14:paraId="21A99AC4" w14:textId="0CCA145B" w:rsidR="00F87F1D" w:rsidRPr="00F87F1D" w:rsidRDefault="00C64E9A">
      <w:pPr>
        <w:pStyle w:val="TOC2"/>
        <w:rPr>
          <w:rFonts w:ascii="Calibri" w:hAnsi="Calibri"/>
          <w:noProof/>
          <w:sz w:val="22"/>
          <w:szCs w:val="22"/>
        </w:rPr>
      </w:pPr>
      <w:hyperlink w:anchor="_Toc60914162" w:history="1">
        <w:r w:rsidR="00F87F1D" w:rsidRPr="009E476A">
          <w:rPr>
            <w:rStyle w:val="Hyperlink"/>
            <w:noProof/>
          </w:rPr>
          <w:t>4.25</w:t>
        </w:r>
        <w:r w:rsidR="00F87F1D" w:rsidRPr="00F87F1D">
          <w:rPr>
            <w:rFonts w:ascii="Calibri" w:hAnsi="Calibri"/>
            <w:noProof/>
            <w:sz w:val="22"/>
            <w:szCs w:val="22"/>
          </w:rPr>
          <w:tab/>
        </w:r>
        <w:r w:rsidR="00F87F1D" w:rsidRPr="009E476A">
          <w:rPr>
            <w:rStyle w:val="Hyperlink"/>
            <w:noProof/>
          </w:rPr>
          <w:t>Class IRI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_Toc60914162 \h </w:instrText>
        </w:r>
        <w:r w:rsidR="00F87F1D">
          <w:rPr>
            <w:noProof/>
            <w:webHidden/>
          </w:rPr>
        </w:r>
        <w:r w:rsidR="00F87F1D">
          <w:rPr>
            <w:noProof/>
            <w:webHidden/>
          </w:rPr>
          <w:fldChar w:fldCharType="separate"/>
        </w:r>
        <w:r w:rsidR="00F87F1D">
          <w:rPr>
            <w:noProof/>
            <w:webHidden/>
          </w:rPr>
          <w:t>39</w:t>
        </w:r>
        <w:r w:rsidR="00F87F1D">
          <w:rPr>
            <w:noProof/>
            <w:webHidden/>
          </w:rPr>
          <w:fldChar w:fldCharType="end"/>
        </w:r>
      </w:hyperlink>
    </w:p>
    <w:p w14:paraId="02A30D73" w14:textId="0998DCD8" w:rsidR="00F87F1D" w:rsidRPr="00F87F1D" w:rsidRDefault="00C64E9A">
      <w:pPr>
        <w:pStyle w:val="TOC2"/>
        <w:rPr>
          <w:rFonts w:ascii="Calibri" w:hAnsi="Calibri"/>
          <w:noProof/>
          <w:sz w:val="22"/>
          <w:szCs w:val="22"/>
        </w:rPr>
      </w:pPr>
      <w:hyperlink w:anchor="_Toc60914163" w:history="1">
        <w:r w:rsidR="00F87F1D" w:rsidRPr="009E476A">
          <w:rPr>
            <w:rStyle w:val="Hyperlink"/>
            <w:noProof/>
          </w:rPr>
          <w:t>4.26</w:t>
        </w:r>
        <w:r w:rsidR="00F87F1D" w:rsidRPr="00F87F1D">
          <w:rPr>
            <w:rFonts w:ascii="Calibri" w:hAnsi="Calibri"/>
            <w:noProof/>
            <w:sz w:val="22"/>
            <w:szCs w:val="22"/>
          </w:rPr>
          <w:tab/>
        </w:r>
        <w:r w:rsidR="00F87F1D" w:rsidRPr="009E476A">
          <w:rPr>
            <w:rStyle w:val="Hyperlink"/>
            <w:noProof/>
          </w:rPr>
          <w:t>Class Name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_Toc60914163 \h </w:instrText>
        </w:r>
        <w:r w:rsidR="00F87F1D">
          <w:rPr>
            <w:noProof/>
            <w:webHidden/>
          </w:rPr>
        </w:r>
        <w:r w:rsidR="00F87F1D">
          <w:rPr>
            <w:noProof/>
            <w:webHidden/>
          </w:rPr>
          <w:fldChar w:fldCharType="separate"/>
        </w:r>
        <w:r w:rsidR="00F87F1D">
          <w:rPr>
            <w:noProof/>
            <w:webHidden/>
          </w:rPr>
          <w:t>39</w:t>
        </w:r>
        <w:r w:rsidR="00F87F1D">
          <w:rPr>
            <w:noProof/>
            <w:webHidden/>
          </w:rPr>
          <w:fldChar w:fldCharType="end"/>
        </w:r>
      </w:hyperlink>
    </w:p>
    <w:p w14:paraId="4447A9C0" w14:textId="51160FB8" w:rsidR="00F87F1D" w:rsidRPr="00F87F1D" w:rsidRDefault="00C64E9A">
      <w:pPr>
        <w:pStyle w:val="TOC2"/>
        <w:rPr>
          <w:rFonts w:ascii="Calibri" w:hAnsi="Calibri"/>
          <w:noProof/>
          <w:sz w:val="22"/>
          <w:szCs w:val="22"/>
        </w:rPr>
      </w:pPr>
      <w:hyperlink w:anchor="_Toc60914164" w:history="1">
        <w:r w:rsidR="00F87F1D" w:rsidRPr="009E476A">
          <w:rPr>
            <w:rStyle w:val="Hyperlink"/>
            <w:noProof/>
          </w:rPr>
          <w:t>4.27</w:t>
        </w:r>
        <w:r w:rsidR="00F87F1D" w:rsidRPr="00F87F1D">
          <w:rPr>
            <w:rFonts w:ascii="Calibri" w:hAnsi="Calibri"/>
            <w:noProof/>
            <w:sz w:val="22"/>
            <w:szCs w:val="22"/>
          </w:rPr>
          <w:tab/>
        </w:r>
        <w:r w:rsidR="00F87F1D" w:rsidRPr="009E476A">
          <w:rPr>
            <w:rStyle w:val="Hyperlink"/>
            <w:noProof/>
          </w:rPr>
          <w:t>Class Namespace</w:t>
        </w:r>
        <w:r w:rsidR="00F87F1D">
          <w:rPr>
            <w:noProof/>
            <w:webHidden/>
          </w:rPr>
          <w:tab/>
        </w:r>
        <w:r w:rsidR="00F87F1D">
          <w:rPr>
            <w:noProof/>
            <w:webHidden/>
          </w:rPr>
          <w:fldChar w:fldCharType="begin"/>
        </w:r>
        <w:r w:rsidR="00F87F1D">
          <w:rPr>
            <w:noProof/>
            <w:webHidden/>
          </w:rPr>
          <w:instrText xml:space="preserve"> PAGEREF _Toc60914164 \h </w:instrText>
        </w:r>
        <w:r w:rsidR="00F87F1D">
          <w:rPr>
            <w:noProof/>
            <w:webHidden/>
          </w:rPr>
        </w:r>
        <w:r w:rsidR="00F87F1D">
          <w:rPr>
            <w:noProof/>
            <w:webHidden/>
          </w:rPr>
          <w:fldChar w:fldCharType="separate"/>
        </w:r>
        <w:r w:rsidR="00F87F1D">
          <w:rPr>
            <w:noProof/>
            <w:webHidden/>
          </w:rPr>
          <w:t>39</w:t>
        </w:r>
        <w:r w:rsidR="00F87F1D">
          <w:rPr>
            <w:noProof/>
            <w:webHidden/>
          </w:rPr>
          <w:fldChar w:fldCharType="end"/>
        </w:r>
      </w:hyperlink>
    </w:p>
    <w:p w14:paraId="0C4814B4" w14:textId="7C21F39B" w:rsidR="00F87F1D" w:rsidRPr="00F87F1D" w:rsidRDefault="00C64E9A">
      <w:pPr>
        <w:pStyle w:val="TOC2"/>
        <w:rPr>
          <w:rFonts w:ascii="Calibri" w:hAnsi="Calibri"/>
          <w:noProof/>
          <w:sz w:val="22"/>
          <w:szCs w:val="22"/>
        </w:rPr>
      </w:pPr>
      <w:hyperlink w:anchor="_Toc60914165" w:history="1">
        <w:r w:rsidR="00F87F1D" w:rsidRPr="009E476A">
          <w:rPr>
            <w:rStyle w:val="Hyperlink"/>
            <w:noProof/>
          </w:rPr>
          <w:t>4.28</w:t>
        </w:r>
        <w:r w:rsidR="00F87F1D" w:rsidRPr="00F87F1D">
          <w:rPr>
            <w:rFonts w:ascii="Calibri" w:hAnsi="Calibri"/>
            <w:noProof/>
            <w:sz w:val="22"/>
            <w:szCs w:val="22"/>
          </w:rPr>
          <w:tab/>
        </w:r>
        <w:r w:rsidR="00F87F1D" w:rsidRPr="009E476A">
          <w:rPr>
            <w:rStyle w:val="Hyperlink"/>
            <w:noProof/>
          </w:rPr>
          <w:t>Association Naming</w:t>
        </w:r>
        <w:r w:rsidR="00F87F1D">
          <w:rPr>
            <w:noProof/>
            <w:webHidden/>
          </w:rPr>
          <w:tab/>
        </w:r>
        <w:r w:rsidR="00F87F1D">
          <w:rPr>
            <w:noProof/>
            <w:webHidden/>
          </w:rPr>
          <w:fldChar w:fldCharType="begin"/>
        </w:r>
        <w:r w:rsidR="00F87F1D">
          <w:rPr>
            <w:noProof/>
            <w:webHidden/>
          </w:rPr>
          <w:instrText xml:space="preserve"> PAGEREF _Toc60914165 \h </w:instrText>
        </w:r>
        <w:r w:rsidR="00F87F1D">
          <w:rPr>
            <w:noProof/>
            <w:webHidden/>
          </w:rPr>
        </w:r>
        <w:r w:rsidR="00F87F1D">
          <w:rPr>
            <w:noProof/>
            <w:webHidden/>
          </w:rPr>
          <w:fldChar w:fldCharType="separate"/>
        </w:r>
        <w:r w:rsidR="00F87F1D">
          <w:rPr>
            <w:noProof/>
            <w:webHidden/>
          </w:rPr>
          <w:t>39</w:t>
        </w:r>
        <w:r w:rsidR="00F87F1D">
          <w:rPr>
            <w:noProof/>
            <w:webHidden/>
          </w:rPr>
          <w:fldChar w:fldCharType="end"/>
        </w:r>
      </w:hyperlink>
    </w:p>
    <w:p w14:paraId="444F01BA" w14:textId="28701C8F" w:rsidR="00F87F1D" w:rsidRPr="00F87F1D" w:rsidRDefault="00C64E9A">
      <w:pPr>
        <w:pStyle w:val="TOC2"/>
        <w:rPr>
          <w:rFonts w:ascii="Calibri" w:hAnsi="Calibri"/>
          <w:noProof/>
          <w:sz w:val="22"/>
          <w:szCs w:val="22"/>
        </w:rPr>
      </w:pPr>
      <w:hyperlink w:anchor="_Toc60914166" w:history="1">
        <w:r w:rsidR="00F87F1D" w:rsidRPr="009E476A">
          <w:rPr>
            <w:rStyle w:val="Hyperlink"/>
            <w:noProof/>
          </w:rPr>
          <w:t>4.29</w:t>
        </w:r>
        <w:r w:rsidR="00F87F1D" w:rsidRPr="00F87F1D">
          <w:rPr>
            <w:rFonts w:ascii="Calibri" w:hAnsi="Calibri"/>
            <w:noProof/>
            <w:sz w:val="22"/>
            <w:szCs w:val="22"/>
          </w:rPr>
          <w:tab/>
        </w:r>
        <w:r w:rsidR="00F87F1D" w:rsidRPr="009E476A">
          <w:rPr>
            <w:rStyle w:val="Hyperlink"/>
            <w:noProof/>
          </w:rPr>
          <w:t>Association Negation</w:t>
        </w:r>
        <w:r w:rsidR="00F87F1D">
          <w:rPr>
            <w:noProof/>
            <w:webHidden/>
          </w:rPr>
          <w:tab/>
        </w:r>
        <w:r w:rsidR="00F87F1D">
          <w:rPr>
            <w:noProof/>
            <w:webHidden/>
          </w:rPr>
          <w:fldChar w:fldCharType="begin"/>
        </w:r>
        <w:r w:rsidR="00F87F1D">
          <w:rPr>
            <w:noProof/>
            <w:webHidden/>
          </w:rPr>
          <w:instrText xml:space="preserve"> PAGEREF _Toc60914166 \h </w:instrText>
        </w:r>
        <w:r w:rsidR="00F87F1D">
          <w:rPr>
            <w:noProof/>
            <w:webHidden/>
          </w:rPr>
        </w:r>
        <w:r w:rsidR="00F87F1D">
          <w:rPr>
            <w:noProof/>
            <w:webHidden/>
          </w:rPr>
          <w:fldChar w:fldCharType="separate"/>
        </w:r>
        <w:r w:rsidR="00F87F1D">
          <w:rPr>
            <w:noProof/>
            <w:webHidden/>
          </w:rPr>
          <w:t>40</w:t>
        </w:r>
        <w:r w:rsidR="00F87F1D">
          <w:rPr>
            <w:noProof/>
            <w:webHidden/>
          </w:rPr>
          <w:fldChar w:fldCharType="end"/>
        </w:r>
      </w:hyperlink>
    </w:p>
    <w:p w14:paraId="26020939" w14:textId="604561D8" w:rsidR="00F87F1D" w:rsidRPr="00F87F1D" w:rsidRDefault="00C64E9A">
      <w:pPr>
        <w:pStyle w:val="TOC2"/>
        <w:rPr>
          <w:rFonts w:ascii="Calibri" w:hAnsi="Calibri"/>
          <w:noProof/>
          <w:sz w:val="22"/>
          <w:szCs w:val="22"/>
        </w:rPr>
      </w:pPr>
      <w:hyperlink w:anchor="_Toc60914167" w:history="1">
        <w:r w:rsidR="00F87F1D" w:rsidRPr="009E476A">
          <w:rPr>
            <w:rStyle w:val="Hyperlink"/>
            <w:noProof/>
          </w:rPr>
          <w:t>4.30</w:t>
        </w:r>
        <w:r w:rsidR="00F87F1D" w:rsidRPr="00F87F1D">
          <w:rPr>
            <w:rFonts w:ascii="Calibri" w:hAnsi="Calibri"/>
            <w:noProof/>
            <w:sz w:val="22"/>
            <w:szCs w:val="22"/>
          </w:rPr>
          <w:tab/>
        </w:r>
        <w:r w:rsidR="00F87F1D" w:rsidRPr="009E476A">
          <w:rPr>
            <w:rStyle w:val="Hyperlink"/>
            <w:noProof/>
          </w:rPr>
          <w:t>Class Phase Type</w:t>
        </w:r>
        <w:r w:rsidR="00F87F1D">
          <w:rPr>
            <w:noProof/>
            <w:webHidden/>
          </w:rPr>
          <w:tab/>
        </w:r>
        <w:r w:rsidR="00F87F1D">
          <w:rPr>
            <w:noProof/>
            <w:webHidden/>
          </w:rPr>
          <w:fldChar w:fldCharType="begin"/>
        </w:r>
        <w:r w:rsidR="00F87F1D">
          <w:rPr>
            <w:noProof/>
            <w:webHidden/>
          </w:rPr>
          <w:instrText xml:space="preserve"> PAGEREF _Toc60914167 \h </w:instrText>
        </w:r>
        <w:r w:rsidR="00F87F1D">
          <w:rPr>
            <w:noProof/>
            <w:webHidden/>
          </w:rPr>
        </w:r>
        <w:r w:rsidR="00F87F1D">
          <w:rPr>
            <w:noProof/>
            <w:webHidden/>
          </w:rPr>
          <w:fldChar w:fldCharType="separate"/>
        </w:r>
        <w:r w:rsidR="00F87F1D">
          <w:rPr>
            <w:noProof/>
            <w:webHidden/>
          </w:rPr>
          <w:t>40</w:t>
        </w:r>
        <w:r w:rsidR="00F87F1D">
          <w:rPr>
            <w:noProof/>
            <w:webHidden/>
          </w:rPr>
          <w:fldChar w:fldCharType="end"/>
        </w:r>
      </w:hyperlink>
    </w:p>
    <w:p w14:paraId="3728A294" w14:textId="2AE122E3" w:rsidR="00F87F1D" w:rsidRPr="00F87F1D" w:rsidRDefault="00C64E9A">
      <w:pPr>
        <w:pStyle w:val="TOC2"/>
        <w:rPr>
          <w:rFonts w:ascii="Calibri" w:hAnsi="Calibri"/>
          <w:noProof/>
          <w:sz w:val="22"/>
          <w:szCs w:val="22"/>
        </w:rPr>
      </w:pPr>
      <w:hyperlink w:anchor="_Toc60914168" w:history="1">
        <w:r w:rsidR="00F87F1D" w:rsidRPr="009E476A">
          <w:rPr>
            <w:rStyle w:val="Hyperlink"/>
            <w:noProof/>
          </w:rPr>
          <w:t>4.31</w:t>
        </w:r>
        <w:r w:rsidR="00F87F1D" w:rsidRPr="00F87F1D">
          <w:rPr>
            <w:rFonts w:ascii="Calibri" w:hAnsi="Calibri"/>
            <w:noProof/>
            <w:sz w:val="22"/>
            <w:szCs w:val="22"/>
          </w:rPr>
          <w:tab/>
        </w:r>
        <w:r w:rsidR="00F87F1D" w:rsidRPr="009E476A">
          <w:rPr>
            <w:rStyle w:val="Hyperlink"/>
            <w:noProof/>
          </w:rPr>
          <w:t>Association Prefered Identification</w:t>
        </w:r>
        <w:r w:rsidR="00F87F1D">
          <w:rPr>
            <w:noProof/>
            <w:webHidden/>
          </w:rPr>
          <w:tab/>
        </w:r>
        <w:r w:rsidR="00F87F1D">
          <w:rPr>
            <w:noProof/>
            <w:webHidden/>
          </w:rPr>
          <w:fldChar w:fldCharType="begin"/>
        </w:r>
        <w:r w:rsidR="00F87F1D">
          <w:rPr>
            <w:noProof/>
            <w:webHidden/>
          </w:rPr>
          <w:instrText xml:space="preserve"> PAGEREF _Toc60914168 \h </w:instrText>
        </w:r>
        <w:r w:rsidR="00F87F1D">
          <w:rPr>
            <w:noProof/>
            <w:webHidden/>
          </w:rPr>
        </w:r>
        <w:r w:rsidR="00F87F1D">
          <w:rPr>
            <w:noProof/>
            <w:webHidden/>
          </w:rPr>
          <w:fldChar w:fldCharType="separate"/>
        </w:r>
        <w:r w:rsidR="00F87F1D">
          <w:rPr>
            <w:noProof/>
            <w:webHidden/>
          </w:rPr>
          <w:t>40</w:t>
        </w:r>
        <w:r w:rsidR="00F87F1D">
          <w:rPr>
            <w:noProof/>
            <w:webHidden/>
          </w:rPr>
          <w:fldChar w:fldCharType="end"/>
        </w:r>
      </w:hyperlink>
    </w:p>
    <w:p w14:paraId="2CF1DD8F" w14:textId="188C2188" w:rsidR="00F87F1D" w:rsidRPr="00F87F1D" w:rsidRDefault="00C64E9A">
      <w:pPr>
        <w:pStyle w:val="TOC2"/>
        <w:rPr>
          <w:rFonts w:ascii="Calibri" w:hAnsi="Calibri"/>
          <w:noProof/>
          <w:sz w:val="22"/>
          <w:szCs w:val="22"/>
        </w:rPr>
      </w:pPr>
      <w:hyperlink w:anchor="_Toc60914169" w:history="1">
        <w:r w:rsidR="00F87F1D" w:rsidRPr="009E476A">
          <w:rPr>
            <w:rStyle w:val="Hyperlink"/>
            <w:noProof/>
          </w:rPr>
          <w:t>4.32</w:t>
        </w:r>
        <w:r w:rsidR="00F87F1D" w:rsidRPr="00F87F1D">
          <w:rPr>
            <w:rFonts w:ascii="Calibri" w:hAnsi="Calibri"/>
            <w:noProof/>
            <w:sz w:val="22"/>
            <w:szCs w:val="22"/>
          </w:rPr>
          <w:tab/>
        </w:r>
        <w:r w:rsidR="00F87F1D" w:rsidRPr="009E476A">
          <w:rPr>
            <w:rStyle w:val="Hyperlink"/>
            <w:noProof/>
          </w:rPr>
          <w:t>Association Class Role Derivation</w:t>
        </w:r>
        <w:r w:rsidR="00F87F1D">
          <w:rPr>
            <w:noProof/>
            <w:webHidden/>
          </w:rPr>
          <w:tab/>
        </w:r>
        <w:r w:rsidR="00F87F1D">
          <w:rPr>
            <w:noProof/>
            <w:webHidden/>
          </w:rPr>
          <w:fldChar w:fldCharType="begin"/>
        </w:r>
        <w:r w:rsidR="00F87F1D">
          <w:rPr>
            <w:noProof/>
            <w:webHidden/>
          </w:rPr>
          <w:instrText xml:space="preserve"> PAGEREF _Toc60914169 \h </w:instrText>
        </w:r>
        <w:r w:rsidR="00F87F1D">
          <w:rPr>
            <w:noProof/>
            <w:webHidden/>
          </w:rPr>
        </w:r>
        <w:r w:rsidR="00F87F1D">
          <w:rPr>
            <w:noProof/>
            <w:webHidden/>
          </w:rPr>
          <w:fldChar w:fldCharType="separate"/>
        </w:r>
        <w:r w:rsidR="00F87F1D">
          <w:rPr>
            <w:noProof/>
            <w:webHidden/>
          </w:rPr>
          <w:t>41</w:t>
        </w:r>
        <w:r w:rsidR="00F87F1D">
          <w:rPr>
            <w:noProof/>
            <w:webHidden/>
          </w:rPr>
          <w:fldChar w:fldCharType="end"/>
        </w:r>
      </w:hyperlink>
    </w:p>
    <w:p w14:paraId="55CD8FF7" w14:textId="029CC77D" w:rsidR="00F87F1D" w:rsidRPr="00F87F1D" w:rsidRDefault="00C64E9A">
      <w:pPr>
        <w:pStyle w:val="TOC2"/>
        <w:rPr>
          <w:rFonts w:ascii="Calibri" w:hAnsi="Calibri"/>
          <w:noProof/>
          <w:sz w:val="22"/>
          <w:szCs w:val="22"/>
        </w:rPr>
      </w:pPr>
      <w:hyperlink w:anchor="_Toc60914170" w:history="1">
        <w:r w:rsidR="00F87F1D" w:rsidRPr="009E476A">
          <w:rPr>
            <w:rStyle w:val="Hyperlink"/>
            <w:noProof/>
          </w:rPr>
          <w:t>4.33</w:t>
        </w:r>
        <w:r w:rsidR="00F87F1D" w:rsidRPr="00F87F1D">
          <w:rPr>
            <w:rFonts w:ascii="Calibri" w:hAnsi="Calibri"/>
            <w:noProof/>
            <w:sz w:val="22"/>
            <w:szCs w:val="22"/>
          </w:rPr>
          <w:tab/>
        </w:r>
        <w:r w:rsidR="00F87F1D" w:rsidRPr="009E476A">
          <w:rPr>
            <w:rStyle w:val="Hyperlink"/>
            <w:noProof/>
          </w:rPr>
          <w:t>Class Role Type</w:t>
        </w:r>
        <w:r w:rsidR="00F87F1D">
          <w:rPr>
            <w:noProof/>
            <w:webHidden/>
          </w:rPr>
          <w:tab/>
        </w:r>
        <w:r w:rsidR="00F87F1D">
          <w:rPr>
            <w:noProof/>
            <w:webHidden/>
          </w:rPr>
          <w:fldChar w:fldCharType="begin"/>
        </w:r>
        <w:r w:rsidR="00F87F1D">
          <w:rPr>
            <w:noProof/>
            <w:webHidden/>
          </w:rPr>
          <w:instrText xml:space="preserve"> PAGEREF _Toc60914170 \h </w:instrText>
        </w:r>
        <w:r w:rsidR="00F87F1D">
          <w:rPr>
            <w:noProof/>
            <w:webHidden/>
          </w:rPr>
        </w:r>
        <w:r w:rsidR="00F87F1D">
          <w:rPr>
            <w:noProof/>
            <w:webHidden/>
          </w:rPr>
          <w:fldChar w:fldCharType="separate"/>
        </w:r>
        <w:r w:rsidR="00F87F1D">
          <w:rPr>
            <w:noProof/>
            <w:webHidden/>
          </w:rPr>
          <w:t>41</w:t>
        </w:r>
        <w:r w:rsidR="00F87F1D">
          <w:rPr>
            <w:noProof/>
            <w:webHidden/>
          </w:rPr>
          <w:fldChar w:fldCharType="end"/>
        </w:r>
      </w:hyperlink>
    </w:p>
    <w:p w14:paraId="4A18C87A" w14:textId="22D48A59" w:rsidR="00F87F1D" w:rsidRPr="00F87F1D" w:rsidRDefault="00C64E9A">
      <w:pPr>
        <w:pStyle w:val="TOC2"/>
        <w:rPr>
          <w:rFonts w:ascii="Calibri" w:hAnsi="Calibri"/>
          <w:noProof/>
          <w:sz w:val="22"/>
          <w:szCs w:val="22"/>
        </w:rPr>
      </w:pPr>
      <w:hyperlink w:anchor="_Toc60914171" w:history="1">
        <w:r w:rsidR="00F87F1D" w:rsidRPr="009E476A">
          <w:rPr>
            <w:rStyle w:val="Hyperlink"/>
            <w:noProof/>
          </w:rPr>
          <w:t>4.34</w:t>
        </w:r>
        <w:r w:rsidR="00F87F1D" w:rsidRPr="00F87F1D">
          <w:rPr>
            <w:rFonts w:ascii="Calibri" w:hAnsi="Calibri"/>
            <w:noProof/>
            <w:sz w:val="22"/>
            <w:szCs w:val="22"/>
          </w:rPr>
          <w:tab/>
        </w:r>
        <w:r w:rsidR="00F87F1D" w:rsidRPr="009E476A">
          <w:rPr>
            <w:rStyle w:val="Hyperlink"/>
            <w:noProof/>
          </w:rPr>
          <w:t>Association Sufficient Generalization</w:t>
        </w:r>
        <w:r w:rsidR="00F87F1D">
          <w:rPr>
            <w:noProof/>
            <w:webHidden/>
          </w:rPr>
          <w:tab/>
        </w:r>
        <w:r w:rsidR="00F87F1D">
          <w:rPr>
            <w:noProof/>
            <w:webHidden/>
          </w:rPr>
          <w:fldChar w:fldCharType="begin"/>
        </w:r>
        <w:r w:rsidR="00F87F1D">
          <w:rPr>
            <w:noProof/>
            <w:webHidden/>
          </w:rPr>
          <w:instrText xml:space="preserve"> PAGEREF _Toc60914171 \h </w:instrText>
        </w:r>
        <w:r w:rsidR="00F87F1D">
          <w:rPr>
            <w:noProof/>
            <w:webHidden/>
          </w:rPr>
        </w:r>
        <w:r w:rsidR="00F87F1D">
          <w:rPr>
            <w:noProof/>
            <w:webHidden/>
          </w:rPr>
          <w:fldChar w:fldCharType="separate"/>
        </w:r>
        <w:r w:rsidR="00F87F1D">
          <w:rPr>
            <w:noProof/>
            <w:webHidden/>
          </w:rPr>
          <w:t>41</w:t>
        </w:r>
        <w:r w:rsidR="00F87F1D">
          <w:rPr>
            <w:noProof/>
            <w:webHidden/>
          </w:rPr>
          <w:fldChar w:fldCharType="end"/>
        </w:r>
      </w:hyperlink>
    </w:p>
    <w:p w14:paraId="33CFD0AE" w14:textId="012C7D96" w:rsidR="00F87F1D" w:rsidRPr="00F87F1D" w:rsidRDefault="00C64E9A">
      <w:pPr>
        <w:pStyle w:val="TOC2"/>
        <w:rPr>
          <w:rFonts w:ascii="Calibri" w:hAnsi="Calibri"/>
          <w:noProof/>
          <w:sz w:val="22"/>
          <w:szCs w:val="22"/>
        </w:rPr>
      </w:pPr>
      <w:hyperlink w:anchor="_Toc60914172" w:history="1">
        <w:r w:rsidR="00F87F1D" w:rsidRPr="009E476A">
          <w:rPr>
            <w:rStyle w:val="Hyperlink"/>
            <w:noProof/>
          </w:rPr>
          <w:t>4.35</w:t>
        </w:r>
        <w:r w:rsidR="00F87F1D" w:rsidRPr="00F87F1D">
          <w:rPr>
            <w:rFonts w:ascii="Calibri" w:hAnsi="Calibri"/>
            <w:noProof/>
            <w:sz w:val="22"/>
            <w:szCs w:val="22"/>
          </w:rPr>
          <w:tab/>
        </w:r>
        <w:r w:rsidR="00F87F1D" w:rsidRPr="009E476A">
          <w:rPr>
            <w:rStyle w:val="Hyperlink"/>
            <w:noProof/>
          </w:rPr>
          <w:t>Class Technical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_Toc60914172 \h </w:instrText>
        </w:r>
        <w:r w:rsidR="00F87F1D">
          <w:rPr>
            <w:noProof/>
            <w:webHidden/>
          </w:rPr>
        </w:r>
        <w:r w:rsidR="00F87F1D">
          <w:rPr>
            <w:noProof/>
            <w:webHidden/>
          </w:rPr>
          <w:fldChar w:fldCharType="separate"/>
        </w:r>
        <w:r w:rsidR="00F87F1D">
          <w:rPr>
            <w:noProof/>
            <w:webHidden/>
          </w:rPr>
          <w:t>42</w:t>
        </w:r>
        <w:r w:rsidR="00F87F1D">
          <w:rPr>
            <w:noProof/>
            <w:webHidden/>
          </w:rPr>
          <w:fldChar w:fldCharType="end"/>
        </w:r>
      </w:hyperlink>
    </w:p>
    <w:p w14:paraId="46856D51" w14:textId="23694650" w:rsidR="00F87F1D" w:rsidRPr="00F87F1D" w:rsidRDefault="00C64E9A">
      <w:pPr>
        <w:pStyle w:val="TOC2"/>
        <w:rPr>
          <w:rFonts w:ascii="Calibri" w:hAnsi="Calibri"/>
          <w:noProof/>
          <w:sz w:val="22"/>
          <w:szCs w:val="22"/>
        </w:rPr>
      </w:pPr>
      <w:hyperlink w:anchor="_Toc60914173" w:history="1">
        <w:r w:rsidR="00F87F1D" w:rsidRPr="009E476A">
          <w:rPr>
            <w:rStyle w:val="Hyperlink"/>
            <w:noProof/>
          </w:rPr>
          <w:t>4.36</w:t>
        </w:r>
        <w:r w:rsidR="00F87F1D" w:rsidRPr="00F87F1D">
          <w:rPr>
            <w:rFonts w:ascii="Calibri" w:hAnsi="Calibri"/>
            <w:noProof/>
            <w:sz w:val="22"/>
            <w:szCs w:val="22"/>
          </w:rPr>
          <w:tab/>
        </w:r>
        <w:r w:rsidR="00F87F1D" w:rsidRPr="009E476A">
          <w:rPr>
            <w:rStyle w:val="Hyperlink"/>
            <w:noProof/>
          </w:rPr>
          <w:t>Class Term</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_Toc60914173 \h </w:instrText>
        </w:r>
        <w:r w:rsidR="00F87F1D">
          <w:rPr>
            <w:noProof/>
            <w:webHidden/>
          </w:rPr>
        </w:r>
        <w:r w:rsidR="00F87F1D">
          <w:rPr>
            <w:noProof/>
            <w:webHidden/>
          </w:rPr>
          <w:fldChar w:fldCharType="separate"/>
        </w:r>
        <w:r w:rsidR="00F87F1D">
          <w:rPr>
            <w:noProof/>
            <w:webHidden/>
          </w:rPr>
          <w:t>42</w:t>
        </w:r>
        <w:r w:rsidR="00F87F1D">
          <w:rPr>
            <w:noProof/>
            <w:webHidden/>
          </w:rPr>
          <w:fldChar w:fldCharType="end"/>
        </w:r>
      </w:hyperlink>
    </w:p>
    <w:p w14:paraId="07BF888F" w14:textId="47BC983D" w:rsidR="00F87F1D" w:rsidRPr="00F87F1D" w:rsidRDefault="00C64E9A">
      <w:pPr>
        <w:pStyle w:val="TOC2"/>
        <w:rPr>
          <w:rFonts w:ascii="Calibri" w:hAnsi="Calibri"/>
          <w:noProof/>
          <w:sz w:val="22"/>
          <w:szCs w:val="22"/>
        </w:rPr>
      </w:pPr>
      <w:hyperlink w:anchor="_Toc60914174" w:history="1">
        <w:r w:rsidR="00F87F1D" w:rsidRPr="009E476A">
          <w:rPr>
            <w:rStyle w:val="Hyperlink"/>
            <w:noProof/>
          </w:rPr>
          <w:t>4.37</w:t>
        </w:r>
        <w:r w:rsidR="00F87F1D" w:rsidRPr="00F87F1D">
          <w:rPr>
            <w:rFonts w:ascii="Calibri" w:hAnsi="Calibri"/>
            <w:noProof/>
            <w:sz w:val="22"/>
            <w:szCs w:val="22"/>
          </w:rPr>
          <w:tab/>
        </w:r>
        <w:r w:rsidR="00F87F1D" w:rsidRPr="009E476A">
          <w:rPr>
            <w:rStyle w:val="Hyperlink"/>
            <w:noProof/>
          </w:rPr>
          <w:t>Class Text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_Toc60914174 \h </w:instrText>
        </w:r>
        <w:r w:rsidR="00F87F1D">
          <w:rPr>
            <w:noProof/>
            <w:webHidden/>
          </w:rPr>
        </w:r>
        <w:r w:rsidR="00F87F1D">
          <w:rPr>
            <w:noProof/>
            <w:webHidden/>
          </w:rPr>
          <w:fldChar w:fldCharType="separate"/>
        </w:r>
        <w:r w:rsidR="00F87F1D">
          <w:rPr>
            <w:noProof/>
            <w:webHidden/>
          </w:rPr>
          <w:t>42</w:t>
        </w:r>
        <w:r w:rsidR="00F87F1D">
          <w:rPr>
            <w:noProof/>
            <w:webHidden/>
          </w:rPr>
          <w:fldChar w:fldCharType="end"/>
        </w:r>
      </w:hyperlink>
    </w:p>
    <w:p w14:paraId="59E6780A" w14:textId="553A3F90" w:rsidR="00F87F1D" w:rsidRPr="00F87F1D" w:rsidRDefault="00C64E9A">
      <w:pPr>
        <w:pStyle w:val="TOC2"/>
        <w:rPr>
          <w:rFonts w:ascii="Calibri" w:hAnsi="Calibri"/>
          <w:noProof/>
          <w:sz w:val="22"/>
          <w:szCs w:val="22"/>
        </w:rPr>
      </w:pPr>
      <w:hyperlink w:anchor="_Toc60914175" w:history="1">
        <w:r w:rsidR="00F87F1D" w:rsidRPr="009E476A">
          <w:rPr>
            <w:rStyle w:val="Hyperlink"/>
            <w:noProof/>
          </w:rPr>
          <w:t>4.38</w:t>
        </w:r>
        <w:r w:rsidR="00F87F1D" w:rsidRPr="00F87F1D">
          <w:rPr>
            <w:rFonts w:ascii="Calibri" w:hAnsi="Calibri"/>
            <w:noProof/>
            <w:sz w:val="22"/>
            <w:szCs w:val="22"/>
          </w:rPr>
          <w:tab/>
        </w:r>
        <w:r w:rsidR="00F87F1D" w:rsidRPr="009E476A">
          <w:rPr>
            <w:rStyle w:val="Hyperlink"/>
            <w:noProof/>
          </w:rPr>
          <w:t>Class Thing</w:t>
        </w:r>
        <w:r w:rsidR="00F87F1D" w:rsidRPr="009E476A">
          <w:rPr>
            <w:rStyle w:val="Hyperlink"/>
            <w:rFonts w:cs="Arial"/>
            <w:noProof/>
          </w:rPr>
          <w:t xml:space="preserve">  &lt;&lt;Anything&gt;&gt;</w:t>
        </w:r>
        <w:r w:rsidR="00F87F1D">
          <w:rPr>
            <w:noProof/>
            <w:webHidden/>
          </w:rPr>
          <w:tab/>
        </w:r>
        <w:r w:rsidR="00F87F1D">
          <w:rPr>
            <w:noProof/>
            <w:webHidden/>
          </w:rPr>
          <w:fldChar w:fldCharType="begin"/>
        </w:r>
        <w:r w:rsidR="00F87F1D">
          <w:rPr>
            <w:noProof/>
            <w:webHidden/>
          </w:rPr>
          <w:instrText xml:space="preserve"> PAGEREF _Toc60914175 \h </w:instrText>
        </w:r>
        <w:r w:rsidR="00F87F1D">
          <w:rPr>
            <w:noProof/>
            <w:webHidden/>
          </w:rPr>
        </w:r>
        <w:r w:rsidR="00F87F1D">
          <w:rPr>
            <w:noProof/>
            <w:webHidden/>
          </w:rPr>
          <w:fldChar w:fldCharType="separate"/>
        </w:r>
        <w:r w:rsidR="00F87F1D">
          <w:rPr>
            <w:noProof/>
            <w:webHidden/>
          </w:rPr>
          <w:t>42</w:t>
        </w:r>
        <w:r w:rsidR="00F87F1D">
          <w:rPr>
            <w:noProof/>
            <w:webHidden/>
          </w:rPr>
          <w:fldChar w:fldCharType="end"/>
        </w:r>
      </w:hyperlink>
    </w:p>
    <w:p w14:paraId="79980A45" w14:textId="6C4E6574" w:rsidR="00F87F1D" w:rsidRPr="00F87F1D" w:rsidRDefault="00C64E9A">
      <w:pPr>
        <w:pStyle w:val="TOC2"/>
        <w:rPr>
          <w:rFonts w:ascii="Calibri" w:hAnsi="Calibri"/>
          <w:noProof/>
          <w:sz w:val="22"/>
          <w:szCs w:val="22"/>
        </w:rPr>
      </w:pPr>
      <w:hyperlink w:anchor="_Toc60914176" w:history="1">
        <w:r w:rsidR="00F87F1D" w:rsidRPr="009E476A">
          <w:rPr>
            <w:rStyle w:val="Hyperlink"/>
            <w:noProof/>
          </w:rPr>
          <w:t>4.39</w:t>
        </w:r>
        <w:r w:rsidR="00F87F1D" w:rsidRPr="00F87F1D">
          <w:rPr>
            <w:rFonts w:ascii="Calibri" w:hAnsi="Calibri"/>
            <w:noProof/>
            <w:sz w:val="22"/>
            <w:szCs w:val="22"/>
          </w:rPr>
          <w:tab/>
        </w:r>
        <w:r w:rsidR="00F87F1D" w:rsidRPr="009E476A">
          <w:rPr>
            <w:rStyle w:val="Hyperlink"/>
            <w:noProof/>
          </w:rPr>
          <w:t>Class Type</w:t>
        </w:r>
        <w:r w:rsidR="00F87F1D">
          <w:rPr>
            <w:noProof/>
            <w:webHidden/>
          </w:rPr>
          <w:tab/>
        </w:r>
        <w:r w:rsidR="00F87F1D">
          <w:rPr>
            <w:noProof/>
            <w:webHidden/>
          </w:rPr>
          <w:fldChar w:fldCharType="begin"/>
        </w:r>
        <w:r w:rsidR="00F87F1D">
          <w:rPr>
            <w:noProof/>
            <w:webHidden/>
          </w:rPr>
          <w:instrText xml:space="preserve"> PAGEREF _Toc60914176 \h </w:instrText>
        </w:r>
        <w:r w:rsidR="00F87F1D">
          <w:rPr>
            <w:noProof/>
            <w:webHidden/>
          </w:rPr>
        </w:r>
        <w:r w:rsidR="00F87F1D">
          <w:rPr>
            <w:noProof/>
            <w:webHidden/>
          </w:rPr>
          <w:fldChar w:fldCharType="separate"/>
        </w:r>
        <w:r w:rsidR="00F87F1D">
          <w:rPr>
            <w:noProof/>
            <w:webHidden/>
          </w:rPr>
          <w:t>43</w:t>
        </w:r>
        <w:r w:rsidR="00F87F1D">
          <w:rPr>
            <w:noProof/>
            <w:webHidden/>
          </w:rPr>
          <w:fldChar w:fldCharType="end"/>
        </w:r>
      </w:hyperlink>
    </w:p>
    <w:p w14:paraId="58CEF5D2" w14:textId="6D75C945" w:rsidR="00F87F1D" w:rsidRPr="00F87F1D" w:rsidRDefault="00C64E9A">
      <w:pPr>
        <w:pStyle w:val="TOC2"/>
        <w:rPr>
          <w:rFonts w:ascii="Calibri" w:hAnsi="Calibri"/>
          <w:noProof/>
          <w:sz w:val="22"/>
          <w:szCs w:val="22"/>
        </w:rPr>
      </w:pPr>
      <w:hyperlink w:anchor="_Toc60914177" w:history="1">
        <w:r w:rsidR="00F87F1D" w:rsidRPr="009E476A">
          <w:rPr>
            <w:rStyle w:val="Hyperlink"/>
            <w:noProof/>
          </w:rPr>
          <w:t>4.40</w:t>
        </w:r>
        <w:r w:rsidR="00F87F1D" w:rsidRPr="00F87F1D">
          <w:rPr>
            <w:rFonts w:ascii="Calibri" w:hAnsi="Calibri"/>
            <w:noProof/>
            <w:sz w:val="22"/>
            <w:szCs w:val="22"/>
          </w:rPr>
          <w:tab/>
        </w:r>
        <w:r w:rsidR="00F87F1D" w:rsidRPr="009E476A">
          <w:rPr>
            <w:rStyle w:val="Hyperlink"/>
            <w:noProof/>
          </w:rPr>
          <w:t>Class Unique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_Toc60914177 \h </w:instrText>
        </w:r>
        <w:r w:rsidR="00F87F1D">
          <w:rPr>
            <w:noProof/>
            <w:webHidden/>
          </w:rPr>
        </w:r>
        <w:r w:rsidR="00F87F1D">
          <w:rPr>
            <w:noProof/>
            <w:webHidden/>
          </w:rPr>
          <w:fldChar w:fldCharType="separate"/>
        </w:r>
        <w:r w:rsidR="00F87F1D">
          <w:rPr>
            <w:noProof/>
            <w:webHidden/>
          </w:rPr>
          <w:t>44</w:t>
        </w:r>
        <w:r w:rsidR="00F87F1D">
          <w:rPr>
            <w:noProof/>
            <w:webHidden/>
          </w:rPr>
          <w:fldChar w:fldCharType="end"/>
        </w:r>
      </w:hyperlink>
    </w:p>
    <w:p w14:paraId="16B963C4" w14:textId="2041F2D0" w:rsidR="00F87F1D" w:rsidRPr="00F87F1D" w:rsidRDefault="00C64E9A">
      <w:pPr>
        <w:pStyle w:val="TOC2"/>
        <w:rPr>
          <w:rFonts w:ascii="Calibri" w:hAnsi="Calibri"/>
          <w:noProof/>
          <w:sz w:val="22"/>
          <w:szCs w:val="22"/>
        </w:rPr>
      </w:pPr>
      <w:hyperlink w:anchor="_Toc60914178" w:history="1">
        <w:r w:rsidR="00F87F1D" w:rsidRPr="009E476A">
          <w:rPr>
            <w:rStyle w:val="Hyperlink"/>
            <w:noProof/>
          </w:rPr>
          <w:t>4.41</w:t>
        </w:r>
        <w:r w:rsidR="00F87F1D" w:rsidRPr="00F87F1D">
          <w:rPr>
            <w:rFonts w:ascii="Calibri" w:hAnsi="Calibri"/>
            <w:noProof/>
            <w:sz w:val="22"/>
            <w:szCs w:val="22"/>
          </w:rPr>
          <w:tab/>
        </w:r>
        <w:r w:rsidR="00F87F1D" w:rsidRPr="009E476A">
          <w:rPr>
            <w:rStyle w:val="Hyperlink"/>
            <w:noProof/>
          </w:rPr>
          <w:t>Class Unique Text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_Toc60914178 \h </w:instrText>
        </w:r>
        <w:r w:rsidR="00F87F1D">
          <w:rPr>
            <w:noProof/>
            <w:webHidden/>
          </w:rPr>
        </w:r>
        <w:r w:rsidR="00F87F1D">
          <w:rPr>
            <w:noProof/>
            <w:webHidden/>
          </w:rPr>
          <w:fldChar w:fldCharType="separate"/>
        </w:r>
        <w:r w:rsidR="00F87F1D">
          <w:rPr>
            <w:noProof/>
            <w:webHidden/>
          </w:rPr>
          <w:t>44</w:t>
        </w:r>
        <w:r w:rsidR="00F87F1D">
          <w:rPr>
            <w:noProof/>
            <w:webHidden/>
          </w:rPr>
          <w:fldChar w:fldCharType="end"/>
        </w:r>
      </w:hyperlink>
    </w:p>
    <w:p w14:paraId="61350DF3" w14:textId="06169288" w:rsidR="00F87F1D" w:rsidRPr="00F87F1D" w:rsidRDefault="00C64E9A">
      <w:pPr>
        <w:pStyle w:val="TOC1"/>
        <w:tabs>
          <w:tab w:val="left" w:pos="1512"/>
        </w:tabs>
        <w:rPr>
          <w:rFonts w:ascii="Calibri" w:hAnsi="Calibri"/>
          <w:noProof/>
          <w:sz w:val="22"/>
          <w:szCs w:val="22"/>
        </w:rPr>
      </w:pPr>
      <w:hyperlink w:anchor="_Toc60914179" w:history="1">
        <w:r w:rsidR="00F87F1D" w:rsidRPr="009E476A">
          <w:rPr>
            <w:rStyle w:val="Hyperlink"/>
            <w:noProof/>
          </w:rPr>
          <w:t>5</w:t>
        </w:r>
        <w:r w:rsidR="00F87F1D" w:rsidRPr="00F87F1D">
          <w:rPr>
            <w:rFonts w:ascii="Calibri" w:hAnsi="Calibri"/>
            <w:noProof/>
            <w:sz w:val="22"/>
            <w:szCs w:val="22"/>
          </w:rPr>
          <w:tab/>
        </w:r>
        <w:r w:rsidR="00F87F1D" w:rsidRPr="009E476A">
          <w:rPr>
            <w:rStyle w:val="Hyperlink"/>
            <w:noProof/>
          </w:rPr>
          <w:t>OnticHealthGeneric::Knowledge</w:t>
        </w:r>
        <w:r w:rsidR="00F87F1D">
          <w:rPr>
            <w:noProof/>
            <w:webHidden/>
          </w:rPr>
          <w:tab/>
        </w:r>
        <w:r w:rsidR="00F87F1D">
          <w:rPr>
            <w:noProof/>
            <w:webHidden/>
          </w:rPr>
          <w:fldChar w:fldCharType="begin"/>
        </w:r>
        <w:r w:rsidR="00F87F1D">
          <w:rPr>
            <w:noProof/>
            <w:webHidden/>
          </w:rPr>
          <w:instrText xml:space="preserve"> PAGEREF _Toc60914179 \h </w:instrText>
        </w:r>
        <w:r w:rsidR="00F87F1D">
          <w:rPr>
            <w:noProof/>
            <w:webHidden/>
          </w:rPr>
        </w:r>
        <w:r w:rsidR="00F87F1D">
          <w:rPr>
            <w:noProof/>
            <w:webHidden/>
          </w:rPr>
          <w:fldChar w:fldCharType="separate"/>
        </w:r>
        <w:r w:rsidR="00F87F1D">
          <w:rPr>
            <w:noProof/>
            <w:webHidden/>
          </w:rPr>
          <w:t>45</w:t>
        </w:r>
        <w:r w:rsidR="00F87F1D">
          <w:rPr>
            <w:noProof/>
            <w:webHidden/>
          </w:rPr>
          <w:fldChar w:fldCharType="end"/>
        </w:r>
      </w:hyperlink>
    </w:p>
    <w:p w14:paraId="4B650283" w14:textId="71BD292E" w:rsidR="00F87F1D" w:rsidRPr="00F87F1D" w:rsidRDefault="00C64E9A">
      <w:pPr>
        <w:pStyle w:val="TOC2"/>
        <w:rPr>
          <w:rFonts w:ascii="Calibri" w:hAnsi="Calibri"/>
          <w:noProof/>
          <w:sz w:val="22"/>
          <w:szCs w:val="22"/>
        </w:rPr>
      </w:pPr>
      <w:hyperlink w:anchor="_Toc60914180" w:history="1">
        <w:r w:rsidR="00F87F1D" w:rsidRPr="009E476A">
          <w:rPr>
            <w:rStyle w:val="Hyperlink"/>
            <w:noProof/>
          </w:rPr>
          <w:t>5.1</w:t>
        </w:r>
        <w:r w:rsidR="00F87F1D" w:rsidRPr="00F87F1D">
          <w:rPr>
            <w:rFonts w:ascii="Calibri" w:hAnsi="Calibri"/>
            <w:noProof/>
            <w:sz w:val="22"/>
            <w:szCs w:val="22"/>
          </w:rPr>
          <w:tab/>
        </w:r>
        <w:r w:rsidR="00F87F1D" w:rsidRPr="009E476A">
          <w:rPr>
            <w:rStyle w:val="Hyperlink"/>
            <w:noProof/>
          </w:rPr>
          <w:t>Diagram: Belief</w:t>
        </w:r>
        <w:r w:rsidR="00F87F1D">
          <w:rPr>
            <w:noProof/>
            <w:webHidden/>
          </w:rPr>
          <w:tab/>
        </w:r>
        <w:r w:rsidR="00F87F1D">
          <w:rPr>
            <w:noProof/>
            <w:webHidden/>
          </w:rPr>
          <w:fldChar w:fldCharType="begin"/>
        </w:r>
        <w:r w:rsidR="00F87F1D">
          <w:rPr>
            <w:noProof/>
            <w:webHidden/>
          </w:rPr>
          <w:instrText xml:space="preserve"> PAGEREF _Toc60914180 \h </w:instrText>
        </w:r>
        <w:r w:rsidR="00F87F1D">
          <w:rPr>
            <w:noProof/>
            <w:webHidden/>
          </w:rPr>
        </w:r>
        <w:r w:rsidR="00F87F1D">
          <w:rPr>
            <w:noProof/>
            <w:webHidden/>
          </w:rPr>
          <w:fldChar w:fldCharType="separate"/>
        </w:r>
        <w:r w:rsidR="00F87F1D">
          <w:rPr>
            <w:noProof/>
            <w:webHidden/>
          </w:rPr>
          <w:t>45</w:t>
        </w:r>
        <w:r w:rsidR="00F87F1D">
          <w:rPr>
            <w:noProof/>
            <w:webHidden/>
          </w:rPr>
          <w:fldChar w:fldCharType="end"/>
        </w:r>
      </w:hyperlink>
    </w:p>
    <w:p w14:paraId="7D1E3041" w14:textId="1CD38D29" w:rsidR="00F87F1D" w:rsidRPr="00F87F1D" w:rsidRDefault="00C64E9A">
      <w:pPr>
        <w:pStyle w:val="TOC2"/>
        <w:rPr>
          <w:rFonts w:ascii="Calibri" w:hAnsi="Calibri"/>
          <w:noProof/>
          <w:sz w:val="22"/>
          <w:szCs w:val="22"/>
        </w:rPr>
      </w:pPr>
      <w:hyperlink w:anchor="_Toc60914181" w:history="1">
        <w:r w:rsidR="00F87F1D" w:rsidRPr="009E476A">
          <w:rPr>
            <w:rStyle w:val="Hyperlink"/>
            <w:noProof/>
          </w:rPr>
          <w:t>5.2</w:t>
        </w:r>
        <w:r w:rsidR="00F87F1D" w:rsidRPr="00F87F1D">
          <w:rPr>
            <w:rFonts w:ascii="Calibri" w:hAnsi="Calibri"/>
            <w:noProof/>
            <w:sz w:val="22"/>
            <w:szCs w:val="22"/>
          </w:rPr>
          <w:tab/>
        </w:r>
        <w:r w:rsidR="00F87F1D" w:rsidRPr="009E476A">
          <w:rPr>
            <w:rStyle w:val="Hyperlink"/>
            <w:noProof/>
          </w:rPr>
          <w:t>Diagram: Knowledge Acqusition</w:t>
        </w:r>
        <w:r w:rsidR="00F87F1D">
          <w:rPr>
            <w:noProof/>
            <w:webHidden/>
          </w:rPr>
          <w:tab/>
        </w:r>
        <w:r w:rsidR="00F87F1D">
          <w:rPr>
            <w:noProof/>
            <w:webHidden/>
          </w:rPr>
          <w:fldChar w:fldCharType="begin"/>
        </w:r>
        <w:r w:rsidR="00F87F1D">
          <w:rPr>
            <w:noProof/>
            <w:webHidden/>
          </w:rPr>
          <w:instrText xml:space="preserve"> PAGEREF _Toc60914181 \h </w:instrText>
        </w:r>
        <w:r w:rsidR="00F87F1D">
          <w:rPr>
            <w:noProof/>
            <w:webHidden/>
          </w:rPr>
        </w:r>
        <w:r w:rsidR="00F87F1D">
          <w:rPr>
            <w:noProof/>
            <w:webHidden/>
          </w:rPr>
          <w:fldChar w:fldCharType="separate"/>
        </w:r>
        <w:r w:rsidR="00F87F1D">
          <w:rPr>
            <w:noProof/>
            <w:webHidden/>
          </w:rPr>
          <w:t>46</w:t>
        </w:r>
        <w:r w:rsidR="00F87F1D">
          <w:rPr>
            <w:noProof/>
            <w:webHidden/>
          </w:rPr>
          <w:fldChar w:fldCharType="end"/>
        </w:r>
      </w:hyperlink>
    </w:p>
    <w:p w14:paraId="0A2E378F" w14:textId="51185AB5" w:rsidR="00F87F1D" w:rsidRPr="00F87F1D" w:rsidRDefault="00C64E9A">
      <w:pPr>
        <w:pStyle w:val="TOC2"/>
        <w:rPr>
          <w:rFonts w:ascii="Calibri" w:hAnsi="Calibri"/>
          <w:noProof/>
          <w:sz w:val="22"/>
          <w:szCs w:val="22"/>
        </w:rPr>
      </w:pPr>
      <w:hyperlink w:anchor="_Toc60914182" w:history="1">
        <w:r w:rsidR="00F87F1D" w:rsidRPr="009E476A">
          <w:rPr>
            <w:rStyle w:val="Hyperlink"/>
            <w:noProof/>
          </w:rPr>
          <w:t>5.3</w:t>
        </w:r>
        <w:r w:rsidR="00F87F1D" w:rsidRPr="00F87F1D">
          <w:rPr>
            <w:rFonts w:ascii="Calibri" w:hAnsi="Calibri"/>
            <w:noProof/>
            <w:sz w:val="22"/>
            <w:szCs w:val="22"/>
          </w:rPr>
          <w:tab/>
        </w:r>
        <w:r w:rsidR="00F87F1D" w:rsidRPr="009E476A">
          <w:rPr>
            <w:rStyle w:val="Hyperlink"/>
            <w:noProof/>
          </w:rPr>
          <w:t>Class Belief</w:t>
        </w:r>
        <w:r w:rsidR="00F87F1D">
          <w:rPr>
            <w:noProof/>
            <w:webHidden/>
          </w:rPr>
          <w:tab/>
        </w:r>
        <w:r w:rsidR="00F87F1D">
          <w:rPr>
            <w:noProof/>
            <w:webHidden/>
          </w:rPr>
          <w:fldChar w:fldCharType="begin"/>
        </w:r>
        <w:r w:rsidR="00F87F1D">
          <w:rPr>
            <w:noProof/>
            <w:webHidden/>
          </w:rPr>
          <w:instrText xml:space="preserve"> PAGEREF _Toc60914182 \h </w:instrText>
        </w:r>
        <w:r w:rsidR="00F87F1D">
          <w:rPr>
            <w:noProof/>
            <w:webHidden/>
          </w:rPr>
        </w:r>
        <w:r w:rsidR="00F87F1D">
          <w:rPr>
            <w:noProof/>
            <w:webHidden/>
          </w:rPr>
          <w:fldChar w:fldCharType="separate"/>
        </w:r>
        <w:r w:rsidR="00F87F1D">
          <w:rPr>
            <w:noProof/>
            <w:webHidden/>
          </w:rPr>
          <w:t>46</w:t>
        </w:r>
        <w:r w:rsidR="00F87F1D">
          <w:rPr>
            <w:noProof/>
            <w:webHidden/>
          </w:rPr>
          <w:fldChar w:fldCharType="end"/>
        </w:r>
      </w:hyperlink>
    </w:p>
    <w:p w14:paraId="2A162BDD" w14:textId="4568F3FC" w:rsidR="00F87F1D" w:rsidRPr="00F87F1D" w:rsidRDefault="00C64E9A">
      <w:pPr>
        <w:pStyle w:val="TOC2"/>
        <w:rPr>
          <w:rFonts w:ascii="Calibri" w:hAnsi="Calibri"/>
          <w:noProof/>
          <w:sz w:val="22"/>
          <w:szCs w:val="22"/>
        </w:rPr>
      </w:pPr>
      <w:hyperlink w:anchor="_Toc60914183" w:history="1">
        <w:r w:rsidR="00F87F1D" w:rsidRPr="009E476A">
          <w:rPr>
            <w:rStyle w:val="Hyperlink"/>
            <w:noProof/>
          </w:rPr>
          <w:t>5.4</w:t>
        </w:r>
        <w:r w:rsidR="00F87F1D" w:rsidRPr="00F87F1D">
          <w:rPr>
            <w:rFonts w:ascii="Calibri" w:hAnsi="Calibri"/>
            <w:noProof/>
            <w:sz w:val="22"/>
            <w:szCs w:val="22"/>
          </w:rPr>
          <w:tab/>
        </w:r>
        <w:r w:rsidR="00F87F1D" w:rsidRPr="009E476A">
          <w:rPr>
            <w:rStyle w:val="Hyperlink"/>
            <w:noProof/>
          </w:rPr>
          <w:t>Class Conclusion</w:t>
        </w:r>
        <w:r w:rsidR="00F87F1D">
          <w:rPr>
            <w:noProof/>
            <w:webHidden/>
          </w:rPr>
          <w:tab/>
        </w:r>
        <w:r w:rsidR="00F87F1D">
          <w:rPr>
            <w:noProof/>
            <w:webHidden/>
          </w:rPr>
          <w:fldChar w:fldCharType="begin"/>
        </w:r>
        <w:r w:rsidR="00F87F1D">
          <w:rPr>
            <w:noProof/>
            <w:webHidden/>
          </w:rPr>
          <w:instrText xml:space="preserve"> PAGEREF _Toc60914183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2F9D78A1" w14:textId="76DD2B95" w:rsidR="00F87F1D" w:rsidRPr="00F87F1D" w:rsidRDefault="00C64E9A">
      <w:pPr>
        <w:pStyle w:val="TOC2"/>
        <w:rPr>
          <w:rFonts w:ascii="Calibri" w:hAnsi="Calibri"/>
          <w:noProof/>
          <w:sz w:val="22"/>
          <w:szCs w:val="22"/>
        </w:rPr>
      </w:pPr>
      <w:hyperlink w:anchor="_Toc60914184" w:history="1">
        <w:r w:rsidR="00F87F1D" w:rsidRPr="009E476A">
          <w:rPr>
            <w:rStyle w:val="Hyperlink"/>
            <w:noProof/>
          </w:rPr>
          <w:t>5.5</w:t>
        </w:r>
        <w:r w:rsidR="00F87F1D" w:rsidRPr="00F87F1D">
          <w:rPr>
            <w:rFonts w:ascii="Calibri" w:hAnsi="Calibri"/>
            <w:noProof/>
            <w:sz w:val="22"/>
            <w:szCs w:val="22"/>
          </w:rPr>
          <w:tab/>
        </w:r>
        <w:r w:rsidR="00F87F1D" w:rsidRPr="009E476A">
          <w:rPr>
            <w:rStyle w:val="Hyperlink"/>
            <w:noProof/>
          </w:rPr>
          <w:t>Class Evidence</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_Toc60914184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47298CEF" w14:textId="767DC738" w:rsidR="00F87F1D" w:rsidRPr="00F87F1D" w:rsidRDefault="00C64E9A">
      <w:pPr>
        <w:pStyle w:val="TOC2"/>
        <w:rPr>
          <w:rFonts w:ascii="Calibri" w:hAnsi="Calibri"/>
          <w:noProof/>
          <w:sz w:val="22"/>
          <w:szCs w:val="22"/>
        </w:rPr>
      </w:pPr>
      <w:hyperlink w:anchor="_Toc60914185" w:history="1">
        <w:r w:rsidR="00F87F1D" w:rsidRPr="009E476A">
          <w:rPr>
            <w:rStyle w:val="Hyperlink"/>
            <w:noProof/>
          </w:rPr>
          <w:t>5.6</w:t>
        </w:r>
        <w:r w:rsidR="00F87F1D" w:rsidRPr="00F87F1D">
          <w:rPr>
            <w:rFonts w:ascii="Calibri" w:hAnsi="Calibri"/>
            <w:noProof/>
            <w:sz w:val="22"/>
            <w:szCs w:val="22"/>
          </w:rPr>
          <w:tab/>
        </w:r>
        <w:r w:rsidR="00F87F1D" w:rsidRPr="009E476A">
          <w:rPr>
            <w:rStyle w:val="Hyperlink"/>
            <w:noProof/>
          </w:rPr>
          <w:t>Class Exclusion</w:t>
        </w:r>
        <w:r w:rsidR="00F87F1D">
          <w:rPr>
            <w:noProof/>
            <w:webHidden/>
          </w:rPr>
          <w:tab/>
        </w:r>
        <w:r w:rsidR="00F87F1D">
          <w:rPr>
            <w:noProof/>
            <w:webHidden/>
          </w:rPr>
          <w:fldChar w:fldCharType="begin"/>
        </w:r>
        <w:r w:rsidR="00F87F1D">
          <w:rPr>
            <w:noProof/>
            <w:webHidden/>
          </w:rPr>
          <w:instrText xml:space="preserve"> PAGEREF _Toc60914185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20107B80" w14:textId="5D20AF41" w:rsidR="00F87F1D" w:rsidRPr="00F87F1D" w:rsidRDefault="00C64E9A">
      <w:pPr>
        <w:pStyle w:val="TOC2"/>
        <w:rPr>
          <w:rFonts w:ascii="Calibri" w:hAnsi="Calibri"/>
          <w:noProof/>
          <w:sz w:val="22"/>
          <w:szCs w:val="22"/>
        </w:rPr>
      </w:pPr>
      <w:hyperlink w:anchor="_Toc60914186" w:history="1">
        <w:r w:rsidR="00F87F1D" w:rsidRPr="009E476A">
          <w:rPr>
            <w:rStyle w:val="Hyperlink"/>
            <w:noProof/>
          </w:rPr>
          <w:t>5.7</w:t>
        </w:r>
        <w:r w:rsidR="00F87F1D" w:rsidRPr="00F87F1D">
          <w:rPr>
            <w:rFonts w:ascii="Calibri" w:hAnsi="Calibri"/>
            <w:noProof/>
            <w:sz w:val="22"/>
            <w:szCs w:val="22"/>
          </w:rPr>
          <w:tab/>
        </w:r>
        <w:r w:rsidR="00F87F1D" w:rsidRPr="009E476A">
          <w:rPr>
            <w:rStyle w:val="Hyperlink"/>
            <w:noProof/>
          </w:rPr>
          <w:t>Class Inference Activity</w:t>
        </w:r>
        <w:r w:rsidR="00F87F1D">
          <w:rPr>
            <w:noProof/>
            <w:webHidden/>
          </w:rPr>
          <w:tab/>
        </w:r>
        <w:r w:rsidR="00F87F1D">
          <w:rPr>
            <w:noProof/>
            <w:webHidden/>
          </w:rPr>
          <w:fldChar w:fldCharType="begin"/>
        </w:r>
        <w:r w:rsidR="00F87F1D">
          <w:rPr>
            <w:noProof/>
            <w:webHidden/>
          </w:rPr>
          <w:instrText xml:space="preserve"> PAGEREF _Toc60914186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335EACB3" w14:textId="210E357A" w:rsidR="00F87F1D" w:rsidRPr="00F87F1D" w:rsidRDefault="00C64E9A">
      <w:pPr>
        <w:pStyle w:val="TOC2"/>
        <w:rPr>
          <w:rFonts w:ascii="Calibri" w:hAnsi="Calibri"/>
          <w:noProof/>
          <w:sz w:val="22"/>
          <w:szCs w:val="22"/>
        </w:rPr>
      </w:pPr>
      <w:hyperlink w:anchor="_Toc60914187" w:history="1">
        <w:r w:rsidR="00F87F1D" w:rsidRPr="009E476A">
          <w:rPr>
            <w:rStyle w:val="Hyperlink"/>
            <w:noProof/>
          </w:rPr>
          <w:t>5.8</w:t>
        </w:r>
        <w:r w:rsidR="00F87F1D" w:rsidRPr="00F87F1D">
          <w:rPr>
            <w:rFonts w:ascii="Calibri" w:hAnsi="Calibri"/>
            <w:noProof/>
            <w:sz w:val="22"/>
            <w:szCs w:val="22"/>
          </w:rPr>
          <w:tab/>
        </w:r>
        <w:r w:rsidR="00F87F1D" w:rsidRPr="009E476A">
          <w:rPr>
            <w:rStyle w:val="Hyperlink"/>
            <w:noProof/>
          </w:rPr>
          <w:t>Class Inference Rule</w:t>
        </w:r>
        <w:r w:rsidR="00F87F1D">
          <w:rPr>
            <w:noProof/>
            <w:webHidden/>
          </w:rPr>
          <w:tab/>
        </w:r>
        <w:r w:rsidR="00F87F1D">
          <w:rPr>
            <w:noProof/>
            <w:webHidden/>
          </w:rPr>
          <w:fldChar w:fldCharType="begin"/>
        </w:r>
        <w:r w:rsidR="00F87F1D">
          <w:rPr>
            <w:noProof/>
            <w:webHidden/>
          </w:rPr>
          <w:instrText xml:space="preserve"> PAGEREF _Toc60914187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521428A4" w14:textId="4F36CDA5" w:rsidR="00F87F1D" w:rsidRPr="00F87F1D" w:rsidRDefault="00C64E9A">
      <w:pPr>
        <w:pStyle w:val="TOC2"/>
        <w:rPr>
          <w:rFonts w:ascii="Calibri" w:hAnsi="Calibri"/>
          <w:noProof/>
          <w:sz w:val="22"/>
          <w:szCs w:val="22"/>
        </w:rPr>
      </w:pPr>
      <w:hyperlink w:anchor="_Toc60914188" w:history="1">
        <w:r w:rsidR="00F87F1D" w:rsidRPr="009E476A">
          <w:rPr>
            <w:rStyle w:val="Hyperlink"/>
            <w:noProof/>
          </w:rPr>
          <w:t>5.9</w:t>
        </w:r>
        <w:r w:rsidR="00F87F1D" w:rsidRPr="00F87F1D">
          <w:rPr>
            <w:rFonts w:ascii="Calibri" w:hAnsi="Calibri"/>
            <w:noProof/>
            <w:sz w:val="22"/>
            <w:szCs w:val="22"/>
          </w:rPr>
          <w:tab/>
        </w:r>
        <w:r w:rsidR="00F87F1D" w:rsidRPr="009E476A">
          <w:rPr>
            <w:rStyle w:val="Hyperlink"/>
            <w:noProof/>
          </w:rPr>
          <w:t>Class Inferred Belief</w:t>
        </w:r>
        <w:r w:rsidR="00F87F1D">
          <w:rPr>
            <w:noProof/>
            <w:webHidden/>
          </w:rPr>
          <w:tab/>
        </w:r>
        <w:r w:rsidR="00F87F1D">
          <w:rPr>
            <w:noProof/>
            <w:webHidden/>
          </w:rPr>
          <w:fldChar w:fldCharType="begin"/>
        </w:r>
        <w:r w:rsidR="00F87F1D">
          <w:rPr>
            <w:noProof/>
            <w:webHidden/>
          </w:rPr>
          <w:instrText xml:space="preserve"> PAGEREF _Toc60914188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6A67FEB5" w14:textId="7741A426" w:rsidR="00F87F1D" w:rsidRPr="00F87F1D" w:rsidRDefault="00C64E9A">
      <w:pPr>
        <w:pStyle w:val="TOC2"/>
        <w:rPr>
          <w:rFonts w:ascii="Calibri" w:hAnsi="Calibri"/>
          <w:noProof/>
          <w:sz w:val="22"/>
          <w:szCs w:val="22"/>
        </w:rPr>
      </w:pPr>
      <w:hyperlink w:anchor="_Toc60914189" w:history="1">
        <w:r w:rsidR="00F87F1D" w:rsidRPr="009E476A">
          <w:rPr>
            <w:rStyle w:val="Hyperlink"/>
            <w:noProof/>
          </w:rPr>
          <w:t>5.10</w:t>
        </w:r>
        <w:r w:rsidR="00F87F1D" w:rsidRPr="00F87F1D">
          <w:rPr>
            <w:rFonts w:ascii="Calibri" w:hAnsi="Calibri"/>
            <w:noProof/>
            <w:sz w:val="22"/>
            <w:szCs w:val="22"/>
          </w:rPr>
          <w:tab/>
        </w:r>
        <w:r w:rsidR="00F87F1D" w:rsidRPr="009E476A">
          <w:rPr>
            <w:rStyle w:val="Hyperlink"/>
            <w:noProof/>
          </w:rPr>
          <w:t>Class Inferred Value</w:t>
        </w:r>
        <w:r w:rsidR="00F87F1D">
          <w:rPr>
            <w:noProof/>
            <w:webHidden/>
          </w:rPr>
          <w:tab/>
        </w:r>
        <w:r w:rsidR="00F87F1D">
          <w:rPr>
            <w:noProof/>
            <w:webHidden/>
          </w:rPr>
          <w:fldChar w:fldCharType="begin"/>
        </w:r>
        <w:r w:rsidR="00F87F1D">
          <w:rPr>
            <w:noProof/>
            <w:webHidden/>
          </w:rPr>
          <w:instrText xml:space="preserve"> PAGEREF _Toc60914189 \h </w:instrText>
        </w:r>
        <w:r w:rsidR="00F87F1D">
          <w:rPr>
            <w:noProof/>
            <w:webHidden/>
          </w:rPr>
        </w:r>
        <w:r w:rsidR="00F87F1D">
          <w:rPr>
            <w:noProof/>
            <w:webHidden/>
          </w:rPr>
          <w:fldChar w:fldCharType="separate"/>
        </w:r>
        <w:r w:rsidR="00F87F1D">
          <w:rPr>
            <w:noProof/>
            <w:webHidden/>
          </w:rPr>
          <w:t>47</w:t>
        </w:r>
        <w:r w:rsidR="00F87F1D">
          <w:rPr>
            <w:noProof/>
            <w:webHidden/>
          </w:rPr>
          <w:fldChar w:fldCharType="end"/>
        </w:r>
      </w:hyperlink>
    </w:p>
    <w:p w14:paraId="32A34B82" w14:textId="17A01629" w:rsidR="00F87F1D" w:rsidRPr="00F87F1D" w:rsidRDefault="00C64E9A">
      <w:pPr>
        <w:pStyle w:val="TOC2"/>
        <w:rPr>
          <w:rFonts w:ascii="Calibri" w:hAnsi="Calibri"/>
          <w:noProof/>
          <w:sz w:val="22"/>
          <w:szCs w:val="22"/>
        </w:rPr>
      </w:pPr>
      <w:hyperlink w:anchor="_Toc60914190" w:history="1">
        <w:r w:rsidR="00F87F1D" w:rsidRPr="009E476A">
          <w:rPr>
            <w:rStyle w:val="Hyperlink"/>
            <w:noProof/>
          </w:rPr>
          <w:t>5.11</w:t>
        </w:r>
        <w:r w:rsidR="00F87F1D" w:rsidRPr="00F87F1D">
          <w:rPr>
            <w:rFonts w:ascii="Calibri" w:hAnsi="Calibri"/>
            <w:noProof/>
            <w:sz w:val="22"/>
            <w:szCs w:val="22"/>
          </w:rPr>
          <w:tab/>
        </w:r>
        <w:r w:rsidR="00F87F1D" w:rsidRPr="009E476A">
          <w:rPr>
            <w:rStyle w:val="Hyperlink"/>
            <w:noProof/>
          </w:rPr>
          <w:t>Class Knowledge Acqusition</w:t>
        </w:r>
        <w:r w:rsidR="00F87F1D">
          <w:rPr>
            <w:noProof/>
            <w:webHidden/>
          </w:rPr>
          <w:tab/>
        </w:r>
        <w:r w:rsidR="00F87F1D">
          <w:rPr>
            <w:noProof/>
            <w:webHidden/>
          </w:rPr>
          <w:fldChar w:fldCharType="begin"/>
        </w:r>
        <w:r w:rsidR="00F87F1D">
          <w:rPr>
            <w:noProof/>
            <w:webHidden/>
          </w:rPr>
          <w:instrText xml:space="preserve"> PAGEREF _Toc60914190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3D948754" w14:textId="15BD5BCB" w:rsidR="00F87F1D" w:rsidRPr="00F87F1D" w:rsidRDefault="00C64E9A">
      <w:pPr>
        <w:pStyle w:val="TOC2"/>
        <w:rPr>
          <w:rFonts w:ascii="Calibri" w:hAnsi="Calibri"/>
          <w:noProof/>
          <w:sz w:val="22"/>
          <w:szCs w:val="22"/>
        </w:rPr>
      </w:pPr>
      <w:hyperlink w:anchor="_Toc60914191" w:history="1">
        <w:r w:rsidR="00F87F1D" w:rsidRPr="009E476A">
          <w:rPr>
            <w:rStyle w:val="Hyperlink"/>
            <w:noProof/>
          </w:rPr>
          <w:t>5.12</w:t>
        </w:r>
        <w:r w:rsidR="00F87F1D" w:rsidRPr="00F87F1D">
          <w:rPr>
            <w:rFonts w:ascii="Calibri" w:hAnsi="Calibri"/>
            <w:noProof/>
            <w:sz w:val="22"/>
            <w:szCs w:val="22"/>
          </w:rPr>
          <w:tab/>
        </w:r>
        <w:r w:rsidR="00F87F1D" w:rsidRPr="009E476A">
          <w:rPr>
            <w:rStyle w:val="Hyperlink"/>
            <w:noProof/>
          </w:rPr>
          <w:t>Class Measurement Activity</w:t>
        </w:r>
        <w:r w:rsidR="00F87F1D">
          <w:rPr>
            <w:noProof/>
            <w:webHidden/>
          </w:rPr>
          <w:tab/>
        </w:r>
        <w:r w:rsidR="00F87F1D">
          <w:rPr>
            <w:noProof/>
            <w:webHidden/>
          </w:rPr>
          <w:fldChar w:fldCharType="begin"/>
        </w:r>
        <w:r w:rsidR="00F87F1D">
          <w:rPr>
            <w:noProof/>
            <w:webHidden/>
          </w:rPr>
          <w:instrText xml:space="preserve"> PAGEREF _Toc60914191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061877D6" w14:textId="79A1FD07" w:rsidR="00F87F1D" w:rsidRPr="00F87F1D" w:rsidRDefault="00C64E9A">
      <w:pPr>
        <w:pStyle w:val="TOC2"/>
        <w:rPr>
          <w:rFonts w:ascii="Calibri" w:hAnsi="Calibri"/>
          <w:noProof/>
          <w:sz w:val="22"/>
          <w:szCs w:val="22"/>
        </w:rPr>
      </w:pPr>
      <w:hyperlink w:anchor="_Toc60914192" w:history="1">
        <w:r w:rsidR="00F87F1D" w:rsidRPr="009E476A">
          <w:rPr>
            <w:rStyle w:val="Hyperlink"/>
            <w:noProof/>
          </w:rPr>
          <w:t>5.13</w:t>
        </w:r>
        <w:r w:rsidR="00F87F1D" w:rsidRPr="00F87F1D">
          <w:rPr>
            <w:rFonts w:ascii="Calibri" w:hAnsi="Calibri"/>
            <w:noProof/>
            <w:sz w:val="22"/>
            <w:szCs w:val="22"/>
          </w:rPr>
          <w:tab/>
        </w:r>
        <w:r w:rsidR="00F87F1D" w:rsidRPr="009E476A">
          <w:rPr>
            <w:rStyle w:val="Hyperlink"/>
            <w:noProof/>
          </w:rPr>
          <w:t>Class Measurement Result</w:t>
        </w:r>
        <w:r w:rsidR="00F87F1D">
          <w:rPr>
            <w:noProof/>
            <w:webHidden/>
          </w:rPr>
          <w:tab/>
        </w:r>
        <w:r w:rsidR="00F87F1D">
          <w:rPr>
            <w:noProof/>
            <w:webHidden/>
          </w:rPr>
          <w:fldChar w:fldCharType="begin"/>
        </w:r>
        <w:r w:rsidR="00F87F1D">
          <w:rPr>
            <w:noProof/>
            <w:webHidden/>
          </w:rPr>
          <w:instrText xml:space="preserve"> PAGEREF _Toc60914192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73BA09CE" w14:textId="6A9151AA" w:rsidR="00F87F1D" w:rsidRPr="00F87F1D" w:rsidRDefault="00C64E9A">
      <w:pPr>
        <w:pStyle w:val="TOC2"/>
        <w:rPr>
          <w:rFonts w:ascii="Calibri" w:hAnsi="Calibri"/>
          <w:noProof/>
          <w:sz w:val="22"/>
          <w:szCs w:val="22"/>
        </w:rPr>
      </w:pPr>
      <w:hyperlink w:anchor="_Toc60914193" w:history="1">
        <w:r w:rsidR="00F87F1D" w:rsidRPr="009E476A">
          <w:rPr>
            <w:rStyle w:val="Hyperlink"/>
            <w:noProof/>
          </w:rPr>
          <w:t>5.14</w:t>
        </w:r>
        <w:r w:rsidR="00F87F1D" w:rsidRPr="00F87F1D">
          <w:rPr>
            <w:rFonts w:ascii="Calibri" w:hAnsi="Calibri"/>
            <w:noProof/>
            <w:sz w:val="22"/>
            <w:szCs w:val="22"/>
          </w:rPr>
          <w:tab/>
        </w:r>
        <w:r w:rsidR="00F87F1D" w:rsidRPr="009E476A">
          <w:rPr>
            <w:rStyle w:val="Hyperlink"/>
            <w:noProof/>
          </w:rPr>
          <w:t>Class Observation</w:t>
        </w:r>
        <w:r w:rsidR="00F87F1D">
          <w:rPr>
            <w:noProof/>
            <w:webHidden/>
          </w:rPr>
          <w:tab/>
        </w:r>
        <w:r w:rsidR="00F87F1D">
          <w:rPr>
            <w:noProof/>
            <w:webHidden/>
          </w:rPr>
          <w:fldChar w:fldCharType="begin"/>
        </w:r>
        <w:r w:rsidR="00F87F1D">
          <w:rPr>
            <w:noProof/>
            <w:webHidden/>
          </w:rPr>
          <w:instrText xml:space="preserve"> PAGEREF _Toc60914193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43172576" w14:textId="5EF07214" w:rsidR="00F87F1D" w:rsidRPr="00F87F1D" w:rsidRDefault="00C64E9A">
      <w:pPr>
        <w:pStyle w:val="TOC2"/>
        <w:rPr>
          <w:rFonts w:ascii="Calibri" w:hAnsi="Calibri"/>
          <w:noProof/>
          <w:sz w:val="22"/>
          <w:szCs w:val="22"/>
        </w:rPr>
      </w:pPr>
      <w:hyperlink w:anchor="_Toc60914194" w:history="1">
        <w:r w:rsidR="00F87F1D" w:rsidRPr="009E476A">
          <w:rPr>
            <w:rStyle w:val="Hyperlink"/>
            <w:noProof/>
          </w:rPr>
          <w:t>5.15</w:t>
        </w:r>
        <w:r w:rsidR="00F87F1D" w:rsidRPr="00F87F1D">
          <w:rPr>
            <w:rFonts w:ascii="Calibri" w:hAnsi="Calibri"/>
            <w:noProof/>
            <w:sz w:val="22"/>
            <w:szCs w:val="22"/>
          </w:rPr>
          <w:tab/>
        </w:r>
        <w:r w:rsidR="00F87F1D" w:rsidRPr="009E476A">
          <w:rPr>
            <w:rStyle w:val="Hyperlink"/>
            <w:noProof/>
          </w:rPr>
          <w:t>Class Observation Activity</w:t>
        </w:r>
        <w:r w:rsidR="00F87F1D">
          <w:rPr>
            <w:noProof/>
            <w:webHidden/>
          </w:rPr>
          <w:tab/>
        </w:r>
        <w:r w:rsidR="00F87F1D">
          <w:rPr>
            <w:noProof/>
            <w:webHidden/>
          </w:rPr>
          <w:fldChar w:fldCharType="begin"/>
        </w:r>
        <w:r w:rsidR="00F87F1D">
          <w:rPr>
            <w:noProof/>
            <w:webHidden/>
          </w:rPr>
          <w:instrText xml:space="preserve"> PAGEREF _Toc60914194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6A0502FF" w14:textId="39968135" w:rsidR="00F87F1D" w:rsidRPr="00F87F1D" w:rsidRDefault="00C64E9A">
      <w:pPr>
        <w:pStyle w:val="TOC2"/>
        <w:rPr>
          <w:rFonts w:ascii="Calibri" w:hAnsi="Calibri"/>
          <w:noProof/>
          <w:sz w:val="22"/>
          <w:szCs w:val="22"/>
        </w:rPr>
      </w:pPr>
      <w:hyperlink w:anchor="_Toc60914195" w:history="1">
        <w:r w:rsidR="00F87F1D" w:rsidRPr="009E476A">
          <w:rPr>
            <w:rStyle w:val="Hyperlink"/>
            <w:noProof/>
          </w:rPr>
          <w:t>5.16</w:t>
        </w:r>
        <w:r w:rsidR="00F87F1D" w:rsidRPr="00F87F1D">
          <w:rPr>
            <w:rFonts w:ascii="Calibri" w:hAnsi="Calibri"/>
            <w:noProof/>
            <w:sz w:val="22"/>
            <w:szCs w:val="22"/>
          </w:rPr>
          <w:tab/>
        </w:r>
        <w:r w:rsidR="00F87F1D" w:rsidRPr="009E476A">
          <w:rPr>
            <w:rStyle w:val="Hyperlink"/>
            <w:noProof/>
          </w:rPr>
          <w:t>Class Observation Tool</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_Toc60914195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5D50D663" w14:textId="161DDC8D" w:rsidR="00F87F1D" w:rsidRPr="00F87F1D" w:rsidRDefault="00C64E9A">
      <w:pPr>
        <w:pStyle w:val="TOC2"/>
        <w:rPr>
          <w:rFonts w:ascii="Calibri" w:hAnsi="Calibri"/>
          <w:noProof/>
          <w:sz w:val="22"/>
          <w:szCs w:val="22"/>
        </w:rPr>
      </w:pPr>
      <w:hyperlink w:anchor="_Toc60914196" w:history="1">
        <w:r w:rsidR="00F87F1D" w:rsidRPr="009E476A">
          <w:rPr>
            <w:rStyle w:val="Hyperlink"/>
            <w:noProof/>
          </w:rPr>
          <w:t>5.17</w:t>
        </w:r>
        <w:r w:rsidR="00F87F1D" w:rsidRPr="00F87F1D">
          <w:rPr>
            <w:rFonts w:ascii="Calibri" w:hAnsi="Calibri"/>
            <w:noProof/>
            <w:sz w:val="22"/>
            <w:szCs w:val="22"/>
          </w:rPr>
          <w:tab/>
        </w:r>
        <w:r w:rsidR="00F87F1D" w:rsidRPr="009E476A">
          <w:rPr>
            <w:rStyle w:val="Hyperlink"/>
            <w:noProof/>
          </w:rPr>
          <w:t>Class Proposal</w:t>
        </w:r>
        <w:r w:rsidR="00F87F1D">
          <w:rPr>
            <w:noProof/>
            <w:webHidden/>
          </w:rPr>
          <w:tab/>
        </w:r>
        <w:r w:rsidR="00F87F1D">
          <w:rPr>
            <w:noProof/>
            <w:webHidden/>
          </w:rPr>
          <w:fldChar w:fldCharType="begin"/>
        </w:r>
        <w:r w:rsidR="00F87F1D">
          <w:rPr>
            <w:noProof/>
            <w:webHidden/>
          </w:rPr>
          <w:instrText xml:space="preserve"> PAGEREF _Toc60914196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013D876F" w14:textId="0F2C7938" w:rsidR="00F87F1D" w:rsidRPr="00F87F1D" w:rsidRDefault="00C64E9A">
      <w:pPr>
        <w:pStyle w:val="TOC2"/>
        <w:rPr>
          <w:rFonts w:ascii="Calibri" w:hAnsi="Calibri"/>
          <w:noProof/>
          <w:sz w:val="22"/>
          <w:szCs w:val="22"/>
        </w:rPr>
      </w:pPr>
      <w:hyperlink w:anchor="_Toc60914197" w:history="1">
        <w:r w:rsidR="00F87F1D" w:rsidRPr="009E476A">
          <w:rPr>
            <w:rStyle w:val="Hyperlink"/>
            <w:noProof/>
          </w:rPr>
          <w:t>5.18</w:t>
        </w:r>
        <w:r w:rsidR="00F87F1D" w:rsidRPr="00F87F1D">
          <w:rPr>
            <w:rFonts w:ascii="Calibri" w:hAnsi="Calibri"/>
            <w:noProof/>
            <w:sz w:val="22"/>
            <w:szCs w:val="22"/>
          </w:rPr>
          <w:tab/>
        </w:r>
        <w:r w:rsidR="00F87F1D" w:rsidRPr="009E476A">
          <w:rPr>
            <w:rStyle w:val="Hyperlink"/>
            <w:noProof/>
          </w:rPr>
          <w:t>Class Recomendation</w:t>
        </w:r>
        <w:r w:rsidR="00F87F1D">
          <w:rPr>
            <w:noProof/>
            <w:webHidden/>
          </w:rPr>
          <w:tab/>
        </w:r>
        <w:r w:rsidR="00F87F1D">
          <w:rPr>
            <w:noProof/>
            <w:webHidden/>
          </w:rPr>
          <w:fldChar w:fldCharType="begin"/>
        </w:r>
        <w:r w:rsidR="00F87F1D">
          <w:rPr>
            <w:noProof/>
            <w:webHidden/>
          </w:rPr>
          <w:instrText xml:space="preserve"> PAGEREF _Toc60914197 \h </w:instrText>
        </w:r>
        <w:r w:rsidR="00F87F1D">
          <w:rPr>
            <w:noProof/>
            <w:webHidden/>
          </w:rPr>
        </w:r>
        <w:r w:rsidR="00F87F1D">
          <w:rPr>
            <w:noProof/>
            <w:webHidden/>
          </w:rPr>
          <w:fldChar w:fldCharType="separate"/>
        </w:r>
        <w:r w:rsidR="00F87F1D">
          <w:rPr>
            <w:noProof/>
            <w:webHidden/>
          </w:rPr>
          <w:t>48</w:t>
        </w:r>
        <w:r w:rsidR="00F87F1D">
          <w:rPr>
            <w:noProof/>
            <w:webHidden/>
          </w:rPr>
          <w:fldChar w:fldCharType="end"/>
        </w:r>
      </w:hyperlink>
    </w:p>
    <w:p w14:paraId="30815D48" w14:textId="52FFF3DE" w:rsidR="00F87F1D" w:rsidRPr="00F87F1D" w:rsidRDefault="00C64E9A">
      <w:pPr>
        <w:pStyle w:val="TOC2"/>
        <w:rPr>
          <w:rFonts w:ascii="Calibri" w:hAnsi="Calibri"/>
          <w:noProof/>
          <w:sz w:val="22"/>
          <w:szCs w:val="22"/>
        </w:rPr>
      </w:pPr>
      <w:hyperlink w:anchor="_Toc60914198" w:history="1">
        <w:r w:rsidR="00F87F1D" w:rsidRPr="009E476A">
          <w:rPr>
            <w:rStyle w:val="Hyperlink"/>
            <w:noProof/>
          </w:rPr>
          <w:t>5.19</w:t>
        </w:r>
        <w:r w:rsidR="00F87F1D" w:rsidRPr="00F87F1D">
          <w:rPr>
            <w:rFonts w:ascii="Calibri" w:hAnsi="Calibri"/>
            <w:noProof/>
            <w:sz w:val="22"/>
            <w:szCs w:val="22"/>
          </w:rPr>
          <w:tab/>
        </w:r>
        <w:r w:rsidR="00F87F1D" w:rsidRPr="009E476A">
          <w:rPr>
            <w:rStyle w:val="Hyperlink"/>
            <w:noProof/>
          </w:rPr>
          <w:t>Class Value Inference</w:t>
        </w:r>
        <w:r w:rsidR="00F87F1D">
          <w:rPr>
            <w:noProof/>
            <w:webHidden/>
          </w:rPr>
          <w:tab/>
        </w:r>
        <w:r w:rsidR="00F87F1D">
          <w:rPr>
            <w:noProof/>
            <w:webHidden/>
          </w:rPr>
          <w:fldChar w:fldCharType="begin"/>
        </w:r>
        <w:r w:rsidR="00F87F1D">
          <w:rPr>
            <w:noProof/>
            <w:webHidden/>
          </w:rPr>
          <w:instrText xml:space="preserve"> PAGEREF _Toc60914198 \h </w:instrText>
        </w:r>
        <w:r w:rsidR="00F87F1D">
          <w:rPr>
            <w:noProof/>
            <w:webHidden/>
          </w:rPr>
        </w:r>
        <w:r w:rsidR="00F87F1D">
          <w:rPr>
            <w:noProof/>
            <w:webHidden/>
          </w:rPr>
          <w:fldChar w:fldCharType="separate"/>
        </w:r>
        <w:r w:rsidR="00F87F1D">
          <w:rPr>
            <w:noProof/>
            <w:webHidden/>
          </w:rPr>
          <w:t>49</w:t>
        </w:r>
        <w:r w:rsidR="00F87F1D">
          <w:rPr>
            <w:noProof/>
            <w:webHidden/>
          </w:rPr>
          <w:fldChar w:fldCharType="end"/>
        </w:r>
      </w:hyperlink>
    </w:p>
    <w:p w14:paraId="6DE45039" w14:textId="75E3FF56" w:rsidR="00F87F1D" w:rsidRPr="00F87F1D" w:rsidRDefault="00C64E9A">
      <w:pPr>
        <w:pStyle w:val="TOC1"/>
        <w:tabs>
          <w:tab w:val="left" w:pos="1512"/>
        </w:tabs>
        <w:rPr>
          <w:rFonts w:ascii="Calibri" w:hAnsi="Calibri"/>
          <w:noProof/>
          <w:sz w:val="22"/>
          <w:szCs w:val="22"/>
        </w:rPr>
      </w:pPr>
      <w:hyperlink w:anchor="_Toc60914199" w:history="1">
        <w:r w:rsidR="00F87F1D" w:rsidRPr="009E476A">
          <w:rPr>
            <w:rStyle w:val="Hyperlink"/>
            <w:noProof/>
          </w:rPr>
          <w:t>6</w:t>
        </w:r>
        <w:r w:rsidR="00F87F1D" w:rsidRPr="00F87F1D">
          <w:rPr>
            <w:rFonts w:ascii="Calibri" w:hAnsi="Calibri"/>
            <w:noProof/>
            <w:sz w:val="22"/>
            <w:szCs w:val="22"/>
          </w:rPr>
          <w:tab/>
        </w:r>
        <w:r w:rsidR="00F87F1D" w:rsidRPr="009E476A">
          <w:rPr>
            <w:rStyle w:val="Hyperlink"/>
            <w:noProof/>
          </w:rPr>
          <w:t>OnticHealthGeneric::Occurrences</w:t>
        </w:r>
        <w:r w:rsidR="00F87F1D">
          <w:rPr>
            <w:noProof/>
            <w:webHidden/>
          </w:rPr>
          <w:tab/>
        </w:r>
        <w:r w:rsidR="00F87F1D">
          <w:rPr>
            <w:noProof/>
            <w:webHidden/>
          </w:rPr>
          <w:fldChar w:fldCharType="begin"/>
        </w:r>
        <w:r w:rsidR="00F87F1D">
          <w:rPr>
            <w:noProof/>
            <w:webHidden/>
          </w:rPr>
          <w:instrText xml:space="preserve"> PAGEREF _Toc60914199 \h </w:instrText>
        </w:r>
        <w:r w:rsidR="00F87F1D">
          <w:rPr>
            <w:noProof/>
            <w:webHidden/>
          </w:rPr>
        </w:r>
        <w:r w:rsidR="00F87F1D">
          <w:rPr>
            <w:noProof/>
            <w:webHidden/>
          </w:rPr>
          <w:fldChar w:fldCharType="separate"/>
        </w:r>
        <w:r w:rsidR="00F87F1D">
          <w:rPr>
            <w:noProof/>
            <w:webHidden/>
          </w:rPr>
          <w:t>50</w:t>
        </w:r>
        <w:r w:rsidR="00F87F1D">
          <w:rPr>
            <w:noProof/>
            <w:webHidden/>
          </w:rPr>
          <w:fldChar w:fldCharType="end"/>
        </w:r>
      </w:hyperlink>
    </w:p>
    <w:p w14:paraId="6AE68178" w14:textId="10DF1E95" w:rsidR="00F87F1D" w:rsidRPr="00F87F1D" w:rsidRDefault="00C64E9A">
      <w:pPr>
        <w:pStyle w:val="TOC2"/>
        <w:rPr>
          <w:rFonts w:ascii="Calibri" w:hAnsi="Calibri"/>
          <w:noProof/>
          <w:sz w:val="22"/>
          <w:szCs w:val="22"/>
        </w:rPr>
      </w:pPr>
      <w:hyperlink w:anchor="_Toc60914200" w:history="1">
        <w:r w:rsidR="00F87F1D" w:rsidRPr="009E476A">
          <w:rPr>
            <w:rStyle w:val="Hyperlink"/>
            <w:noProof/>
          </w:rPr>
          <w:t>6.1</w:t>
        </w:r>
        <w:r w:rsidR="00F87F1D" w:rsidRPr="00F87F1D">
          <w:rPr>
            <w:rFonts w:ascii="Calibri" w:hAnsi="Calibri"/>
            <w:noProof/>
            <w:sz w:val="22"/>
            <w:szCs w:val="22"/>
          </w:rPr>
          <w:tab/>
        </w:r>
        <w:r w:rsidR="00F87F1D" w:rsidRPr="009E476A">
          <w:rPr>
            <w:rStyle w:val="Hyperlink"/>
            <w:noProof/>
          </w:rPr>
          <w:t>Diagram: Occurrences</w:t>
        </w:r>
        <w:r w:rsidR="00F87F1D">
          <w:rPr>
            <w:noProof/>
            <w:webHidden/>
          </w:rPr>
          <w:tab/>
        </w:r>
        <w:r w:rsidR="00F87F1D">
          <w:rPr>
            <w:noProof/>
            <w:webHidden/>
          </w:rPr>
          <w:fldChar w:fldCharType="begin"/>
        </w:r>
        <w:r w:rsidR="00F87F1D">
          <w:rPr>
            <w:noProof/>
            <w:webHidden/>
          </w:rPr>
          <w:instrText xml:space="preserve"> PAGEREF _Toc60914200 \h </w:instrText>
        </w:r>
        <w:r w:rsidR="00F87F1D">
          <w:rPr>
            <w:noProof/>
            <w:webHidden/>
          </w:rPr>
        </w:r>
        <w:r w:rsidR="00F87F1D">
          <w:rPr>
            <w:noProof/>
            <w:webHidden/>
          </w:rPr>
          <w:fldChar w:fldCharType="separate"/>
        </w:r>
        <w:r w:rsidR="00F87F1D">
          <w:rPr>
            <w:noProof/>
            <w:webHidden/>
          </w:rPr>
          <w:t>51</w:t>
        </w:r>
        <w:r w:rsidR="00F87F1D">
          <w:rPr>
            <w:noProof/>
            <w:webHidden/>
          </w:rPr>
          <w:fldChar w:fldCharType="end"/>
        </w:r>
      </w:hyperlink>
    </w:p>
    <w:p w14:paraId="2801CA43" w14:textId="24170CD9" w:rsidR="00F87F1D" w:rsidRPr="00F87F1D" w:rsidRDefault="00C64E9A">
      <w:pPr>
        <w:pStyle w:val="TOC2"/>
        <w:rPr>
          <w:rFonts w:ascii="Calibri" w:hAnsi="Calibri"/>
          <w:noProof/>
          <w:sz w:val="22"/>
          <w:szCs w:val="22"/>
        </w:rPr>
      </w:pPr>
      <w:hyperlink w:anchor="_Toc60914201" w:history="1">
        <w:r w:rsidR="00F87F1D" w:rsidRPr="009E476A">
          <w:rPr>
            <w:rStyle w:val="Hyperlink"/>
            <w:noProof/>
          </w:rPr>
          <w:t>6.2</w:t>
        </w:r>
        <w:r w:rsidR="00F87F1D" w:rsidRPr="00F87F1D">
          <w:rPr>
            <w:rFonts w:ascii="Calibri" w:hAnsi="Calibri"/>
            <w:noProof/>
            <w:sz w:val="22"/>
            <w:szCs w:val="22"/>
          </w:rPr>
          <w:tab/>
        </w:r>
        <w:r w:rsidR="00F87F1D" w:rsidRPr="009E476A">
          <w:rPr>
            <w:rStyle w:val="Hyperlink"/>
            <w:noProof/>
          </w:rPr>
          <w:t>Class Activity</w:t>
        </w:r>
        <w:r w:rsidR="00F87F1D">
          <w:rPr>
            <w:noProof/>
            <w:webHidden/>
          </w:rPr>
          <w:tab/>
        </w:r>
        <w:r w:rsidR="00F87F1D">
          <w:rPr>
            <w:noProof/>
            <w:webHidden/>
          </w:rPr>
          <w:fldChar w:fldCharType="begin"/>
        </w:r>
        <w:r w:rsidR="00F87F1D">
          <w:rPr>
            <w:noProof/>
            <w:webHidden/>
          </w:rPr>
          <w:instrText xml:space="preserve"> PAGEREF _Toc60914201 \h </w:instrText>
        </w:r>
        <w:r w:rsidR="00F87F1D">
          <w:rPr>
            <w:noProof/>
            <w:webHidden/>
          </w:rPr>
        </w:r>
        <w:r w:rsidR="00F87F1D">
          <w:rPr>
            <w:noProof/>
            <w:webHidden/>
          </w:rPr>
          <w:fldChar w:fldCharType="separate"/>
        </w:r>
        <w:r w:rsidR="00F87F1D">
          <w:rPr>
            <w:noProof/>
            <w:webHidden/>
          </w:rPr>
          <w:t>51</w:t>
        </w:r>
        <w:r w:rsidR="00F87F1D">
          <w:rPr>
            <w:noProof/>
            <w:webHidden/>
          </w:rPr>
          <w:fldChar w:fldCharType="end"/>
        </w:r>
      </w:hyperlink>
    </w:p>
    <w:p w14:paraId="67B934F1" w14:textId="183ECD66" w:rsidR="00F87F1D" w:rsidRPr="00F87F1D" w:rsidRDefault="00C64E9A">
      <w:pPr>
        <w:pStyle w:val="TOC2"/>
        <w:rPr>
          <w:rFonts w:ascii="Calibri" w:hAnsi="Calibri"/>
          <w:noProof/>
          <w:sz w:val="22"/>
          <w:szCs w:val="22"/>
        </w:rPr>
      </w:pPr>
      <w:hyperlink w:anchor="_Toc60914202" w:history="1">
        <w:r w:rsidR="00F87F1D" w:rsidRPr="009E476A">
          <w:rPr>
            <w:rStyle w:val="Hyperlink"/>
            <w:noProof/>
          </w:rPr>
          <w:t>6.3</w:t>
        </w:r>
        <w:r w:rsidR="00F87F1D" w:rsidRPr="00F87F1D">
          <w:rPr>
            <w:rFonts w:ascii="Calibri" w:hAnsi="Calibri"/>
            <w:noProof/>
            <w:sz w:val="22"/>
            <w:szCs w:val="22"/>
          </w:rPr>
          <w:tab/>
        </w:r>
        <w:r w:rsidR="00F87F1D" w:rsidRPr="009E476A">
          <w:rPr>
            <w:rStyle w:val="Hyperlink"/>
            <w:noProof/>
          </w:rPr>
          <w:t>Class Actual Activity</w:t>
        </w:r>
        <w:r w:rsidR="00F87F1D">
          <w:rPr>
            <w:noProof/>
            <w:webHidden/>
          </w:rPr>
          <w:tab/>
        </w:r>
        <w:r w:rsidR="00F87F1D">
          <w:rPr>
            <w:noProof/>
            <w:webHidden/>
          </w:rPr>
          <w:fldChar w:fldCharType="begin"/>
        </w:r>
        <w:r w:rsidR="00F87F1D">
          <w:rPr>
            <w:noProof/>
            <w:webHidden/>
          </w:rPr>
          <w:instrText xml:space="preserve"> PAGEREF _Toc60914202 \h </w:instrText>
        </w:r>
        <w:r w:rsidR="00F87F1D">
          <w:rPr>
            <w:noProof/>
            <w:webHidden/>
          </w:rPr>
        </w:r>
        <w:r w:rsidR="00F87F1D">
          <w:rPr>
            <w:noProof/>
            <w:webHidden/>
          </w:rPr>
          <w:fldChar w:fldCharType="separate"/>
        </w:r>
        <w:r w:rsidR="00F87F1D">
          <w:rPr>
            <w:noProof/>
            <w:webHidden/>
          </w:rPr>
          <w:t>52</w:t>
        </w:r>
        <w:r w:rsidR="00F87F1D">
          <w:rPr>
            <w:noProof/>
            <w:webHidden/>
          </w:rPr>
          <w:fldChar w:fldCharType="end"/>
        </w:r>
      </w:hyperlink>
    </w:p>
    <w:p w14:paraId="47310221" w14:textId="0DBC8957" w:rsidR="00F87F1D" w:rsidRPr="00F87F1D" w:rsidRDefault="00C64E9A">
      <w:pPr>
        <w:pStyle w:val="TOC2"/>
        <w:rPr>
          <w:rFonts w:ascii="Calibri" w:hAnsi="Calibri"/>
          <w:noProof/>
          <w:sz w:val="22"/>
          <w:szCs w:val="22"/>
        </w:rPr>
      </w:pPr>
      <w:hyperlink w:anchor="_Toc60914203" w:history="1">
        <w:r w:rsidR="00F87F1D" w:rsidRPr="009E476A">
          <w:rPr>
            <w:rStyle w:val="Hyperlink"/>
            <w:noProof/>
          </w:rPr>
          <w:t>6.4</w:t>
        </w:r>
        <w:r w:rsidR="00F87F1D" w:rsidRPr="00F87F1D">
          <w:rPr>
            <w:rFonts w:ascii="Calibri" w:hAnsi="Calibri"/>
            <w:noProof/>
            <w:sz w:val="22"/>
            <w:szCs w:val="22"/>
          </w:rPr>
          <w:tab/>
        </w:r>
        <w:r w:rsidR="00F87F1D" w:rsidRPr="009E476A">
          <w:rPr>
            <w:rStyle w:val="Hyperlink"/>
            <w:noProof/>
          </w:rPr>
          <w:t>Class Actual Occurrence</w:t>
        </w:r>
        <w:r w:rsidR="00F87F1D">
          <w:rPr>
            <w:noProof/>
            <w:webHidden/>
          </w:rPr>
          <w:tab/>
        </w:r>
        <w:r w:rsidR="00F87F1D">
          <w:rPr>
            <w:noProof/>
            <w:webHidden/>
          </w:rPr>
          <w:fldChar w:fldCharType="begin"/>
        </w:r>
        <w:r w:rsidR="00F87F1D">
          <w:rPr>
            <w:noProof/>
            <w:webHidden/>
          </w:rPr>
          <w:instrText xml:space="preserve"> PAGEREF _Toc60914203 \h </w:instrText>
        </w:r>
        <w:r w:rsidR="00F87F1D">
          <w:rPr>
            <w:noProof/>
            <w:webHidden/>
          </w:rPr>
        </w:r>
        <w:r w:rsidR="00F87F1D">
          <w:rPr>
            <w:noProof/>
            <w:webHidden/>
          </w:rPr>
          <w:fldChar w:fldCharType="separate"/>
        </w:r>
        <w:r w:rsidR="00F87F1D">
          <w:rPr>
            <w:noProof/>
            <w:webHidden/>
          </w:rPr>
          <w:t>52</w:t>
        </w:r>
        <w:r w:rsidR="00F87F1D">
          <w:rPr>
            <w:noProof/>
            <w:webHidden/>
          </w:rPr>
          <w:fldChar w:fldCharType="end"/>
        </w:r>
      </w:hyperlink>
    </w:p>
    <w:p w14:paraId="3E2B7A24" w14:textId="26FB5FCC" w:rsidR="00F87F1D" w:rsidRPr="00F87F1D" w:rsidRDefault="00C64E9A">
      <w:pPr>
        <w:pStyle w:val="TOC2"/>
        <w:rPr>
          <w:rFonts w:ascii="Calibri" w:hAnsi="Calibri"/>
          <w:noProof/>
          <w:sz w:val="22"/>
          <w:szCs w:val="22"/>
        </w:rPr>
      </w:pPr>
      <w:hyperlink w:anchor="_Toc60914204" w:history="1">
        <w:r w:rsidR="00F87F1D" w:rsidRPr="009E476A">
          <w:rPr>
            <w:rStyle w:val="Hyperlink"/>
            <w:noProof/>
          </w:rPr>
          <w:t>6.5</w:t>
        </w:r>
        <w:r w:rsidR="00F87F1D" w:rsidRPr="00F87F1D">
          <w:rPr>
            <w:rFonts w:ascii="Calibri" w:hAnsi="Calibri"/>
            <w:noProof/>
            <w:sz w:val="22"/>
            <w:szCs w:val="22"/>
          </w:rPr>
          <w:tab/>
        </w:r>
        <w:r w:rsidR="00F87F1D" w:rsidRPr="009E476A">
          <w:rPr>
            <w:rStyle w:val="Hyperlink"/>
            <w:noProof/>
          </w:rPr>
          <w:t>Class Atomic Occurrence</w:t>
        </w:r>
        <w:r w:rsidR="00F87F1D">
          <w:rPr>
            <w:noProof/>
            <w:webHidden/>
          </w:rPr>
          <w:tab/>
        </w:r>
        <w:r w:rsidR="00F87F1D">
          <w:rPr>
            <w:noProof/>
            <w:webHidden/>
          </w:rPr>
          <w:fldChar w:fldCharType="begin"/>
        </w:r>
        <w:r w:rsidR="00F87F1D">
          <w:rPr>
            <w:noProof/>
            <w:webHidden/>
          </w:rPr>
          <w:instrText xml:space="preserve"> PAGEREF _Toc60914204 \h </w:instrText>
        </w:r>
        <w:r w:rsidR="00F87F1D">
          <w:rPr>
            <w:noProof/>
            <w:webHidden/>
          </w:rPr>
        </w:r>
        <w:r w:rsidR="00F87F1D">
          <w:rPr>
            <w:noProof/>
            <w:webHidden/>
          </w:rPr>
          <w:fldChar w:fldCharType="separate"/>
        </w:r>
        <w:r w:rsidR="00F87F1D">
          <w:rPr>
            <w:noProof/>
            <w:webHidden/>
          </w:rPr>
          <w:t>52</w:t>
        </w:r>
        <w:r w:rsidR="00F87F1D">
          <w:rPr>
            <w:noProof/>
            <w:webHidden/>
          </w:rPr>
          <w:fldChar w:fldCharType="end"/>
        </w:r>
      </w:hyperlink>
    </w:p>
    <w:p w14:paraId="24F97BDD" w14:textId="48B2713A" w:rsidR="00F87F1D" w:rsidRPr="00F87F1D" w:rsidRDefault="00C64E9A">
      <w:pPr>
        <w:pStyle w:val="TOC2"/>
        <w:rPr>
          <w:rFonts w:ascii="Calibri" w:hAnsi="Calibri"/>
          <w:noProof/>
          <w:sz w:val="22"/>
          <w:szCs w:val="22"/>
        </w:rPr>
      </w:pPr>
      <w:hyperlink w:anchor="_Toc60914205" w:history="1">
        <w:r w:rsidR="00F87F1D" w:rsidRPr="009E476A">
          <w:rPr>
            <w:rStyle w:val="Hyperlink"/>
            <w:noProof/>
          </w:rPr>
          <w:t>6.6</w:t>
        </w:r>
        <w:r w:rsidR="00F87F1D" w:rsidRPr="00F87F1D">
          <w:rPr>
            <w:rFonts w:ascii="Calibri" w:hAnsi="Calibri"/>
            <w:noProof/>
            <w:sz w:val="22"/>
            <w:szCs w:val="22"/>
          </w:rPr>
          <w:tab/>
        </w:r>
        <w:r w:rsidR="00F87F1D" w:rsidRPr="009E476A">
          <w:rPr>
            <w:rStyle w:val="Hyperlink"/>
            <w:noProof/>
          </w:rPr>
          <w:t>Class Composite Process</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_Toc60914205 \h </w:instrText>
        </w:r>
        <w:r w:rsidR="00F87F1D">
          <w:rPr>
            <w:noProof/>
            <w:webHidden/>
          </w:rPr>
        </w:r>
        <w:r w:rsidR="00F87F1D">
          <w:rPr>
            <w:noProof/>
            <w:webHidden/>
          </w:rPr>
          <w:fldChar w:fldCharType="separate"/>
        </w:r>
        <w:r w:rsidR="00F87F1D">
          <w:rPr>
            <w:noProof/>
            <w:webHidden/>
          </w:rPr>
          <w:t>52</w:t>
        </w:r>
        <w:r w:rsidR="00F87F1D">
          <w:rPr>
            <w:noProof/>
            <w:webHidden/>
          </w:rPr>
          <w:fldChar w:fldCharType="end"/>
        </w:r>
      </w:hyperlink>
    </w:p>
    <w:p w14:paraId="12119D63" w14:textId="7B9D48E5" w:rsidR="00F87F1D" w:rsidRPr="00F87F1D" w:rsidRDefault="00C64E9A">
      <w:pPr>
        <w:pStyle w:val="TOC2"/>
        <w:rPr>
          <w:rFonts w:ascii="Calibri" w:hAnsi="Calibri"/>
          <w:noProof/>
          <w:sz w:val="22"/>
          <w:szCs w:val="22"/>
        </w:rPr>
      </w:pPr>
      <w:hyperlink w:anchor="_Toc60914206" w:history="1">
        <w:r w:rsidR="00F87F1D" w:rsidRPr="009E476A">
          <w:rPr>
            <w:rStyle w:val="Hyperlink"/>
            <w:noProof/>
          </w:rPr>
          <w:t>6.7</w:t>
        </w:r>
        <w:r w:rsidR="00F87F1D" w:rsidRPr="00F87F1D">
          <w:rPr>
            <w:rFonts w:ascii="Calibri" w:hAnsi="Calibri"/>
            <w:noProof/>
            <w:sz w:val="22"/>
            <w:szCs w:val="22"/>
          </w:rPr>
          <w:tab/>
        </w:r>
        <w:r w:rsidR="00F87F1D" w:rsidRPr="009E476A">
          <w:rPr>
            <w:rStyle w:val="Hyperlink"/>
            <w:noProof/>
          </w:rPr>
          <w:t>Association Class Invoke Process</w:t>
        </w:r>
        <w:r w:rsidR="00F87F1D">
          <w:rPr>
            <w:noProof/>
            <w:webHidden/>
          </w:rPr>
          <w:tab/>
        </w:r>
        <w:r w:rsidR="00F87F1D">
          <w:rPr>
            <w:noProof/>
            <w:webHidden/>
          </w:rPr>
          <w:fldChar w:fldCharType="begin"/>
        </w:r>
        <w:r w:rsidR="00F87F1D">
          <w:rPr>
            <w:noProof/>
            <w:webHidden/>
          </w:rPr>
          <w:instrText xml:space="preserve"> PAGEREF _Toc60914206 \h </w:instrText>
        </w:r>
        <w:r w:rsidR="00F87F1D">
          <w:rPr>
            <w:noProof/>
            <w:webHidden/>
          </w:rPr>
        </w:r>
        <w:r w:rsidR="00F87F1D">
          <w:rPr>
            <w:noProof/>
            <w:webHidden/>
          </w:rPr>
          <w:fldChar w:fldCharType="separate"/>
        </w:r>
        <w:r w:rsidR="00F87F1D">
          <w:rPr>
            <w:noProof/>
            <w:webHidden/>
          </w:rPr>
          <w:t>52</w:t>
        </w:r>
        <w:r w:rsidR="00F87F1D">
          <w:rPr>
            <w:noProof/>
            <w:webHidden/>
          </w:rPr>
          <w:fldChar w:fldCharType="end"/>
        </w:r>
      </w:hyperlink>
    </w:p>
    <w:p w14:paraId="48CF991C" w14:textId="3A876F44" w:rsidR="00F87F1D" w:rsidRPr="00F87F1D" w:rsidRDefault="00C64E9A">
      <w:pPr>
        <w:pStyle w:val="TOC2"/>
        <w:rPr>
          <w:rFonts w:ascii="Calibri" w:hAnsi="Calibri"/>
          <w:noProof/>
          <w:sz w:val="22"/>
          <w:szCs w:val="22"/>
        </w:rPr>
      </w:pPr>
      <w:hyperlink w:anchor="_Toc60914207" w:history="1">
        <w:r w:rsidR="00F87F1D" w:rsidRPr="009E476A">
          <w:rPr>
            <w:rStyle w:val="Hyperlink"/>
            <w:noProof/>
          </w:rPr>
          <w:t>6.8</w:t>
        </w:r>
        <w:r w:rsidR="00F87F1D" w:rsidRPr="00F87F1D">
          <w:rPr>
            <w:rFonts w:ascii="Calibri" w:hAnsi="Calibri"/>
            <w:noProof/>
            <w:sz w:val="22"/>
            <w:szCs w:val="22"/>
          </w:rPr>
          <w:tab/>
        </w:r>
        <w:r w:rsidR="00F87F1D" w:rsidRPr="009E476A">
          <w:rPr>
            <w:rStyle w:val="Hyperlink"/>
            <w:noProof/>
          </w:rPr>
          <w:t>Class Occurrence</w:t>
        </w:r>
        <w:r w:rsidR="00F87F1D">
          <w:rPr>
            <w:noProof/>
            <w:webHidden/>
          </w:rPr>
          <w:tab/>
        </w:r>
        <w:r w:rsidR="00F87F1D">
          <w:rPr>
            <w:noProof/>
            <w:webHidden/>
          </w:rPr>
          <w:fldChar w:fldCharType="begin"/>
        </w:r>
        <w:r w:rsidR="00F87F1D">
          <w:rPr>
            <w:noProof/>
            <w:webHidden/>
          </w:rPr>
          <w:instrText xml:space="preserve"> PAGEREF _Toc60914207 \h </w:instrText>
        </w:r>
        <w:r w:rsidR="00F87F1D">
          <w:rPr>
            <w:noProof/>
            <w:webHidden/>
          </w:rPr>
        </w:r>
        <w:r w:rsidR="00F87F1D">
          <w:rPr>
            <w:noProof/>
            <w:webHidden/>
          </w:rPr>
          <w:fldChar w:fldCharType="separate"/>
        </w:r>
        <w:r w:rsidR="00F87F1D">
          <w:rPr>
            <w:noProof/>
            <w:webHidden/>
          </w:rPr>
          <w:t>53</w:t>
        </w:r>
        <w:r w:rsidR="00F87F1D">
          <w:rPr>
            <w:noProof/>
            <w:webHidden/>
          </w:rPr>
          <w:fldChar w:fldCharType="end"/>
        </w:r>
      </w:hyperlink>
    </w:p>
    <w:p w14:paraId="5F319F36" w14:textId="54F250D9" w:rsidR="00F87F1D" w:rsidRPr="00F87F1D" w:rsidRDefault="00C64E9A">
      <w:pPr>
        <w:pStyle w:val="TOC2"/>
        <w:rPr>
          <w:rFonts w:ascii="Calibri" w:hAnsi="Calibri"/>
          <w:noProof/>
          <w:sz w:val="22"/>
          <w:szCs w:val="22"/>
        </w:rPr>
      </w:pPr>
      <w:hyperlink w:anchor="_Toc60914208" w:history="1">
        <w:r w:rsidR="00F87F1D" w:rsidRPr="009E476A">
          <w:rPr>
            <w:rStyle w:val="Hyperlink"/>
            <w:noProof/>
          </w:rPr>
          <w:t>6.9</w:t>
        </w:r>
        <w:r w:rsidR="00F87F1D" w:rsidRPr="00F87F1D">
          <w:rPr>
            <w:rFonts w:ascii="Calibri" w:hAnsi="Calibri"/>
            <w:noProof/>
            <w:sz w:val="22"/>
            <w:szCs w:val="22"/>
          </w:rPr>
          <w:tab/>
        </w:r>
        <w:r w:rsidR="00F87F1D" w:rsidRPr="009E476A">
          <w:rPr>
            <w:rStyle w:val="Hyperlink"/>
            <w:noProof/>
          </w:rPr>
          <w:t>Class Order</w:t>
        </w:r>
        <w:r w:rsidR="00F87F1D">
          <w:rPr>
            <w:noProof/>
            <w:webHidden/>
          </w:rPr>
          <w:tab/>
        </w:r>
        <w:r w:rsidR="00F87F1D">
          <w:rPr>
            <w:noProof/>
            <w:webHidden/>
          </w:rPr>
          <w:fldChar w:fldCharType="begin"/>
        </w:r>
        <w:r w:rsidR="00F87F1D">
          <w:rPr>
            <w:noProof/>
            <w:webHidden/>
          </w:rPr>
          <w:instrText xml:space="preserve"> PAGEREF _Toc60914208 \h </w:instrText>
        </w:r>
        <w:r w:rsidR="00F87F1D">
          <w:rPr>
            <w:noProof/>
            <w:webHidden/>
          </w:rPr>
        </w:r>
        <w:r w:rsidR="00F87F1D">
          <w:rPr>
            <w:noProof/>
            <w:webHidden/>
          </w:rPr>
          <w:fldChar w:fldCharType="separate"/>
        </w:r>
        <w:r w:rsidR="00F87F1D">
          <w:rPr>
            <w:noProof/>
            <w:webHidden/>
          </w:rPr>
          <w:t>53</w:t>
        </w:r>
        <w:r w:rsidR="00F87F1D">
          <w:rPr>
            <w:noProof/>
            <w:webHidden/>
          </w:rPr>
          <w:fldChar w:fldCharType="end"/>
        </w:r>
      </w:hyperlink>
    </w:p>
    <w:p w14:paraId="0DB5C4DE" w14:textId="52867069" w:rsidR="00F87F1D" w:rsidRPr="00F87F1D" w:rsidRDefault="00C64E9A">
      <w:pPr>
        <w:pStyle w:val="TOC2"/>
        <w:rPr>
          <w:rFonts w:ascii="Calibri" w:hAnsi="Calibri"/>
          <w:noProof/>
          <w:sz w:val="22"/>
          <w:szCs w:val="22"/>
        </w:rPr>
      </w:pPr>
      <w:hyperlink w:anchor="_Toc60914209" w:history="1">
        <w:r w:rsidR="00F87F1D" w:rsidRPr="009E476A">
          <w:rPr>
            <w:rStyle w:val="Hyperlink"/>
            <w:noProof/>
          </w:rPr>
          <w:t>6.10</w:t>
        </w:r>
        <w:r w:rsidR="00F87F1D" w:rsidRPr="00F87F1D">
          <w:rPr>
            <w:rFonts w:ascii="Calibri" w:hAnsi="Calibri"/>
            <w:noProof/>
            <w:sz w:val="22"/>
            <w:szCs w:val="22"/>
          </w:rPr>
          <w:tab/>
        </w:r>
        <w:r w:rsidR="00F87F1D" w:rsidRPr="009E476A">
          <w:rPr>
            <w:rStyle w:val="Hyperlink"/>
            <w:noProof/>
          </w:rPr>
          <w:t>Association Class Output</w:t>
        </w:r>
        <w:r w:rsidR="00F87F1D">
          <w:rPr>
            <w:noProof/>
            <w:webHidden/>
          </w:rPr>
          <w:tab/>
        </w:r>
        <w:r w:rsidR="00F87F1D">
          <w:rPr>
            <w:noProof/>
            <w:webHidden/>
          </w:rPr>
          <w:fldChar w:fldCharType="begin"/>
        </w:r>
        <w:r w:rsidR="00F87F1D">
          <w:rPr>
            <w:noProof/>
            <w:webHidden/>
          </w:rPr>
          <w:instrText xml:space="preserve"> PAGEREF _Toc60914209 \h </w:instrText>
        </w:r>
        <w:r w:rsidR="00F87F1D">
          <w:rPr>
            <w:noProof/>
            <w:webHidden/>
          </w:rPr>
        </w:r>
        <w:r w:rsidR="00F87F1D">
          <w:rPr>
            <w:noProof/>
            <w:webHidden/>
          </w:rPr>
          <w:fldChar w:fldCharType="separate"/>
        </w:r>
        <w:r w:rsidR="00F87F1D">
          <w:rPr>
            <w:noProof/>
            <w:webHidden/>
          </w:rPr>
          <w:t>53</w:t>
        </w:r>
        <w:r w:rsidR="00F87F1D">
          <w:rPr>
            <w:noProof/>
            <w:webHidden/>
          </w:rPr>
          <w:fldChar w:fldCharType="end"/>
        </w:r>
      </w:hyperlink>
    </w:p>
    <w:p w14:paraId="114E41DB" w14:textId="3F56FECE" w:rsidR="00F87F1D" w:rsidRPr="00F87F1D" w:rsidRDefault="00C64E9A">
      <w:pPr>
        <w:pStyle w:val="TOC2"/>
        <w:rPr>
          <w:rFonts w:ascii="Calibri" w:hAnsi="Calibri"/>
          <w:noProof/>
          <w:sz w:val="22"/>
          <w:szCs w:val="22"/>
        </w:rPr>
      </w:pPr>
      <w:hyperlink w:anchor="_Toc60914210" w:history="1">
        <w:r w:rsidR="00F87F1D" w:rsidRPr="009E476A">
          <w:rPr>
            <w:rStyle w:val="Hyperlink"/>
            <w:noProof/>
          </w:rPr>
          <w:t>6.11</w:t>
        </w:r>
        <w:r w:rsidR="00F87F1D" w:rsidRPr="00F87F1D">
          <w:rPr>
            <w:rFonts w:ascii="Calibri" w:hAnsi="Calibri"/>
            <w:noProof/>
            <w:sz w:val="22"/>
            <w:szCs w:val="22"/>
          </w:rPr>
          <w:tab/>
        </w:r>
        <w:r w:rsidR="00F87F1D" w:rsidRPr="009E476A">
          <w:rPr>
            <w:rStyle w:val="Hyperlink"/>
            <w:noProof/>
          </w:rPr>
          <w:t>Association Class Performance</w:t>
        </w:r>
        <w:r w:rsidR="00F87F1D">
          <w:rPr>
            <w:noProof/>
            <w:webHidden/>
          </w:rPr>
          <w:tab/>
        </w:r>
        <w:r w:rsidR="00F87F1D">
          <w:rPr>
            <w:noProof/>
            <w:webHidden/>
          </w:rPr>
          <w:fldChar w:fldCharType="begin"/>
        </w:r>
        <w:r w:rsidR="00F87F1D">
          <w:rPr>
            <w:noProof/>
            <w:webHidden/>
          </w:rPr>
          <w:instrText xml:space="preserve"> PAGEREF _Toc60914210 \h </w:instrText>
        </w:r>
        <w:r w:rsidR="00F87F1D">
          <w:rPr>
            <w:noProof/>
            <w:webHidden/>
          </w:rPr>
        </w:r>
        <w:r w:rsidR="00F87F1D">
          <w:rPr>
            <w:noProof/>
            <w:webHidden/>
          </w:rPr>
          <w:fldChar w:fldCharType="separate"/>
        </w:r>
        <w:r w:rsidR="00F87F1D">
          <w:rPr>
            <w:noProof/>
            <w:webHidden/>
          </w:rPr>
          <w:t>54</w:t>
        </w:r>
        <w:r w:rsidR="00F87F1D">
          <w:rPr>
            <w:noProof/>
            <w:webHidden/>
          </w:rPr>
          <w:fldChar w:fldCharType="end"/>
        </w:r>
      </w:hyperlink>
    </w:p>
    <w:p w14:paraId="024133CC" w14:textId="39D34A1A" w:rsidR="00F87F1D" w:rsidRPr="00F87F1D" w:rsidRDefault="00C64E9A">
      <w:pPr>
        <w:pStyle w:val="TOC2"/>
        <w:rPr>
          <w:rFonts w:ascii="Calibri" w:hAnsi="Calibri"/>
          <w:noProof/>
          <w:sz w:val="22"/>
          <w:szCs w:val="22"/>
        </w:rPr>
      </w:pPr>
      <w:hyperlink w:anchor="_Toc60914211" w:history="1">
        <w:r w:rsidR="00F87F1D" w:rsidRPr="009E476A">
          <w:rPr>
            <w:rStyle w:val="Hyperlink"/>
            <w:noProof/>
          </w:rPr>
          <w:t>6.12</w:t>
        </w:r>
        <w:r w:rsidR="00F87F1D" w:rsidRPr="00F87F1D">
          <w:rPr>
            <w:rFonts w:ascii="Calibri" w:hAnsi="Calibri"/>
            <w:noProof/>
            <w:sz w:val="22"/>
            <w:szCs w:val="22"/>
          </w:rPr>
          <w:tab/>
        </w:r>
        <w:r w:rsidR="00F87F1D" w:rsidRPr="009E476A">
          <w:rPr>
            <w:rStyle w:val="Hyperlink"/>
            <w:noProof/>
          </w:rPr>
          <w:t>Class Performer</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_Toc60914211 \h </w:instrText>
        </w:r>
        <w:r w:rsidR="00F87F1D">
          <w:rPr>
            <w:noProof/>
            <w:webHidden/>
          </w:rPr>
        </w:r>
        <w:r w:rsidR="00F87F1D">
          <w:rPr>
            <w:noProof/>
            <w:webHidden/>
          </w:rPr>
          <w:fldChar w:fldCharType="separate"/>
        </w:r>
        <w:r w:rsidR="00F87F1D">
          <w:rPr>
            <w:noProof/>
            <w:webHidden/>
          </w:rPr>
          <w:t>55</w:t>
        </w:r>
        <w:r w:rsidR="00F87F1D">
          <w:rPr>
            <w:noProof/>
            <w:webHidden/>
          </w:rPr>
          <w:fldChar w:fldCharType="end"/>
        </w:r>
      </w:hyperlink>
    </w:p>
    <w:p w14:paraId="1A6CC64B" w14:textId="008C390E" w:rsidR="00F87F1D" w:rsidRPr="00F87F1D" w:rsidRDefault="00C64E9A">
      <w:pPr>
        <w:pStyle w:val="TOC2"/>
        <w:rPr>
          <w:rFonts w:ascii="Calibri" w:hAnsi="Calibri"/>
          <w:noProof/>
          <w:sz w:val="22"/>
          <w:szCs w:val="22"/>
        </w:rPr>
      </w:pPr>
      <w:hyperlink w:anchor="_Toc60914212" w:history="1">
        <w:r w:rsidR="00F87F1D" w:rsidRPr="009E476A">
          <w:rPr>
            <w:rStyle w:val="Hyperlink"/>
            <w:noProof/>
          </w:rPr>
          <w:t>6.13</w:t>
        </w:r>
        <w:r w:rsidR="00F87F1D" w:rsidRPr="00F87F1D">
          <w:rPr>
            <w:rFonts w:ascii="Calibri" w:hAnsi="Calibri"/>
            <w:noProof/>
            <w:sz w:val="22"/>
            <w:szCs w:val="22"/>
          </w:rPr>
          <w:tab/>
        </w:r>
        <w:r w:rsidR="00F87F1D" w:rsidRPr="009E476A">
          <w:rPr>
            <w:rStyle w:val="Hyperlink"/>
            <w:noProof/>
          </w:rPr>
          <w:t>Class Process</w:t>
        </w:r>
        <w:r w:rsidR="00F87F1D">
          <w:rPr>
            <w:noProof/>
            <w:webHidden/>
          </w:rPr>
          <w:tab/>
        </w:r>
        <w:r w:rsidR="00F87F1D">
          <w:rPr>
            <w:noProof/>
            <w:webHidden/>
          </w:rPr>
          <w:fldChar w:fldCharType="begin"/>
        </w:r>
        <w:r w:rsidR="00F87F1D">
          <w:rPr>
            <w:noProof/>
            <w:webHidden/>
          </w:rPr>
          <w:instrText xml:space="preserve"> PAGEREF _Toc60914212 \h </w:instrText>
        </w:r>
        <w:r w:rsidR="00F87F1D">
          <w:rPr>
            <w:noProof/>
            <w:webHidden/>
          </w:rPr>
        </w:r>
        <w:r w:rsidR="00F87F1D">
          <w:rPr>
            <w:noProof/>
            <w:webHidden/>
          </w:rPr>
          <w:fldChar w:fldCharType="separate"/>
        </w:r>
        <w:r w:rsidR="00F87F1D">
          <w:rPr>
            <w:noProof/>
            <w:webHidden/>
          </w:rPr>
          <w:t>55</w:t>
        </w:r>
        <w:r w:rsidR="00F87F1D">
          <w:rPr>
            <w:noProof/>
            <w:webHidden/>
          </w:rPr>
          <w:fldChar w:fldCharType="end"/>
        </w:r>
      </w:hyperlink>
    </w:p>
    <w:p w14:paraId="59FFF307" w14:textId="05A3EDE9" w:rsidR="00F87F1D" w:rsidRPr="00F87F1D" w:rsidRDefault="00C64E9A">
      <w:pPr>
        <w:pStyle w:val="TOC2"/>
        <w:rPr>
          <w:rFonts w:ascii="Calibri" w:hAnsi="Calibri"/>
          <w:noProof/>
          <w:sz w:val="22"/>
          <w:szCs w:val="22"/>
        </w:rPr>
      </w:pPr>
      <w:hyperlink w:anchor="_Toc60914213" w:history="1">
        <w:r w:rsidR="00F87F1D" w:rsidRPr="009E476A">
          <w:rPr>
            <w:rStyle w:val="Hyperlink"/>
            <w:noProof/>
          </w:rPr>
          <w:t>6.14</w:t>
        </w:r>
        <w:r w:rsidR="00F87F1D" w:rsidRPr="00F87F1D">
          <w:rPr>
            <w:rFonts w:ascii="Calibri" w:hAnsi="Calibri"/>
            <w:noProof/>
            <w:sz w:val="22"/>
            <w:szCs w:val="22"/>
          </w:rPr>
          <w:tab/>
        </w:r>
        <w:r w:rsidR="00F87F1D" w:rsidRPr="009E476A">
          <w:rPr>
            <w:rStyle w:val="Hyperlink"/>
            <w:noProof/>
          </w:rPr>
          <w:t>Association Class Process Decomposition</w:t>
        </w:r>
        <w:r w:rsidR="00F87F1D">
          <w:rPr>
            <w:noProof/>
            <w:webHidden/>
          </w:rPr>
          <w:tab/>
        </w:r>
        <w:r w:rsidR="00F87F1D">
          <w:rPr>
            <w:noProof/>
            <w:webHidden/>
          </w:rPr>
          <w:fldChar w:fldCharType="begin"/>
        </w:r>
        <w:r w:rsidR="00F87F1D">
          <w:rPr>
            <w:noProof/>
            <w:webHidden/>
          </w:rPr>
          <w:instrText xml:space="preserve"> PAGEREF _Toc60914213 \h </w:instrText>
        </w:r>
        <w:r w:rsidR="00F87F1D">
          <w:rPr>
            <w:noProof/>
            <w:webHidden/>
          </w:rPr>
        </w:r>
        <w:r w:rsidR="00F87F1D">
          <w:rPr>
            <w:noProof/>
            <w:webHidden/>
          </w:rPr>
          <w:fldChar w:fldCharType="separate"/>
        </w:r>
        <w:r w:rsidR="00F87F1D">
          <w:rPr>
            <w:noProof/>
            <w:webHidden/>
          </w:rPr>
          <w:t>55</w:t>
        </w:r>
        <w:r w:rsidR="00F87F1D">
          <w:rPr>
            <w:noProof/>
            <w:webHidden/>
          </w:rPr>
          <w:fldChar w:fldCharType="end"/>
        </w:r>
      </w:hyperlink>
    </w:p>
    <w:p w14:paraId="4B1B44D6" w14:textId="2C5438A6" w:rsidR="00F87F1D" w:rsidRPr="00F87F1D" w:rsidRDefault="00C64E9A">
      <w:pPr>
        <w:pStyle w:val="TOC2"/>
        <w:rPr>
          <w:rFonts w:ascii="Calibri" w:hAnsi="Calibri"/>
          <w:noProof/>
          <w:sz w:val="22"/>
          <w:szCs w:val="22"/>
        </w:rPr>
      </w:pPr>
      <w:hyperlink w:anchor="_Toc60914214" w:history="1">
        <w:r w:rsidR="00F87F1D" w:rsidRPr="009E476A">
          <w:rPr>
            <w:rStyle w:val="Hyperlink"/>
            <w:noProof/>
          </w:rPr>
          <w:t>6.15</w:t>
        </w:r>
        <w:r w:rsidR="00F87F1D" w:rsidRPr="00F87F1D">
          <w:rPr>
            <w:rFonts w:ascii="Calibri" w:hAnsi="Calibri"/>
            <w:noProof/>
            <w:sz w:val="22"/>
            <w:szCs w:val="22"/>
          </w:rPr>
          <w:tab/>
        </w:r>
        <w:r w:rsidR="00F87F1D" w:rsidRPr="009E476A">
          <w:rPr>
            <w:rStyle w:val="Hyperlink"/>
            <w:noProof/>
          </w:rPr>
          <w:t>Class Process Type</w:t>
        </w:r>
        <w:r w:rsidR="00F87F1D">
          <w:rPr>
            <w:noProof/>
            <w:webHidden/>
          </w:rPr>
          <w:tab/>
        </w:r>
        <w:r w:rsidR="00F87F1D">
          <w:rPr>
            <w:noProof/>
            <w:webHidden/>
          </w:rPr>
          <w:fldChar w:fldCharType="begin"/>
        </w:r>
        <w:r w:rsidR="00F87F1D">
          <w:rPr>
            <w:noProof/>
            <w:webHidden/>
          </w:rPr>
          <w:instrText xml:space="preserve"> PAGEREF _Toc60914214 \h </w:instrText>
        </w:r>
        <w:r w:rsidR="00F87F1D">
          <w:rPr>
            <w:noProof/>
            <w:webHidden/>
          </w:rPr>
        </w:r>
        <w:r w:rsidR="00F87F1D">
          <w:rPr>
            <w:noProof/>
            <w:webHidden/>
          </w:rPr>
          <w:fldChar w:fldCharType="separate"/>
        </w:r>
        <w:r w:rsidR="00F87F1D">
          <w:rPr>
            <w:noProof/>
            <w:webHidden/>
          </w:rPr>
          <w:t>56</w:t>
        </w:r>
        <w:r w:rsidR="00F87F1D">
          <w:rPr>
            <w:noProof/>
            <w:webHidden/>
          </w:rPr>
          <w:fldChar w:fldCharType="end"/>
        </w:r>
      </w:hyperlink>
    </w:p>
    <w:p w14:paraId="702C91CB" w14:textId="13A762E1" w:rsidR="00F87F1D" w:rsidRPr="00F87F1D" w:rsidRDefault="00C64E9A">
      <w:pPr>
        <w:pStyle w:val="TOC2"/>
        <w:rPr>
          <w:rFonts w:ascii="Calibri" w:hAnsi="Calibri"/>
          <w:noProof/>
          <w:sz w:val="22"/>
          <w:szCs w:val="22"/>
        </w:rPr>
      </w:pPr>
      <w:hyperlink w:anchor="_Toc60914215" w:history="1">
        <w:r w:rsidR="00F87F1D" w:rsidRPr="009E476A">
          <w:rPr>
            <w:rStyle w:val="Hyperlink"/>
            <w:noProof/>
          </w:rPr>
          <w:t>6.16</w:t>
        </w:r>
        <w:r w:rsidR="00F87F1D" w:rsidRPr="00F87F1D">
          <w:rPr>
            <w:rFonts w:ascii="Calibri" w:hAnsi="Calibri"/>
            <w:noProof/>
            <w:sz w:val="22"/>
            <w:szCs w:val="22"/>
          </w:rPr>
          <w:tab/>
        </w:r>
        <w:r w:rsidR="00F87F1D" w:rsidRPr="009E476A">
          <w:rPr>
            <w:rStyle w:val="Hyperlink"/>
            <w:noProof/>
          </w:rPr>
          <w:t>Class Request</w:t>
        </w:r>
        <w:r w:rsidR="00F87F1D">
          <w:rPr>
            <w:noProof/>
            <w:webHidden/>
          </w:rPr>
          <w:tab/>
        </w:r>
        <w:r w:rsidR="00F87F1D">
          <w:rPr>
            <w:noProof/>
            <w:webHidden/>
          </w:rPr>
          <w:fldChar w:fldCharType="begin"/>
        </w:r>
        <w:r w:rsidR="00F87F1D">
          <w:rPr>
            <w:noProof/>
            <w:webHidden/>
          </w:rPr>
          <w:instrText xml:space="preserve"> PAGEREF _Toc60914215 \h </w:instrText>
        </w:r>
        <w:r w:rsidR="00F87F1D">
          <w:rPr>
            <w:noProof/>
            <w:webHidden/>
          </w:rPr>
        </w:r>
        <w:r w:rsidR="00F87F1D">
          <w:rPr>
            <w:noProof/>
            <w:webHidden/>
          </w:rPr>
          <w:fldChar w:fldCharType="separate"/>
        </w:r>
        <w:r w:rsidR="00F87F1D">
          <w:rPr>
            <w:noProof/>
            <w:webHidden/>
          </w:rPr>
          <w:t>57</w:t>
        </w:r>
        <w:r w:rsidR="00F87F1D">
          <w:rPr>
            <w:noProof/>
            <w:webHidden/>
          </w:rPr>
          <w:fldChar w:fldCharType="end"/>
        </w:r>
      </w:hyperlink>
    </w:p>
    <w:p w14:paraId="78E20098" w14:textId="4E0A952C" w:rsidR="00F87F1D" w:rsidRPr="00F87F1D" w:rsidRDefault="00C64E9A">
      <w:pPr>
        <w:pStyle w:val="TOC2"/>
        <w:rPr>
          <w:rFonts w:ascii="Calibri" w:hAnsi="Calibri"/>
          <w:noProof/>
          <w:sz w:val="22"/>
          <w:szCs w:val="22"/>
        </w:rPr>
      </w:pPr>
      <w:hyperlink w:anchor="_Toc60914216" w:history="1">
        <w:r w:rsidR="00F87F1D" w:rsidRPr="009E476A">
          <w:rPr>
            <w:rStyle w:val="Hyperlink"/>
            <w:noProof/>
          </w:rPr>
          <w:t>6.17</w:t>
        </w:r>
        <w:r w:rsidR="00F87F1D" w:rsidRPr="00F87F1D">
          <w:rPr>
            <w:rFonts w:ascii="Calibri" w:hAnsi="Calibri"/>
            <w:noProof/>
            <w:sz w:val="22"/>
            <w:szCs w:val="22"/>
          </w:rPr>
          <w:tab/>
        </w:r>
        <w:r w:rsidR="00F87F1D" w:rsidRPr="009E476A">
          <w:rPr>
            <w:rStyle w:val="Hyperlink"/>
            <w:noProof/>
          </w:rPr>
          <w:t>Association Class Usage</w:t>
        </w:r>
        <w:r w:rsidR="00F87F1D">
          <w:rPr>
            <w:noProof/>
            <w:webHidden/>
          </w:rPr>
          <w:tab/>
        </w:r>
        <w:r w:rsidR="00F87F1D">
          <w:rPr>
            <w:noProof/>
            <w:webHidden/>
          </w:rPr>
          <w:fldChar w:fldCharType="begin"/>
        </w:r>
        <w:r w:rsidR="00F87F1D">
          <w:rPr>
            <w:noProof/>
            <w:webHidden/>
          </w:rPr>
          <w:instrText xml:space="preserve"> PAGEREF _Toc60914216 \h </w:instrText>
        </w:r>
        <w:r w:rsidR="00F87F1D">
          <w:rPr>
            <w:noProof/>
            <w:webHidden/>
          </w:rPr>
        </w:r>
        <w:r w:rsidR="00F87F1D">
          <w:rPr>
            <w:noProof/>
            <w:webHidden/>
          </w:rPr>
          <w:fldChar w:fldCharType="separate"/>
        </w:r>
        <w:r w:rsidR="00F87F1D">
          <w:rPr>
            <w:noProof/>
            <w:webHidden/>
          </w:rPr>
          <w:t>57</w:t>
        </w:r>
        <w:r w:rsidR="00F87F1D">
          <w:rPr>
            <w:noProof/>
            <w:webHidden/>
          </w:rPr>
          <w:fldChar w:fldCharType="end"/>
        </w:r>
      </w:hyperlink>
    </w:p>
    <w:p w14:paraId="113DBE22" w14:textId="4AFB478B" w:rsidR="00F87F1D" w:rsidRPr="00F87F1D" w:rsidRDefault="00C64E9A">
      <w:pPr>
        <w:pStyle w:val="TOC2"/>
        <w:rPr>
          <w:rFonts w:ascii="Calibri" w:hAnsi="Calibri"/>
          <w:noProof/>
          <w:sz w:val="22"/>
          <w:szCs w:val="22"/>
        </w:rPr>
      </w:pPr>
      <w:hyperlink w:anchor="_Toc60914217" w:history="1">
        <w:r w:rsidR="00F87F1D" w:rsidRPr="009E476A">
          <w:rPr>
            <w:rStyle w:val="Hyperlink"/>
            <w:noProof/>
          </w:rPr>
          <w:t>6.18</w:t>
        </w:r>
        <w:r w:rsidR="00F87F1D" w:rsidRPr="00F87F1D">
          <w:rPr>
            <w:rFonts w:ascii="Calibri" w:hAnsi="Calibri"/>
            <w:noProof/>
            <w:sz w:val="22"/>
            <w:szCs w:val="22"/>
          </w:rPr>
          <w:tab/>
        </w:r>
        <w:r w:rsidR="00F87F1D" w:rsidRPr="009E476A">
          <w:rPr>
            <w:rStyle w:val="Hyperlink"/>
            <w:noProof/>
          </w:rPr>
          <w:t>Association Class When</w:t>
        </w:r>
        <w:r w:rsidR="00F87F1D">
          <w:rPr>
            <w:noProof/>
            <w:webHidden/>
          </w:rPr>
          <w:tab/>
        </w:r>
        <w:r w:rsidR="00F87F1D">
          <w:rPr>
            <w:noProof/>
            <w:webHidden/>
          </w:rPr>
          <w:fldChar w:fldCharType="begin"/>
        </w:r>
        <w:r w:rsidR="00F87F1D">
          <w:rPr>
            <w:noProof/>
            <w:webHidden/>
          </w:rPr>
          <w:instrText xml:space="preserve"> PAGEREF _Toc60914217 \h </w:instrText>
        </w:r>
        <w:r w:rsidR="00F87F1D">
          <w:rPr>
            <w:noProof/>
            <w:webHidden/>
          </w:rPr>
        </w:r>
        <w:r w:rsidR="00F87F1D">
          <w:rPr>
            <w:noProof/>
            <w:webHidden/>
          </w:rPr>
          <w:fldChar w:fldCharType="separate"/>
        </w:r>
        <w:r w:rsidR="00F87F1D">
          <w:rPr>
            <w:noProof/>
            <w:webHidden/>
          </w:rPr>
          <w:t>57</w:t>
        </w:r>
        <w:r w:rsidR="00F87F1D">
          <w:rPr>
            <w:noProof/>
            <w:webHidden/>
          </w:rPr>
          <w:fldChar w:fldCharType="end"/>
        </w:r>
      </w:hyperlink>
    </w:p>
    <w:p w14:paraId="08B3DC05" w14:textId="61DA4202" w:rsidR="00F87F1D" w:rsidRPr="00F87F1D" w:rsidRDefault="00C64E9A">
      <w:pPr>
        <w:pStyle w:val="TOC1"/>
        <w:tabs>
          <w:tab w:val="left" w:pos="1512"/>
        </w:tabs>
        <w:rPr>
          <w:rFonts w:ascii="Calibri" w:hAnsi="Calibri"/>
          <w:noProof/>
          <w:sz w:val="22"/>
          <w:szCs w:val="22"/>
        </w:rPr>
      </w:pPr>
      <w:hyperlink w:anchor="_Toc60914218" w:history="1">
        <w:r w:rsidR="00F87F1D" w:rsidRPr="009E476A">
          <w:rPr>
            <w:rStyle w:val="Hyperlink"/>
            <w:noProof/>
          </w:rPr>
          <w:t>7</w:t>
        </w:r>
        <w:r w:rsidR="00F87F1D" w:rsidRPr="00F87F1D">
          <w:rPr>
            <w:rFonts w:ascii="Calibri" w:hAnsi="Calibri"/>
            <w:noProof/>
            <w:sz w:val="22"/>
            <w:szCs w:val="22"/>
          </w:rPr>
          <w:tab/>
        </w:r>
        <w:r w:rsidR="00F87F1D" w:rsidRPr="009E476A">
          <w:rPr>
            <w:rStyle w:val="Hyperlink"/>
            <w:noProof/>
          </w:rPr>
          <w:t>OnticHealthGeneric::Physical Entities</w:t>
        </w:r>
        <w:r w:rsidR="00F87F1D">
          <w:rPr>
            <w:noProof/>
            <w:webHidden/>
          </w:rPr>
          <w:tab/>
        </w:r>
        <w:r w:rsidR="00F87F1D">
          <w:rPr>
            <w:noProof/>
            <w:webHidden/>
          </w:rPr>
          <w:fldChar w:fldCharType="begin"/>
        </w:r>
        <w:r w:rsidR="00F87F1D">
          <w:rPr>
            <w:noProof/>
            <w:webHidden/>
          </w:rPr>
          <w:instrText xml:space="preserve"> PAGEREF _Toc60914218 \h </w:instrText>
        </w:r>
        <w:r w:rsidR="00F87F1D">
          <w:rPr>
            <w:noProof/>
            <w:webHidden/>
          </w:rPr>
        </w:r>
        <w:r w:rsidR="00F87F1D">
          <w:rPr>
            <w:noProof/>
            <w:webHidden/>
          </w:rPr>
          <w:fldChar w:fldCharType="separate"/>
        </w:r>
        <w:r w:rsidR="00F87F1D">
          <w:rPr>
            <w:noProof/>
            <w:webHidden/>
          </w:rPr>
          <w:t>59</w:t>
        </w:r>
        <w:r w:rsidR="00F87F1D">
          <w:rPr>
            <w:noProof/>
            <w:webHidden/>
          </w:rPr>
          <w:fldChar w:fldCharType="end"/>
        </w:r>
      </w:hyperlink>
    </w:p>
    <w:p w14:paraId="770C7219" w14:textId="11F074EA" w:rsidR="00F87F1D" w:rsidRPr="00F87F1D" w:rsidRDefault="00C64E9A">
      <w:pPr>
        <w:pStyle w:val="TOC2"/>
        <w:rPr>
          <w:rFonts w:ascii="Calibri" w:hAnsi="Calibri"/>
          <w:noProof/>
          <w:sz w:val="22"/>
          <w:szCs w:val="22"/>
        </w:rPr>
      </w:pPr>
      <w:hyperlink w:anchor="_Toc60914219" w:history="1">
        <w:r w:rsidR="00F87F1D" w:rsidRPr="009E476A">
          <w:rPr>
            <w:rStyle w:val="Hyperlink"/>
            <w:noProof/>
          </w:rPr>
          <w:t>7.1</w:t>
        </w:r>
        <w:r w:rsidR="00F87F1D" w:rsidRPr="00F87F1D">
          <w:rPr>
            <w:rFonts w:ascii="Calibri" w:hAnsi="Calibri"/>
            <w:noProof/>
            <w:sz w:val="22"/>
            <w:szCs w:val="22"/>
          </w:rPr>
          <w:tab/>
        </w:r>
        <w:r w:rsidR="00F87F1D" w:rsidRPr="009E476A">
          <w:rPr>
            <w:rStyle w:val="Hyperlink"/>
            <w:noProof/>
          </w:rPr>
          <w:t>Diagram: Location</w:t>
        </w:r>
        <w:r w:rsidR="00F87F1D">
          <w:rPr>
            <w:noProof/>
            <w:webHidden/>
          </w:rPr>
          <w:tab/>
        </w:r>
        <w:r w:rsidR="00F87F1D">
          <w:rPr>
            <w:noProof/>
            <w:webHidden/>
          </w:rPr>
          <w:fldChar w:fldCharType="begin"/>
        </w:r>
        <w:r w:rsidR="00F87F1D">
          <w:rPr>
            <w:noProof/>
            <w:webHidden/>
          </w:rPr>
          <w:instrText xml:space="preserve"> PAGEREF _Toc60914219 \h </w:instrText>
        </w:r>
        <w:r w:rsidR="00F87F1D">
          <w:rPr>
            <w:noProof/>
            <w:webHidden/>
          </w:rPr>
        </w:r>
        <w:r w:rsidR="00F87F1D">
          <w:rPr>
            <w:noProof/>
            <w:webHidden/>
          </w:rPr>
          <w:fldChar w:fldCharType="separate"/>
        </w:r>
        <w:r w:rsidR="00F87F1D">
          <w:rPr>
            <w:noProof/>
            <w:webHidden/>
          </w:rPr>
          <w:t>59</w:t>
        </w:r>
        <w:r w:rsidR="00F87F1D">
          <w:rPr>
            <w:noProof/>
            <w:webHidden/>
          </w:rPr>
          <w:fldChar w:fldCharType="end"/>
        </w:r>
      </w:hyperlink>
    </w:p>
    <w:p w14:paraId="33821175" w14:textId="2031FC31" w:rsidR="00F87F1D" w:rsidRPr="00F87F1D" w:rsidRDefault="00C64E9A">
      <w:pPr>
        <w:pStyle w:val="TOC2"/>
        <w:rPr>
          <w:rFonts w:ascii="Calibri" w:hAnsi="Calibri"/>
          <w:noProof/>
          <w:sz w:val="22"/>
          <w:szCs w:val="22"/>
        </w:rPr>
      </w:pPr>
      <w:hyperlink w:anchor="_Toc60914220" w:history="1">
        <w:r w:rsidR="00F87F1D" w:rsidRPr="009E476A">
          <w:rPr>
            <w:rStyle w:val="Hyperlink"/>
            <w:noProof/>
          </w:rPr>
          <w:t>7.2</w:t>
        </w:r>
        <w:r w:rsidR="00F87F1D" w:rsidRPr="00F87F1D">
          <w:rPr>
            <w:rFonts w:ascii="Calibri" w:hAnsi="Calibri"/>
            <w:noProof/>
            <w:sz w:val="22"/>
            <w:szCs w:val="22"/>
          </w:rPr>
          <w:tab/>
        </w:r>
        <w:r w:rsidR="00F87F1D" w:rsidRPr="009E476A">
          <w:rPr>
            <w:rStyle w:val="Hyperlink"/>
            <w:noProof/>
          </w:rPr>
          <w:t>Diagram: Location Identification</w:t>
        </w:r>
        <w:r w:rsidR="00F87F1D">
          <w:rPr>
            <w:noProof/>
            <w:webHidden/>
          </w:rPr>
          <w:tab/>
        </w:r>
        <w:r w:rsidR="00F87F1D">
          <w:rPr>
            <w:noProof/>
            <w:webHidden/>
          </w:rPr>
          <w:fldChar w:fldCharType="begin"/>
        </w:r>
        <w:r w:rsidR="00F87F1D">
          <w:rPr>
            <w:noProof/>
            <w:webHidden/>
          </w:rPr>
          <w:instrText xml:space="preserve"> PAGEREF _Toc60914220 \h </w:instrText>
        </w:r>
        <w:r w:rsidR="00F87F1D">
          <w:rPr>
            <w:noProof/>
            <w:webHidden/>
          </w:rPr>
        </w:r>
        <w:r w:rsidR="00F87F1D">
          <w:rPr>
            <w:noProof/>
            <w:webHidden/>
          </w:rPr>
          <w:fldChar w:fldCharType="separate"/>
        </w:r>
        <w:r w:rsidR="00F87F1D">
          <w:rPr>
            <w:noProof/>
            <w:webHidden/>
          </w:rPr>
          <w:t>60</w:t>
        </w:r>
        <w:r w:rsidR="00F87F1D">
          <w:rPr>
            <w:noProof/>
            <w:webHidden/>
          </w:rPr>
          <w:fldChar w:fldCharType="end"/>
        </w:r>
      </w:hyperlink>
    </w:p>
    <w:p w14:paraId="1FE49065" w14:textId="3191F848" w:rsidR="00F87F1D" w:rsidRPr="00F87F1D" w:rsidRDefault="00C64E9A">
      <w:pPr>
        <w:pStyle w:val="TOC2"/>
        <w:rPr>
          <w:rFonts w:ascii="Calibri" w:hAnsi="Calibri"/>
          <w:noProof/>
          <w:sz w:val="22"/>
          <w:szCs w:val="22"/>
        </w:rPr>
      </w:pPr>
      <w:hyperlink w:anchor="_Toc60914221" w:history="1">
        <w:r w:rsidR="00F87F1D" w:rsidRPr="009E476A">
          <w:rPr>
            <w:rStyle w:val="Hyperlink"/>
            <w:noProof/>
          </w:rPr>
          <w:t>7.3</w:t>
        </w:r>
        <w:r w:rsidR="00F87F1D" w:rsidRPr="00F87F1D">
          <w:rPr>
            <w:rFonts w:ascii="Calibri" w:hAnsi="Calibri"/>
            <w:noProof/>
            <w:sz w:val="22"/>
            <w:szCs w:val="22"/>
          </w:rPr>
          <w:tab/>
        </w:r>
        <w:r w:rsidR="00F87F1D" w:rsidRPr="009E476A">
          <w:rPr>
            <w:rStyle w:val="Hyperlink"/>
            <w:noProof/>
          </w:rPr>
          <w:t>Diagram: Physical Entities</w:t>
        </w:r>
        <w:r w:rsidR="00F87F1D">
          <w:rPr>
            <w:noProof/>
            <w:webHidden/>
          </w:rPr>
          <w:tab/>
        </w:r>
        <w:r w:rsidR="00F87F1D">
          <w:rPr>
            <w:noProof/>
            <w:webHidden/>
          </w:rPr>
          <w:fldChar w:fldCharType="begin"/>
        </w:r>
        <w:r w:rsidR="00F87F1D">
          <w:rPr>
            <w:noProof/>
            <w:webHidden/>
          </w:rPr>
          <w:instrText xml:space="preserve"> PAGEREF _Toc60914221 \h </w:instrText>
        </w:r>
        <w:r w:rsidR="00F87F1D">
          <w:rPr>
            <w:noProof/>
            <w:webHidden/>
          </w:rPr>
        </w:r>
        <w:r w:rsidR="00F87F1D">
          <w:rPr>
            <w:noProof/>
            <w:webHidden/>
          </w:rPr>
          <w:fldChar w:fldCharType="separate"/>
        </w:r>
        <w:r w:rsidR="00F87F1D">
          <w:rPr>
            <w:noProof/>
            <w:webHidden/>
          </w:rPr>
          <w:t>61</w:t>
        </w:r>
        <w:r w:rsidR="00F87F1D">
          <w:rPr>
            <w:noProof/>
            <w:webHidden/>
          </w:rPr>
          <w:fldChar w:fldCharType="end"/>
        </w:r>
      </w:hyperlink>
    </w:p>
    <w:p w14:paraId="1E8432D5" w14:textId="5C81119E" w:rsidR="00F87F1D" w:rsidRPr="00F87F1D" w:rsidRDefault="00C64E9A">
      <w:pPr>
        <w:pStyle w:val="TOC2"/>
        <w:rPr>
          <w:rFonts w:ascii="Calibri" w:hAnsi="Calibri"/>
          <w:noProof/>
          <w:sz w:val="22"/>
          <w:szCs w:val="22"/>
        </w:rPr>
      </w:pPr>
      <w:hyperlink w:anchor="_Toc60914222" w:history="1">
        <w:r w:rsidR="00F87F1D" w:rsidRPr="009E476A">
          <w:rPr>
            <w:rStyle w:val="Hyperlink"/>
            <w:noProof/>
          </w:rPr>
          <w:t>7.4</w:t>
        </w:r>
        <w:r w:rsidR="00F87F1D" w:rsidRPr="00F87F1D">
          <w:rPr>
            <w:rFonts w:ascii="Calibri" w:hAnsi="Calibri"/>
            <w:noProof/>
            <w:sz w:val="22"/>
            <w:szCs w:val="22"/>
          </w:rPr>
          <w:tab/>
        </w:r>
        <w:r w:rsidR="00F87F1D" w:rsidRPr="009E476A">
          <w:rPr>
            <w:rStyle w:val="Hyperlink"/>
            <w:noProof/>
          </w:rPr>
          <w:t>Diagram: Place</w:t>
        </w:r>
        <w:r w:rsidR="00F87F1D">
          <w:rPr>
            <w:noProof/>
            <w:webHidden/>
          </w:rPr>
          <w:tab/>
        </w:r>
        <w:r w:rsidR="00F87F1D">
          <w:rPr>
            <w:noProof/>
            <w:webHidden/>
          </w:rPr>
          <w:fldChar w:fldCharType="begin"/>
        </w:r>
        <w:r w:rsidR="00F87F1D">
          <w:rPr>
            <w:noProof/>
            <w:webHidden/>
          </w:rPr>
          <w:instrText xml:space="preserve"> PAGEREF _Toc60914222 \h </w:instrText>
        </w:r>
        <w:r w:rsidR="00F87F1D">
          <w:rPr>
            <w:noProof/>
            <w:webHidden/>
          </w:rPr>
        </w:r>
        <w:r w:rsidR="00F87F1D">
          <w:rPr>
            <w:noProof/>
            <w:webHidden/>
          </w:rPr>
          <w:fldChar w:fldCharType="separate"/>
        </w:r>
        <w:r w:rsidR="00F87F1D">
          <w:rPr>
            <w:noProof/>
            <w:webHidden/>
          </w:rPr>
          <w:t>62</w:t>
        </w:r>
        <w:r w:rsidR="00F87F1D">
          <w:rPr>
            <w:noProof/>
            <w:webHidden/>
          </w:rPr>
          <w:fldChar w:fldCharType="end"/>
        </w:r>
      </w:hyperlink>
    </w:p>
    <w:p w14:paraId="509EDB70" w14:textId="2F3C2C9B" w:rsidR="00F87F1D" w:rsidRPr="00F87F1D" w:rsidRDefault="00C64E9A">
      <w:pPr>
        <w:pStyle w:val="TOC2"/>
        <w:rPr>
          <w:rFonts w:ascii="Calibri" w:hAnsi="Calibri"/>
          <w:noProof/>
          <w:sz w:val="22"/>
          <w:szCs w:val="22"/>
        </w:rPr>
      </w:pPr>
      <w:hyperlink w:anchor="_Toc60914223" w:history="1">
        <w:r w:rsidR="00F87F1D" w:rsidRPr="009E476A">
          <w:rPr>
            <w:rStyle w:val="Hyperlink"/>
            <w:noProof/>
          </w:rPr>
          <w:t>7.5</w:t>
        </w:r>
        <w:r w:rsidR="00F87F1D" w:rsidRPr="00F87F1D">
          <w:rPr>
            <w:rFonts w:ascii="Calibri" w:hAnsi="Calibri"/>
            <w:noProof/>
            <w:sz w:val="22"/>
            <w:szCs w:val="22"/>
          </w:rPr>
          <w:tab/>
        </w:r>
        <w:r w:rsidR="00F87F1D" w:rsidRPr="009E476A">
          <w:rPr>
            <w:rStyle w:val="Hyperlink"/>
            <w:noProof/>
          </w:rPr>
          <w:t>Association Address of Location</w:t>
        </w:r>
        <w:r w:rsidR="00F87F1D">
          <w:rPr>
            <w:noProof/>
            <w:webHidden/>
          </w:rPr>
          <w:tab/>
        </w:r>
        <w:r w:rsidR="00F87F1D">
          <w:rPr>
            <w:noProof/>
            <w:webHidden/>
          </w:rPr>
          <w:fldChar w:fldCharType="begin"/>
        </w:r>
        <w:r w:rsidR="00F87F1D">
          <w:rPr>
            <w:noProof/>
            <w:webHidden/>
          </w:rPr>
          <w:instrText xml:space="preserve"> PAGEREF _Toc60914223 \h </w:instrText>
        </w:r>
        <w:r w:rsidR="00F87F1D">
          <w:rPr>
            <w:noProof/>
            <w:webHidden/>
          </w:rPr>
        </w:r>
        <w:r w:rsidR="00F87F1D">
          <w:rPr>
            <w:noProof/>
            <w:webHidden/>
          </w:rPr>
          <w:fldChar w:fldCharType="separate"/>
        </w:r>
        <w:r w:rsidR="00F87F1D">
          <w:rPr>
            <w:noProof/>
            <w:webHidden/>
          </w:rPr>
          <w:t>62</w:t>
        </w:r>
        <w:r w:rsidR="00F87F1D">
          <w:rPr>
            <w:noProof/>
            <w:webHidden/>
          </w:rPr>
          <w:fldChar w:fldCharType="end"/>
        </w:r>
      </w:hyperlink>
    </w:p>
    <w:p w14:paraId="79552B28" w14:textId="3DF2609E" w:rsidR="00F87F1D" w:rsidRPr="00F87F1D" w:rsidRDefault="00C64E9A">
      <w:pPr>
        <w:pStyle w:val="TOC2"/>
        <w:rPr>
          <w:rFonts w:ascii="Calibri" w:hAnsi="Calibri"/>
          <w:noProof/>
          <w:sz w:val="22"/>
          <w:szCs w:val="22"/>
        </w:rPr>
      </w:pPr>
      <w:hyperlink w:anchor="_Toc60914224" w:history="1">
        <w:r w:rsidR="00F87F1D" w:rsidRPr="009E476A">
          <w:rPr>
            <w:rStyle w:val="Hyperlink"/>
            <w:noProof/>
          </w:rPr>
          <w:t>7.6</w:t>
        </w:r>
        <w:r w:rsidR="00F87F1D" w:rsidRPr="00F87F1D">
          <w:rPr>
            <w:rFonts w:ascii="Calibri" w:hAnsi="Calibri"/>
            <w:noProof/>
            <w:sz w:val="22"/>
            <w:szCs w:val="22"/>
          </w:rPr>
          <w:tab/>
        </w:r>
        <w:r w:rsidR="00F87F1D" w:rsidRPr="009E476A">
          <w:rPr>
            <w:rStyle w:val="Hyperlink"/>
            <w:noProof/>
          </w:rPr>
          <w:t>Class Animal</w:t>
        </w:r>
        <w:r w:rsidR="00F87F1D">
          <w:rPr>
            <w:noProof/>
            <w:webHidden/>
          </w:rPr>
          <w:tab/>
        </w:r>
        <w:r w:rsidR="00F87F1D">
          <w:rPr>
            <w:noProof/>
            <w:webHidden/>
          </w:rPr>
          <w:fldChar w:fldCharType="begin"/>
        </w:r>
        <w:r w:rsidR="00F87F1D">
          <w:rPr>
            <w:noProof/>
            <w:webHidden/>
          </w:rPr>
          <w:instrText xml:space="preserve"> PAGEREF _Toc60914224 \h </w:instrText>
        </w:r>
        <w:r w:rsidR="00F87F1D">
          <w:rPr>
            <w:noProof/>
            <w:webHidden/>
          </w:rPr>
        </w:r>
        <w:r w:rsidR="00F87F1D">
          <w:rPr>
            <w:noProof/>
            <w:webHidden/>
          </w:rPr>
          <w:fldChar w:fldCharType="separate"/>
        </w:r>
        <w:r w:rsidR="00F87F1D">
          <w:rPr>
            <w:noProof/>
            <w:webHidden/>
          </w:rPr>
          <w:t>62</w:t>
        </w:r>
        <w:r w:rsidR="00F87F1D">
          <w:rPr>
            <w:noProof/>
            <w:webHidden/>
          </w:rPr>
          <w:fldChar w:fldCharType="end"/>
        </w:r>
      </w:hyperlink>
    </w:p>
    <w:p w14:paraId="536584B5" w14:textId="34DBCC04" w:rsidR="00F87F1D" w:rsidRPr="00F87F1D" w:rsidRDefault="00C64E9A">
      <w:pPr>
        <w:pStyle w:val="TOC2"/>
        <w:rPr>
          <w:rFonts w:ascii="Calibri" w:hAnsi="Calibri"/>
          <w:noProof/>
          <w:sz w:val="22"/>
          <w:szCs w:val="22"/>
        </w:rPr>
      </w:pPr>
      <w:hyperlink w:anchor="_Toc60914225" w:history="1">
        <w:r w:rsidR="00F87F1D" w:rsidRPr="009E476A">
          <w:rPr>
            <w:rStyle w:val="Hyperlink"/>
            <w:noProof/>
          </w:rPr>
          <w:t>7.7</w:t>
        </w:r>
        <w:r w:rsidR="00F87F1D" w:rsidRPr="00F87F1D">
          <w:rPr>
            <w:rFonts w:ascii="Calibri" w:hAnsi="Calibri"/>
            <w:noProof/>
            <w:sz w:val="22"/>
            <w:szCs w:val="22"/>
          </w:rPr>
          <w:tab/>
        </w:r>
        <w:r w:rsidR="00F87F1D" w:rsidRPr="009E476A">
          <w:rPr>
            <w:rStyle w:val="Hyperlink"/>
            <w:noProof/>
          </w:rPr>
          <w:t>Class Conveyance</w:t>
        </w:r>
        <w:r w:rsidR="00F87F1D">
          <w:rPr>
            <w:noProof/>
            <w:webHidden/>
          </w:rPr>
          <w:tab/>
        </w:r>
        <w:r w:rsidR="00F87F1D">
          <w:rPr>
            <w:noProof/>
            <w:webHidden/>
          </w:rPr>
          <w:fldChar w:fldCharType="begin"/>
        </w:r>
        <w:r w:rsidR="00F87F1D">
          <w:rPr>
            <w:noProof/>
            <w:webHidden/>
          </w:rPr>
          <w:instrText xml:space="preserve"> PAGEREF _Toc60914225 \h </w:instrText>
        </w:r>
        <w:r w:rsidR="00F87F1D">
          <w:rPr>
            <w:noProof/>
            <w:webHidden/>
          </w:rPr>
        </w:r>
        <w:r w:rsidR="00F87F1D">
          <w:rPr>
            <w:noProof/>
            <w:webHidden/>
          </w:rPr>
          <w:fldChar w:fldCharType="separate"/>
        </w:r>
        <w:r w:rsidR="00F87F1D">
          <w:rPr>
            <w:noProof/>
            <w:webHidden/>
          </w:rPr>
          <w:t>63</w:t>
        </w:r>
        <w:r w:rsidR="00F87F1D">
          <w:rPr>
            <w:noProof/>
            <w:webHidden/>
          </w:rPr>
          <w:fldChar w:fldCharType="end"/>
        </w:r>
      </w:hyperlink>
    </w:p>
    <w:p w14:paraId="78A0F23C" w14:textId="2B028B95" w:rsidR="00F87F1D" w:rsidRPr="00F87F1D" w:rsidRDefault="00C64E9A">
      <w:pPr>
        <w:pStyle w:val="TOC2"/>
        <w:rPr>
          <w:rFonts w:ascii="Calibri" w:hAnsi="Calibri"/>
          <w:noProof/>
          <w:sz w:val="22"/>
          <w:szCs w:val="22"/>
        </w:rPr>
      </w:pPr>
      <w:hyperlink w:anchor="_Toc60914226" w:history="1">
        <w:r w:rsidR="00F87F1D" w:rsidRPr="009E476A">
          <w:rPr>
            <w:rStyle w:val="Hyperlink"/>
            <w:noProof/>
          </w:rPr>
          <w:t>7.8</w:t>
        </w:r>
        <w:r w:rsidR="00F87F1D" w:rsidRPr="00F87F1D">
          <w:rPr>
            <w:rFonts w:ascii="Calibri" w:hAnsi="Calibri"/>
            <w:noProof/>
            <w:sz w:val="22"/>
            <w:szCs w:val="22"/>
          </w:rPr>
          <w:tab/>
        </w:r>
        <w:r w:rsidR="00F87F1D" w:rsidRPr="009E476A">
          <w:rPr>
            <w:rStyle w:val="Hyperlink"/>
            <w:noProof/>
          </w:rPr>
          <w:t>Association Coordinate of location</w:t>
        </w:r>
        <w:r w:rsidR="00F87F1D">
          <w:rPr>
            <w:noProof/>
            <w:webHidden/>
          </w:rPr>
          <w:tab/>
        </w:r>
        <w:r w:rsidR="00F87F1D">
          <w:rPr>
            <w:noProof/>
            <w:webHidden/>
          </w:rPr>
          <w:fldChar w:fldCharType="begin"/>
        </w:r>
        <w:r w:rsidR="00F87F1D">
          <w:rPr>
            <w:noProof/>
            <w:webHidden/>
          </w:rPr>
          <w:instrText xml:space="preserve"> PAGEREF _Toc60914226 \h </w:instrText>
        </w:r>
        <w:r w:rsidR="00F87F1D">
          <w:rPr>
            <w:noProof/>
            <w:webHidden/>
          </w:rPr>
        </w:r>
        <w:r w:rsidR="00F87F1D">
          <w:rPr>
            <w:noProof/>
            <w:webHidden/>
          </w:rPr>
          <w:fldChar w:fldCharType="separate"/>
        </w:r>
        <w:r w:rsidR="00F87F1D">
          <w:rPr>
            <w:noProof/>
            <w:webHidden/>
          </w:rPr>
          <w:t>63</w:t>
        </w:r>
        <w:r w:rsidR="00F87F1D">
          <w:rPr>
            <w:noProof/>
            <w:webHidden/>
          </w:rPr>
          <w:fldChar w:fldCharType="end"/>
        </w:r>
      </w:hyperlink>
    </w:p>
    <w:p w14:paraId="5179E9DF" w14:textId="6021FF66" w:rsidR="00F87F1D" w:rsidRPr="00F87F1D" w:rsidRDefault="00C64E9A">
      <w:pPr>
        <w:pStyle w:val="TOC2"/>
        <w:rPr>
          <w:rFonts w:ascii="Calibri" w:hAnsi="Calibri"/>
          <w:noProof/>
          <w:sz w:val="22"/>
          <w:szCs w:val="22"/>
        </w:rPr>
      </w:pPr>
      <w:hyperlink w:anchor="_Toc60914227" w:history="1">
        <w:r w:rsidR="00F87F1D" w:rsidRPr="009E476A">
          <w:rPr>
            <w:rStyle w:val="Hyperlink"/>
            <w:noProof/>
          </w:rPr>
          <w:t>7.9</w:t>
        </w:r>
        <w:r w:rsidR="00F87F1D" w:rsidRPr="00F87F1D">
          <w:rPr>
            <w:rFonts w:ascii="Calibri" w:hAnsi="Calibri"/>
            <w:noProof/>
            <w:sz w:val="22"/>
            <w:szCs w:val="22"/>
          </w:rPr>
          <w:tab/>
        </w:r>
        <w:r w:rsidR="00F87F1D" w:rsidRPr="009E476A">
          <w:rPr>
            <w:rStyle w:val="Hyperlink"/>
            <w:noProof/>
          </w:rPr>
          <w:t>Association Designation of a Location</w:t>
        </w:r>
        <w:r w:rsidR="00F87F1D">
          <w:rPr>
            <w:noProof/>
            <w:webHidden/>
          </w:rPr>
          <w:tab/>
        </w:r>
        <w:r w:rsidR="00F87F1D">
          <w:rPr>
            <w:noProof/>
            <w:webHidden/>
          </w:rPr>
          <w:fldChar w:fldCharType="begin"/>
        </w:r>
        <w:r w:rsidR="00F87F1D">
          <w:rPr>
            <w:noProof/>
            <w:webHidden/>
          </w:rPr>
          <w:instrText xml:space="preserve"> PAGEREF _Toc60914227 \h </w:instrText>
        </w:r>
        <w:r w:rsidR="00F87F1D">
          <w:rPr>
            <w:noProof/>
            <w:webHidden/>
          </w:rPr>
        </w:r>
        <w:r w:rsidR="00F87F1D">
          <w:rPr>
            <w:noProof/>
            <w:webHidden/>
          </w:rPr>
          <w:fldChar w:fldCharType="separate"/>
        </w:r>
        <w:r w:rsidR="00F87F1D">
          <w:rPr>
            <w:noProof/>
            <w:webHidden/>
          </w:rPr>
          <w:t>64</w:t>
        </w:r>
        <w:r w:rsidR="00F87F1D">
          <w:rPr>
            <w:noProof/>
            <w:webHidden/>
          </w:rPr>
          <w:fldChar w:fldCharType="end"/>
        </w:r>
      </w:hyperlink>
    </w:p>
    <w:p w14:paraId="4D0DF670" w14:textId="0B76B1A9" w:rsidR="00F87F1D" w:rsidRPr="00F87F1D" w:rsidRDefault="00C64E9A">
      <w:pPr>
        <w:pStyle w:val="TOC2"/>
        <w:rPr>
          <w:rFonts w:ascii="Calibri" w:hAnsi="Calibri"/>
          <w:noProof/>
          <w:sz w:val="22"/>
          <w:szCs w:val="22"/>
        </w:rPr>
      </w:pPr>
      <w:hyperlink w:anchor="_Toc60914228" w:history="1">
        <w:r w:rsidR="00F87F1D" w:rsidRPr="009E476A">
          <w:rPr>
            <w:rStyle w:val="Hyperlink"/>
            <w:noProof/>
          </w:rPr>
          <w:t>7.10</w:t>
        </w:r>
        <w:r w:rsidR="00F87F1D" w:rsidRPr="00F87F1D">
          <w:rPr>
            <w:rFonts w:ascii="Calibri" w:hAnsi="Calibri"/>
            <w:noProof/>
            <w:sz w:val="22"/>
            <w:szCs w:val="22"/>
          </w:rPr>
          <w:tab/>
        </w:r>
        <w:r w:rsidR="00F87F1D" w:rsidRPr="009E476A">
          <w:rPr>
            <w:rStyle w:val="Hyperlink"/>
            <w:noProof/>
          </w:rPr>
          <w:t>Class Device</w:t>
        </w:r>
        <w:r w:rsidR="00F87F1D">
          <w:rPr>
            <w:noProof/>
            <w:webHidden/>
          </w:rPr>
          <w:tab/>
        </w:r>
        <w:r w:rsidR="00F87F1D">
          <w:rPr>
            <w:noProof/>
            <w:webHidden/>
          </w:rPr>
          <w:fldChar w:fldCharType="begin"/>
        </w:r>
        <w:r w:rsidR="00F87F1D">
          <w:rPr>
            <w:noProof/>
            <w:webHidden/>
          </w:rPr>
          <w:instrText xml:space="preserve"> PAGEREF _Toc60914228 \h </w:instrText>
        </w:r>
        <w:r w:rsidR="00F87F1D">
          <w:rPr>
            <w:noProof/>
            <w:webHidden/>
          </w:rPr>
        </w:r>
        <w:r w:rsidR="00F87F1D">
          <w:rPr>
            <w:noProof/>
            <w:webHidden/>
          </w:rPr>
          <w:fldChar w:fldCharType="separate"/>
        </w:r>
        <w:r w:rsidR="00F87F1D">
          <w:rPr>
            <w:noProof/>
            <w:webHidden/>
          </w:rPr>
          <w:t>64</w:t>
        </w:r>
        <w:r w:rsidR="00F87F1D">
          <w:rPr>
            <w:noProof/>
            <w:webHidden/>
          </w:rPr>
          <w:fldChar w:fldCharType="end"/>
        </w:r>
      </w:hyperlink>
    </w:p>
    <w:p w14:paraId="2BB40C24" w14:textId="4DFFCA0A" w:rsidR="00F87F1D" w:rsidRPr="00F87F1D" w:rsidRDefault="00C64E9A">
      <w:pPr>
        <w:pStyle w:val="TOC2"/>
        <w:rPr>
          <w:rFonts w:ascii="Calibri" w:hAnsi="Calibri"/>
          <w:noProof/>
          <w:sz w:val="22"/>
          <w:szCs w:val="22"/>
        </w:rPr>
      </w:pPr>
      <w:hyperlink w:anchor="_Toc60914229" w:history="1">
        <w:r w:rsidR="00F87F1D" w:rsidRPr="009E476A">
          <w:rPr>
            <w:rStyle w:val="Hyperlink"/>
            <w:noProof/>
          </w:rPr>
          <w:t>7.11</w:t>
        </w:r>
        <w:r w:rsidR="00F87F1D" w:rsidRPr="00F87F1D">
          <w:rPr>
            <w:rFonts w:ascii="Calibri" w:hAnsi="Calibri"/>
            <w:noProof/>
            <w:sz w:val="22"/>
            <w:szCs w:val="22"/>
          </w:rPr>
          <w:tab/>
        </w:r>
        <w:r w:rsidR="00F87F1D" w:rsidRPr="009E476A">
          <w:rPr>
            <w:rStyle w:val="Hyperlink"/>
            <w:noProof/>
          </w:rPr>
          <w:t>Class Facility</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_Toc60914229 \h </w:instrText>
        </w:r>
        <w:r w:rsidR="00F87F1D">
          <w:rPr>
            <w:noProof/>
            <w:webHidden/>
          </w:rPr>
        </w:r>
        <w:r w:rsidR="00F87F1D">
          <w:rPr>
            <w:noProof/>
            <w:webHidden/>
          </w:rPr>
          <w:fldChar w:fldCharType="separate"/>
        </w:r>
        <w:r w:rsidR="00F87F1D">
          <w:rPr>
            <w:noProof/>
            <w:webHidden/>
          </w:rPr>
          <w:t>64</w:t>
        </w:r>
        <w:r w:rsidR="00F87F1D">
          <w:rPr>
            <w:noProof/>
            <w:webHidden/>
          </w:rPr>
          <w:fldChar w:fldCharType="end"/>
        </w:r>
      </w:hyperlink>
    </w:p>
    <w:p w14:paraId="354298AC" w14:textId="1E3371AE" w:rsidR="00F87F1D" w:rsidRPr="00F87F1D" w:rsidRDefault="00C64E9A">
      <w:pPr>
        <w:pStyle w:val="TOC2"/>
        <w:rPr>
          <w:rFonts w:ascii="Calibri" w:hAnsi="Calibri"/>
          <w:noProof/>
          <w:sz w:val="22"/>
          <w:szCs w:val="22"/>
        </w:rPr>
      </w:pPr>
      <w:hyperlink w:anchor="_Toc60914230" w:history="1">
        <w:r w:rsidR="00F87F1D" w:rsidRPr="009E476A">
          <w:rPr>
            <w:rStyle w:val="Hyperlink"/>
            <w:noProof/>
          </w:rPr>
          <w:t>7.12</w:t>
        </w:r>
        <w:r w:rsidR="00F87F1D" w:rsidRPr="00F87F1D">
          <w:rPr>
            <w:rFonts w:ascii="Calibri" w:hAnsi="Calibri"/>
            <w:noProof/>
            <w:sz w:val="22"/>
            <w:szCs w:val="22"/>
          </w:rPr>
          <w:tab/>
        </w:r>
        <w:r w:rsidR="00F87F1D" w:rsidRPr="009E476A">
          <w:rPr>
            <w:rStyle w:val="Hyperlink"/>
            <w:noProof/>
          </w:rPr>
          <w:t>Class Item</w:t>
        </w:r>
        <w:r w:rsidR="00F87F1D">
          <w:rPr>
            <w:noProof/>
            <w:webHidden/>
          </w:rPr>
          <w:tab/>
        </w:r>
        <w:r w:rsidR="00F87F1D">
          <w:rPr>
            <w:noProof/>
            <w:webHidden/>
          </w:rPr>
          <w:fldChar w:fldCharType="begin"/>
        </w:r>
        <w:r w:rsidR="00F87F1D">
          <w:rPr>
            <w:noProof/>
            <w:webHidden/>
          </w:rPr>
          <w:instrText xml:space="preserve"> PAGEREF _Toc60914230 \h </w:instrText>
        </w:r>
        <w:r w:rsidR="00F87F1D">
          <w:rPr>
            <w:noProof/>
            <w:webHidden/>
          </w:rPr>
        </w:r>
        <w:r w:rsidR="00F87F1D">
          <w:rPr>
            <w:noProof/>
            <w:webHidden/>
          </w:rPr>
          <w:fldChar w:fldCharType="separate"/>
        </w:r>
        <w:r w:rsidR="00F87F1D">
          <w:rPr>
            <w:noProof/>
            <w:webHidden/>
          </w:rPr>
          <w:t>64</w:t>
        </w:r>
        <w:r w:rsidR="00F87F1D">
          <w:rPr>
            <w:noProof/>
            <w:webHidden/>
          </w:rPr>
          <w:fldChar w:fldCharType="end"/>
        </w:r>
      </w:hyperlink>
    </w:p>
    <w:p w14:paraId="56E7BEEC" w14:textId="3DEF8472" w:rsidR="00F87F1D" w:rsidRPr="00F87F1D" w:rsidRDefault="00C64E9A">
      <w:pPr>
        <w:pStyle w:val="TOC2"/>
        <w:rPr>
          <w:rFonts w:ascii="Calibri" w:hAnsi="Calibri"/>
          <w:noProof/>
          <w:sz w:val="22"/>
          <w:szCs w:val="22"/>
        </w:rPr>
      </w:pPr>
      <w:hyperlink w:anchor="_Toc60914231" w:history="1">
        <w:r w:rsidR="00F87F1D" w:rsidRPr="009E476A">
          <w:rPr>
            <w:rStyle w:val="Hyperlink"/>
            <w:noProof/>
          </w:rPr>
          <w:t>7.13</w:t>
        </w:r>
        <w:r w:rsidR="00F87F1D" w:rsidRPr="00F87F1D">
          <w:rPr>
            <w:rFonts w:ascii="Calibri" w:hAnsi="Calibri"/>
            <w:noProof/>
            <w:sz w:val="22"/>
            <w:szCs w:val="22"/>
          </w:rPr>
          <w:tab/>
        </w:r>
        <w:r w:rsidR="00F87F1D" w:rsidRPr="009E476A">
          <w:rPr>
            <w:rStyle w:val="Hyperlink"/>
            <w:noProof/>
          </w:rPr>
          <w:t>Class Location ID</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_Toc60914231 \h </w:instrText>
        </w:r>
        <w:r w:rsidR="00F87F1D">
          <w:rPr>
            <w:noProof/>
            <w:webHidden/>
          </w:rPr>
        </w:r>
        <w:r w:rsidR="00F87F1D">
          <w:rPr>
            <w:noProof/>
            <w:webHidden/>
          </w:rPr>
          <w:fldChar w:fldCharType="separate"/>
        </w:r>
        <w:r w:rsidR="00F87F1D">
          <w:rPr>
            <w:noProof/>
            <w:webHidden/>
          </w:rPr>
          <w:t>65</w:t>
        </w:r>
        <w:r w:rsidR="00F87F1D">
          <w:rPr>
            <w:noProof/>
            <w:webHidden/>
          </w:rPr>
          <w:fldChar w:fldCharType="end"/>
        </w:r>
      </w:hyperlink>
    </w:p>
    <w:p w14:paraId="139445AB" w14:textId="3EF257BF" w:rsidR="00F87F1D" w:rsidRPr="00F87F1D" w:rsidRDefault="00C64E9A">
      <w:pPr>
        <w:pStyle w:val="TOC2"/>
        <w:rPr>
          <w:rFonts w:ascii="Calibri" w:hAnsi="Calibri"/>
          <w:noProof/>
          <w:sz w:val="22"/>
          <w:szCs w:val="22"/>
        </w:rPr>
      </w:pPr>
      <w:hyperlink w:anchor="_Toc60914232" w:history="1">
        <w:r w:rsidR="00F87F1D" w:rsidRPr="009E476A">
          <w:rPr>
            <w:rStyle w:val="Hyperlink"/>
            <w:noProof/>
          </w:rPr>
          <w:t>7.14</w:t>
        </w:r>
        <w:r w:rsidR="00F87F1D" w:rsidRPr="00F87F1D">
          <w:rPr>
            <w:rFonts w:ascii="Calibri" w:hAnsi="Calibri"/>
            <w:noProof/>
            <w:sz w:val="22"/>
            <w:szCs w:val="22"/>
          </w:rPr>
          <w:tab/>
        </w:r>
        <w:r w:rsidR="00F87F1D" w:rsidRPr="009E476A">
          <w:rPr>
            <w:rStyle w:val="Hyperlink"/>
            <w:noProof/>
          </w:rPr>
          <w:t>Class Location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_Toc60914232 \h </w:instrText>
        </w:r>
        <w:r w:rsidR="00F87F1D">
          <w:rPr>
            <w:noProof/>
            <w:webHidden/>
          </w:rPr>
        </w:r>
        <w:r w:rsidR="00F87F1D">
          <w:rPr>
            <w:noProof/>
            <w:webHidden/>
          </w:rPr>
          <w:fldChar w:fldCharType="separate"/>
        </w:r>
        <w:r w:rsidR="00F87F1D">
          <w:rPr>
            <w:noProof/>
            <w:webHidden/>
          </w:rPr>
          <w:t>65</w:t>
        </w:r>
        <w:r w:rsidR="00F87F1D">
          <w:rPr>
            <w:noProof/>
            <w:webHidden/>
          </w:rPr>
          <w:fldChar w:fldCharType="end"/>
        </w:r>
      </w:hyperlink>
    </w:p>
    <w:p w14:paraId="3A41741C" w14:textId="4059BA2F" w:rsidR="00F87F1D" w:rsidRPr="00F87F1D" w:rsidRDefault="00C64E9A">
      <w:pPr>
        <w:pStyle w:val="TOC2"/>
        <w:rPr>
          <w:rFonts w:ascii="Calibri" w:hAnsi="Calibri"/>
          <w:noProof/>
          <w:sz w:val="22"/>
          <w:szCs w:val="22"/>
        </w:rPr>
      </w:pPr>
      <w:hyperlink w:anchor="_Toc60914233" w:history="1">
        <w:r w:rsidR="00F87F1D" w:rsidRPr="009E476A">
          <w:rPr>
            <w:rStyle w:val="Hyperlink"/>
            <w:noProof/>
          </w:rPr>
          <w:t>7.15</w:t>
        </w:r>
        <w:r w:rsidR="00F87F1D" w:rsidRPr="00F87F1D">
          <w:rPr>
            <w:rFonts w:ascii="Calibri" w:hAnsi="Calibri"/>
            <w:noProof/>
            <w:sz w:val="22"/>
            <w:szCs w:val="22"/>
          </w:rPr>
          <w:tab/>
        </w:r>
        <w:r w:rsidR="00F87F1D" w:rsidRPr="009E476A">
          <w:rPr>
            <w:rStyle w:val="Hyperlink"/>
            <w:noProof/>
          </w:rPr>
          <w:t>Class Managed Item Identifier</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_Toc60914233 \h </w:instrText>
        </w:r>
        <w:r w:rsidR="00F87F1D">
          <w:rPr>
            <w:noProof/>
            <w:webHidden/>
          </w:rPr>
        </w:r>
        <w:r w:rsidR="00F87F1D">
          <w:rPr>
            <w:noProof/>
            <w:webHidden/>
          </w:rPr>
          <w:fldChar w:fldCharType="separate"/>
        </w:r>
        <w:r w:rsidR="00F87F1D">
          <w:rPr>
            <w:noProof/>
            <w:webHidden/>
          </w:rPr>
          <w:t>65</w:t>
        </w:r>
        <w:r w:rsidR="00F87F1D">
          <w:rPr>
            <w:noProof/>
            <w:webHidden/>
          </w:rPr>
          <w:fldChar w:fldCharType="end"/>
        </w:r>
      </w:hyperlink>
    </w:p>
    <w:p w14:paraId="7C10187B" w14:textId="4185C593" w:rsidR="00F87F1D" w:rsidRPr="00F87F1D" w:rsidRDefault="00C64E9A">
      <w:pPr>
        <w:pStyle w:val="TOC2"/>
        <w:rPr>
          <w:rFonts w:ascii="Calibri" w:hAnsi="Calibri"/>
          <w:noProof/>
          <w:sz w:val="22"/>
          <w:szCs w:val="22"/>
        </w:rPr>
      </w:pPr>
      <w:hyperlink w:anchor="_Toc60914234" w:history="1">
        <w:r w:rsidR="00F87F1D" w:rsidRPr="009E476A">
          <w:rPr>
            <w:rStyle w:val="Hyperlink"/>
            <w:noProof/>
          </w:rPr>
          <w:t>7.16</w:t>
        </w:r>
        <w:r w:rsidR="00F87F1D" w:rsidRPr="00F87F1D">
          <w:rPr>
            <w:rFonts w:ascii="Calibri" w:hAnsi="Calibri"/>
            <w:noProof/>
            <w:sz w:val="22"/>
            <w:szCs w:val="22"/>
          </w:rPr>
          <w:tab/>
        </w:r>
        <w:r w:rsidR="00F87F1D" w:rsidRPr="009E476A">
          <w:rPr>
            <w:rStyle w:val="Hyperlink"/>
            <w:noProof/>
          </w:rPr>
          <w:t>Association Class Operating Location</w:t>
        </w:r>
        <w:r w:rsidR="00F87F1D">
          <w:rPr>
            <w:noProof/>
            <w:webHidden/>
          </w:rPr>
          <w:tab/>
        </w:r>
        <w:r w:rsidR="00F87F1D">
          <w:rPr>
            <w:noProof/>
            <w:webHidden/>
          </w:rPr>
          <w:fldChar w:fldCharType="begin"/>
        </w:r>
        <w:r w:rsidR="00F87F1D">
          <w:rPr>
            <w:noProof/>
            <w:webHidden/>
          </w:rPr>
          <w:instrText xml:space="preserve"> PAGEREF _Toc60914234 \h </w:instrText>
        </w:r>
        <w:r w:rsidR="00F87F1D">
          <w:rPr>
            <w:noProof/>
            <w:webHidden/>
          </w:rPr>
        </w:r>
        <w:r w:rsidR="00F87F1D">
          <w:rPr>
            <w:noProof/>
            <w:webHidden/>
          </w:rPr>
          <w:fldChar w:fldCharType="separate"/>
        </w:r>
        <w:r w:rsidR="00F87F1D">
          <w:rPr>
            <w:noProof/>
            <w:webHidden/>
          </w:rPr>
          <w:t>65</w:t>
        </w:r>
        <w:r w:rsidR="00F87F1D">
          <w:rPr>
            <w:noProof/>
            <w:webHidden/>
          </w:rPr>
          <w:fldChar w:fldCharType="end"/>
        </w:r>
      </w:hyperlink>
    </w:p>
    <w:p w14:paraId="10881D60" w14:textId="6AF6B197" w:rsidR="00F87F1D" w:rsidRPr="00F87F1D" w:rsidRDefault="00C64E9A">
      <w:pPr>
        <w:pStyle w:val="TOC2"/>
        <w:rPr>
          <w:rFonts w:ascii="Calibri" w:hAnsi="Calibri"/>
          <w:noProof/>
          <w:sz w:val="22"/>
          <w:szCs w:val="22"/>
        </w:rPr>
      </w:pPr>
      <w:hyperlink w:anchor="_Toc60914235" w:history="1">
        <w:r w:rsidR="00F87F1D" w:rsidRPr="009E476A">
          <w:rPr>
            <w:rStyle w:val="Hyperlink"/>
            <w:noProof/>
          </w:rPr>
          <w:t>7.17</w:t>
        </w:r>
        <w:r w:rsidR="00F87F1D" w:rsidRPr="00F87F1D">
          <w:rPr>
            <w:rFonts w:ascii="Calibri" w:hAnsi="Calibri"/>
            <w:noProof/>
            <w:sz w:val="22"/>
            <w:szCs w:val="22"/>
          </w:rPr>
          <w:tab/>
        </w:r>
        <w:r w:rsidR="00F87F1D" w:rsidRPr="009E476A">
          <w:rPr>
            <w:rStyle w:val="Hyperlink"/>
            <w:noProof/>
          </w:rPr>
          <w:t>Association Class Physical Boundary</w:t>
        </w:r>
        <w:r w:rsidR="00F87F1D">
          <w:rPr>
            <w:noProof/>
            <w:webHidden/>
          </w:rPr>
          <w:tab/>
        </w:r>
        <w:r w:rsidR="00F87F1D">
          <w:rPr>
            <w:noProof/>
            <w:webHidden/>
          </w:rPr>
          <w:fldChar w:fldCharType="begin"/>
        </w:r>
        <w:r w:rsidR="00F87F1D">
          <w:rPr>
            <w:noProof/>
            <w:webHidden/>
          </w:rPr>
          <w:instrText xml:space="preserve"> PAGEREF _Toc60914235 \h </w:instrText>
        </w:r>
        <w:r w:rsidR="00F87F1D">
          <w:rPr>
            <w:noProof/>
            <w:webHidden/>
          </w:rPr>
        </w:r>
        <w:r w:rsidR="00F87F1D">
          <w:rPr>
            <w:noProof/>
            <w:webHidden/>
          </w:rPr>
          <w:fldChar w:fldCharType="separate"/>
        </w:r>
        <w:r w:rsidR="00F87F1D">
          <w:rPr>
            <w:noProof/>
            <w:webHidden/>
          </w:rPr>
          <w:t>66</w:t>
        </w:r>
        <w:r w:rsidR="00F87F1D">
          <w:rPr>
            <w:noProof/>
            <w:webHidden/>
          </w:rPr>
          <w:fldChar w:fldCharType="end"/>
        </w:r>
      </w:hyperlink>
    </w:p>
    <w:p w14:paraId="50DB948F" w14:textId="03F475C3" w:rsidR="00F87F1D" w:rsidRPr="00F87F1D" w:rsidRDefault="00C64E9A">
      <w:pPr>
        <w:pStyle w:val="TOC2"/>
        <w:rPr>
          <w:rFonts w:ascii="Calibri" w:hAnsi="Calibri"/>
          <w:noProof/>
          <w:sz w:val="22"/>
          <w:szCs w:val="22"/>
        </w:rPr>
      </w:pPr>
      <w:hyperlink w:anchor="_Toc60914236" w:history="1">
        <w:r w:rsidR="00F87F1D" w:rsidRPr="009E476A">
          <w:rPr>
            <w:rStyle w:val="Hyperlink"/>
            <w:noProof/>
          </w:rPr>
          <w:t>7.18</w:t>
        </w:r>
        <w:r w:rsidR="00F87F1D" w:rsidRPr="00F87F1D">
          <w:rPr>
            <w:rFonts w:ascii="Calibri" w:hAnsi="Calibri"/>
            <w:noProof/>
            <w:sz w:val="22"/>
            <w:szCs w:val="22"/>
          </w:rPr>
          <w:tab/>
        </w:r>
        <w:r w:rsidR="00F87F1D" w:rsidRPr="009E476A">
          <w:rPr>
            <w:rStyle w:val="Hyperlink"/>
            <w:noProof/>
          </w:rPr>
          <w:t>Class Physical Entity</w:t>
        </w:r>
        <w:r w:rsidR="00F87F1D">
          <w:rPr>
            <w:noProof/>
            <w:webHidden/>
          </w:rPr>
          <w:tab/>
        </w:r>
        <w:r w:rsidR="00F87F1D">
          <w:rPr>
            <w:noProof/>
            <w:webHidden/>
          </w:rPr>
          <w:fldChar w:fldCharType="begin"/>
        </w:r>
        <w:r w:rsidR="00F87F1D">
          <w:rPr>
            <w:noProof/>
            <w:webHidden/>
          </w:rPr>
          <w:instrText xml:space="preserve"> PAGEREF _Toc60914236 \h </w:instrText>
        </w:r>
        <w:r w:rsidR="00F87F1D">
          <w:rPr>
            <w:noProof/>
            <w:webHidden/>
          </w:rPr>
        </w:r>
        <w:r w:rsidR="00F87F1D">
          <w:rPr>
            <w:noProof/>
            <w:webHidden/>
          </w:rPr>
          <w:fldChar w:fldCharType="separate"/>
        </w:r>
        <w:r w:rsidR="00F87F1D">
          <w:rPr>
            <w:noProof/>
            <w:webHidden/>
          </w:rPr>
          <w:t>66</w:t>
        </w:r>
        <w:r w:rsidR="00F87F1D">
          <w:rPr>
            <w:noProof/>
            <w:webHidden/>
          </w:rPr>
          <w:fldChar w:fldCharType="end"/>
        </w:r>
      </w:hyperlink>
    </w:p>
    <w:p w14:paraId="12DF23FE" w14:textId="5BF50C66" w:rsidR="00F87F1D" w:rsidRPr="00F87F1D" w:rsidRDefault="00C64E9A">
      <w:pPr>
        <w:pStyle w:val="TOC2"/>
        <w:rPr>
          <w:rFonts w:ascii="Calibri" w:hAnsi="Calibri"/>
          <w:noProof/>
          <w:sz w:val="22"/>
          <w:szCs w:val="22"/>
        </w:rPr>
      </w:pPr>
      <w:hyperlink w:anchor="_Toc60914237" w:history="1">
        <w:r w:rsidR="00F87F1D" w:rsidRPr="009E476A">
          <w:rPr>
            <w:rStyle w:val="Hyperlink"/>
            <w:noProof/>
          </w:rPr>
          <w:t>7.19</w:t>
        </w:r>
        <w:r w:rsidR="00F87F1D" w:rsidRPr="00F87F1D">
          <w:rPr>
            <w:rFonts w:ascii="Calibri" w:hAnsi="Calibri"/>
            <w:noProof/>
            <w:sz w:val="22"/>
            <w:szCs w:val="22"/>
          </w:rPr>
          <w:tab/>
        </w:r>
        <w:r w:rsidR="00F87F1D" w:rsidRPr="009E476A">
          <w:rPr>
            <w:rStyle w:val="Hyperlink"/>
            <w:noProof/>
          </w:rPr>
          <w:t>Class Physical Feature</w:t>
        </w:r>
        <w:r w:rsidR="00F87F1D">
          <w:rPr>
            <w:noProof/>
            <w:webHidden/>
          </w:rPr>
          <w:tab/>
        </w:r>
        <w:r w:rsidR="00F87F1D">
          <w:rPr>
            <w:noProof/>
            <w:webHidden/>
          </w:rPr>
          <w:fldChar w:fldCharType="begin"/>
        </w:r>
        <w:r w:rsidR="00F87F1D">
          <w:rPr>
            <w:noProof/>
            <w:webHidden/>
          </w:rPr>
          <w:instrText xml:space="preserve"> PAGEREF _Toc60914237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15748C49" w14:textId="37273786" w:rsidR="00F87F1D" w:rsidRPr="00F87F1D" w:rsidRDefault="00C64E9A">
      <w:pPr>
        <w:pStyle w:val="TOC2"/>
        <w:rPr>
          <w:rFonts w:ascii="Calibri" w:hAnsi="Calibri"/>
          <w:noProof/>
          <w:sz w:val="22"/>
          <w:szCs w:val="22"/>
        </w:rPr>
      </w:pPr>
      <w:hyperlink w:anchor="_Toc60914238" w:history="1">
        <w:r w:rsidR="00F87F1D" w:rsidRPr="009E476A">
          <w:rPr>
            <w:rStyle w:val="Hyperlink"/>
            <w:noProof/>
          </w:rPr>
          <w:t>7.20</w:t>
        </w:r>
        <w:r w:rsidR="00F87F1D" w:rsidRPr="00F87F1D">
          <w:rPr>
            <w:rFonts w:ascii="Calibri" w:hAnsi="Calibri"/>
            <w:noProof/>
            <w:sz w:val="22"/>
            <w:szCs w:val="22"/>
          </w:rPr>
          <w:tab/>
        </w:r>
        <w:r w:rsidR="00F87F1D" w:rsidRPr="009E476A">
          <w:rPr>
            <w:rStyle w:val="Hyperlink"/>
            <w:noProof/>
          </w:rPr>
          <w:t>Class Physical Location</w:t>
        </w:r>
        <w:r w:rsidR="00F87F1D">
          <w:rPr>
            <w:noProof/>
            <w:webHidden/>
          </w:rPr>
          <w:tab/>
        </w:r>
        <w:r w:rsidR="00F87F1D">
          <w:rPr>
            <w:noProof/>
            <w:webHidden/>
          </w:rPr>
          <w:fldChar w:fldCharType="begin"/>
        </w:r>
        <w:r w:rsidR="00F87F1D">
          <w:rPr>
            <w:noProof/>
            <w:webHidden/>
          </w:rPr>
          <w:instrText xml:space="preserve"> PAGEREF _Toc60914238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33368B29" w14:textId="3FFB9AEF" w:rsidR="00F87F1D" w:rsidRPr="00F87F1D" w:rsidRDefault="00C64E9A">
      <w:pPr>
        <w:pStyle w:val="TOC2"/>
        <w:rPr>
          <w:rFonts w:ascii="Calibri" w:hAnsi="Calibri"/>
          <w:noProof/>
          <w:sz w:val="22"/>
          <w:szCs w:val="22"/>
        </w:rPr>
      </w:pPr>
      <w:hyperlink w:anchor="_Toc60914239" w:history="1">
        <w:r w:rsidR="00F87F1D" w:rsidRPr="009E476A">
          <w:rPr>
            <w:rStyle w:val="Hyperlink"/>
            <w:noProof/>
          </w:rPr>
          <w:t>7.21</w:t>
        </w:r>
        <w:r w:rsidR="00F87F1D" w:rsidRPr="00F87F1D">
          <w:rPr>
            <w:rFonts w:ascii="Calibri" w:hAnsi="Calibri"/>
            <w:noProof/>
            <w:sz w:val="22"/>
            <w:szCs w:val="22"/>
          </w:rPr>
          <w:tab/>
        </w:r>
        <w:r w:rsidR="00F87F1D" w:rsidRPr="009E476A">
          <w:rPr>
            <w:rStyle w:val="Hyperlink"/>
            <w:noProof/>
          </w:rPr>
          <w:t>Class Physical Point</w:t>
        </w:r>
        <w:r w:rsidR="00F87F1D">
          <w:rPr>
            <w:noProof/>
            <w:webHidden/>
          </w:rPr>
          <w:tab/>
        </w:r>
        <w:r w:rsidR="00F87F1D">
          <w:rPr>
            <w:noProof/>
            <w:webHidden/>
          </w:rPr>
          <w:fldChar w:fldCharType="begin"/>
        </w:r>
        <w:r w:rsidR="00F87F1D">
          <w:rPr>
            <w:noProof/>
            <w:webHidden/>
          </w:rPr>
          <w:instrText xml:space="preserve"> PAGEREF _Toc60914239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4E85780A" w14:textId="74AA6B5E" w:rsidR="00F87F1D" w:rsidRPr="00F87F1D" w:rsidRDefault="00C64E9A">
      <w:pPr>
        <w:pStyle w:val="TOC2"/>
        <w:rPr>
          <w:rFonts w:ascii="Calibri" w:hAnsi="Calibri"/>
          <w:noProof/>
          <w:sz w:val="22"/>
          <w:szCs w:val="22"/>
        </w:rPr>
      </w:pPr>
      <w:hyperlink w:anchor="_Toc60914240" w:history="1">
        <w:r w:rsidR="00F87F1D" w:rsidRPr="009E476A">
          <w:rPr>
            <w:rStyle w:val="Hyperlink"/>
            <w:noProof/>
          </w:rPr>
          <w:t>7.22</w:t>
        </w:r>
        <w:r w:rsidR="00F87F1D" w:rsidRPr="00F87F1D">
          <w:rPr>
            <w:rFonts w:ascii="Calibri" w:hAnsi="Calibri"/>
            <w:noProof/>
            <w:sz w:val="22"/>
            <w:szCs w:val="22"/>
          </w:rPr>
          <w:tab/>
        </w:r>
        <w:r w:rsidR="00F87F1D" w:rsidRPr="009E476A">
          <w:rPr>
            <w:rStyle w:val="Hyperlink"/>
            <w:noProof/>
          </w:rPr>
          <w:t>Class Physical Tool</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_Toc60914240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715AF0CB" w14:textId="2A5BDE55" w:rsidR="00F87F1D" w:rsidRPr="00F87F1D" w:rsidRDefault="00C64E9A">
      <w:pPr>
        <w:pStyle w:val="TOC2"/>
        <w:rPr>
          <w:rFonts w:ascii="Calibri" w:hAnsi="Calibri"/>
          <w:noProof/>
          <w:sz w:val="22"/>
          <w:szCs w:val="22"/>
        </w:rPr>
      </w:pPr>
      <w:hyperlink w:anchor="_Toc60914241" w:history="1">
        <w:r w:rsidR="00F87F1D" w:rsidRPr="009E476A">
          <w:rPr>
            <w:rStyle w:val="Hyperlink"/>
            <w:noProof/>
          </w:rPr>
          <w:t>7.23</w:t>
        </w:r>
        <w:r w:rsidR="00F87F1D" w:rsidRPr="00F87F1D">
          <w:rPr>
            <w:rFonts w:ascii="Calibri" w:hAnsi="Calibri"/>
            <w:noProof/>
            <w:sz w:val="22"/>
            <w:szCs w:val="22"/>
          </w:rPr>
          <w:tab/>
        </w:r>
        <w:r w:rsidR="00F87F1D" w:rsidRPr="009E476A">
          <w:rPr>
            <w:rStyle w:val="Hyperlink"/>
            <w:noProof/>
          </w:rPr>
          <w:t>Class Place</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_Toc60914241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48D4A1CB" w14:textId="1FB0BB18" w:rsidR="00F87F1D" w:rsidRPr="00F87F1D" w:rsidRDefault="00C64E9A">
      <w:pPr>
        <w:pStyle w:val="TOC2"/>
        <w:rPr>
          <w:rFonts w:ascii="Calibri" w:hAnsi="Calibri"/>
          <w:noProof/>
          <w:sz w:val="22"/>
          <w:szCs w:val="22"/>
        </w:rPr>
      </w:pPr>
      <w:hyperlink w:anchor="_Toc60914242" w:history="1">
        <w:r w:rsidR="00F87F1D" w:rsidRPr="009E476A">
          <w:rPr>
            <w:rStyle w:val="Hyperlink"/>
            <w:noProof/>
          </w:rPr>
          <w:t>7.24</w:t>
        </w:r>
        <w:r w:rsidR="00F87F1D" w:rsidRPr="00F87F1D">
          <w:rPr>
            <w:rFonts w:ascii="Calibri" w:hAnsi="Calibri"/>
            <w:noProof/>
            <w:sz w:val="22"/>
            <w:szCs w:val="22"/>
          </w:rPr>
          <w:tab/>
        </w:r>
        <w:r w:rsidR="00F87F1D" w:rsidRPr="009E476A">
          <w:rPr>
            <w:rStyle w:val="Hyperlink"/>
            <w:noProof/>
          </w:rPr>
          <w:t>Association Class Place of Occurrance</w:t>
        </w:r>
        <w:r w:rsidR="00F87F1D">
          <w:rPr>
            <w:noProof/>
            <w:webHidden/>
          </w:rPr>
          <w:tab/>
        </w:r>
        <w:r w:rsidR="00F87F1D">
          <w:rPr>
            <w:noProof/>
            <w:webHidden/>
          </w:rPr>
          <w:fldChar w:fldCharType="begin"/>
        </w:r>
        <w:r w:rsidR="00F87F1D">
          <w:rPr>
            <w:noProof/>
            <w:webHidden/>
          </w:rPr>
          <w:instrText xml:space="preserve"> PAGEREF _Toc60914242 \h </w:instrText>
        </w:r>
        <w:r w:rsidR="00F87F1D">
          <w:rPr>
            <w:noProof/>
            <w:webHidden/>
          </w:rPr>
        </w:r>
        <w:r w:rsidR="00F87F1D">
          <w:rPr>
            <w:noProof/>
            <w:webHidden/>
          </w:rPr>
          <w:fldChar w:fldCharType="separate"/>
        </w:r>
        <w:r w:rsidR="00F87F1D">
          <w:rPr>
            <w:noProof/>
            <w:webHidden/>
          </w:rPr>
          <w:t>67</w:t>
        </w:r>
        <w:r w:rsidR="00F87F1D">
          <w:rPr>
            <w:noProof/>
            <w:webHidden/>
          </w:rPr>
          <w:fldChar w:fldCharType="end"/>
        </w:r>
      </w:hyperlink>
    </w:p>
    <w:p w14:paraId="204FC0F0" w14:textId="2BCC441E" w:rsidR="00F87F1D" w:rsidRPr="00F87F1D" w:rsidRDefault="00C64E9A">
      <w:pPr>
        <w:pStyle w:val="TOC2"/>
        <w:rPr>
          <w:rFonts w:ascii="Calibri" w:hAnsi="Calibri"/>
          <w:noProof/>
          <w:sz w:val="22"/>
          <w:szCs w:val="22"/>
        </w:rPr>
      </w:pPr>
      <w:hyperlink w:anchor="_Toc60914243" w:history="1">
        <w:r w:rsidR="00F87F1D" w:rsidRPr="009E476A">
          <w:rPr>
            <w:rStyle w:val="Hyperlink"/>
            <w:noProof/>
          </w:rPr>
          <w:t>7.25</w:t>
        </w:r>
        <w:r w:rsidR="00F87F1D" w:rsidRPr="00F87F1D">
          <w:rPr>
            <w:rFonts w:ascii="Calibri" w:hAnsi="Calibri"/>
            <w:noProof/>
            <w:sz w:val="22"/>
            <w:szCs w:val="22"/>
          </w:rPr>
          <w:tab/>
        </w:r>
        <w:r w:rsidR="00F87F1D" w:rsidRPr="009E476A">
          <w:rPr>
            <w:rStyle w:val="Hyperlink"/>
            <w:noProof/>
          </w:rPr>
          <w:t>Class Point On Earth</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_Toc60914243 \h </w:instrText>
        </w:r>
        <w:r w:rsidR="00F87F1D">
          <w:rPr>
            <w:noProof/>
            <w:webHidden/>
          </w:rPr>
        </w:r>
        <w:r w:rsidR="00F87F1D">
          <w:rPr>
            <w:noProof/>
            <w:webHidden/>
          </w:rPr>
          <w:fldChar w:fldCharType="separate"/>
        </w:r>
        <w:r w:rsidR="00F87F1D">
          <w:rPr>
            <w:noProof/>
            <w:webHidden/>
          </w:rPr>
          <w:t>68</w:t>
        </w:r>
        <w:r w:rsidR="00F87F1D">
          <w:rPr>
            <w:noProof/>
            <w:webHidden/>
          </w:rPr>
          <w:fldChar w:fldCharType="end"/>
        </w:r>
      </w:hyperlink>
    </w:p>
    <w:p w14:paraId="2EA98903" w14:textId="70646A40" w:rsidR="00F87F1D" w:rsidRPr="00F87F1D" w:rsidRDefault="00C64E9A">
      <w:pPr>
        <w:pStyle w:val="TOC2"/>
        <w:rPr>
          <w:rFonts w:ascii="Calibri" w:hAnsi="Calibri"/>
          <w:noProof/>
          <w:sz w:val="22"/>
          <w:szCs w:val="22"/>
        </w:rPr>
      </w:pPr>
      <w:hyperlink w:anchor="_Toc60914244" w:history="1">
        <w:r w:rsidR="00F87F1D" w:rsidRPr="009E476A">
          <w:rPr>
            <w:rStyle w:val="Hyperlink"/>
            <w:noProof/>
          </w:rPr>
          <w:t>7.26</w:t>
        </w:r>
        <w:r w:rsidR="00F87F1D" w:rsidRPr="00F87F1D">
          <w:rPr>
            <w:rFonts w:ascii="Calibri" w:hAnsi="Calibri"/>
            <w:noProof/>
            <w:sz w:val="22"/>
            <w:szCs w:val="22"/>
          </w:rPr>
          <w:tab/>
        </w:r>
        <w:r w:rsidR="00F87F1D" w:rsidRPr="009E476A">
          <w:rPr>
            <w:rStyle w:val="Hyperlink"/>
            <w:noProof/>
          </w:rPr>
          <w:t>Association Reference Point</w:t>
        </w:r>
        <w:r w:rsidR="00F87F1D">
          <w:rPr>
            <w:noProof/>
            <w:webHidden/>
          </w:rPr>
          <w:tab/>
        </w:r>
        <w:r w:rsidR="00F87F1D">
          <w:rPr>
            <w:noProof/>
            <w:webHidden/>
          </w:rPr>
          <w:fldChar w:fldCharType="begin"/>
        </w:r>
        <w:r w:rsidR="00F87F1D">
          <w:rPr>
            <w:noProof/>
            <w:webHidden/>
          </w:rPr>
          <w:instrText xml:space="preserve"> PAGEREF _Toc60914244 \h </w:instrText>
        </w:r>
        <w:r w:rsidR="00F87F1D">
          <w:rPr>
            <w:noProof/>
            <w:webHidden/>
          </w:rPr>
        </w:r>
        <w:r w:rsidR="00F87F1D">
          <w:rPr>
            <w:noProof/>
            <w:webHidden/>
          </w:rPr>
          <w:fldChar w:fldCharType="separate"/>
        </w:r>
        <w:r w:rsidR="00F87F1D">
          <w:rPr>
            <w:noProof/>
            <w:webHidden/>
          </w:rPr>
          <w:t>68</w:t>
        </w:r>
        <w:r w:rsidR="00F87F1D">
          <w:rPr>
            <w:noProof/>
            <w:webHidden/>
          </w:rPr>
          <w:fldChar w:fldCharType="end"/>
        </w:r>
      </w:hyperlink>
    </w:p>
    <w:p w14:paraId="38F9F90E" w14:textId="2A877679" w:rsidR="00F87F1D" w:rsidRPr="00F87F1D" w:rsidRDefault="00C64E9A">
      <w:pPr>
        <w:pStyle w:val="TOC2"/>
        <w:rPr>
          <w:rFonts w:ascii="Calibri" w:hAnsi="Calibri"/>
          <w:noProof/>
          <w:sz w:val="22"/>
          <w:szCs w:val="22"/>
        </w:rPr>
      </w:pPr>
      <w:hyperlink w:anchor="_Toc60914245" w:history="1">
        <w:r w:rsidR="00F87F1D" w:rsidRPr="009E476A">
          <w:rPr>
            <w:rStyle w:val="Hyperlink"/>
            <w:noProof/>
          </w:rPr>
          <w:t>7.27</w:t>
        </w:r>
        <w:r w:rsidR="00F87F1D" w:rsidRPr="00F87F1D">
          <w:rPr>
            <w:rFonts w:ascii="Calibri" w:hAnsi="Calibri"/>
            <w:noProof/>
            <w:sz w:val="22"/>
            <w:szCs w:val="22"/>
          </w:rPr>
          <w:tab/>
        </w:r>
        <w:r w:rsidR="00F87F1D" w:rsidRPr="009E476A">
          <w:rPr>
            <w:rStyle w:val="Hyperlink"/>
            <w:noProof/>
          </w:rPr>
          <w:t>Class Relative Coordinate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_Toc60914245 \h </w:instrText>
        </w:r>
        <w:r w:rsidR="00F87F1D">
          <w:rPr>
            <w:noProof/>
            <w:webHidden/>
          </w:rPr>
        </w:r>
        <w:r w:rsidR="00F87F1D">
          <w:rPr>
            <w:noProof/>
            <w:webHidden/>
          </w:rPr>
          <w:fldChar w:fldCharType="separate"/>
        </w:r>
        <w:r w:rsidR="00F87F1D">
          <w:rPr>
            <w:noProof/>
            <w:webHidden/>
          </w:rPr>
          <w:t>68</w:t>
        </w:r>
        <w:r w:rsidR="00F87F1D">
          <w:rPr>
            <w:noProof/>
            <w:webHidden/>
          </w:rPr>
          <w:fldChar w:fldCharType="end"/>
        </w:r>
      </w:hyperlink>
    </w:p>
    <w:p w14:paraId="68D45411" w14:textId="5E930568" w:rsidR="00F87F1D" w:rsidRPr="00F87F1D" w:rsidRDefault="00C64E9A">
      <w:pPr>
        <w:pStyle w:val="TOC2"/>
        <w:rPr>
          <w:rFonts w:ascii="Calibri" w:hAnsi="Calibri"/>
          <w:noProof/>
          <w:sz w:val="22"/>
          <w:szCs w:val="22"/>
        </w:rPr>
      </w:pPr>
      <w:hyperlink w:anchor="_Toc60914246" w:history="1">
        <w:r w:rsidR="00F87F1D" w:rsidRPr="009E476A">
          <w:rPr>
            <w:rStyle w:val="Hyperlink"/>
            <w:noProof/>
          </w:rPr>
          <w:t>7.28</w:t>
        </w:r>
        <w:r w:rsidR="00F87F1D" w:rsidRPr="00F87F1D">
          <w:rPr>
            <w:rFonts w:ascii="Calibri" w:hAnsi="Calibri"/>
            <w:noProof/>
            <w:sz w:val="22"/>
            <w:szCs w:val="22"/>
          </w:rPr>
          <w:tab/>
        </w:r>
        <w:r w:rsidR="00F87F1D" w:rsidRPr="009E476A">
          <w:rPr>
            <w:rStyle w:val="Hyperlink"/>
            <w:noProof/>
          </w:rPr>
          <w:t>Class Residence</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_Toc60914246 \h </w:instrText>
        </w:r>
        <w:r w:rsidR="00F87F1D">
          <w:rPr>
            <w:noProof/>
            <w:webHidden/>
          </w:rPr>
        </w:r>
        <w:r w:rsidR="00F87F1D">
          <w:rPr>
            <w:noProof/>
            <w:webHidden/>
          </w:rPr>
          <w:fldChar w:fldCharType="separate"/>
        </w:r>
        <w:r w:rsidR="00F87F1D">
          <w:rPr>
            <w:noProof/>
            <w:webHidden/>
          </w:rPr>
          <w:t>69</w:t>
        </w:r>
        <w:r w:rsidR="00F87F1D">
          <w:rPr>
            <w:noProof/>
            <w:webHidden/>
          </w:rPr>
          <w:fldChar w:fldCharType="end"/>
        </w:r>
      </w:hyperlink>
    </w:p>
    <w:p w14:paraId="34AA030B" w14:textId="7CD51EAF" w:rsidR="00F87F1D" w:rsidRPr="00F87F1D" w:rsidRDefault="00C64E9A">
      <w:pPr>
        <w:pStyle w:val="TOC2"/>
        <w:rPr>
          <w:rFonts w:ascii="Calibri" w:hAnsi="Calibri"/>
          <w:noProof/>
          <w:sz w:val="22"/>
          <w:szCs w:val="22"/>
        </w:rPr>
      </w:pPr>
      <w:hyperlink w:anchor="_Toc60914247" w:history="1">
        <w:r w:rsidR="00F87F1D" w:rsidRPr="009E476A">
          <w:rPr>
            <w:rStyle w:val="Hyperlink"/>
            <w:noProof/>
          </w:rPr>
          <w:t>7.29</w:t>
        </w:r>
        <w:r w:rsidR="00F87F1D" w:rsidRPr="00F87F1D">
          <w:rPr>
            <w:rFonts w:ascii="Calibri" w:hAnsi="Calibri"/>
            <w:noProof/>
            <w:sz w:val="22"/>
            <w:szCs w:val="22"/>
          </w:rPr>
          <w:tab/>
        </w:r>
        <w:r w:rsidR="00F87F1D" w:rsidRPr="009E476A">
          <w:rPr>
            <w:rStyle w:val="Hyperlink"/>
            <w:noProof/>
          </w:rPr>
          <w:t>Class Spacial Coordinate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_Toc60914247 \h </w:instrText>
        </w:r>
        <w:r w:rsidR="00F87F1D">
          <w:rPr>
            <w:noProof/>
            <w:webHidden/>
          </w:rPr>
        </w:r>
        <w:r w:rsidR="00F87F1D">
          <w:rPr>
            <w:noProof/>
            <w:webHidden/>
          </w:rPr>
          <w:fldChar w:fldCharType="separate"/>
        </w:r>
        <w:r w:rsidR="00F87F1D">
          <w:rPr>
            <w:noProof/>
            <w:webHidden/>
          </w:rPr>
          <w:t>69</w:t>
        </w:r>
        <w:r w:rsidR="00F87F1D">
          <w:rPr>
            <w:noProof/>
            <w:webHidden/>
          </w:rPr>
          <w:fldChar w:fldCharType="end"/>
        </w:r>
      </w:hyperlink>
    </w:p>
    <w:p w14:paraId="794381ED" w14:textId="5EE4A34F" w:rsidR="00F87F1D" w:rsidRPr="00F87F1D" w:rsidRDefault="00C64E9A">
      <w:pPr>
        <w:pStyle w:val="TOC2"/>
        <w:rPr>
          <w:rFonts w:ascii="Calibri" w:hAnsi="Calibri"/>
          <w:noProof/>
          <w:sz w:val="22"/>
          <w:szCs w:val="22"/>
        </w:rPr>
      </w:pPr>
      <w:hyperlink w:anchor="_Toc60914248" w:history="1">
        <w:r w:rsidR="00F87F1D" w:rsidRPr="009E476A">
          <w:rPr>
            <w:rStyle w:val="Hyperlink"/>
            <w:noProof/>
          </w:rPr>
          <w:t>7.30</w:t>
        </w:r>
        <w:r w:rsidR="00F87F1D" w:rsidRPr="00F87F1D">
          <w:rPr>
            <w:rFonts w:ascii="Calibri" w:hAnsi="Calibri"/>
            <w:noProof/>
            <w:sz w:val="22"/>
            <w:szCs w:val="22"/>
          </w:rPr>
          <w:tab/>
        </w:r>
        <w:r w:rsidR="00F87F1D" w:rsidRPr="009E476A">
          <w:rPr>
            <w:rStyle w:val="Hyperlink"/>
            <w:noProof/>
          </w:rPr>
          <w:t>Class Spatial Entity</w:t>
        </w:r>
        <w:r w:rsidR="00F87F1D">
          <w:rPr>
            <w:noProof/>
            <w:webHidden/>
          </w:rPr>
          <w:tab/>
        </w:r>
        <w:r w:rsidR="00F87F1D">
          <w:rPr>
            <w:noProof/>
            <w:webHidden/>
          </w:rPr>
          <w:fldChar w:fldCharType="begin"/>
        </w:r>
        <w:r w:rsidR="00F87F1D">
          <w:rPr>
            <w:noProof/>
            <w:webHidden/>
          </w:rPr>
          <w:instrText xml:space="preserve"> PAGEREF _Toc60914248 \h </w:instrText>
        </w:r>
        <w:r w:rsidR="00F87F1D">
          <w:rPr>
            <w:noProof/>
            <w:webHidden/>
          </w:rPr>
        </w:r>
        <w:r w:rsidR="00F87F1D">
          <w:rPr>
            <w:noProof/>
            <w:webHidden/>
          </w:rPr>
          <w:fldChar w:fldCharType="separate"/>
        </w:r>
        <w:r w:rsidR="00F87F1D">
          <w:rPr>
            <w:noProof/>
            <w:webHidden/>
          </w:rPr>
          <w:t>69</w:t>
        </w:r>
        <w:r w:rsidR="00F87F1D">
          <w:rPr>
            <w:noProof/>
            <w:webHidden/>
          </w:rPr>
          <w:fldChar w:fldCharType="end"/>
        </w:r>
      </w:hyperlink>
    </w:p>
    <w:p w14:paraId="2DDC657F" w14:textId="2C07F08E" w:rsidR="00F87F1D" w:rsidRPr="00F87F1D" w:rsidRDefault="00C64E9A">
      <w:pPr>
        <w:pStyle w:val="TOC2"/>
        <w:rPr>
          <w:rFonts w:ascii="Calibri" w:hAnsi="Calibri"/>
          <w:noProof/>
          <w:sz w:val="22"/>
          <w:szCs w:val="22"/>
        </w:rPr>
      </w:pPr>
      <w:hyperlink w:anchor="_Toc60914249" w:history="1">
        <w:r w:rsidR="00F87F1D" w:rsidRPr="009E476A">
          <w:rPr>
            <w:rStyle w:val="Hyperlink"/>
            <w:noProof/>
          </w:rPr>
          <w:t>7.31</w:t>
        </w:r>
        <w:r w:rsidR="00F87F1D" w:rsidRPr="00F87F1D">
          <w:rPr>
            <w:rFonts w:ascii="Calibri" w:hAnsi="Calibri"/>
            <w:noProof/>
            <w:sz w:val="22"/>
            <w:szCs w:val="22"/>
          </w:rPr>
          <w:tab/>
        </w:r>
        <w:r w:rsidR="00F87F1D" w:rsidRPr="009E476A">
          <w:rPr>
            <w:rStyle w:val="Hyperlink"/>
            <w:noProof/>
          </w:rPr>
          <w:t>Class Telecommunication Device</w:t>
        </w:r>
        <w:r w:rsidR="00F87F1D">
          <w:rPr>
            <w:noProof/>
            <w:webHidden/>
          </w:rPr>
          <w:tab/>
        </w:r>
        <w:r w:rsidR="00F87F1D">
          <w:rPr>
            <w:noProof/>
            <w:webHidden/>
          </w:rPr>
          <w:fldChar w:fldCharType="begin"/>
        </w:r>
        <w:r w:rsidR="00F87F1D">
          <w:rPr>
            <w:noProof/>
            <w:webHidden/>
          </w:rPr>
          <w:instrText xml:space="preserve"> PAGEREF _Toc60914249 \h </w:instrText>
        </w:r>
        <w:r w:rsidR="00F87F1D">
          <w:rPr>
            <w:noProof/>
            <w:webHidden/>
          </w:rPr>
        </w:r>
        <w:r w:rsidR="00F87F1D">
          <w:rPr>
            <w:noProof/>
            <w:webHidden/>
          </w:rPr>
          <w:fldChar w:fldCharType="separate"/>
        </w:r>
        <w:r w:rsidR="00F87F1D">
          <w:rPr>
            <w:noProof/>
            <w:webHidden/>
          </w:rPr>
          <w:t>70</w:t>
        </w:r>
        <w:r w:rsidR="00F87F1D">
          <w:rPr>
            <w:noProof/>
            <w:webHidden/>
          </w:rPr>
          <w:fldChar w:fldCharType="end"/>
        </w:r>
      </w:hyperlink>
    </w:p>
    <w:p w14:paraId="7B2E9179" w14:textId="0872C3ED" w:rsidR="00F87F1D" w:rsidRPr="00F87F1D" w:rsidRDefault="00C64E9A">
      <w:pPr>
        <w:pStyle w:val="TOC2"/>
        <w:rPr>
          <w:rFonts w:ascii="Calibri" w:hAnsi="Calibri"/>
          <w:noProof/>
          <w:sz w:val="22"/>
          <w:szCs w:val="22"/>
        </w:rPr>
      </w:pPr>
      <w:hyperlink w:anchor="_Toc60914250" w:history="1">
        <w:r w:rsidR="00F87F1D" w:rsidRPr="009E476A">
          <w:rPr>
            <w:rStyle w:val="Hyperlink"/>
            <w:noProof/>
          </w:rPr>
          <w:t>7.32</w:t>
        </w:r>
        <w:r w:rsidR="00F87F1D" w:rsidRPr="00F87F1D">
          <w:rPr>
            <w:rFonts w:ascii="Calibri" w:hAnsi="Calibri"/>
            <w:noProof/>
            <w:sz w:val="22"/>
            <w:szCs w:val="22"/>
          </w:rPr>
          <w:tab/>
        </w:r>
        <w:r w:rsidR="00F87F1D" w:rsidRPr="009E476A">
          <w:rPr>
            <w:rStyle w:val="Hyperlink"/>
            <w:noProof/>
          </w:rPr>
          <w:t>Association Topological Region</w:t>
        </w:r>
        <w:r w:rsidR="00F87F1D">
          <w:rPr>
            <w:noProof/>
            <w:webHidden/>
          </w:rPr>
          <w:tab/>
        </w:r>
        <w:r w:rsidR="00F87F1D">
          <w:rPr>
            <w:noProof/>
            <w:webHidden/>
          </w:rPr>
          <w:fldChar w:fldCharType="begin"/>
        </w:r>
        <w:r w:rsidR="00F87F1D">
          <w:rPr>
            <w:noProof/>
            <w:webHidden/>
          </w:rPr>
          <w:instrText xml:space="preserve"> PAGEREF _Toc60914250 \h </w:instrText>
        </w:r>
        <w:r w:rsidR="00F87F1D">
          <w:rPr>
            <w:noProof/>
            <w:webHidden/>
          </w:rPr>
        </w:r>
        <w:r w:rsidR="00F87F1D">
          <w:rPr>
            <w:noProof/>
            <w:webHidden/>
          </w:rPr>
          <w:fldChar w:fldCharType="separate"/>
        </w:r>
        <w:r w:rsidR="00F87F1D">
          <w:rPr>
            <w:noProof/>
            <w:webHidden/>
          </w:rPr>
          <w:t>70</w:t>
        </w:r>
        <w:r w:rsidR="00F87F1D">
          <w:rPr>
            <w:noProof/>
            <w:webHidden/>
          </w:rPr>
          <w:fldChar w:fldCharType="end"/>
        </w:r>
      </w:hyperlink>
    </w:p>
    <w:p w14:paraId="448FD514" w14:textId="611DFB7E" w:rsidR="00F87F1D" w:rsidRPr="00F87F1D" w:rsidRDefault="00C64E9A">
      <w:pPr>
        <w:pStyle w:val="TOC2"/>
        <w:rPr>
          <w:rFonts w:ascii="Calibri" w:hAnsi="Calibri"/>
          <w:noProof/>
          <w:sz w:val="22"/>
          <w:szCs w:val="22"/>
        </w:rPr>
      </w:pPr>
      <w:hyperlink w:anchor="_Toc60914251" w:history="1">
        <w:r w:rsidR="00F87F1D" w:rsidRPr="009E476A">
          <w:rPr>
            <w:rStyle w:val="Hyperlink"/>
            <w:noProof/>
          </w:rPr>
          <w:t>7.33</w:t>
        </w:r>
        <w:r w:rsidR="00F87F1D" w:rsidRPr="00F87F1D">
          <w:rPr>
            <w:rFonts w:ascii="Calibri" w:hAnsi="Calibri"/>
            <w:noProof/>
            <w:sz w:val="22"/>
            <w:szCs w:val="22"/>
          </w:rPr>
          <w:tab/>
        </w:r>
        <w:r w:rsidR="00F87F1D" w:rsidRPr="009E476A">
          <w:rPr>
            <w:rStyle w:val="Hyperlink"/>
            <w:noProof/>
          </w:rPr>
          <w:t>Class Topology</w:t>
        </w:r>
        <w:r w:rsidR="00F87F1D">
          <w:rPr>
            <w:noProof/>
            <w:webHidden/>
          </w:rPr>
          <w:tab/>
        </w:r>
        <w:r w:rsidR="00F87F1D">
          <w:rPr>
            <w:noProof/>
            <w:webHidden/>
          </w:rPr>
          <w:fldChar w:fldCharType="begin"/>
        </w:r>
        <w:r w:rsidR="00F87F1D">
          <w:rPr>
            <w:noProof/>
            <w:webHidden/>
          </w:rPr>
          <w:instrText xml:space="preserve"> PAGEREF _Toc60914251 \h </w:instrText>
        </w:r>
        <w:r w:rsidR="00F87F1D">
          <w:rPr>
            <w:noProof/>
            <w:webHidden/>
          </w:rPr>
        </w:r>
        <w:r w:rsidR="00F87F1D">
          <w:rPr>
            <w:noProof/>
            <w:webHidden/>
          </w:rPr>
          <w:fldChar w:fldCharType="separate"/>
        </w:r>
        <w:r w:rsidR="00F87F1D">
          <w:rPr>
            <w:noProof/>
            <w:webHidden/>
          </w:rPr>
          <w:t>71</w:t>
        </w:r>
        <w:r w:rsidR="00F87F1D">
          <w:rPr>
            <w:noProof/>
            <w:webHidden/>
          </w:rPr>
          <w:fldChar w:fldCharType="end"/>
        </w:r>
      </w:hyperlink>
    </w:p>
    <w:p w14:paraId="5CEE3F7F" w14:textId="07AF92B4" w:rsidR="00F87F1D" w:rsidRPr="00F87F1D" w:rsidRDefault="00C64E9A">
      <w:pPr>
        <w:pStyle w:val="TOC2"/>
        <w:rPr>
          <w:rFonts w:ascii="Calibri" w:hAnsi="Calibri"/>
          <w:noProof/>
          <w:sz w:val="22"/>
          <w:szCs w:val="22"/>
        </w:rPr>
      </w:pPr>
      <w:hyperlink w:anchor="_Toc60914252" w:history="1">
        <w:r w:rsidR="00F87F1D" w:rsidRPr="009E476A">
          <w:rPr>
            <w:rStyle w:val="Hyperlink"/>
            <w:noProof/>
          </w:rPr>
          <w:t>7.34</w:t>
        </w:r>
        <w:r w:rsidR="00F87F1D" w:rsidRPr="00F87F1D">
          <w:rPr>
            <w:rFonts w:ascii="Calibri" w:hAnsi="Calibri"/>
            <w:noProof/>
            <w:sz w:val="22"/>
            <w:szCs w:val="22"/>
          </w:rPr>
          <w:tab/>
        </w:r>
        <w:r w:rsidR="00F87F1D" w:rsidRPr="009E476A">
          <w:rPr>
            <w:rStyle w:val="Hyperlink"/>
            <w:noProof/>
          </w:rPr>
          <w:t>Class World Geodetic System</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_Toc60914252 \h </w:instrText>
        </w:r>
        <w:r w:rsidR="00F87F1D">
          <w:rPr>
            <w:noProof/>
            <w:webHidden/>
          </w:rPr>
        </w:r>
        <w:r w:rsidR="00F87F1D">
          <w:rPr>
            <w:noProof/>
            <w:webHidden/>
          </w:rPr>
          <w:fldChar w:fldCharType="separate"/>
        </w:r>
        <w:r w:rsidR="00F87F1D">
          <w:rPr>
            <w:noProof/>
            <w:webHidden/>
          </w:rPr>
          <w:t>71</w:t>
        </w:r>
        <w:r w:rsidR="00F87F1D">
          <w:rPr>
            <w:noProof/>
            <w:webHidden/>
          </w:rPr>
          <w:fldChar w:fldCharType="end"/>
        </w:r>
      </w:hyperlink>
    </w:p>
    <w:p w14:paraId="3B06E62B" w14:textId="5190664F" w:rsidR="00F87F1D" w:rsidRPr="00F87F1D" w:rsidRDefault="00C64E9A">
      <w:pPr>
        <w:pStyle w:val="TOC3"/>
        <w:rPr>
          <w:rFonts w:ascii="Calibri" w:hAnsi="Calibri"/>
          <w:noProof/>
          <w:sz w:val="22"/>
          <w:szCs w:val="22"/>
        </w:rPr>
      </w:pPr>
      <w:hyperlink w:anchor="_Toc60914253" w:history="1">
        <w:r w:rsidR="00F87F1D" w:rsidRPr="009E476A">
          <w:rPr>
            <w:rStyle w:val="Hyperlink"/>
            <w:noProof/>
          </w:rPr>
          <w:t>7.34.1</w:t>
        </w:r>
        <w:r w:rsidR="00F87F1D" w:rsidRPr="00F87F1D">
          <w:rPr>
            <w:rFonts w:ascii="Calibri" w:hAnsi="Calibri"/>
            <w:noProof/>
            <w:sz w:val="22"/>
            <w:szCs w:val="22"/>
          </w:rPr>
          <w:tab/>
        </w:r>
        <w:r w:rsidR="00F87F1D" w:rsidRPr="009E476A">
          <w:rPr>
            <w:rStyle w:val="Hyperlink"/>
            <w:noProof/>
          </w:rPr>
          <w:t>Enumeration Sex Kind</w:t>
        </w:r>
        <w:r w:rsidR="00F87F1D">
          <w:rPr>
            <w:noProof/>
            <w:webHidden/>
          </w:rPr>
          <w:tab/>
        </w:r>
        <w:r w:rsidR="00F87F1D">
          <w:rPr>
            <w:noProof/>
            <w:webHidden/>
          </w:rPr>
          <w:fldChar w:fldCharType="begin"/>
        </w:r>
        <w:r w:rsidR="00F87F1D">
          <w:rPr>
            <w:noProof/>
            <w:webHidden/>
          </w:rPr>
          <w:instrText xml:space="preserve"> PAGEREF _Toc60914253 \h </w:instrText>
        </w:r>
        <w:r w:rsidR="00F87F1D">
          <w:rPr>
            <w:noProof/>
            <w:webHidden/>
          </w:rPr>
        </w:r>
        <w:r w:rsidR="00F87F1D">
          <w:rPr>
            <w:noProof/>
            <w:webHidden/>
          </w:rPr>
          <w:fldChar w:fldCharType="separate"/>
        </w:r>
        <w:r w:rsidR="00F87F1D">
          <w:rPr>
            <w:noProof/>
            <w:webHidden/>
          </w:rPr>
          <w:t>71</w:t>
        </w:r>
        <w:r w:rsidR="00F87F1D">
          <w:rPr>
            <w:noProof/>
            <w:webHidden/>
          </w:rPr>
          <w:fldChar w:fldCharType="end"/>
        </w:r>
      </w:hyperlink>
    </w:p>
    <w:p w14:paraId="12B8E334" w14:textId="4F6CB59C" w:rsidR="00F87F1D" w:rsidRPr="00F87F1D" w:rsidRDefault="00C64E9A">
      <w:pPr>
        <w:pStyle w:val="TOC1"/>
        <w:tabs>
          <w:tab w:val="left" w:pos="1512"/>
        </w:tabs>
        <w:rPr>
          <w:rFonts w:ascii="Calibri" w:hAnsi="Calibri"/>
          <w:noProof/>
          <w:sz w:val="22"/>
          <w:szCs w:val="22"/>
        </w:rPr>
      </w:pPr>
      <w:hyperlink w:anchor="_Toc60914254" w:history="1">
        <w:r w:rsidR="00F87F1D" w:rsidRPr="009E476A">
          <w:rPr>
            <w:rStyle w:val="Hyperlink"/>
            <w:noProof/>
          </w:rPr>
          <w:t>8</w:t>
        </w:r>
        <w:r w:rsidR="00F87F1D" w:rsidRPr="00F87F1D">
          <w:rPr>
            <w:rFonts w:ascii="Calibri" w:hAnsi="Calibri"/>
            <w:noProof/>
            <w:sz w:val="22"/>
            <w:szCs w:val="22"/>
          </w:rPr>
          <w:tab/>
        </w:r>
        <w:r w:rsidR="00F87F1D" w:rsidRPr="009E476A">
          <w:rPr>
            <w:rStyle w:val="Hyperlink"/>
            <w:noProof/>
          </w:rPr>
          <w:t>OnticHealthGeneric::Plans</w:t>
        </w:r>
        <w:r w:rsidR="00F87F1D">
          <w:rPr>
            <w:noProof/>
            <w:webHidden/>
          </w:rPr>
          <w:tab/>
        </w:r>
        <w:r w:rsidR="00F87F1D">
          <w:rPr>
            <w:noProof/>
            <w:webHidden/>
          </w:rPr>
          <w:fldChar w:fldCharType="begin"/>
        </w:r>
        <w:r w:rsidR="00F87F1D">
          <w:rPr>
            <w:noProof/>
            <w:webHidden/>
          </w:rPr>
          <w:instrText xml:space="preserve"> PAGEREF _Toc60914254 \h </w:instrText>
        </w:r>
        <w:r w:rsidR="00F87F1D">
          <w:rPr>
            <w:noProof/>
            <w:webHidden/>
          </w:rPr>
        </w:r>
        <w:r w:rsidR="00F87F1D">
          <w:rPr>
            <w:noProof/>
            <w:webHidden/>
          </w:rPr>
          <w:fldChar w:fldCharType="separate"/>
        </w:r>
        <w:r w:rsidR="00F87F1D">
          <w:rPr>
            <w:noProof/>
            <w:webHidden/>
          </w:rPr>
          <w:t>73</w:t>
        </w:r>
        <w:r w:rsidR="00F87F1D">
          <w:rPr>
            <w:noProof/>
            <w:webHidden/>
          </w:rPr>
          <w:fldChar w:fldCharType="end"/>
        </w:r>
      </w:hyperlink>
    </w:p>
    <w:p w14:paraId="59F104BA" w14:textId="631E13EA" w:rsidR="00F87F1D" w:rsidRPr="00F87F1D" w:rsidRDefault="00C64E9A">
      <w:pPr>
        <w:pStyle w:val="TOC2"/>
        <w:rPr>
          <w:rFonts w:ascii="Calibri" w:hAnsi="Calibri"/>
          <w:noProof/>
          <w:sz w:val="22"/>
          <w:szCs w:val="22"/>
        </w:rPr>
      </w:pPr>
      <w:hyperlink w:anchor="_Toc60914255" w:history="1">
        <w:r w:rsidR="00F87F1D" w:rsidRPr="009E476A">
          <w:rPr>
            <w:rStyle w:val="Hyperlink"/>
            <w:noProof/>
          </w:rPr>
          <w:t>8.1</w:t>
        </w:r>
        <w:r w:rsidR="00F87F1D" w:rsidRPr="00F87F1D">
          <w:rPr>
            <w:rFonts w:ascii="Calibri" w:hAnsi="Calibri"/>
            <w:noProof/>
            <w:sz w:val="22"/>
            <w:szCs w:val="22"/>
          </w:rPr>
          <w:tab/>
        </w:r>
        <w:r w:rsidR="00F87F1D" w:rsidRPr="009E476A">
          <w:rPr>
            <w:rStyle w:val="Hyperlink"/>
            <w:noProof/>
          </w:rPr>
          <w:t>Diagram: Plans</w:t>
        </w:r>
        <w:r w:rsidR="00F87F1D">
          <w:rPr>
            <w:noProof/>
            <w:webHidden/>
          </w:rPr>
          <w:tab/>
        </w:r>
        <w:r w:rsidR="00F87F1D">
          <w:rPr>
            <w:noProof/>
            <w:webHidden/>
          </w:rPr>
          <w:fldChar w:fldCharType="begin"/>
        </w:r>
        <w:r w:rsidR="00F87F1D">
          <w:rPr>
            <w:noProof/>
            <w:webHidden/>
          </w:rPr>
          <w:instrText xml:space="preserve"> PAGEREF _Toc60914255 \h </w:instrText>
        </w:r>
        <w:r w:rsidR="00F87F1D">
          <w:rPr>
            <w:noProof/>
            <w:webHidden/>
          </w:rPr>
        </w:r>
        <w:r w:rsidR="00F87F1D">
          <w:rPr>
            <w:noProof/>
            <w:webHidden/>
          </w:rPr>
          <w:fldChar w:fldCharType="separate"/>
        </w:r>
        <w:r w:rsidR="00F87F1D">
          <w:rPr>
            <w:noProof/>
            <w:webHidden/>
          </w:rPr>
          <w:t>73</w:t>
        </w:r>
        <w:r w:rsidR="00F87F1D">
          <w:rPr>
            <w:noProof/>
            <w:webHidden/>
          </w:rPr>
          <w:fldChar w:fldCharType="end"/>
        </w:r>
      </w:hyperlink>
    </w:p>
    <w:p w14:paraId="0E4F2E50" w14:textId="7A4BEBDE" w:rsidR="00F87F1D" w:rsidRPr="00F87F1D" w:rsidRDefault="00C64E9A">
      <w:pPr>
        <w:pStyle w:val="TOC2"/>
        <w:rPr>
          <w:rFonts w:ascii="Calibri" w:hAnsi="Calibri"/>
          <w:noProof/>
          <w:sz w:val="22"/>
          <w:szCs w:val="22"/>
        </w:rPr>
      </w:pPr>
      <w:hyperlink w:anchor="_Toc60914256" w:history="1">
        <w:r w:rsidR="00F87F1D" w:rsidRPr="009E476A">
          <w:rPr>
            <w:rStyle w:val="Hyperlink"/>
            <w:noProof/>
          </w:rPr>
          <w:t>8.2</w:t>
        </w:r>
        <w:r w:rsidR="00F87F1D" w:rsidRPr="00F87F1D">
          <w:rPr>
            <w:rFonts w:ascii="Calibri" w:hAnsi="Calibri"/>
            <w:noProof/>
            <w:sz w:val="22"/>
            <w:szCs w:val="22"/>
          </w:rPr>
          <w:tab/>
        </w:r>
        <w:r w:rsidR="00F87F1D" w:rsidRPr="009E476A">
          <w:rPr>
            <w:rStyle w:val="Hyperlink"/>
            <w:noProof/>
          </w:rPr>
          <w:t>Class Authorizer</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_Toc60914256 \h </w:instrText>
        </w:r>
        <w:r w:rsidR="00F87F1D">
          <w:rPr>
            <w:noProof/>
            <w:webHidden/>
          </w:rPr>
        </w:r>
        <w:r w:rsidR="00F87F1D">
          <w:rPr>
            <w:noProof/>
            <w:webHidden/>
          </w:rPr>
          <w:fldChar w:fldCharType="separate"/>
        </w:r>
        <w:r w:rsidR="00F87F1D">
          <w:rPr>
            <w:noProof/>
            <w:webHidden/>
          </w:rPr>
          <w:t>73</w:t>
        </w:r>
        <w:r w:rsidR="00F87F1D">
          <w:rPr>
            <w:noProof/>
            <w:webHidden/>
          </w:rPr>
          <w:fldChar w:fldCharType="end"/>
        </w:r>
      </w:hyperlink>
    </w:p>
    <w:p w14:paraId="0EB06545" w14:textId="1B0320F2" w:rsidR="00F87F1D" w:rsidRPr="00F87F1D" w:rsidRDefault="00C64E9A">
      <w:pPr>
        <w:pStyle w:val="TOC2"/>
        <w:rPr>
          <w:rFonts w:ascii="Calibri" w:hAnsi="Calibri"/>
          <w:noProof/>
          <w:sz w:val="22"/>
          <w:szCs w:val="22"/>
        </w:rPr>
      </w:pPr>
      <w:hyperlink w:anchor="_Toc60914257" w:history="1">
        <w:r w:rsidR="00F87F1D" w:rsidRPr="009E476A">
          <w:rPr>
            <w:rStyle w:val="Hyperlink"/>
            <w:noProof/>
          </w:rPr>
          <w:t>8.3</w:t>
        </w:r>
        <w:r w:rsidR="00F87F1D" w:rsidRPr="00F87F1D">
          <w:rPr>
            <w:rFonts w:ascii="Calibri" w:hAnsi="Calibri"/>
            <w:noProof/>
            <w:sz w:val="22"/>
            <w:szCs w:val="22"/>
          </w:rPr>
          <w:tab/>
        </w:r>
        <w:r w:rsidR="00F87F1D" w:rsidRPr="009E476A">
          <w:rPr>
            <w:rStyle w:val="Hyperlink"/>
            <w:noProof/>
          </w:rPr>
          <w:t>Class Course Of Action</w:t>
        </w:r>
        <w:r w:rsidR="00F87F1D">
          <w:rPr>
            <w:noProof/>
            <w:webHidden/>
          </w:rPr>
          <w:tab/>
        </w:r>
        <w:r w:rsidR="00F87F1D">
          <w:rPr>
            <w:noProof/>
            <w:webHidden/>
          </w:rPr>
          <w:fldChar w:fldCharType="begin"/>
        </w:r>
        <w:r w:rsidR="00F87F1D">
          <w:rPr>
            <w:noProof/>
            <w:webHidden/>
          </w:rPr>
          <w:instrText xml:space="preserve"> PAGEREF _Toc60914257 \h </w:instrText>
        </w:r>
        <w:r w:rsidR="00F87F1D">
          <w:rPr>
            <w:noProof/>
            <w:webHidden/>
          </w:rPr>
        </w:r>
        <w:r w:rsidR="00F87F1D">
          <w:rPr>
            <w:noProof/>
            <w:webHidden/>
          </w:rPr>
          <w:fldChar w:fldCharType="separate"/>
        </w:r>
        <w:r w:rsidR="00F87F1D">
          <w:rPr>
            <w:noProof/>
            <w:webHidden/>
          </w:rPr>
          <w:t>73</w:t>
        </w:r>
        <w:r w:rsidR="00F87F1D">
          <w:rPr>
            <w:noProof/>
            <w:webHidden/>
          </w:rPr>
          <w:fldChar w:fldCharType="end"/>
        </w:r>
      </w:hyperlink>
    </w:p>
    <w:p w14:paraId="2029B001" w14:textId="19102454" w:rsidR="00F87F1D" w:rsidRPr="00F87F1D" w:rsidRDefault="00C64E9A">
      <w:pPr>
        <w:pStyle w:val="TOC2"/>
        <w:rPr>
          <w:rFonts w:ascii="Calibri" w:hAnsi="Calibri"/>
          <w:noProof/>
          <w:sz w:val="22"/>
          <w:szCs w:val="22"/>
        </w:rPr>
      </w:pPr>
      <w:hyperlink w:anchor="_Toc60914258" w:history="1">
        <w:r w:rsidR="00F87F1D" w:rsidRPr="009E476A">
          <w:rPr>
            <w:rStyle w:val="Hyperlink"/>
            <w:noProof/>
          </w:rPr>
          <w:t>8.4</w:t>
        </w:r>
        <w:r w:rsidR="00F87F1D" w:rsidRPr="00F87F1D">
          <w:rPr>
            <w:rFonts w:ascii="Calibri" w:hAnsi="Calibri"/>
            <w:noProof/>
            <w:sz w:val="22"/>
            <w:szCs w:val="22"/>
          </w:rPr>
          <w:tab/>
        </w:r>
        <w:r w:rsidR="00F87F1D" w:rsidRPr="009E476A">
          <w:rPr>
            <w:rStyle w:val="Hyperlink"/>
            <w:noProof/>
          </w:rPr>
          <w:t>Class Goal</w:t>
        </w:r>
        <w:r w:rsidR="00F87F1D">
          <w:rPr>
            <w:noProof/>
            <w:webHidden/>
          </w:rPr>
          <w:tab/>
        </w:r>
        <w:r w:rsidR="00F87F1D">
          <w:rPr>
            <w:noProof/>
            <w:webHidden/>
          </w:rPr>
          <w:fldChar w:fldCharType="begin"/>
        </w:r>
        <w:r w:rsidR="00F87F1D">
          <w:rPr>
            <w:noProof/>
            <w:webHidden/>
          </w:rPr>
          <w:instrText xml:space="preserve"> PAGEREF _Toc60914258 \h </w:instrText>
        </w:r>
        <w:r w:rsidR="00F87F1D">
          <w:rPr>
            <w:noProof/>
            <w:webHidden/>
          </w:rPr>
        </w:r>
        <w:r w:rsidR="00F87F1D">
          <w:rPr>
            <w:noProof/>
            <w:webHidden/>
          </w:rPr>
          <w:fldChar w:fldCharType="separate"/>
        </w:r>
        <w:r w:rsidR="00F87F1D">
          <w:rPr>
            <w:noProof/>
            <w:webHidden/>
          </w:rPr>
          <w:t>74</w:t>
        </w:r>
        <w:r w:rsidR="00F87F1D">
          <w:rPr>
            <w:noProof/>
            <w:webHidden/>
          </w:rPr>
          <w:fldChar w:fldCharType="end"/>
        </w:r>
      </w:hyperlink>
    </w:p>
    <w:p w14:paraId="7A51E915" w14:textId="503BE84F" w:rsidR="00F87F1D" w:rsidRPr="00F87F1D" w:rsidRDefault="00C64E9A">
      <w:pPr>
        <w:pStyle w:val="TOC2"/>
        <w:rPr>
          <w:rFonts w:ascii="Calibri" w:hAnsi="Calibri"/>
          <w:noProof/>
          <w:sz w:val="22"/>
          <w:szCs w:val="22"/>
        </w:rPr>
      </w:pPr>
      <w:hyperlink w:anchor="_Toc60914259" w:history="1">
        <w:r w:rsidR="00F87F1D" w:rsidRPr="009E476A">
          <w:rPr>
            <w:rStyle w:val="Hyperlink"/>
            <w:noProof/>
          </w:rPr>
          <w:t>8.5</w:t>
        </w:r>
        <w:r w:rsidR="00F87F1D" w:rsidRPr="00F87F1D">
          <w:rPr>
            <w:rFonts w:ascii="Calibri" w:hAnsi="Calibri"/>
            <w:noProof/>
            <w:sz w:val="22"/>
            <w:szCs w:val="22"/>
          </w:rPr>
          <w:tab/>
        </w:r>
        <w:r w:rsidR="00F87F1D" w:rsidRPr="009E476A">
          <w:rPr>
            <w:rStyle w:val="Hyperlink"/>
            <w:noProof/>
          </w:rPr>
          <w:t>Class Objective</w:t>
        </w:r>
        <w:r w:rsidR="00F87F1D">
          <w:rPr>
            <w:noProof/>
            <w:webHidden/>
          </w:rPr>
          <w:tab/>
        </w:r>
        <w:r w:rsidR="00F87F1D">
          <w:rPr>
            <w:noProof/>
            <w:webHidden/>
          </w:rPr>
          <w:fldChar w:fldCharType="begin"/>
        </w:r>
        <w:r w:rsidR="00F87F1D">
          <w:rPr>
            <w:noProof/>
            <w:webHidden/>
          </w:rPr>
          <w:instrText xml:space="preserve"> PAGEREF _Toc60914259 \h </w:instrText>
        </w:r>
        <w:r w:rsidR="00F87F1D">
          <w:rPr>
            <w:noProof/>
            <w:webHidden/>
          </w:rPr>
        </w:r>
        <w:r w:rsidR="00F87F1D">
          <w:rPr>
            <w:noProof/>
            <w:webHidden/>
          </w:rPr>
          <w:fldChar w:fldCharType="separate"/>
        </w:r>
        <w:r w:rsidR="00F87F1D">
          <w:rPr>
            <w:noProof/>
            <w:webHidden/>
          </w:rPr>
          <w:t>74</w:t>
        </w:r>
        <w:r w:rsidR="00F87F1D">
          <w:rPr>
            <w:noProof/>
            <w:webHidden/>
          </w:rPr>
          <w:fldChar w:fldCharType="end"/>
        </w:r>
      </w:hyperlink>
    </w:p>
    <w:p w14:paraId="3367B8D9" w14:textId="38D45375" w:rsidR="00F87F1D" w:rsidRPr="00F87F1D" w:rsidRDefault="00C64E9A">
      <w:pPr>
        <w:pStyle w:val="TOC2"/>
        <w:rPr>
          <w:rFonts w:ascii="Calibri" w:hAnsi="Calibri"/>
          <w:noProof/>
          <w:sz w:val="22"/>
          <w:szCs w:val="22"/>
        </w:rPr>
      </w:pPr>
      <w:hyperlink w:anchor="_Toc60914260" w:history="1">
        <w:r w:rsidR="00F87F1D" w:rsidRPr="009E476A">
          <w:rPr>
            <w:rStyle w:val="Hyperlink"/>
            <w:noProof/>
          </w:rPr>
          <w:t>8.6</w:t>
        </w:r>
        <w:r w:rsidR="00F87F1D" w:rsidRPr="00F87F1D">
          <w:rPr>
            <w:rFonts w:ascii="Calibri" w:hAnsi="Calibri"/>
            <w:noProof/>
            <w:sz w:val="22"/>
            <w:szCs w:val="22"/>
          </w:rPr>
          <w:tab/>
        </w:r>
        <w:r w:rsidR="00F87F1D" w:rsidRPr="009E476A">
          <w:rPr>
            <w:rStyle w:val="Hyperlink"/>
            <w:noProof/>
          </w:rPr>
          <w:t>Class Plan</w:t>
        </w:r>
        <w:r w:rsidR="00F87F1D">
          <w:rPr>
            <w:noProof/>
            <w:webHidden/>
          </w:rPr>
          <w:tab/>
        </w:r>
        <w:r w:rsidR="00F87F1D">
          <w:rPr>
            <w:noProof/>
            <w:webHidden/>
          </w:rPr>
          <w:fldChar w:fldCharType="begin"/>
        </w:r>
        <w:r w:rsidR="00F87F1D">
          <w:rPr>
            <w:noProof/>
            <w:webHidden/>
          </w:rPr>
          <w:instrText xml:space="preserve"> PAGEREF _Toc60914260 \h </w:instrText>
        </w:r>
        <w:r w:rsidR="00F87F1D">
          <w:rPr>
            <w:noProof/>
            <w:webHidden/>
          </w:rPr>
        </w:r>
        <w:r w:rsidR="00F87F1D">
          <w:rPr>
            <w:noProof/>
            <w:webHidden/>
          </w:rPr>
          <w:fldChar w:fldCharType="separate"/>
        </w:r>
        <w:r w:rsidR="00F87F1D">
          <w:rPr>
            <w:noProof/>
            <w:webHidden/>
          </w:rPr>
          <w:t>74</w:t>
        </w:r>
        <w:r w:rsidR="00F87F1D">
          <w:rPr>
            <w:noProof/>
            <w:webHidden/>
          </w:rPr>
          <w:fldChar w:fldCharType="end"/>
        </w:r>
      </w:hyperlink>
    </w:p>
    <w:p w14:paraId="2D2B3E2A" w14:textId="1933FB33" w:rsidR="00F87F1D" w:rsidRPr="00F87F1D" w:rsidRDefault="00C64E9A">
      <w:pPr>
        <w:pStyle w:val="TOC2"/>
        <w:rPr>
          <w:rFonts w:ascii="Calibri" w:hAnsi="Calibri"/>
          <w:noProof/>
          <w:sz w:val="22"/>
          <w:szCs w:val="22"/>
        </w:rPr>
      </w:pPr>
      <w:hyperlink w:anchor="_Toc60914261" w:history="1">
        <w:r w:rsidR="00F87F1D" w:rsidRPr="009E476A">
          <w:rPr>
            <w:rStyle w:val="Hyperlink"/>
            <w:noProof/>
          </w:rPr>
          <w:t>8.7</w:t>
        </w:r>
        <w:r w:rsidR="00F87F1D" w:rsidRPr="00F87F1D">
          <w:rPr>
            <w:rFonts w:ascii="Calibri" w:hAnsi="Calibri"/>
            <w:noProof/>
            <w:sz w:val="22"/>
            <w:szCs w:val="22"/>
          </w:rPr>
          <w:tab/>
        </w:r>
        <w:r w:rsidR="00F87F1D" w:rsidRPr="009E476A">
          <w:rPr>
            <w:rStyle w:val="Hyperlink"/>
            <w:noProof/>
          </w:rPr>
          <w:t>Class Plan Fragment</w:t>
        </w:r>
        <w:r w:rsidR="00F87F1D">
          <w:rPr>
            <w:noProof/>
            <w:webHidden/>
          </w:rPr>
          <w:tab/>
        </w:r>
        <w:r w:rsidR="00F87F1D">
          <w:rPr>
            <w:noProof/>
            <w:webHidden/>
          </w:rPr>
          <w:fldChar w:fldCharType="begin"/>
        </w:r>
        <w:r w:rsidR="00F87F1D">
          <w:rPr>
            <w:noProof/>
            <w:webHidden/>
          </w:rPr>
          <w:instrText xml:space="preserve"> PAGEREF _Toc60914261 \h </w:instrText>
        </w:r>
        <w:r w:rsidR="00F87F1D">
          <w:rPr>
            <w:noProof/>
            <w:webHidden/>
          </w:rPr>
        </w:r>
        <w:r w:rsidR="00F87F1D">
          <w:rPr>
            <w:noProof/>
            <w:webHidden/>
          </w:rPr>
          <w:fldChar w:fldCharType="separate"/>
        </w:r>
        <w:r w:rsidR="00F87F1D">
          <w:rPr>
            <w:noProof/>
            <w:webHidden/>
          </w:rPr>
          <w:t>74</w:t>
        </w:r>
        <w:r w:rsidR="00F87F1D">
          <w:rPr>
            <w:noProof/>
            <w:webHidden/>
          </w:rPr>
          <w:fldChar w:fldCharType="end"/>
        </w:r>
      </w:hyperlink>
    </w:p>
    <w:p w14:paraId="6EFCA939" w14:textId="6BB794C4" w:rsidR="00F87F1D" w:rsidRPr="00F87F1D" w:rsidRDefault="00C64E9A">
      <w:pPr>
        <w:pStyle w:val="TOC1"/>
        <w:tabs>
          <w:tab w:val="left" w:pos="1512"/>
        </w:tabs>
        <w:rPr>
          <w:rFonts w:ascii="Calibri" w:hAnsi="Calibri"/>
          <w:noProof/>
          <w:sz w:val="22"/>
          <w:szCs w:val="22"/>
        </w:rPr>
      </w:pPr>
      <w:hyperlink w:anchor="_Toc60914262" w:history="1">
        <w:r w:rsidR="00F87F1D" w:rsidRPr="009E476A">
          <w:rPr>
            <w:rStyle w:val="Hyperlink"/>
            <w:noProof/>
          </w:rPr>
          <w:t>9</w:t>
        </w:r>
        <w:r w:rsidR="00F87F1D" w:rsidRPr="00F87F1D">
          <w:rPr>
            <w:rFonts w:ascii="Calibri" w:hAnsi="Calibri"/>
            <w:noProof/>
            <w:sz w:val="22"/>
            <w:szCs w:val="22"/>
          </w:rPr>
          <w:tab/>
        </w:r>
        <w:r w:rsidR="00F87F1D" w:rsidRPr="009E476A">
          <w:rPr>
            <w:rStyle w:val="Hyperlink"/>
            <w:noProof/>
          </w:rPr>
          <w:t>OnticHealthGeneric::Quantities and Units</w:t>
        </w:r>
        <w:r w:rsidR="00F87F1D">
          <w:rPr>
            <w:noProof/>
            <w:webHidden/>
          </w:rPr>
          <w:tab/>
        </w:r>
        <w:r w:rsidR="00F87F1D">
          <w:rPr>
            <w:noProof/>
            <w:webHidden/>
          </w:rPr>
          <w:fldChar w:fldCharType="begin"/>
        </w:r>
        <w:r w:rsidR="00F87F1D">
          <w:rPr>
            <w:noProof/>
            <w:webHidden/>
          </w:rPr>
          <w:instrText xml:space="preserve"> PAGEREF _Toc60914262 \h </w:instrText>
        </w:r>
        <w:r w:rsidR="00F87F1D">
          <w:rPr>
            <w:noProof/>
            <w:webHidden/>
          </w:rPr>
        </w:r>
        <w:r w:rsidR="00F87F1D">
          <w:rPr>
            <w:noProof/>
            <w:webHidden/>
          </w:rPr>
          <w:fldChar w:fldCharType="separate"/>
        </w:r>
        <w:r w:rsidR="00F87F1D">
          <w:rPr>
            <w:noProof/>
            <w:webHidden/>
          </w:rPr>
          <w:t>75</w:t>
        </w:r>
        <w:r w:rsidR="00F87F1D">
          <w:rPr>
            <w:noProof/>
            <w:webHidden/>
          </w:rPr>
          <w:fldChar w:fldCharType="end"/>
        </w:r>
      </w:hyperlink>
    </w:p>
    <w:p w14:paraId="6DF4D2FC" w14:textId="6178D8F9" w:rsidR="00F87F1D" w:rsidRPr="00F87F1D" w:rsidRDefault="00C64E9A">
      <w:pPr>
        <w:pStyle w:val="TOC2"/>
        <w:rPr>
          <w:rFonts w:ascii="Calibri" w:hAnsi="Calibri"/>
          <w:noProof/>
          <w:sz w:val="22"/>
          <w:szCs w:val="22"/>
        </w:rPr>
      </w:pPr>
      <w:hyperlink w:anchor="_Toc60914263" w:history="1">
        <w:r w:rsidR="00F87F1D" w:rsidRPr="009E476A">
          <w:rPr>
            <w:rStyle w:val="Hyperlink"/>
            <w:noProof/>
          </w:rPr>
          <w:t>9.1</w:t>
        </w:r>
        <w:r w:rsidR="00F87F1D" w:rsidRPr="00F87F1D">
          <w:rPr>
            <w:rFonts w:ascii="Calibri" w:hAnsi="Calibri"/>
            <w:noProof/>
            <w:sz w:val="22"/>
            <w:szCs w:val="22"/>
          </w:rPr>
          <w:tab/>
        </w:r>
        <w:r w:rsidR="00F87F1D" w:rsidRPr="009E476A">
          <w:rPr>
            <w:rStyle w:val="Hyperlink"/>
            <w:noProof/>
          </w:rPr>
          <w:t>Diagram: Quantities and units</w:t>
        </w:r>
        <w:r w:rsidR="00F87F1D">
          <w:rPr>
            <w:noProof/>
            <w:webHidden/>
          </w:rPr>
          <w:tab/>
        </w:r>
        <w:r w:rsidR="00F87F1D">
          <w:rPr>
            <w:noProof/>
            <w:webHidden/>
          </w:rPr>
          <w:fldChar w:fldCharType="begin"/>
        </w:r>
        <w:r w:rsidR="00F87F1D">
          <w:rPr>
            <w:noProof/>
            <w:webHidden/>
          </w:rPr>
          <w:instrText xml:space="preserve"> PAGEREF _Toc60914263 \h </w:instrText>
        </w:r>
        <w:r w:rsidR="00F87F1D">
          <w:rPr>
            <w:noProof/>
            <w:webHidden/>
          </w:rPr>
        </w:r>
        <w:r w:rsidR="00F87F1D">
          <w:rPr>
            <w:noProof/>
            <w:webHidden/>
          </w:rPr>
          <w:fldChar w:fldCharType="separate"/>
        </w:r>
        <w:r w:rsidR="00F87F1D">
          <w:rPr>
            <w:noProof/>
            <w:webHidden/>
          </w:rPr>
          <w:t>76</w:t>
        </w:r>
        <w:r w:rsidR="00F87F1D">
          <w:rPr>
            <w:noProof/>
            <w:webHidden/>
          </w:rPr>
          <w:fldChar w:fldCharType="end"/>
        </w:r>
      </w:hyperlink>
    </w:p>
    <w:p w14:paraId="644F014F" w14:textId="0CCC3257" w:rsidR="00F87F1D" w:rsidRPr="00F87F1D" w:rsidRDefault="00C64E9A">
      <w:pPr>
        <w:pStyle w:val="TOC2"/>
        <w:rPr>
          <w:rFonts w:ascii="Calibri" w:hAnsi="Calibri"/>
          <w:noProof/>
          <w:sz w:val="22"/>
          <w:szCs w:val="22"/>
        </w:rPr>
      </w:pPr>
      <w:hyperlink w:anchor="_Toc60914264" w:history="1">
        <w:r w:rsidR="00F87F1D" w:rsidRPr="009E476A">
          <w:rPr>
            <w:rStyle w:val="Hyperlink"/>
            <w:noProof/>
          </w:rPr>
          <w:t>9.2</w:t>
        </w:r>
        <w:r w:rsidR="00F87F1D" w:rsidRPr="00F87F1D">
          <w:rPr>
            <w:rFonts w:ascii="Calibri" w:hAnsi="Calibri"/>
            <w:noProof/>
            <w:sz w:val="22"/>
            <w:szCs w:val="22"/>
          </w:rPr>
          <w:tab/>
        </w:r>
        <w:r w:rsidR="00F87F1D" w:rsidRPr="009E476A">
          <w:rPr>
            <w:rStyle w:val="Hyperlink"/>
            <w:noProof/>
          </w:rPr>
          <w:t>Class Confidence Metric</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_Toc60914264 \h </w:instrText>
        </w:r>
        <w:r w:rsidR="00F87F1D">
          <w:rPr>
            <w:noProof/>
            <w:webHidden/>
          </w:rPr>
        </w:r>
        <w:r w:rsidR="00F87F1D">
          <w:rPr>
            <w:noProof/>
            <w:webHidden/>
          </w:rPr>
          <w:fldChar w:fldCharType="separate"/>
        </w:r>
        <w:r w:rsidR="00F87F1D">
          <w:rPr>
            <w:noProof/>
            <w:webHidden/>
          </w:rPr>
          <w:t>76</w:t>
        </w:r>
        <w:r w:rsidR="00F87F1D">
          <w:rPr>
            <w:noProof/>
            <w:webHidden/>
          </w:rPr>
          <w:fldChar w:fldCharType="end"/>
        </w:r>
      </w:hyperlink>
    </w:p>
    <w:p w14:paraId="45F225F7" w14:textId="7F8C8A7E" w:rsidR="00F87F1D" w:rsidRPr="00F87F1D" w:rsidRDefault="00C64E9A">
      <w:pPr>
        <w:pStyle w:val="TOC2"/>
        <w:rPr>
          <w:rFonts w:ascii="Calibri" w:hAnsi="Calibri"/>
          <w:noProof/>
          <w:sz w:val="22"/>
          <w:szCs w:val="22"/>
        </w:rPr>
      </w:pPr>
      <w:hyperlink w:anchor="_Toc60914265" w:history="1">
        <w:r w:rsidR="00F87F1D" w:rsidRPr="009E476A">
          <w:rPr>
            <w:rStyle w:val="Hyperlink"/>
            <w:noProof/>
          </w:rPr>
          <w:t>9.3</w:t>
        </w:r>
        <w:r w:rsidR="00F87F1D" w:rsidRPr="00F87F1D">
          <w:rPr>
            <w:rFonts w:ascii="Calibri" w:hAnsi="Calibri"/>
            <w:noProof/>
            <w:sz w:val="22"/>
            <w:szCs w:val="22"/>
          </w:rPr>
          <w:tab/>
        </w:r>
        <w:r w:rsidR="00F87F1D" w:rsidRPr="009E476A">
          <w:rPr>
            <w:rStyle w:val="Hyperlink"/>
            <w:noProof/>
          </w:rPr>
          <w:t>Class Count</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_Toc60914265 \h </w:instrText>
        </w:r>
        <w:r w:rsidR="00F87F1D">
          <w:rPr>
            <w:noProof/>
            <w:webHidden/>
          </w:rPr>
        </w:r>
        <w:r w:rsidR="00F87F1D">
          <w:rPr>
            <w:noProof/>
            <w:webHidden/>
          </w:rPr>
          <w:fldChar w:fldCharType="separate"/>
        </w:r>
        <w:r w:rsidR="00F87F1D">
          <w:rPr>
            <w:noProof/>
            <w:webHidden/>
          </w:rPr>
          <w:t>77</w:t>
        </w:r>
        <w:r w:rsidR="00F87F1D">
          <w:rPr>
            <w:noProof/>
            <w:webHidden/>
          </w:rPr>
          <w:fldChar w:fldCharType="end"/>
        </w:r>
      </w:hyperlink>
    </w:p>
    <w:p w14:paraId="75A74EA4" w14:textId="43E27FCC" w:rsidR="00F87F1D" w:rsidRPr="00F87F1D" w:rsidRDefault="00C64E9A">
      <w:pPr>
        <w:pStyle w:val="TOC2"/>
        <w:rPr>
          <w:rFonts w:ascii="Calibri" w:hAnsi="Calibri"/>
          <w:noProof/>
          <w:sz w:val="22"/>
          <w:szCs w:val="22"/>
        </w:rPr>
      </w:pPr>
      <w:hyperlink w:anchor="_Toc60914266" w:history="1">
        <w:r w:rsidR="00F87F1D" w:rsidRPr="009E476A">
          <w:rPr>
            <w:rStyle w:val="Hyperlink"/>
            <w:noProof/>
          </w:rPr>
          <w:t>9.4</w:t>
        </w:r>
        <w:r w:rsidR="00F87F1D" w:rsidRPr="00F87F1D">
          <w:rPr>
            <w:rFonts w:ascii="Calibri" w:hAnsi="Calibri"/>
            <w:noProof/>
            <w:sz w:val="22"/>
            <w:szCs w:val="22"/>
          </w:rPr>
          <w:tab/>
        </w:r>
        <w:r w:rsidR="00F87F1D" w:rsidRPr="009E476A">
          <w:rPr>
            <w:rStyle w:val="Hyperlink"/>
            <w:noProof/>
          </w:rPr>
          <w:t>Class Currency Benefit Metric</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_Toc60914266 \h </w:instrText>
        </w:r>
        <w:r w:rsidR="00F87F1D">
          <w:rPr>
            <w:noProof/>
            <w:webHidden/>
          </w:rPr>
        </w:r>
        <w:r w:rsidR="00F87F1D">
          <w:rPr>
            <w:noProof/>
            <w:webHidden/>
          </w:rPr>
          <w:fldChar w:fldCharType="separate"/>
        </w:r>
        <w:r w:rsidR="00F87F1D">
          <w:rPr>
            <w:noProof/>
            <w:webHidden/>
          </w:rPr>
          <w:t>77</w:t>
        </w:r>
        <w:r w:rsidR="00F87F1D">
          <w:rPr>
            <w:noProof/>
            <w:webHidden/>
          </w:rPr>
          <w:fldChar w:fldCharType="end"/>
        </w:r>
      </w:hyperlink>
    </w:p>
    <w:p w14:paraId="2E80E895" w14:textId="6F780566" w:rsidR="00F87F1D" w:rsidRPr="00F87F1D" w:rsidRDefault="00C64E9A">
      <w:pPr>
        <w:pStyle w:val="TOC2"/>
        <w:rPr>
          <w:rFonts w:ascii="Calibri" w:hAnsi="Calibri"/>
          <w:noProof/>
          <w:sz w:val="22"/>
          <w:szCs w:val="22"/>
        </w:rPr>
      </w:pPr>
      <w:hyperlink w:anchor="_Toc60914267" w:history="1">
        <w:r w:rsidR="00F87F1D" w:rsidRPr="009E476A">
          <w:rPr>
            <w:rStyle w:val="Hyperlink"/>
            <w:noProof/>
          </w:rPr>
          <w:t>9.5</w:t>
        </w:r>
        <w:r w:rsidR="00F87F1D" w:rsidRPr="00F87F1D">
          <w:rPr>
            <w:rFonts w:ascii="Calibri" w:hAnsi="Calibri"/>
            <w:noProof/>
            <w:sz w:val="22"/>
            <w:szCs w:val="22"/>
          </w:rPr>
          <w:tab/>
        </w:r>
        <w:r w:rsidR="00F87F1D" w:rsidRPr="009E476A">
          <w:rPr>
            <w:rStyle w:val="Hyperlink"/>
            <w:noProof/>
          </w:rPr>
          <w:t>Class Harm-Benefit Metric</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_Toc60914267 \h </w:instrText>
        </w:r>
        <w:r w:rsidR="00F87F1D">
          <w:rPr>
            <w:noProof/>
            <w:webHidden/>
          </w:rPr>
        </w:r>
        <w:r w:rsidR="00F87F1D">
          <w:rPr>
            <w:noProof/>
            <w:webHidden/>
          </w:rPr>
          <w:fldChar w:fldCharType="separate"/>
        </w:r>
        <w:r w:rsidR="00F87F1D">
          <w:rPr>
            <w:noProof/>
            <w:webHidden/>
          </w:rPr>
          <w:t>77</w:t>
        </w:r>
        <w:r w:rsidR="00F87F1D">
          <w:rPr>
            <w:noProof/>
            <w:webHidden/>
          </w:rPr>
          <w:fldChar w:fldCharType="end"/>
        </w:r>
      </w:hyperlink>
    </w:p>
    <w:p w14:paraId="22677179" w14:textId="37B40D3F" w:rsidR="00F87F1D" w:rsidRPr="00F87F1D" w:rsidRDefault="00C64E9A">
      <w:pPr>
        <w:pStyle w:val="TOC2"/>
        <w:rPr>
          <w:rFonts w:ascii="Calibri" w:hAnsi="Calibri"/>
          <w:noProof/>
          <w:sz w:val="22"/>
          <w:szCs w:val="22"/>
        </w:rPr>
      </w:pPr>
      <w:hyperlink w:anchor="_Toc60914268" w:history="1">
        <w:r w:rsidR="00F87F1D" w:rsidRPr="009E476A">
          <w:rPr>
            <w:rStyle w:val="Hyperlink"/>
            <w:noProof/>
          </w:rPr>
          <w:t>9.6</w:t>
        </w:r>
        <w:r w:rsidR="00F87F1D" w:rsidRPr="00F87F1D">
          <w:rPr>
            <w:rFonts w:ascii="Calibri" w:hAnsi="Calibri"/>
            <w:noProof/>
            <w:sz w:val="22"/>
            <w:szCs w:val="22"/>
          </w:rPr>
          <w:tab/>
        </w:r>
        <w:r w:rsidR="00F87F1D" w:rsidRPr="009E476A">
          <w:rPr>
            <w:rStyle w:val="Hyperlink"/>
            <w:noProof/>
          </w:rPr>
          <w:t>Class Metric</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_Toc60914268 \h </w:instrText>
        </w:r>
        <w:r w:rsidR="00F87F1D">
          <w:rPr>
            <w:noProof/>
            <w:webHidden/>
          </w:rPr>
        </w:r>
        <w:r w:rsidR="00F87F1D">
          <w:rPr>
            <w:noProof/>
            <w:webHidden/>
          </w:rPr>
          <w:fldChar w:fldCharType="separate"/>
        </w:r>
        <w:r w:rsidR="00F87F1D">
          <w:rPr>
            <w:noProof/>
            <w:webHidden/>
          </w:rPr>
          <w:t>77</w:t>
        </w:r>
        <w:r w:rsidR="00F87F1D">
          <w:rPr>
            <w:noProof/>
            <w:webHidden/>
          </w:rPr>
          <w:fldChar w:fldCharType="end"/>
        </w:r>
      </w:hyperlink>
    </w:p>
    <w:p w14:paraId="75790486" w14:textId="31BA2317" w:rsidR="00F87F1D" w:rsidRPr="00F87F1D" w:rsidRDefault="00C64E9A">
      <w:pPr>
        <w:pStyle w:val="TOC2"/>
        <w:rPr>
          <w:rFonts w:ascii="Calibri" w:hAnsi="Calibri"/>
          <w:noProof/>
          <w:sz w:val="22"/>
          <w:szCs w:val="22"/>
        </w:rPr>
      </w:pPr>
      <w:hyperlink w:anchor="_Toc60914269" w:history="1">
        <w:r w:rsidR="00F87F1D" w:rsidRPr="009E476A">
          <w:rPr>
            <w:rStyle w:val="Hyperlink"/>
            <w:noProof/>
          </w:rPr>
          <w:t>9.7</w:t>
        </w:r>
        <w:r w:rsidR="00F87F1D" w:rsidRPr="00F87F1D">
          <w:rPr>
            <w:rFonts w:ascii="Calibri" w:hAnsi="Calibri"/>
            <w:noProof/>
            <w:sz w:val="22"/>
            <w:szCs w:val="22"/>
          </w:rPr>
          <w:tab/>
        </w:r>
        <w:r w:rsidR="00F87F1D" w:rsidRPr="009E476A">
          <w:rPr>
            <w:rStyle w:val="Hyperlink"/>
            <w:noProof/>
          </w:rPr>
          <w:t>Class Probability Metric</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_Toc60914269 \h </w:instrText>
        </w:r>
        <w:r w:rsidR="00F87F1D">
          <w:rPr>
            <w:noProof/>
            <w:webHidden/>
          </w:rPr>
        </w:r>
        <w:r w:rsidR="00F87F1D">
          <w:rPr>
            <w:noProof/>
            <w:webHidden/>
          </w:rPr>
          <w:fldChar w:fldCharType="separate"/>
        </w:r>
        <w:r w:rsidR="00F87F1D">
          <w:rPr>
            <w:noProof/>
            <w:webHidden/>
          </w:rPr>
          <w:t>77</w:t>
        </w:r>
        <w:r w:rsidR="00F87F1D">
          <w:rPr>
            <w:noProof/>
            <w:webHidden/>
          </w:rPr>
          <w:fldChar w:fldCharType="end"/>
        </w:r>
      </w:hyperlink>
    </w:p>
    <w:p w14:paraId="3EAF7327" w14:textId="1ED25991" w:rsidR="00F87F1D" w:rsidRPr="00F87F1D" w:rsidRDefault="00C64E9A">
      <w:pPr>
        <w:pStyle w:val="TOC2"/>
        <w:rPr>
          <w:rFonts w:ascii="Calibri" w:hAnsi="Calibri"/>
          <w:noProof/>
          <w:sz w:val="22"/>
          <w:szCs w:val="22"/>
        </w:rPr>
      </w:pPr>
      <w:hyperlink w:anchor="_Toc60914270" w:history="1">
        <w:r w:rsidR="00F87F1D" w:rsidRPr="009E476A">
          <w:rPr>
            <w:rStyle w:val="Hyperlink"/>
            <w:noProof/>
          </w:rPr>
          <w:t>9.8</w:t>
        </w:r>
        <w:r w:rsidR="00F87F1D" w:rsidRPr="00F87F1D">
          <w:rPr>
            <w:rFonts w:ascii="Calibri" w:hAnsi="Calibri"/>
            <w:noProof/>
            <w:sz w:val="22"/>
            <w:szCs w:val="22"/>
          </w:rPr>
          <w:tab/>
        </w:r>
        <w:r w:rsidR="00F87F1D" w:rsidRPr="009E476A">
          <w:rPr>
            <w:rStyle w:val="Hyperlink"/>
            <w:noProof/>
          </w:rPr>
          <w:t>Class Time Coordinate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_Toc60914270 \h </w:instrText>
        </w:r>
        <w:r w:rsidR="00F87F1D">
          <w:rPr>
            <w:noProof/>
            <w:webHidden/>
          </w:rPr>
        </w:r>
        <w:r w:rsidR="00F87F1D">
          <w:rPr>
            <w:noProof/>
            <w:webHidden/>
          </w:rPr>
          <w:fldChar w:fldCharType="separate"/>
        </w:r>
        <w:r w:rsidR="00F87F1D">
          <w:rPr>
            <w:noProof/>
            <w:webHidden/>
          </w:rPr>
          <w:t>78</w:t>
        </w:r>
        <w:r w:rsidR="00F87F1D">
          <w:rPr>
            <w:noProof/>
            <w:webHidden/>
          </w:rPr>
          <w:fldChar w:fldCharType="end"/>
        </w:r>
      </w:hyperlink>
    </w:p>
    <w:p w14:paraId="6BE17D5A" w14:textId="656732E6" w:rsidR="00F87F1D" w:rsidRPr="00F87F1D" w:rsidRDefault="00C64E9A">
      <w:pPr>
        <w:pStyle w:val="TOC3"/>
        <w:rPr>
          <w:rFonts w:ascii="Calibri" w:hAnsi="Calibri"/>
          <w:noProof/>
          <w:sz w:val="22"/>
          <w:szCs w:val="22"/>
        </w:rPr>
      </w:pPr>
      <w:hyperlink w:anchor="_Toc60914271" w:history="1">
        <w:r w:rsidR="00F87F1D" w:rsidRPr="009E476A">
          <w:rPr>
            <w:rStyle w:val="Hyperlink"/>
            <w:noProof/>
          </w:rPr>
          <w:t>9.8.1</w:t>
        </w:r>
        <w:r w:rsidR="00F87F1D" w:rsidRPr="00F87F1D">
          <w:rPr>
            <w:rFonts w:ascii="Calibri" w:hAnsi="Calibri"/>
            <w:noProof/>
            <w:sz w:val="22"/>
            <w:szCs w:val="22"/>
          </w:rPr>
          <w:tab/>
        </w:r>
        <w:r w:rsidR="00F87F1D" w:rsidRPr="009E476A">
          <w:rPr>
            <w:rStyle w:val="Hyperlink"/>
            <w:noProof/>
          </w:rPr>
          <w:t>&lt;&lt;Value&gt;&gt;Enumeration PentaScale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_Toc60914271 \h </w:instrText>
        </w:r>
        <w:r w:rsidR="00F87F1D">
          <w:rPr>
            <w:noProof/>
            <w:webHidden/>
          </w:rPr>
        </w:r>
        <w:r w:rsidR="00F87F1D">
          <w:rPr>
            <w:noProof/>
            <w:webHidden/>
          </w:rPr>
          <w:fldChar w:fldCharType="separate"/>
        </w:r>
        <w:r w:rsidR="00F87F1D">
          <w:rPr>
            <w:noProof/>
            <w:webHidden/>
          </w:rPr>
          <w:t>78</w:t>
        </w:r>
        <w:r w:rsidR="00F87F1D">
          <w:rPr>
            <w:noProof/>
            <w:webHidden/>
          </w:rPr>
          <w:fldChar w:fldCharType="end"/>
        </w:r>
      </w:hyperlink>
    </w:p>
    <w:p w14:paraId="4492CBE6" w14:textId="3C88D983" w:rsidR="00F87F1D" w:rsidRPr="00F87F1D" w:rsidRDefault="00C64E9A">
      <w:pPr>
        <w:pStyle w:val="TOC3"/>
        <w:rPr>
          <w:rFonts w:ascii="Calibri" w:hAnsi="Calibri"/>
          <w:noProof/>
          <w:sz w:val="22"/>
          <w:szCs w:val="22"/>
        </w:rPr>
      </w:pPr>
      <w:hyperlink w:anchor="_Toc60914272" w:history="1">
        <w:r w:rsidR="00F87F1D" w:rsidRPr="009E476A">
          <w:rPr>
            <w:rStyle w:val="Hyperlink"/>
            <w:noProof/>
          </w:rPr>
          <w:t>9.8.2</w:t>
        </w:r>
        <w:r w:rsidR="00F87F1D" w:rsidRPr="00F87F1D">
          <w:rPr>
            <w:rFonts w:ascii="Calibri" w:hAnsi="Calibri"/>
            <w:noProof/>
            <w:sz w:val="22"/>
            <w:szCs w:val="22"/>
          </w:rPr>
          <w:tab/>
        </w:r>
        <w:r w:rsidR="00F87F1D" w:rsidRPr="009E476A">
          <w:rPr>
            <w:rStyle w:val="Hyperlink"/>
            <w:noProof/>
          </w:rPr>
          <w:t>&lt;&lt;Value&gt;&gt;Enumeration TriScale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_Toc60914272 \h </w:instrText>
        </w:r>
        <w:r w:rsidR="00F87F1D">
          <w:rPr>
            <w:noProof/>
            <w:webHidden/>
          </w:rPr>
        </w:r>
        <w:r w:rsidR="00F87F1D">
          <w:rPr>
            <w:noProof/>
            <w:webHidden/>
          </w:rPr>
          <w:fldChar w:fldCharType="separate"/>
        </w:r>
        <w:r w:rsidR="00F87F1D">
          <w:rPr>
            <w:noProof/>
            <w:webHidden/>
          </w:rPr>
          <w:t>79</w:t>
        </w:r>
        <w:r w:rsidR="00F87F1D">
          <w:rPr>
            <w:noProof/>
            <w:webHidden/>
          </w:rPr>
          <w:fldChar w:fldCharType="end"/>
        </w:r>
      </w:hyperlink>
    </w:p>
    <w:p w14:paraId="4EA5071A" w14:textId="7234FE2C" w:rsidR="00F87F1D" w:rsidRPr="00F87F1D" w:rsidRDefault="00C64E9A">
      <w:pPr>
        <w:pStyle w:val="TOC1"/>
        <w:tabs>
          <w:tab w:val="left" w:pos="1512"/>
        </w:tabs>
        <w:rPr>
          <w:rFonts w:ascii="Calibri" w:hAnsi="Calibri"/>
          <w:noProof/>
          <w:sz w:val="22"/>
          <w:szCs w:val="22"/>
        </w:rPr>
      </w:pPr>
      <w:hyperlink w:anchor="_Toc60914273" w:history="1">
        <w:r w:rsidR="00F87F1D" w:rsidRPr="009E476A">
          <w:rPr>
            <w:rStyle w:val="Hyperlink"/>
            <w:noProof/>
          </w:rPr>
          <w:t>10</w:t>
        </w:r>
        <w:r w:rsidR="00F87F1D" w:rsidRPr="00F87F1D">
          <w:rPr>
            <w:rFonts w:ascii="Calibri" w:hAnsi="Calibri"/>
            <w:noProof/>
            <w:sz w:val="22"/>
            <w:szCs w:val="22"/>
          </w:rPr>
          <w:tab/>
        </w:r>
        <w:r w:rsidR="00F87F1D" w:rsidRPr="009E476A">
          <w:rPr>
            <w:rStyle w:val="Hyperlink"/>
            <w:noProof/>
          </w:rPr>
          <w:t>OnticHealthGeneric::Quantity Kinds</w:t>
        </w:r>
        <w:r w:rsidR="00F87F1D">
          <w:rPr>
            <w:noProof/>
            <w:webHidden/>
          </w:rPr>
          <w:tab/>
        </w:r>
        <w:r w:rsidR="00F87F1D">
          <w:rPr>
            <w:noProof/>
            <w:webHidden/>
          </w:rPr>
          <w:fldChar w:fldCharType="begin"/>
        </w:r>
        <w:r w:rsidR="00F87F1D">
          <w:rPr>
            <w:noProof/>
            <w:webHidden/>
          </w:rPr>
          <w:instrText xml:space="preserve"> PAGEREF _Toc60914273 \h </w:instrText>
        </w:r>
        <w:r w:rsidR="00F87F1D">
          <w:rPr>
            <w:noProof/>
            <w:webHidden/>
          </w:rPr>
        </w:r>
        <w:r w:rsidR="00F87F1D">
          <w:rPr>
            <w:noProof/>
            <w:webHidden/>
          </w:rPr>
          <w:fldChar w:fldCharType="separate"/>
        </w:r>
        <w:r w:rsidR="00F87F1D">
          <w:rPr>
            <w:noProof/>
            <w:webHidden/>
          </w:rPr>
          <w:t>82</w:t>
        </w:r>
        <w:r w:rsidR="00F87F1D">
          <w:rPr>
            <w:noProof/>
            <w:webHidden/>
          </w:rPr>
          <w:fldChar w:fldCharType="end"/>
        </w:r>
      </w:hyperlink>
    </w:p>
    <w:p w14:paraId="2C0E5467" w14:textId="5DB0A412" w:rsidR="00F87F1D" w:rsidRPr="00F87F1D" w:rsidRDefault="00C64E9A">
      <w:pPr>
        <w:pStyle w:val="TOC2"/>
        <w:rPr>
          <w:rFonts w:ascii="Calibri" w:hAnsi="Calibri"/>
          <w:noProof/>
          <w:sz w:val="22"/>
          <w:szCs w:val="22"/>
        </w:rPr>
      </w:pPr>
      <w:hyperlink w:anchor="_Toc60914274" w:history="1">
        <w:r w:rsidR="00F87F1D" w:rsidRPr="009E476A">
          <w:rPr>
            <w:rStyle w:val="Hyperlink"/>
            <w:noProof/>
          </w:rPr>
          <w:t>10.1</w:t>
        </w:r>
        <w:r w:rsidR="00F87F1D" w:rsidRPr="00F87F1D">
          <w:rPr>
            <w:rFonts w:ascii="Calibri" w:hAnsi="Calibri"/>
            <w:noProof/>
            <w:sz w:val="22"/>
            <w:szCs w:val="22"/>
          </w:rPr>
          <w:tab/>
        </w:r>
        <w:r w:rsidR="00F87F1D" w:rsidRPr="009E476A">
          <w:rPr>
            <w:rStyle w:val="Hyperlink"/>
            <w:noProof/>
          </w:rPr>
          <w:t>Diagram: Quantity Kinds</w:t>
        </w:r>
        <w:r w:rsidR="00F87F1D">
          <w:rPr>
            <w:noProof/>
            <w:webHidden/>
          </w:rPr>
          <w:tab/>
        </w:r>
        <w:r w:rsidR="00F87F1D">
          <w:rPr>
            <w:noProof/>
            <w:webHidden/>
          </w:rPr>
          <w:fldChar w:fldCharType="begin"/>
        </w:r>
        <w:r w:rsidR="00F87F1D">
          <w:rPr>
            <w:noProof/>
            <w:webHidden/>
          </w:rPr>
          <w:instrText xml:space="preserve"> PAGEREF _Toc60914274 \h </w:instrText>
        </w:r>
        <w:r w:rsidR="00F87F1D">
          <w:rPr>
            <w:noProof/>
            <w:webHidden/>
          </w:rPr>
        </w:r>
        <w:r w:rsidR="00F87F1D">
          <w:rPr>
            <w:noProof/>
            <w:webHidden/>
          </w:rPr>
          <w:fldChar w:fldCharType="separate"/>
        </w:r>
        <w:r w:rsidR="00F87F1D">
          <w:rPr>
            <w:noProof/>
            <w:webHidden/>
          </w:rPr>
          <w:t>82</w:t>
        </w:r>
        <w:r w:rsidR="00F87F1D">
          <w:rPr>
            <w:noProof/>
            <w:webHidden/>
          </w:rPr>
          <w:fldChar w:fldCharType="end"/>
        </w:r>
      </w:hyperlink>
    </w:p>
    <w:p w14:paraId="3CC8B2BC" w14:textId="1E85636D" w:rsidR="00F87F1D" w:rsidRPr="00F87F1D" w:rsidRDefault="00C64E9A">
      <w:pPr>
        <w:pStyle w:val="TOC2"/>
        <w:rPr>
          <w:rFonts w:ascii="Calibri" w:hAnsi="Calibri"/>
          <w:noProof/>
          <w:sz w:val="22"/>
          <w:szCs w:val="22"/>
        </w:rPr>
      </w:pPr>
      <w:hyperlink w:anchor="_Toc60914275" w:history="1">
        <w:r w:rsidR="00F87F1D" w:rsidRPr="009E476A">
          <w:rPr>
            <w:rStyle w:val="Hyperlink"/>
            <w:noProof/>
          </w:rPr>
          <w:t>10.2</w:t>
        </w:r>
        <w:r w:rsidR="00F87F1D" w:rsidRPr="00F87F1D">
          <w:rPr>
            <w:rFonts w:ascii="Calibri" w:hAnsi="Calibri"/>
            <w:noProof/>
            <w:sz w:val="22"/>
            <w:szCs w:val="22"/>
          </w:rPr>
          <w:tab/>
        </w:r>
        <w:r w:rsidR="00F87F1D" w:rsidRPr="009E476A">
          <w:rPr>
            <w:rStyle w:val="Hyperlink"/>
            <w:noProof/>
          </w:rPr>
          <w:t>Class Absorbed Dose (Radiation)</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_Toc60914275 \h </w:instrText>
        </w:r>
        <w:r w:rsidR="00F87F1D">
          <w:rPr>
            <w:noProof/>
            <w:webHidden/>
          </w:rPr>
        </w:r>
        <w:r w:rsidR="00F87F1D">
          <w:rPr>
            <w:noProof/>
            <w:webHidden/>
          </w:rPr>
          <w:fldChar w:fldCharType="separate"/>
        </w:r>
        <w:r w:rsidR="00F87F1D">
          <w:rPr>
            <w:noProof/>
            <w:webHidden/>
          </w:rPr>
          <w:t>82</w:t>
        </w:r>
        <w:r w:rsidR="00F87F1D">
          <w:rPr>
            <w:noProof/>
            <w:webHidden/>
          </w:rPr>
          <w:fldChar w:fldCharType="end"/>
        </w:r>
      </w:hyperlink>
    </w:p>
    <w:p w14:paraId="7A7D9C6D" w14:textId="1CFAB753" w:rsidR="00F87F1D" w:rsidRPr="00F87F1D" w:rsidRDefault="00C64E9A">
      <w:pPr>
        <w:pStyle w:val="TOC2"/>
        <w:rPr>
          <w:rFonts w:ascii="Calibri" w:hAnsi="Calibri"/>
          <w:noProof/>
          <w:sz w:val="22"/>
          <w:szCs w:val="22"/>
        </w:rPr>
      </w:pPr>
      <w:hyperlink w:anchor="_Toc60914276" w:history="1">
        <w:r w:rsidR="00F87F1D" w:rsidRPr="009E476A">
          <w:rPr>
            <w:rStyle w:val="Hyperlink"/>
            <w:noProof/>
          </w:rPr>
          <w:t>10.3</w:t>
        </w:r>
        <w:r w:rsidR="00F87F1D" w:rsidRPr="00F87F1D">
          <w:rPr>
            <w:rFonts w:ascii="Calibri" w:hAnsi="Calibri"/>
            <w:noProof/>
            <w:sz w:val="22"/>
            <w:szCs w:val="22"/>
          </w:rPr>
          <w:tab/>
        </w:r>
        <w:r w:rsidR="00F87F1D" w:rsidRPr="009E476A">
          <w:rPr>
            <w:rStyle w:val="Hyperlink"/>
            <w:noProof/>
          </w:rPr>
          <w:t>Class Acceleration</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_Toc60914276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3FE70266" w14:textId="4E173170" w:rsidR="00F87F1D" w:rsidRPr="00F87F1D" w:rsidRDefault="00C64E9A">
      <w:pPr>
        <w:pStyle w:val="TOC2"/>
        <w:rPr>
          <w:rFonts w:ascii="Calibri" w:hAnsi="Calibri"/>
          <w:noProof/>
          <w:sz w:val="22"/>
          <w:szCs w:val="22"/>
        </w:rPr>
      </w:pPr>
      <w:hyperlink w:anchor="_Toc60914277" w:history="1">
        <w:r w:rsidR="00F87F1D" w:rsidRPr="009E476A">
          <w:rPr>
            <w:rStyle w:val="Hyperlink"/>
            <w:noProof/>
          </w:rPr>
          <w:t>10.4</w:t>
        </w:r>
        <w:r w:rsidR="00F87F1D" w:rsidRPr="00F87F1D">
          <w:rPr>
            <w:rFonts w:ascii="Calibri" w:hAnsi="Calibri"/>
            <w:noProof/>
            <w:sz w:val="22"/>
            <w:szCs w:val="22"/>
          </w:rPr>
          <w:tab/>
        </w:r>
        <w:r w:rsidR="00F87F1D" w:rsidRPr="009E476A">
          <w:rPr>
            <w:rStyle w:val="Hyperlink"/>
            <w:noProof/>
          </w:rPr>
          <w:t>Class Amount of Substance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_Toc60914277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1C53E630" w14:textId="50A9BA05" w:rsidR="00F87F1D" w:rsidRPr="00F87F1D" w:rsidRDefault="00C64E9A">
      <w:pPr>
        <w:pStyle w:val="TOC2"/>
        <w:rPr>
          <w:rFonts w:ascii="Calibri" w:hAnsi="Calibri"/>
          <w:noProof/>
          <w:sz w:val="22"/>
          <w:szCs w:val="22"/>
        </w:rPr>
      </w:pPr>
      <w:hyperlink w:anchor="_Toc60914278" w:history="1">
        <w:r w:rsidR="00F87F1D" w:rsidRPr="009E476A">
          <w:rPr>
            <w:rStyle w:val="Hyperlink"/>
            <w:noProof/>
          </w:rPr>
          <w:t>10.5</w:t>
        </w:r>
        <w:r w:rsidR="00F87F1D" w:rsidRPr="00F87F1D">
          <w:rPr>
            <w:rFonts w:ascii="Calibri" w:hAnsi="Calibri"/>
            <w:noProof/>
            <w:sz w:val="22"/>
            <w:szCs w:val="22"/>
          </w:rPr>
          <w:tab/>
        </w:r>
        <w:r w:rsidR="00F87F1D" w:rsidRPr="009E476A">
          <w:rPr>
            <w:rStyle w:val="Hyperlink"/>
            <w:noProof/>
          </w:rPr>
          <w:t>Class Angle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_Toc60914278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59B27ED3" w14:textId="6413980E" w:rsidR="00F87F1D" w:rsidRPr="00F87F1D" w:rsidRDefault="00C64E9A">
      <w:pPr>
        <w:pStyle w:val="TOC2"/>
        <w:rPr>
          <w:rFonts w:ascii="Calibri" w:hAnsi="Calibri"/>
          <w:noProof/>
          <w:sz w:val="22"/>
          <w:szCs w:val="22"/>
        </w:rPr>
      </w:pPr>
      <w:hyperlink w:anchor="_Toc60914279" w:history="1">
        <w:r w:rsidR="00F87F1D" w:rsidRPr="009E476A">
          <w:rPr>
            <w:rStyle w:val="Hyperlink"/>
            <w:noProof/>
          </w:rPr>
          <w:t>10.6</w:t>
        </w:r>
        <w:r w:rsidR="00F87F1D" w:rsidRPr="00F87F1D">
          <w:rPr>
            <w:rFonts w:ascii="Calibri" w:hAnsi="Calibri"/>
            <w:noProof/>
            <w:sz w:val="22"/>
            <w:szCs w:val="22"/>
          </w:rPr>
          <w:tab/>
        </w:r>
        <w:r w:rsidR="00F87F1D" w:rsidRPr="009E476A">
          <w:rPr>
            <w:rStyle w:val="Hyperlink"/>
            <w:noProof/>
          </w:rPr>
          <w:t>Class Area</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_Toc60914279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2FB8581E" w14:textId="7BE5785C" w:rsidR="00F87F1D" w:rsidRPr="00F87F1D" w:rsidRDefault="00C64E9A">
      <w:pPr>
        <w:pStyle w:val="TOC2"/>
        <w:rPr>
          <w:rFonts w:ascii="Calibri" w:hAnsi="Calibri"/>
          <w:noProof/>
          <w:sz w:val="22"/>
          <w:szCs w:val="22"/>
        </w:rPr>
      </w:pPr>
      <w:hyperlink w:anchor="_Toc60914280" w:history="1">
        <w:r w:rsidR="00F87F1D" w:rsidRPr="009E476A">
          <w:rPr>
            <w:rStyle w:val="Hyperlink"/>
            <w:noProof/>
          </w:rPr>
          <w:t>10.7</w:t>
        </w:r>
        <w:r w:rsidR="00F87F1D" w:rsidRPr="00F87F1D">
          <w:rPr>
            <w:rFonts w:ascii="Calibri" w:hAnsi="Calibri"/>
            <w:noProof/>
            <w:sz w:val="22"/>
            <w:szCs w:val="22"/>
          </w:rPr>
          <w:tab/>
        </w:r>
        <w:r w:rsidR="00F87F1D" w:rsidRPr="009E476A">
          <w:rPr>
            <w:rStyle w:val="Hyperlink"/>
            <w:noProof/>
          </w:rPr>
          <w:t>Class Color</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_Toc60914280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4E194D37" w14:textId="3389AE4A" w:rsidR="00F87F1D" w:rsidRPr="00F87F1D" w:rsidRDefault="00C64E9A">
      <w:pPr>
        <w:pStyle w:val="TOC2"/>
        <w:rPr>
          <w:rFonts w:ascii="Calibri" w:hAnsi="Calibri"/>
          <w:noProof/>
          <w:sz w:val="22"/>
          <w:szCs w:val="22"/>
        </w:rPr>
      </w:pPr>
      <w:hyperlink w:anchor="_Toc60914281" w:history="1">
        <w:r w:rsidR="00F87F1D" w:rsidRPr="009E476A">
          <w:rPr>
            <w:rStyle w:val="Hyperlink"/>
            <w:noProof/>
          </w:rPr>
          <w:t>10.8</w:t>
        </w:r>
        <w:r w:rsidR="00F87F1D" w:rsidRPr="00F87F1D">
          <w:rPr>
            <w:rFonts w:ascii="Calibri" w:hAnsi="Calibri"/>
            <w:noProof/>
            <w:sz w:val="22"/>
            <w:szCs w:val="22"/>
          </w:rPr>
          <w:tab/>
        </w:r>
        <w:r w:rsidR="00F87F1D" w:rsidRPr="009E476A">
          <w:rPr>
            <w:rStyle w:val="Hyperlink"/>
            <w:noProof/>
          </w:rPr>
          <w:t>Class Concentration</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_Toc60914281 \h </w:instrText>
        </w:r>
        <w:r w:rsidR="00F87F1D">
          <w:rPr>
            <w:noProof/>
            <w:webHidden/>
          </w:rPr>
        </w:r>
        <w:r w:rsidR="00F87F1D">
          <w:rPr>
            <w:noProof/>
            <w:webHidden/>
          </w:rPr>
          <w:fldChar w:fldCharType="separate"/>
        </w:r>
        <w:r w:rsidR="00F87F1D">
          <w:rPr>
            <w:noProof/>
            <w:webHidden/>
          </w:rPr>
          <w:t>83</w:t>
        </w:r>
        <w:r w:rsidR="00F87F1D">
          <w:rPr>
            <w:noProof/>
            <w:webHidden/>
          </w:rPr>
          <w:fldChar w:fldCharType="end"/>
        </w:r>
      </w:hyperlink>
    </w:p>
    <w:p w14:paraId="3BB41A69" w14:textId="2468A08E" w:rsidR="00F87F1D" w:rsidRPr="00F87F1D" w:rsidRDefault="00C64E9A">
      <w:pPr>
        <w:pStyle w:val="TOC2"/>
        <w:rPr>
          <w:rFonts w:ascii="Calibri" w:hAnsi="Calibri"/>
          <w:noProof/>
          <w:sz w:val="22"/>
          <w:szCs w:val="22"/>
        </w:rPr>
      </w:pPr>
      <w:hyperlink w:anchor="_Toc60914282" w:history="1">
        <w:r w:rsidR="00F87F1D" w:rsidRPr="009E476A">
          <w:rPr>
            <w:rStyle w:val="Hyperlink"/>
            <w:noProof/>
          </w:rPr>
          <w:t>10.9</w:t>
        </w:r>
        <w:r w:rsidR="00F87F1D" w:rsidRPr="00F87F1D">
          <w:rPr>
            <w:rFonts w:ascii="Calibri" w:hAnsi="Calibri"/>
            <w:noProof/>
            <w:sz w:val="22"/>
            <w:szCs w:val="22"/>
          </w:rPr>
          <w:tab/>
        </w:r>
        <w:r w:rsidR="00F87F1D" w:rsidRPr="009E476A">
          <w:rPr>
            <w:rStyle w:val="Hyperlink"/>
            <w:noProof/>
          </w:rPr>
          <w:t>Class Concentration (amount of substance)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_Toc60914282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07660969" w14:textId="352450E7" w:rsidR="00F87F1D" w:rsidRPr="00F87F1D" w:rsidRDefault="00C64E9A">
      <w:pPr>
        <w:pStyle w:val="TOC2"/>
        <w:rPr>
          <w:rFonts w:ascii="Calibri" w:hAnsi="Calibri"/>
          <w:noProof/>
          <w:sz w:val="22"/>
          <w:szCs w:val="22"/>
        </w:rPr>
      </w:pPr>
      <w:hyperlink w:anchor="_Toc60914283" w:history="1">
        <w:r w:rsidR="00F87F1D" w:rsidRPr="009E476A">
          <w:rPr>
            <w:rStyle w:val="Hyperlink"/>
            <w:noProof/>
          </w:rPr>
          <w:t>10.10</w:t>
        </w:r>
        <w:r w:rsidR="00F87F1D" w:rsidRPr="00F87F1D">
          <w:rPr>
            <w:rFonts w:ascii="Calibri" w:hAnsi="Calibri"/>
            <w:noProof/>
            <w:sz w:val="22"/>
            <w:szCs w:val="22"/>
          </w:rPr>
          <w:tab/>
        </w:r>
        <w:r w:rsidR="00F87F1D" w:rsidRPr="009E476A">
          <w:rPr>
            <w:rStyle w:val="Hyperlink"/>
            <w:noProof/>
          </w:rPr>
          <w:t>Class Concentration (Mass)</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_Toc60914283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7083BDC2" w14:textId="66C4F803" w:rsidR="00F87F1D" w:rsidRPr="00F87F1D" w:rsidRDefault="00C64E9A">
      <w:pPr>
        <w:pStyle w:val="TOC2"/>
        <w:rPr>
          <w:rFonts w:ascii="Calibri" w:hAnsi="Calibri"/>
          <w:noProof/>
          <w:sz w:val="22"/>
          <w:szCs w:val="22"/>
        </w:rPr>
      </w:pPr>
      <w:hyperlink w:anchor="_Toc60914284" w:history="1">
        <w:r w:rsidR="00F87F1D" w:rsidRPr="009E476A">
          <w:rPr>
            <w:rStyle w:val="Hyperlink"/>
            <w:noProof/>
          </w:rPr>
          <w:t>10.11</w:t>
        </w:r>
        <w:r w:rsidR="00F87F1D" w:rsidRPr="00F87F1D">
          <w:rPr>
            <w:rFonts w:ascii="Calibri" w:hAnsi="Calibri"/>
            <w:noProof/>
            <w:sz w:val="22"/>
            <w:szCs w:val="22"/>
          </w:rPr>
          <w:tab/>
        </w:r>
        <w:r w:rsidR="00F87F1D" w:rsidRPr="009E476A">
          <w:rPr>
            <w:rStyle w:val="Hyperlink"/>
            <w:noProof/>
          </w:rPr>
          <w:t>Class Concentration (Volume)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_Toc60914284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0913B9A9" w14:textId="66A2634D" w:rsidR="00F87F1D" w:rsidRPr="00F87F1D" w:rsidRDefault="00C64E9A">
      <w:pPr>
        <w:pStyle w:val="TOC2"/>
        <w:rPr>
          <w:rFonts w:ascii="Calibri" w:hAnsi="Calibri"/>
          <w:noProof/>
          <w:sz w:val="22"/>
          <w:szCs w:val="22"/>
        </w:rPr>
      </w:pPr>
      <w:hyperlink w:anchor="_Toc60914285" w:history="1">
        <w:r w:rsidR="00F87F1D" w:rsidRPr="009E476A">
          <w:rPr>
            <w:rStyle w:val="Hyperlink"/>
            <w:noProof/>
          </w:rPr>
          <w:t>10.12</w:t>
        </w:r>
        <w:r w:rsidR="00F87F1D" w:rsidRPr="00F87F1D">
          <w:rPr>
            <w:rFonts w:ascii="Calibri" w:hAnsi="Calibri"/>
            <w:noProof/>
            <w:sz w:val="22"/>
            <w:szCs w:val="22"/>
          </w:rPr>
          <w:tab/>
        </w:r>
        <w:r w:rsidR="00F87F1D" w:rsidRPr="009E476A">
          <w:rPr>
            <w:rStyle w:val="Hyperlink"/>
            <w:noProof/>
          </w:rPr>
          <w:t>Class Currency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_Toc60914285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54C63760" w14:textId="407CEEE5" w:rsidR="00F87F1D" w:rsidRPr="00F87F1D" w:rsidRDefault="00C64E9A">
      <w:pPr>
        <w:pStyle w:val="TOC2"/>
        <w:rPr>
          <w:rFonts w:ascii="Calibri" w:hAnsi="Calibri"/>
          <w:noProof/>
          <w:sz w:val="22"/>
          <w:szCs w:val="22"/>
        </w:rPr>
      </w:pPr>
      <w:hyperlink w:anchor="_Toc60914286" w:history="1">
        <w:r w:rsidR="00F87F1D" w:rsidRPr="009E476A">
          <w:rPr>
            <w:rStyle w:val="Hyperlink"/>
            <w:noProof/>
          </w:rPr>
          <w:t>10.13</w:t>
        </w:r>
        <w:r w:rsidR="00F87F1D" w:rsidRPr="00F87F1D">
          <w:rPr>
            <w:rFonts w:ascii="Calibri" w:hAnsi="Calibri"/>
            <w:noProof/>
            <w:sz w:val="22"/>
            <w:szCs w:val="22"/>
          </w:rPr>
          <w:tab/>
        </w:r>
        <w:r w:rsidR="00F87F1D" w:rsidRPr="009E476A">
          <w:rPr>
            <w:rStyle w:val="Hyperlink"/>
            <w:noProof/>
          </w:rPr>
          <w:t>Class Dose Equivalent (Radiation)</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_Toc60914286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53473371" w14:textId="1288EACF" w:rsidR="00F87F1D" w:rsidRPr="00F87F1D" w:rsidRDefault="00C64E9A">
      <w:pPr>
        <w:pStyle w:val="TOC2"/>
        <w:rPr>
          <w:rFonts w:ascii="Calibri" w:hAnsi="Calibri"/>
          <w:noProof/>
          <w:sz w:val="22"/>
          <w:szCs w:val="22"/>
        </w:rPr>
      </w:pPr>
      <w:hyperlink w:anchor="_Toc60914287" w:history="1">
        <w:r w:rsidR="00F87F1D" w:rsidRPr="009E476A">
          <w:rPr>
            <w:rStyle w:val="Hyperlink"/>
            <w:noProof/>
          </w:rPr>
          <w:t>10.14</w:t>
        </w:r>
        <w:r w:rsidR="00F87F1D" w:rsidRPr="00F87F1D">
          <w:rPr>
            <w:rFonts w:ascii="Calibri" w:hAnsi="Calibri"/>
            <w:noProof/>
            <w:sz w:val="22"/>
            <w:szCs w:val="22"/>
          </w:rPr>
          <w:tab/>
        </w:r>
        <w:r w:rsidR="00F87F1D" w:rsidRPr="009E476A">
          <w:rPr>
            <w:rStyle w:val="Hyperlink"/>
            <w:noProof/>
          </w:rPr>
          <w:t>Class Duration</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_Toc60914287 \h </w:instrText>
        </w:r>
        <w:r w:rsidR="00F87F1D">
          <w:rPr>
            <w:noProof/>
            <w:webHidden/>
          </w:rPr>
        </w:r>
        <w:r w:rsidR="00F87F1D">
          <w:rPr>
            <w:noProof/>
            <w:webHidden/>
          </w:rPr>
          <w:fldChar w:fldCharType="separate"/>
        </w:r>
        <w:r w:rsidR="00F87F1D">
          <w:rPr>
            <w:noProof/>
            <w:webHidden/>
          </w:rPr>
          <w:t>84</w:t>
        </w:r>
        <w:r w:rsidR="00F87F1D">
          <w:rPr>
            <w:noProof/>
            <w:webHidden/>
          </w:rPr>
          <w:fldChar w:fldCharType="end"/>
        </w:r>
      </w:hyperlink>
    </w:p>
    <w:p w14:paraId="6D8D6085" w14:textId="2E9CE47E" w:rsidR="00F87F1D" w:rsidRPr="00F87F1D" w:rsidRDefault="00C64E9A">
      <w:pPr>
        <w:pStyle w:val="TOC2"/>
        <w:rPr>
          <w:rFonts w:ascii="Calibri" w:hAnsi="Calibri"/>
          <w:noProof/>
          <w:sz w:val="22"/>
          <w:szCs w:val="22"/>
        </w:rPr>
      </w:pPr>
      <w:hyperlink w:anchor="_Toc60914288" w:history="1">
        <w:r w:rsidR="00F87F1D" w:rsidRPr="009E476A">
          <w:rPr>
            <w:rStyle w:val="Hyperlink"/>
            <w:noProof/>
          </w:rPr>
          <w:t>10.15</w:t>
        </w:r>
        <w:r w:rsidR="00F87F1D" w:rsidRPr="00F87F1D">
          <w:rPr>
            <w:rFonts w:ascii="Calibri" w:hAnsi="Calibri"/>
            <w:noProof/>
            <w:sz w:val="22"/>
            <w:szCs w:val="22"/>
          </w:rPr>
          <w:tab/>
        </w:r>
        <w:r w:rsidR="00F87F1D" w:rsidRPr="009E476A">
          <w:rPr>
            <w:rStyle w:val="Hyperlink"/>
            <w:noProof/>
          </w:rPr>
          <w:t>Class Electric Current</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_Toc60914288 \h </w:instrText>
        </w:r>
        <w:r w:rsidR="00F87F1D">
          <w:rPr>
            <w:noProof/>
            <w:webHidden/>
          </w:rPr>
        </w:r>
        <w:r w:rsidR="00F87F1D">
          <w:rPr>
            <w:noProof/>
            <w:webHidden/>
          </w:rPr>
          <w:fldChar w:fldCharType="separate"/>
        </w:r>
        <w:r w:rsidR="00F87F1D">
          <w:rPr>
            <w:noProof/>
            <w:webHidden/>
          </w:rPr>
          <w:t>85</w:t>
        </w:r>
        <w:r w:rsidR="00F87F1D">
          <w:rPr>
            <w:noProof/>
            <w:webHidden/>
          </w:rPr>
          <w:fldChar w:fldCharType="end"/>
        </w:r>
      </w:hyperlink>
    </w:p>
    <w:p w14:paraId="63BCD2CA" w14:textId="4762D48D" w:rsidR="00F87F1D" w:rsidRPr="00F87F1D" w:rsidRDefault="00C64E9A">
      <w:pPr>
        <w:pStyle w:val="TOC2"/>
        <w:rPr>
          <w:rFonts w:ascii="Calibri" w:hAnsi="Calibri"/>
          <w:noProof/>
          <w:sz w:val="22"/>
          <w:szCs w:val="22"/>
        </w:rPr>
      </w:pPr>
      <w:hyperlink w:anchor="_Toc60914289" w:history="1">
        <w:r w:rsidR="00F87F1D" w:rsidRPr="009E476A">
          <w:rPr>
            <w:rStyle w:val="Hyperlink"/>
            <w:noProof/>
          </w:rPr>
          <w:t>10.16</w:t>
        </w:r>
        <w:r w:rsidR="00F87F1D" w:rsidRPr="00F87F1D">
          <w:rPr>
            <w:rFonts w:ascii="Calibri" w:hAnsi="Calibri"/>
            <w:noProof/>
            <w:sz w:val="22"/>
            <w:szCs w:val="22"/>
          </w:rPr>
          <w:tab/>
        </w:r>
        <w:r w:rsidR="00F87F1D" w:rsidRPr="009E476A">
          <w:rPr>
            <w:rStyle w:val="Hyperlink"/>
            <w:noProof/>
          </w:rPr>
          <w:t>Class Electric Potential</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_Toc60914289 \h </w:instrText>
        </w:r>
        <w:r w:rsidR="00F87F1D">
          <w:rPr>
            <w:noProof/>
            <w:webHidden/>
          </w:rPr>
        </w:r>
        <w:r w:rsidR="00F87F1D">
          <w:rPr>
            <w:noProof/>
            <w:webHidden/>
          </w:rPr>
          <w:fldChar w:fldCharType="separate"/>
        </w:r>
        <w:r w:rsidR="00F87F1D">
          <w:rPr>
            <w:noProof/>
            <w:webHidden/>
          </w:rPr>
          <w:t>85</w:t>
        </w:r>
        <w:r w:rsidR="00F87F1D">
          <w:rPr>
            <w:noProof/>
            <w:webHidden/>
          </w:rPr>
          <w:fldChar w:fldCharType="end"/>
        </w:r>
      </w:hyperlink>
    </w:p>
    <w:p w14:paraId="5DEF6E9D" w14:textId="74FE1F27" w:rsidR="00F87F1D" w:rsidRPr="00F87F1D" w:rsidRDefault="00C64E9A">
      <w:pPr>
        <w:pStyle w:val="TOC2"/>
        <w:rPr>
          <w:rFonts w:ascii="Calibri" w:hAnsi="Calibri"/>
          <w:noProof/>
          <w:sz w:val="22"/>
          <w:szCs w:val="22"/>
        </w:rPr>
      </w:pPr>
      <w:hyperlink w:anchor="_Toc60914290" w:history="1">
        <w:r w:rsidR="00F87F1D" w:rsidRPr="009E476A">
          <w:rPr>
            <w:rStyle w:val="Hyperlink"/>
            <w:noProof/>
          </w:rPr>
          <w:t>10.17</w:t>
        </w:r>
        <w:r w:rsidR="00F87F1D" w:rsidRPr="00F87F1D">
          <w:rPr>
            <w:rFonts w:ascii="Calibri" w:hAnsi="Calibri"/>
            <w:noProof/>
            <w:sz w:val="22"/>
            <w:szCs w:val="22"/>
          </w:rPr>
          <w:tab/>
        </w:r>
        <w:r w:rsidR="00F87F1D" w:rsidRPr="009E476A">
          <w:rPr>
            <w:rStyle w:val="Hyperlink"/>
            <w:noProof/>
          </w:rPr>
          <w:t>Class Energy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_Toc60914290 \h </w:instrText>
        </w:r>
        <w:r w:rsidR="00F87F1D">
          <w:rPr>
            <w:noProof/>
            <w:webHidden/>
          </w:rPr>
        </w:r>
        <w:r w:rsidR="00F87F1D">
          <w:rPr>
            <w:noProof/>
            <w:webHidden/>
          </w:rPr>
          <w:fldChar w:fldCharType="separate"/>
        </w:r>
        <w:r w:rsidR="00F87F1D">
          <w:rPr>
            <w:noProof/>
            <w:webHidden/>
          </w:rPr>
          <w:t>85</w:t>
        </w:r>
        <w:r w:rsidR="00F87F1D">
          <w:rPr>
            <w:noProof/>
            <w:webHidden/>
          </w:rPr>
          <w:fldChar w:fldCharType="end"/>
        </w:r>
      </w:hyperlink>
    </w:p>
    <w:p w14:paraId="45737811" w14:textId="6CE5BE5F" w:rsidR="00F87F1D" w:rsidRPr="00F87F1D" w:rsidRDefault="00C64E9A">
      <w:pPr>
        <w:pStyle w:val="TOC2"/>
        <w:rPr>
          <w:rFonts w:ascii="Calibri" w:hAnsi="Calibri"/>
          <w:noProof/>
          <w:sz w:val="22"/>
          <w:szCs w:val="22"/>
        </w:rPr>
      </w:pPr>
      <w:hyperlink w:anchor="_Toc60914291" w:history="1">
        <w:r w:rsidR="00F87F1D" w:rsidRPr="009E476A">
          <w:rPr>
            <w:rStyle w:val="Hyperlink"/>
            <w:noProof/>
          </w:rPr>
          <w:t>10.18</w:t>
        </w:r>
        <w:r w:rsidR="00F87F1D" w:rsidRPr="00F87F1D">
          <w:rPr>
            <w:rFonts w:ascii="Calibri" w:hAnsi="Calibri"/>
            <w:noProof/>
            <w:sz w:val="22"/>
            <w:szCs w:val="22"/>
          </w:rPr>
          <w:tab/>
        </w:r>
        <w:r w:rsidR="00F87F1D" w:rsidRPr="009E476A">
          <w:rPr>
            <w:rStyle w:val="Hyperlink"/>
            <w:noProof/>
          </w:rPr>
          <w:t>Class Force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_Toc60914291 \h </w:instrText>
        </w:r>
        <w:r w:rsidR="00F87F1D">
          <w:rPr>
            <w:noProof/>
            <w:webHidden/>
          </w:rPr>
        </w:r>
        <w:r w:rsidR="00F87F1D">
          <w:rPr>
            <w:noProof/>
            <w:webHidden/>
          </w:rPr>
          <w:fldChar w:fldCharType="separate"/>
        </w:r>
        <w:r w:rsidR="00F87F1D">
          <w:rPr>
            <w:noProof/>
            <w:webHidden/>
          </w:rPr>
          <w:t>85</w:t>
        </w:r>
        <w:r w:rsidR="00F87F1D">
          <w:rPr>
            <w:noProof/>
            <w:webHidden/>
          </w:rPr>
          <w:fldChar w:fldCharType="end"/>
        </w:r>
      </w:hyperlink>
    </w:p>
    <w:p w14:paraId="79D207C1" w14:textId="19FE9C96" w:rsidR="00F87F1D" w:rsidRPr="00F87F1D" w:rsidRDefault="00C64E9A">
      <w:pPr>
        <w:pStyle w:val="TOC2"/>
        <w:rPr>
          <w:rFonts w:ascii="Calibri" w:hAnsi="Calibri"/>
          <w:noProof/>
          <w:sz w:val="22"/>
          <w:szCs w:val="22"/>
        </w:rPr>
      </w:pPr>
      <w:hyperlink w:anchor="_Toc60914292" w:history="1">
        <w:r w:rsidR="00F87F1D" w:rsidRPr="009E476A">
          <w:rPr>
            <w:rStyle w:val="Hyperlink"/>
            <w:noProof/>
          </w:rPr>
          <w:t>10.19</w:t>
        </w:r>
        <w:r w:rsidR="00F87F1D" w:rsidRPr="00F87F1D">
          <w:rPr>
            <w:rFonts w:ascii="Calibri" w:hAnsi="Calibri"/>
            <w:noProof/>
            <w:sz w:val="22"/>
            <w:szCs w:val="22"/>
          </w:rPr>
          <w:tab/>
        </w:r>
        <w:r w:rsidR="00F87F1D" w:rsidRPr="009E476A">
          <w:rPr>
            <w:rStyle w:val="Hyperlink"/>
            <w:noProof/>
          </w:rPr>
          <w:t>Class Frequency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_Toc60914292 \h </w:instrText>
        </w:r>
        <w:r w:rsidR="00F87F1D">
          <w:rPr>
            <w:noProof/>
            <w:webHidden/>
          </w:rPr>
        </w:r>
        <w:r w:rsidR="00F87F1D">
          <w:rPr>
            <w:noProof/>
            <w:webHidden/>
          </w:rPr>
          <w:fldChar w:fldCharType="separate"/>
        </w:r>
        <w:r w:rsidR="00F87F1D">
          <w:rPr>
            <w:noProof/>
            <w:webHidden/>
          </w:rPr>
          <w:t>85</w:t>
        </w:r>
        <w:r w:rsidR="00F87F1D">
          <w:rPr>
            <w:noProof/>
            <w:webHidden/>
          </w:rPr>
          <w:fldChar w:fldCharType="end"/>
        </w:r>
      </w:hyperlink>
    </w:p>
    <w:p w14:paraId="09806051" w14:textId="32DBA4FE" w:rsidR="00F87F1D" w:rsidRPr="00F87F1D" w:rsidRDefault="00C64E9A">
      <w:pPr>
        <w:pStyle w:val="TOC2"/>
        <w:rPr>
          <w:rFonts w:ascii="Calibri" w:hAnsi="Calibri"/>
          <w:noProof/>
          <w:sz w:val="22"/>
          <w:szCs w:val="22"/>
        </w:rPr>
      </w:pPr>
      <w:hyperlink w:anchor="_Toc60914293" w:history="1">
        <w:r w:rsidR="00F87F1D" w:rsidRPr="009E476A">
          <w:rPr>
            <w:rStyle w:val="Hyperlink"/>
            <w:noProof/>
          </w:rPr>
          <w:t>10.20</w:t>
        </w:r>
        <w:r w:rsidR="00F87F1D" w:rsidRPr="00F87F1D">
          <w:rPr>
            <w:rFonts w:ascii="Calibri" w:hAnsi="Calibri"/>
            <w:noProof/>
            <w:sz w:val="22"/>
            <w:szCs w:val="22"/>
          </w:rPr>
          <w:tab/>
        </w:r>
        <w:r w:rsidR="00F87F1D" w:rsidRPr="009E476A">
          <w:rPr>
            <w:rStyle w:val="Hyperlink"/>
            <w:noProof/>
          </w:rPr>
          <w:t>Class Length</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_Toc60914293 \h </w:instrText>
        </w:r>
        <w:r w:rsidR="00F87F1D">
          <w:rPr>
            <w:noProof/>
            <w:webHidden/>
          </w:rPr>
        </w:r>
        <w:r w:rsidR="00F87F1D">
          <w:rPr>
            <w:noProof/>
            <w:webHidden/>
          </w:rPr>
          <w:fldChar w:fldCharType="separate"/>
        </w:r>
        <w:r w:rsidR="00F87F1D">
          <w:rPr>
            <w:noProof/>
            <w:webHidden/>
          </w:rPr>
          <w:t>86</w:t>
        </w:r>
        <w:r w:rsidR="00F87F1D">
          <w:rPr>
            <w:noProof/>
            <w:webHidden/>
          </w:rPr>
          <w:fldChar w:fldCharType="end"/>
        </w:r>
      </w:hyperlink>
    </w:p>
    <w:p w14:paraId="1CFBB7CE" w14:textId="0EB706AD" w:rsidR="00F87F1D" w:rsidRPr="00F87F1D" w:rsidRDefault="00C64E9A">
      <w:pPr>
        <w:pStyle w:val="TOC2"/>
        <w:rPr>
          <w:rFonts w:ascii="Calibri" w:hAnsi="Calibri"/>
          <w:noProof/>
          <w:sz w:val="22"/>
          <w:szCs w:val="22"/>
        </w:rPr>
      </w:pPr>
      <w:hyperlink w:anchor="_Toc60914294" w:history="1">
        <w:r w:rsidR="00F87F1D" w:rsidRPr="009E476A">
          <w:rPr>
            <w:rStyle w:val="Hyperlink"/>
            <w:noProof/>
          </w:rPr>
          <w:t>10.21</w:t>
        </w:r>
        <w:r w:rsidR="00F87F1D" w:rsidRPr="00F87F1D">
          <w:rPr>
            <w:rFonts w:ascii="Calibri" w:hAnsi="Calibri"/>
            <w:noProof/>
            <w:sz w:val="22"/>
            <w:szCs w:val="22"/>
          </w:rPr>
          <w:tab/>
        </w:r>
        <w:r w:rsidR="00F87F1D" w:rsidRPr="009E476A">
          <w:rPr>
            <w:rStyle w:val="Hyperlink"/>
            <w:noProof/>
          </w:rPr>
          <w:t>Class Luminosity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_Toc60914294 \h </w:instrText>
        </w:r>
        <w:r w:rsidR="00F87F1D">
          <w:rPr>
            <w:noProof/>
            <w:webHidden/>
          </w:rPr>
        </w:r>
        <w:r w:rsidR="00F87F1D">
          <w:rPr>
            <w:noProof/>
            <w:webHidden/>
          </w:rPr>
          <w:fldChar w:fldCharType="separate"/>
        </w:r>
        <w:r w:rsidR="00F87F1D">
          <w:rPr>
            <w:noProof/>
            <w:webHidden/>
          </w:rPr>
          <w:t>86</w:t>
        </w:r>
        <w:r w:rsidR="00F87F1D">
          <w:rPr>
            <w:noProof/>
            <w:webHidden/>
          </w:rPr>
          <w:fldChar w:fldCharType="end"/>
        </w:r>
      </w:hyperlink>
    </w:p>
    <w:p w14:paraId="7FC70C09" w14:textId="5EA7099C" w:rsidR="00F87F1D" w:rsidRPr="00F87F1D" w:rsidRDefault="00C64E9A">
      <w:pPr>
        <w:pStyle w:val="TOC2"/>
        <w:rPr>
          <w:rFonts w:ascii="Calibri" w:hAnsi="Calibri"/>
          <w:noProof/>
          <w:sz w:val="22"/>
          <w:szCs w:val="22"/>
        </w:rPr>
      </w:pPr>
      <w:hyperlink w:anchor="_Toc60914295" w:history="1">
        <w:r w:rsidR="00F87F1D" w:rsidRPr="009E476A">
          <w:rPr>
            <w:rStyle w:val="Hyperlink"/>
            <w:noProof/>
          </w:rPr>
          <w:t>10.22</w:t>
        </w:r>
        <w:r w:rsidR="00F87F1D" w:rsidRPr="00F87F1D">
          <w:rPr>
            <w:rFonts w:ascii="Calibri" w:hAnsi="Calibri"/>
            <w:noProof/>
            <w:sz w:val="22"/>
            <w:szCs w:val="22"/>
          </w:rPr>
          <w:tab/>
        </w:r>
        <w:r w:rsidR="00F87F1D" w:rsidRPr="009E476A">
          <w:rPr>
            <w:rStyle w:val="Hyperlink"/>
            <w:noProof/>
          </w:rPr>
          <w:t>Class Mass</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_Toc60914295 \h </w:instrText>
        </w:r>
        <w:r w:rsidR="00F87F1D">
          <w:rPr>
            <w:noProof/>
            <w:webHidden/>
          </w:rPr>
        </w:r>
        <w:r w:rsidR="00F87F1D">
          <w:rPr>
            <w:noProof/>
            <w:webHidden/>
          </w:rPr>
          <w:fldChar w:fldCharType="separate"/>
        </w:r>
        <w:r w:rsidR="00F87F1D">
          <w:rPr>
            <w:noProof/>
            <w:webHidden/>
          </w:rPr>
          <w:t>86</w:t>
        </w:r>
        <w:r w:rsidR="00F87F1D">
          <w:rPr>
            <w:noProof/>
            <w:webHidden/>
          </w:rPr>
          <w:fldChar w:fldCharType="end"/>
        </w:r>
      </w:hyperlink>
    </w:p>
    <w:p w14:paraId="1225A9F0" w14:textId="3957D957" w:rsidR="00F87F1D" w:rsidRPr="00F87F1D" w:rsidRDefault="00C64E9A">
      <w:pPr>
        <w:pStyle w:val="TOC2"/>
        <w:rPr>
          <w:rFonts w:ascii="Calibri" w:hAnsi="Calibri"/>
          <w:noProof/>
          <w:sz w:val="22"/>
          <w:szCs w:val="22"/>
        </w:rPr>
      </w:pPr>
      <w:hyperlink w:anchor="_Toc60914296" w:history="1">
        <w:r w:rsidR="00F87F1D" w:rsidRPr="009E476A">
          <w:rPr>
            <w:rStyle w:val="Hyperlink"/>
            <w:noProof/>
          </w:rPr>
          <w:t>10.23</w:t>
        </w:r>
        <w:r w:rsidR="00F87F1D" w:rsidRPr="00F87F1D">
          <w:rPr>
            <w:rFonts w:ascii="Calibri" w:hAnsi="Calibri"/>
            <w:noProof/>
            <w:sz w:val="22"/>
            <w:szCs w:val="22"/>
          </w:rPr>
          <w:tab/>
        </w:r>
        <w:r w:rsidR="00F87F1D" w:rsidRPr="009E476A">
          <w:rPr>
            <w:rStyle w:val="Hyperlink"/>
            <w:noProof/>
          </w:rPr>
          <w:t>Class Mass Density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_Toc60914296 \h </w:instrText>
        </w:r>
        <w:r w:rsidR="00F87F1D">
          <w:rPr>
            <w:noProof/>
            <w:webHidden/>
          </w:rPr>
        </w:r>
        <w:r w:rsidR="00F87F1D">
          <w:rPr>
            <w:noProof/>
            <w:webHidden/>
          </w:rPr>
          <w:fldChar w:fldCharType="separate"/>
        </w:r>
        <w:r w:rsidR="00F87F1D">
          <w:rPr>
            <w:noProof/>
            <w:webHidden/>
          </w:rPr>
          <w:t>86</w:t>
        </w:r>
        <w:r w:rsidR="00F87F1D">
          <w:rPr>
            <w:noProof/>
            <w:webHidden/>
          </w:rPr>
          <w:fldChar w:fldCharType="end"/>
        </w:r>
      </w:hyperlink>
    </w:p>
    <w:p w14:paraId="49F5089F" w14:textId="2F2C8D14" w:rsidR="00F87F1D" w:rsidRPr="00F87F1D" w:rsidRDefault="00C64E9A">
      <w:pPr>
        <w:pStyle w:val="TOC2"/>
        <w:rPr>
          <w:rFonts w:ascii="Calibri" w:hAnsi="Calibri"/>
          <w:noProof/>
          <w:sz w:val="22"/>
          <w:szCs w:val="22"/>
        </w:rPr>
      </w:pPr>
      <w:hyperlink w:anchor="_Toc60914297" w:history="1">
        <w:r w:rsidR="00F87F1D" w:rsidRPr="009E476A">
          <w:rPr>
            <w:rStyle w:val="Hyperlink"/>
            <w:noProof/>
          </w:rPr>
          <w:t>10.24</w:t>
        </w:r>
        <w:r w:rsidR="00F87F1D" w:rsidRPr="00F87F1D">
          <w:rPr>
            <w:rFonts w:ascii="Calibri" w:hAnsi="Calibri"/>
            <w:noProof/>
            <w:sz w:val="22"/>
            <w:szCs w:val="22"/>
          </w:rPr>
          <w:tab/>
        </w:r>
        <w:r w:rsidR="00F87F1D" w:rsidRPr="009E476A">
          <w:rPr>
            <w:rStyle w:val="Hyperlink"/>
            <w:noProof/>
          </w:rPr>
          <w:t>Class Physical Quantity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_Toc60914297 \h </w:instrText>
        </w:r>
        <w:r w:rsidR="00F87F1D">
          <w:rPr>
            <w:noProof/>
            <w:webHidden/>
          </w:rPr>
        </w:r>
        <w:r w:rsidR="00F87F1D">
          <w:rPr>
            <w:noProof/>
            <w:webHidden/>
          </w:rPr>
          <w:fldChar w:fldCharType="separate"/>
        </w:r>
        <w:r w:rsidR="00F87F1D">
          <w:rPr>
            <w:noProof/>
            <w:webHidden/>
          </w:rPr>
          <w:t>86</w:t>
        </w:r>
        <w:r w:rsidR="00F87F1D">
          <w:rPr>
            <w:noProof/>
            <w:webHidden/>
          </w:rPr>
          <w:fldChar w:fldCharType="end"/>
        </w:r>
      </w:hyperlink>
    </w:p>
    <w:p w14:paraId="58588A96" w14:textId="08C8246E" w:rsidR="00F87F1D" w:rsidRPr="00F87F1D" w:rsidRDefault="00C64E9A">
      <w:pPr>
        <w:pStyle w:val="TOC2"/>
        <w:rPr>
          <w:rFonts w:ascii="Calibri" w:hAnsi="Calibri"/>
          <w:noProof/>
          <w:sz w:val="22"/>
          <w:szCs w:val="22"/>
        </w:rPr>
      </w:pPr>
      <w:hyperlink w:anchor="_Toc60914298" w:history="1">
        <w:r w:rsidR="00F87F1D" w:rsidRPr="009E476A">
          <w:rPr>
            <w:rStyle w:val="Hyperlink"/>
            <w:noProof/>
          </w:rPr>
          <w:t>10.25</w:t>
        </w:r>
        <w:r w:rsidR="00F87F1D" w:rsidRPr="00F87F1D">
          <w:rPr>
            <w:rFonts w:ascii="Calibri" w:hAnsi="Calibri"/>
            <w:noProof/>
            <w:sz w:val="22"/>
            <w:szCs w:val="22"/>
          </w:rPr>
          <w:tab/>
        </w:r>
        <w:r w:rsidR="00F87F1D" w:rsidRPr="009E476A">
          <w:rPr>
            <w:rStyle w:val="Hyperlink"/>
            <w:noProof/>
          </w:rPr>
          <w:t>Class Power</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_Toc60914298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57C979A0" w14:textId="27EB1C71" w:rsidR="00F87F1D" w:rsidRPr="00F87F1D" w:rsidRDefault="00C64E9A">
      <w:pPr>
        <w:pStyle w:val="TOC2"/>
        <w:rPr>
          <w:rFonts w:ascii="Calibri" w:hAnsi="Calibri"/>
          <w:noProof/>
          <w:sz w:val="22"/>
          <w:szCs w:val="22"/>
        </w:rPr>
      </w:pPr>
      <w:hyperlink w:anchor="_Toc60914299" w:history="1">
        <w:r w:rsidR="00F87F1D" w:rsidRPr="009E476A">
          <w:rPr>
            <w:rStyle w:val="Hyperlink"/>
            <w:noProof/>
          </w:rPr>
          <w:t>10.26</w:t>
        </w:r>
        <w:r w:rsidR="00F87F1D" w:rsidRPr="00F87F1D">
          <w:rPr>
            <w:rFonts w:ascii="Calibri" w:hAnsi="Calibri"/>
            <w:noProof/>
            <w:sz w:val="22"/>
            <w:szCs w:val="22"/>
          </w:rPr>
          <w:tab/>
        </w:r>
        <w:r w:rsidR="00F87F1D" w:rsidRPr="009E476A">
          <w:rPr>
            <w:rStyle w:val="Hyperlink"/>
            <w:noProof/>
          </w:rPr>
          <w:t>Class Pressure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_Toc60914299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674BE6DC" w14:textId="294905B8" w:rsidR="00F87F1D" w:rsidRPr="00F87F1D" w:rsidRDefault="00C64E9A">
      <w:pPr>
        <w:pStyle w:val="TOC2"/>
        <w:rPr>
          <w:rFonts w:ascii="Calibri" w:hAnsi="Calibri"/>
          <w:noProof/>
          <w:sz w:val="22"/>
          <w:szCs w:val="22"/>
        </w:rPr>
      </w:pPr>
      <w:hyperlink w:anchor="_Toc60914300" w:history="1">
        <w:r w:rsidR="00F87F1D" w:rsidRPr="009E476A">
          <w:rPr>
            <w:rStyle w:val="Hyperlink"/>
            <w:noProof/>
          </w:rPr>
          <w:t>10.27</w:t>
        </w:r>
        <w:r w:rsidR="00F87F1D" w:rsidRPr="00F87F1D">
          <w:rPr>
            <w:rFonts w:ascii="Calibri" w:hAnsi="Calibri"/>
            <w:noProof/>
            <w:sz w:val="22"/>
            <w:szCs w:val="22"/>
          </w:rPr>
          <w:tab/>
        </w:r>
        <w:r w:rsidR="00F87F1D" w:rsidRPr="009E476A">
          <w:rPr>
            <w:rStyle w:val="Hyperlink"/>
            <w:noProof/>
          </w:rPr>
          <w:t>Class Radiation Exposure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_Toc60914300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65E469CD" w14:textId="32AEE6E7" w:rsidR="00F87F1D" w:rsidRPr="00F87F1D" w:rsidRDefault="00C64E9A">
      <w:pPr>
        <w:pStyle w:val="TOC2"/>
        <w:rPr>
          <w:rFonts w:ascii="Calibri" w:hAnsi="Calibri"/>
          <w:noProof/>
          <w:sz w:val="22"/>
          <w:szCs w:val="22"/>
        </w:rPr>
      </w:pPr>
      <w:hyperlink w:anchor="_Toc60914301" w:history="1">
        <w:r w:rsidR="00F87F1D" w:rsidRPr="009E476A">
          <w:rPr>
            <w:rStyle w:val="Hyperlink"/>
            <w:noProof/>
          </w:rPr>
          <w:t>10.28</w:t>
        </w:r>
        <w:r w:rsidR="00F87F1D" w:rsidRPr="00F87F1D">
          <w:rPr>
            <w:rFonts w:ascii="Calibri" w:hAnsi="Calibri"/>
            <w:noProof/>
            <w:sz w:val="22"/>
            <w:szCs w:val="22"/>
          </w:rPr>
          <w:tab/>
        </w:r>
        <w:r w:rsidR="00F87F1D" w:rsidRPr="009E476A">
          <w:rPr>
            <w:rStyle w:val="Hyperlink"/>
            <w:noProof/>
          </w:rPr>
          <w:t>Class Radioactivity</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_Toc60914301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06BBBC30" w14:textId="1AAF1CBF" w:rsidR="00F87F1D" w:rsidRPr="00F87F1D" w:rsidRDefault="00C64E9A">
      <w:pPr>
        <w:pStyle w:val="TOC2"/>
        <w:rPr>
          <w:rFonts w:ascii="Calibri" w:hAnsi="Calibri"/>
          <w:noProof/>
          <w:sz w:val="22"/>
          <w:szCs w:val="22"/>
        </w:rPr>
      </w:pPr>
      <w:hyperlink w:anchor="_Toc60914302" w:history="1">
        <w:r w:rsidR="00F87F1D" w:rsidRPr="009E476A">
          <w:rPr>
            <w:rStyle w:val="Hyperlink"/>
            <w:noProof/>
          </w:rPr>
          <w:t>10.29</w:t>
        </w:r>
        <w:r w:rsidR="00F87F1D" w:rsidRPr="00F87F1D">
          <w:rPr>
            <w:rFonts w:ascii="Calibri" w:hAnsi="Calibri"/>
            <w:noProof/>
            <w:sz w:val="22"/>
            <w:szCs w:val="22"/>
          </w:rPr>
          <w:tab/>
        </w:r>
        <w:r w:rsidR="00F87F1D" w:rsidRPr="009E476A">
          <w:rPr>
            <w:rStyle w:val="Hyperlink"/>
            <w:noProof/>
          </w:rPr>
          <w:t>Class Speed</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_Toc60914302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6B2F2153" w14:textId="2D874FA0" w:rsidR="00F87F1D" w:rsidRPr="00F87F1D" w:rsidRDefault="00C64E9A">
      <w:pPr>
        <w:pStyle w:val="TOC2"/>
        <w:rPr>
          <w:rFonts w:ascii="Calibri" w:hAnsi="Calibri"/>
          <w:noProof/>
          <w:sz w:val="22"/>
          <w:szCs w:val="22"/>
        </w:rPr>
      </w:pPr>
      <w:hyperlink w:anchor="_Toc60914303" w:history="1">
        <w:r w:rsidR="00F87F1D" w:rsidRPr="009E476A">
          <w:rPr>
            <w:rStyle w:val="Hyperlink"/>
            <w:noProof/>
          </w:rPr>
          <w:t>10.30</w:t>
        </w:r>
        <w:r w:rsidR="00F87F1D" w:rsidRPr="00F87F1D">
          <w:rPr>
            <w:rFonts w:ascii="Calibri" w:hAnsi="Calibri"/>
            <w:noProof/>
            <w:sz w:val="22"/>
            <w:szCs w:val="22"/>
          </w:rPr>
          <w:tab/>
        </w:r>
        <w:r w:rsidR="00F87F1D" w:rsidRPr="009E476A">
          <w:rPr>
            <w:rStyle w:val="Hyperlink"/>
            <w:noProof/>
          </w:rPr>
          <w:t>Class Temperature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_Toc60914303 \h </w:instrText>
        </w:r>
        <w:r w:rsidR="00F87F1D">
          <w:rPr>
            <w:noProof/>
            <w:webHidden/>
          </w:rPr>
        </w:r>
        <w:r w:rsidR="00F87F1D">
          <w:rPr>
            <w:noProof/>
            <w:webHidden/>
          </w:rPr>
          <w:fldChar w:fldCharType="separate"/>
        </w:r>
        <w:r w:rsidR="00F87F1D">
          <w:rPr>
            <w:noProof/>
            <w:webHidden/>
          </w:rPr>
          <w:t>87</w:t>
        </w:r>
        <w:r w:rsidR="00F87F1D">
          <w:rPr>
            <w:noProof/>
            <w:webHidden/>
          </w:rPr>
          <w:fldChar w:fldCharType="end"/>
        </w:r>
      </w:hyperlink>
    </w:p>
    <w:p w14:paraId="0A1E6D95" w14:textId="74846389" w:rsidR="00F87F1D" w:rsidRPr="00F87F1D" w:rsidRDefault="00C64E9A">
      <w:pPr>
        <w:pStyle w:val="TOC2"/>
        <w:rPr>
          <w:rFonts w:ascii="Calibri" w:hAnsi="Calibri"/>
          <w:noProof/>
          <w:sz w:val="22"/>
          <w:szCs w:val="22"/>
        </w:rPr>
      </w:pPr>
      <w:hyperlink w:anchor="_Toc60914304" w:history="1">
        <w:r w:rsidR="00F87F1D" w:rsidRPr="009E476A">
          <w:rPr>
            <w:rStyle w:val="Hyperlink"/>
            <w:noProof/>
          </w:rPr>
          <w:t>10.31</w:t>
        </w:r>
        <w:r w:rsidR="00F87F1D" w:rsidRPr="00F87F1D">
          <w:rPr>
            <w:rFonts w:ascii="Calibri" w:hAnsi="Calibri"/>
            <w:noProof/>
            <w:sz w:val="22"/>
            <w:szCs w:val="22"/>
          </w:rPr>
          <w:tab/>
        </w:r>
        <w:r w:rsidR="00F87F1D" w:rsidRPr="009E476A">
          <w:rPr>
            <w:rStyle w:val="Hyperlink"/>
            <w:noProof/>
          </w:rPr>
          <w:t>Class Volume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_Toc60914304 \h </w:instrText>
        </w:r>
        <w:r w:rsidR="00F87F1D">
          <w:rPr>
            <w:noProof/>
            <w:webHidden/>
          </w:rPr>
        </w:r>
        <w:r w:rsidR="00F87F1D">
          <w:rPr>
            <w:noProof/>
            <w:webHidden/>
          </w:rPr>
          <w:fldChar w:fldCharType="separate"/>
        </w:r>
        <w:r w:rsidR="00F87F1D">
          <w:rPr>
            <w:noProof/>
            <w:webHidden/>
          </w:rPr>
          <w:t>88</w:t>
        </w:r>
        <w:r w:rsidR="00F87F1D">
          <w:rPr>
            <w:noProof/>
            <w:webHidden/>
          </w:rPr>
          <w:fldChar w:fldCharType="end"/>
        </w:r>
      </w:hyperlink>
    </w:p>
    <w:p w14:paraId="4C5EAD7E" w14:textId="559FEBC8" w:rsidR="00F87F1D" w:rsidRPr="00F87F1D" w:rsidRDefault="00C64E9A">
      <w:pPr>
        <w:pStyle w:val="TOC1"/>
        <w:tabs>
          <w:tab w:val="left" w:pos="1512"/>
        </w:tabs>
        <w:rPr>
          <w:rFonts w:ascii="Calibri" w:hAnsi="Calibri"/>
          <w:noProof/>
          <w:sz w:val="22"/>
          <w:szCs w:val="22"/>
        </w:rPr>
      </w:pPr>
      <w:hyperlink w:anchor="_Toc60914305" w:history="1">
        <w:r w:rsidR="00F87F1D" w:rsidRPr="009E476A">
          <w:rPr>
            <w:rStyle w:val="Hyperlink"/>
            <w:noProof/>
          </w:rPr>
          <w:t>11</w:t>
        </w:r>
        <w:r w:rsidR="00F87F1D" w:rsidRPr="00F87F1D">
          <w:rPr>
            <w:rFonts w:ascii="Calibri" w:hAnsi="Calibri"/>
            <w:noProof/>
            <w:sz w:val="22"/>
            <w:szCs w:val="22"/>
          </w:rPr>
          <w:tab/>
        </w:r>
        <w:r w:rsidR="00F87F1D" w:rsidRPr="009E476A">
          <w:rPr>
            <w:rStyle w:val="Hyperlink"/>
            <w:noProof/>
          </w:rPr>
          <w:t>OnticHealthGeneric::Resources</w:t>
        </w:r>
        <w:r w:rsidR="00F87F1D">
          <w:rPr>
            <w:noProof/>
            <w:webHidden/>
          </w:rPr>
          <w:tab/>
        </w:r>
        <w:r w:rsidR="00F87F1D">
          <w:rPr>
            <w:noProof/>
            <w:webHidden/>
          </w:rPr>
          <w:fldChar w:fldCharType="begin"/>
        </w:r>
        <w:r w:rsidR="00F87F1D">
          <w:rPr>
            <w:noProof/>
            <w:webHidden/>
          </w:rPr>
          <w:instrText xml:space="preserve"> PAGEREF _Toc60914305 \h </w:instrText>
        </w:r>
        <w:r w:rsidR="00F87F1D">
          <w:rPr>
            <w:noProof/>
            <w:webHidden/>
          </w:rPr>
        </w:r>
        <w:r w:rsidR="00F87F1D">
          <w:rPr>
            <w:noProof/>
            <w:webHidden/>
          </w:rPr>
          <w:fldChar w:fldCharType="separate"/>
        </w:r>
        <w:r w:rsidR="00F87F1D">
          <w:rPr>
            <w:noProof/>
            <w:webHidden/>
          </w:rPr>
          <w:t>89</w:t>
        </w:r>
        <w:r w:rsidR="00F87F1D">
          <w:rPr>
            <w:noProof/>
            <w:webHidden/>
          </w:rPr>
          <w:fldChar w:fldCharType="end"/>
        </w:r>
      </w:hyperlink>
    </w:p>
    <w:p w14:paraId="673295BC" w14:textId="1598BA31" w:rsidR="00F87F1D" w:rsidRPr="00F87F1D" w:rsidRDefault="00C64E9A">
      <w:pPr>
        <w:pStyle w:val="TOC2"/>
        <w:rPr>
          <w:rFonts w:ascii="Calibri" w:hAnsi="Calibri"/>
          <w:noProof/>
          <w:sz w:val="22"/>
          <w:szCs w:val="22"/>
        </w:rPr>
      </w:pPr>
      <w:hyperlink w:anchor="_Toc60914306" w:history="1">
        <w:r w:rsidR="00F87F1D" w:rsidRPr="009E476A">
          <w:rPr>
            <w:rStyle w:val="Hyperlink"/>
            <w:noProof/>
          </w:rPr>
          <w:t>11.1</w:t>
        </w:r>
        <w:r w:rsidR="00F87F1D" w:rsidRPr="00F87F1D">
          <w:rPr>
            <w:rFonts w:ascii="Calibri" w:hAnsi="Calibri"/>
            <w:noProof/>
            <w:sz w:val="22"/>
            <w:szCs w:val="22"/>
          </w:rPr>
          <w:tab/>
        </w:r>
        <w:r w:rsidR="00F87F1D" w:rsidRPr="009E476A">
          <w:rPr>
            <w:rStyle w:val="Hyperlink"/>
            <w:noProof/>
          </w:rPr>
          <w:t>Diagram: Resource</w:t>
        </w:r>
        <w:r w:rsidR="00F87F1D">
          <w:rPr>
            <w:noProof/>
            <w:webHidden/>
          </w:rPr>
          <w:tab/>
        </w:r>
        <w:r w:rsidR="00F87F1D">
          <w:rPr>
            <w:noProof/>
            <w:webHidden/>
          </w:rPr>
          <w:fldChar w:fldCharType="begin"/>
        </w:r>
        <w:r w:rsidR="00F87F1D">
          <w:rPr>
            <w:noProof/>
            <w:webHidden/>
          </w:rPr>
          <w:instrText xml:space="preserve"> PAGEREF _Toc60914306 \h </w:instrText>
        </w:r>
        <w:r w:rsidR="00F87F1D">
          <w:rPr>
            <w:noProof/>
            <w:webHidden/>
          </w:rPr>
        </w:r>
        <w:r w:rsidR="00F87F1D">
          <w:rPr>
            <w:noProof/>
            <w:webHidden/>
          </w:rPr>
          <w:fldChar w:fldCharType="separate"/>
        </w:r>
        <w:r w:rsidR="00F87F1D">
          <w:rPr>
            <w:noProof/>
            <w:webHidden/>
          </w:rPr>
          <w:t>89</w:t>
        </w:r>
        <w:r w:rsidR="00F87F1D">
          <w:rPr>
            <w:noProof/>
            <w:webHidden/>
          </w:rPr>
          <w:fldChar w:fldCharType="end"/>
        </w:r>
      </w:hyperlink>
    </w:p>
    <w:p w14:paraId="1AA73AC5" w14:textId="2FB9DCBA" w:rsidR="00F87F1D" w:rsidRPr="00F87F1D" w:rsidRDefault="00C64E9A">
      <w:pPr>
        <w:pStyle w:val="TOC2"/>
        <w:rPr>
          <w:rFonts w:ascii="Calibri" w:hAnsi="Calibri"/>
          <w:noProof/>
          <w:sz w:val="22"/>
          <w:szCs w:val="22"/>
        </w:rPr>
      </w:pPr>
      <w:hyperlink w:anchor="_Toc60914307" w:history="1">
        <w:r w:rsidR="00F87F1D" w:rsidRPr="009E476A">
          <w:rPr>
            <w:rStyle w:val="Hyperlink"/>
            <w:noProof/>
          </w:rPr>
          <w:t>11.2</w:t>
        </w:r>
        <w:r w:rsidR="00F87F1D" w:rsidRPr="00F87F1D">
          <w:rPr>
            <w:rFonts w:ascii="Calibri" w:hAnsi="Calibri"/>
            <w:noProof/>
            <w:sz w:val="22"/>
            <w:szCs w:val="22"/>
          </w:rPr>
          <w:tab/>
        </w:r>
        <w:r w:rsidR="00F87F1D" w:rsidRPr="009E476A">
          <w:rPr>
            <w:rStyle w:val="Hyperlink"/>
            <w:noProof/>
          </w:rPr>
          <w:t>Diagram: Resource Actions</w:t>
        </w:r>
        <w:r w:rsidR="00F87F1D">
          <w:rPr>
            <w:noProof/>
            <w:webHidden/>
          </w:rPr>
          <w:tab/>
        </w:r>
        <w:r w:rsidR="00F87F1D">
          <w:rPr>
            <w:noProof/>
            <w:webHidden/>
          </w:rPr>
          <w:fldChar w:fldCharType="begin"/>
        </w:r>
        <w:r w:rsidR="00F87F1D">
          <w:rPr>
            <w:noProof/>
            <w:webHidden/>
          </w:rPr>
          <w:instrText xml:space="preserve"> PAGEREF _Toc60914307 \h </w:instrText>
        </w:r>
        <w:r w:rsidR="00F87F1D">
          <w:rPr>
            <w:noProof/>
            <w:webHidden/>
          </w:rPr>
        </w:r>
        <w:r w:rsidR="00F87F1D">
          <w:rPr>
            <w:noProof/>
            <w:webHidden/>
          </w:rPr>
          <w:fldChar w:fldCharType="separate"/>
        </w:r>
        <w:r w:rsidR="00F87F1D">
          <w:rPr>
            <w:noProof/>
            <w:webHidden/>
          </w:rPr>
          <w:t>90</w:t>
        </w:r>
        <w:r w:rsidR="00F87F1D">
          <w:rPr>
            <w:noProof/>
            <w:webHidden/>
          </w:rPr>
          <w:fldChar w:fldCharType="end"/>
        </w:r>
      </w:hyperlink>
    </w:p>
    <w:p w14:paraId="1C865981" w14:textId="186BF9CB" w:rsidR="00F87F1D" w:rsidRPr="00F87F1D" w:rsidRDefault="00C64E9A">
      <w:pPr>
        <w:pStyle w:val="TOC2"/>
        <w:rPr>
          <w:rFonts w:ascii="Calibri" w:hAnsi="Calibri"/>
          <w:noProof/>
          <w:sz w:val="22"/>
          <w:szCs w:val="22"/>
        </w:rPr>
      </w:pPr>
      <w:hyperlink w:anchor="_Toc60914308" w:history="1">
        <w:r w:rsidR="00F87F1D" w:rsidRPr="009E476A">
          <w:rPr>
            <w:rStyle w:val="Hyperlink"/>
            <w:noProof/>
          </w:rPr>
          <w:t>11.3</w:t>
        </w:r>
        <w:r w:rsidR="00F87F1D" w:rsidRPr="00F87F1D">
          <w:rPr>
            <w:rFonts w:ascii="Calibri" w:hAnsi="Calibri"/>
            <w:noProof/>
            <w:sz w:val="22"/>
            <w:szCs w:val="22"/>
          </w:rPr>
          <w:tab/>
        </w:r>
        <w:r w:rsidR="00F87F1D" w:rsidRPr="009E476A">
          <w:rPr>
            <w:rStyle w:val="Hyperlink"/>
            <w:noProof/>
          </w:rPr>
          <w:t>Class Abuse Resource</w:t>
        </w:r>
        <w:r w:rsidR="00F87F1D">
          <w:rPr>
            <w:noProof/>
            <w:webHidden/>
          </w:rPr>
          <w:tab/>
        </w:r>
        <w:r w:rsidR="00F87F1D">
          <w:rPr>
            <w:noProof/>
            <w:webHidden/>
          </w:rPr>
          <w:fldChar w:fldCharType="begin"/>
        </w:r>
        <w:r w:rsidR="00F87F1D">
          <w:rPr>
            <w:noProof/>
            <w:webHidden/>
          </w:rPr>
          <w:instrText xml:space="preserve"> PAGEREF _Toc60914308 \h </w:instrText>
        </w:r>
        <w:r w:rsidR="00F87F1D">
          <w:rPr>
            <w:noProof/>
            <w:webHidden/>
          </w:rPr>
        </w:r>
        <w:r w:rsidR="00F87F1D">
          <w:rPr>
            <w:noProof/>
            <w:webHidden/>
          </w:rPr>
          <w:fldChar w:fldCharType="separate"/>
        </w:r>
        <w:r w:rsidR="00F87F1D">
          <w:rPr>
            <w:noProof/>
            <w:webHidden/>
          </w:rPr>
          <w:t>90</w:t>
        </w:r>
        <w:r w:rsidR="00F87F1D">
          <w:rPr>
            <w:noProof/>
            <w:webHidden/>
          </w:rPr>
          <w:fldChar w:fldCharType="end"/>
        </w:r>
      </w:hyperlink>
    </w:p>
    <w:p w14:paraId="69247DB5" w14:textId="4AF6E5D3" w:rsidR="00F87F1D" w:rsidRPr="00F87F1D" w:rsidRDefault="00C64E9A">
      <w:pPr>
        <w:pStyle w:val="TOC2"/>
        <w:rPr>
          <w:rFonts w:ascii="Calibri" w:hAnsi="Calibri"/>
          <w:noProof/>
          <w:sz w:val="22"/>
          <w:szCs w:val="22"/>
        </w:rPr>
      </w:pPr>
      <w:hyperlink w:anchor="_Toc60914309" w:history="1">
        <w:r w:rsidR="00F87F1D" w:rsidRPr="009E476A">
          <w:rPr>
            <w:rStyle w:val="Hyperlink"/>
            <w:noProof/>
          </w:rPr>
          <w:t>11.4</w:t>
        </w:r>
        <w:r w:rsidR="00F87F1D" w:rsidRPr="00F87F1D">
          <w:rPr>
            <w:rFonts w:ascii="Calibri" w:hAnsi="Calibri"/>
            <w:noProof/>
            <w:sz w:val="22"/>
            <w:szCs w:val="22"/>
          </w:rPr>
          <w:tab/>
        </w:r>
        <w:r w:rsidR="00F87F1D" w:rsidRPr="009E476A">
          <w:rPr>
            <w:rStyle w:val="Hyperlink"/>
            <w:noProof/>
          </w:rPr>
          <w:t>Class Capture Resource</w:t>
        </w:r>
        <w:r w:rsidR="00F87F1D">
          <w:rPr>
            <w:noProof/>
            <w:webHidden/>
          </w:rPr>
          <w:tab/>
        </w:r>
        <w:r w:rsidR="00F87F1D">
          <w:rPr>
            <w:noProof/>
            <w:webHidden/>
          </w:rPr>
          <w:fldChar w:fldCharType="begin"/>
        </w:r>
        <w:r w:rsidR="00F87F1D">
          <w:rPr>
            <w:noProof/>
            <w:webHidden/>
          </w:rPr>
          <w:instrText xml:space="preserve"> PAGEREF _Toc60914309 \h </w:instrText>
        </w:r>
        <w:r w:rsidR="00F87F1D">
          <w:rPr>
            <w:noProof/>
            <w:webHidden/>
          </w:rPr>
        </w:r>
        <w:r w:rsidR="00F87F1D">
          <w:rPr>
            <w:noProof/>
            <w:webHidden/>
          </w:rPr>
          <w:fldChar w:fldCharType="separate"/>
        </w:r>
        <w:r w:rsidR="00F87F1D">
          <w:rPr>
            <w:noProof/>
            <w:webHidden/>
          </w:rPr>
          <w:t>90</w:t>
        </w:r>
        <w:r w:rsidR="00F87F1D">
          <w:rPr>
            <w:noProof/>
            <w:webHidden/>
          </w:rPr>
          <w:fldChar w:fldCharType="end"/>
        </w:r>
      </w:hyperlink>
    </w:p>
    <w:p w14:paraId="37F76C69" w14:textId="24F36D3A" w:rsidR="00F87F1D" w:rsidRPr="00F87F1D" w:rsidRDefault="00C64E9A">
      <w:pPr>
        <w:pStyle w:val="TOC2"/>
        <w:rPr>
          <w:rFonts w:ascii="Calibri" w:hAnsi="Calibri"/>
          <w:noProof/>
          <w:sz w:val="22"/>
          <w:szCs w:val="22"/>
        </w:rPr>
      </w:pPr>
      <w:hyperlink w:anchor="_Toc60914310" w:history="1">
        <w:r w:rsidR="00F87F1D" w:rsidRPr="009E476A">
          <w:rPr>
            <w:rStyle w:val="Hyperlink"/>
            <w:noProof/>
          </w:rPr>
          <w:t>11.5</w:t>
        </w:r>
        <w:r w:rsidR="00F87F1D" w:rsidRPr="00F87F1D">
          <w:rPr>
            <w:rFonts w:ascii="Calibri" w:hAnsi="Calibri"/>
            <w:noProof/>
            <w:sz w:val="22"/>
            <w:szCs w:val="22"/>
          </w:rPr>
          <w:tab/>
        </w:r>
        <w:r w:rsidR="00F87F1D" w:rsidRPr="009E476A">
          <w:rPr>
            <w:rStyle w:val="Hyperlink"/>
            <w:noProof/>
          </w:rPr>
          <w:t>Class Damage Resource</w:t>
        </w:r>
        <w:r w:rsidR="00F87F1D">
          <w:rPr>
            <w:noProof/>
            <w:webHidden/>
          </w:rPr>
          <w:tab/>
        </w:r>
        <w:r w:rsidR="00F87F1D">
          <w:rPr>
            <w:noProof/>
            <w:webHidden/>
          </w:rPr>
          <w:fldChar w:fldCharType="begin"/>
        </w:r>
        <w:r w:rsidR="00F87F1D">
          <w:rPr>
            <w:noProof/>
            <w:webHidden/>
          </w:rPr>
          <w:instrText xml:space="preserve"> PAGEREF _Toc60914310 \h </w:instrText>
        </w:r>
        <w:r w:rsidR="00F87F1D">
          <w:rPr>
            <w:noProof/>
            <w:webHidden/>
          </w:rPr>
        </w:r>
        <w:r w:rsidR="00F87F1D">
          <w:rPr>
            <w:noProof/>
            <w:webHidden/>
          </w:rPr>
          <w:fldChar w:fldCharType="separate"/>
        </w:r>
        <w:r w:rsidR="00F87F1D">
          <w:rPr>
            <w:noProof/>
            <w:webHidden/>
          </w:rPr>
          <w:t>90</w:t>
        </w:r>
        <w:r w:rsidR="00F87F1D">
          <w:rPr>
            <w:noProof/>
            <w:webHidden/>
          </w:rPr>
          <w:fldChar w:fldCharType="end"/>
        </w:r>
      </w:hyperlink>
    </w:p>
    <w:p w14:paraId="2A06C1F3" w14:textId="15A4B42D" w:rsidR="00F87F1D" w:rsidRPr="00F87F1D" w:rsidRDefault="00C64E9A">
      <w:pPr>
        <w:pStyle w:val="TOC2"/>
        <w:rPr>
          <w:rFonts w:ascii="Calibri" w:hAnsi="Calibri"/>
          <w:noProof/>
          <w:sz w:val="22"/>
          <w:szCs w:val="22"/>
        </w:rPr>
      </w:pPr>
      <w:hyperlink w:anchor="_Toc60914311" w:history="1">
        <w:r w:rsidR="00F87F1D" w:rsidRPr="009E476A">
          <w:rPr>
            <w:rStyle w:val="Hyperlink"/>
            <w:noProof/>
          </w:rPr>
          <w:t>11.6</w:t>
        </w:r>
        <w:r w:rsidR="00F87F1D" w:rsidRPr="00F87F1D">
          <w:rPr>
            <w:rFonts w:ascii="Calibri" w:hAnsi="Calibri"/>
            <w:noProof/>
            <w:sz w:val="22"/>
            <w:szCs w:val="22"/>
          </w:rPr>
          <w:tab/>
        </w:r>
        <w:r w:rsidR="00F87F1D" w:rsidRPr="009E476A">
          <w:rPr>
            <w:rStyle w:val="Hyperlink"/>
            <w:noProof/>
          </w:rPr>
          <w:t>Class Exceed Resource Capacity</w:t>
        </w:r>
        <w:r w:rsidR="00F87F1D">
          <w:rPr>
            <w:noProof/>
            <w:webHidden/>
          </w:rPr>
          <w:tab/>
        </w:r>
        <w:r w:rsidR="00F87F1D">
          <w:rPr>
            <w:noProof/>
            <w:webHidden/>
          </w:rPr>
          <w:fldChar w:fldCharType="begin"/>
        </w:r>
        <w:r w:rsidR="00F87F1D">
          <w:rPr>
            <w:noProof/>
            <w:webHidden/>
          </w:rPr>
          <w:instrText xml:space="preserve"> PAGEREF _Toc60914311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604B5DE5" w14:textId="39276F76" w:rsidR="00F87F1D" w:rsidRPr="00F87F1D" w:rsidRDefault="00C64E9A">
      <w:pPr>
        <w:pStyle w:val="TOC2"/>
        <w:rPr>
          <w:rFonts w:ascii="Calibri" w:hAnsi="Calibri"/>
          <w:noProof/>
          <w:sz w:val="22"/>
          <w:szCs w:val="22"/>
        </w:rPr>
      </w:pPr>
      <w:hyperlink w:anchor="_Toc60914312" w:history="1">
        <w:r w:rsidR="00F87F1D" w:rsidRPr="009E476A">
          <w:rPr>
            <w:rStyle w:val="Hyperlink"/>
            <w:noProof/>
          </w:rPr>
          <w:t>11.7</w:t>
        </w:r>
        <w:r w:rsidR="00F87F1D" w:rsidRPr="00F87F1D">
          <w:rPr>
            <w:rFonts w:ascii="Calibri" w:hAnsi="Calibri"/>
            <w:noProof/>
            <w:sz w:val="22"/>
            <w:szCs w:val="22"/>
          </w:rPr>
          <w:tab/>
        </w:r>
        <w:r w:rsidR="00F87F1D" w:rsidRPr="009E476A">
          <w:rPr>
            <w:rStyle w:val="Hyperlink"/>
            <w:noProof/>
          </w:rPr>
          <w:t>Class Inventory</w:t>
        </w:r>
        <w:r w:rsidR="00F87F1D">
          <w:rPr>
            <w:noProof/>
            <w:webHidden/>
          </w:rPr>
          <w:tab/>
        </w:r>
        <w:r w:rsidR="00F87F1D">
          <w:rPr>
            <w:noProof/>
            <w:webHidden/>
          </w:rPr>
          <w:fldChar w:fldCharType="begin"/>
        </w:r>
        <w:r w:rsidR="00F87F1D">
          <w:rPr>
            <w:noProof/>
            <w:webHidden/>
          </w:rPr>
          <w:instrText xml:space="preserve"> PAGEREF _Toc60914312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465DF322" w14:textId="64DD78BC" w:rsidR="00F87F1D" w:rsidRPr="00F87F1D" w:rsidRDefault="00C64E9A">
      <w:pPr>
        <w:pStyle w:val="TOC2"/>
        <w:rPr>
          <w:rFonts w:ascii="Calibri" w:hAnsi="Calibri"/>
          <w:noProof/>
          <w:sz w:val="22"/>
          <w:szCs w:val="22"/>
        </w:rPr>
      </w:pPr>
      <w:hyperlink w:anchor="_Toc60914313" w:history="1">
        <w:r w:rsidR="00F87F1D" w:rsidRPr="009E476A">
          <w:rPr>
            <w:rStyle w:val="Hyperlink"/>
            <w:noProof/>
          </w:rPr>
          <w:t>11.8</w:t>
        </w:r>
        <w:r w:rsidR="00F87F1D" w:rsidRPr="00F87F1D">
          <w:rPr>
            <w:rFonts w:ascii="Calibri" w:hAnsi="Calibri"/>
            <w:noProof/>
            <w:sz w:val="22"/>
            <w:szCs w:val="22"/>
          </w:rPr>
          <w:tab/>
        </w:r>
        <w:r w:rsidR="00F87F1D" w:rsidRPr="009E476A">
          <w:rPr>
            <w:rStyle w:val="Hyperlink"/>
            <w:noProof/>
          </w:rPr>
          <w:t>Class Modify Resource</w:t>
        </w:r>
        <w:r w:rsidR="00F87F1D">
          <w:rPr>
            <w:noProof/>
            <w:webHidden/>
          </w:rPr>
          <w:tab/>
        </w:r>
        <w:r w:rsidR="00F87F1D">
          <w:rPr>
            <w:noProof/>
            <w:webHidden/>
          </w:rPr>
          <w:fldChar w:fldCharType="begin"/>
        </w:r>
        <w:r w:rsidR="00F87F1D">
          <w:rPr>
            <w:noProof/>
            <w:webHidden/>
          </w:rPr>
          <w:instrText xml:space="preserve"> PAGEREF _Toc60914313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1D452A22" w14:textId="2EFAC013" w:rsidR="00F87F1D" w:rsidRPr="00F87F1D" w:rsidRDefault="00C64E9A">
      <w:pPr>
        <w:pStyle w:val="TOC2"/>
        <w:rPr>
          <w:rFonts w:ascii="Calibri" w:hAnsi="Calibri"/>
          <w:noProof/>
          <w:sz w:val="22"/>
          <w:szCs w:val="22"/>
        </w:rPr>
      </w:pPr>
      <w:hyperlink w:anchor="_Toc60914314" w:history="1">
        <w:r w:rsidR="00F87F1D" w:rsidRPr="009E476A">
          <w:rPr>
            <w:rStyle w:val="Hyperlink"/>
            <w:noProof/>
          </w:rPr>
          <w:t>11.9</w:t>
        </w:r>
        <w:r w:rsidR="00F87F1D" w:rsidRPr="00F87F1D">
          <w:rPr>
            <w:rFonts w:ascii="Calibri" w:hAnsi="Calibri"/>
            <w:noProof/>
            <w:sz w:val="22"/>
            <w:szCs w:val="22"/>
          </w:rPr>
          <w:tab/>
        </w:r>
        <w:r w:rsidR="00F87F1D" w:rsidRPr="009E476A">
          <w:rPr>
            <w:rStyle w:val="Hyperlink"/>
            <w:noProof/>
          </w:rPr>
          <w:t>Class Resource</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_Toc60914314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016E1879" w14:textId="510229DA" w:rsidR="00F87F1D" w:rsidRPr="00F87F1D" w:rsidRDefault="00C64E9A">
      <w:pPr>
        <w:pStyle w:val="TOC2"/>
        <w:rPr>
          <w:rFonts w:ascii="Calibri" w:hAnsi="Calibri"/>
          <w:noProof/>
          <w:sz w:val="22"/>
          <w:szCs w:val="22"/>
        </w:rPr>
      </w:pPr>
      <w:hyperlink w:anchor="_Toc60914315" w:history="1">
        <w:r w:rsidR="00F87F1D" w:rsidRPr="009E476A">
          <w:rPr>
            <w:rStyle w:val="Hyperlink"/>
            <w:noProof/>
          </w:rPr>
          <w:t>11.10</w:t>
        </w:r>
        <w:r w:rsidR="00F87F1D" w:rsidRPr="00F87F1D">
          <w:rPr>
            <w:rFonts w:ascii="Calibri" w:hAnsi="Calibri"/>
            <w:noProof/>
            <w:sz w:val="22"/>
            <w:szCs w:val="22"/>
          </w:rPr>
          <w:tab/>
        </w:r>
        <w:r w:rsidR="00F87F1D" w:rsidRPr="009E476A">
          <w:rPr>
            <w:rStyle w:val="Hyperlink"/>
            <w:noProof/>
          </w:rPr>
          <w:t>Class Resource Actions</w:t>
        </w:r>
        <w:r w:rsidR="00F87F1D">
          <w:rPr>
            <w:noProof/>
            <w:webHidden/>
          </w:rPr>
          <w:tab/>
        </w:r>
        <w:r w:rsidR="00F87F1D">
          <w:rPr>
            <w:noProof/>
            <w:webHidden/>
          </w:rPr>
          <w:fldChar w:fldCharType="begin"/>
        </w:r>
        <w:r w:rsidR="00F87F1D">
          <w:rPr>
            <w:noProof/>
            <w:webHidden/>
          </w:rPr>
          <w:instrText xml:space="preserve"> PAGEREF _Toc60914315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77AD7D52" w14:textId="38A3F475" w:rsidR="00F87F1D" w:rsidRPr="00F87F1D" w:rsidRDefault="00C64E9A">
      <w:pPr>
        <w:pStyle w:val="TOC2"/>
        <w:rPr>
          <w:rFonts w:ascii="Calibri" w:hAnsi="Calibri"/>
          <w:noProof/>
          <w:sz w:val="22"/>
          <w:szCs w:val="22"/>
        </w:rPr>
      </w:pPr>
      <w:hyperlink w:anchor="_Toc60914316" w:history="1">
        <w:r w:rsidR="00F87F1D" w:rsidRPr="009E476A">
          <w:rPr>
            <w:rStyle w:val="Hyperlink"/>
            <w:noProof/>
          </w:rPr>
          <w:t>11.11</w:t>
        </w:r>
        <w:r w:rsidR="00F87F1D" w:rsidRPr="00F87F1D">
          <w:rPr>
            <w:rFonts w:ascii="Calibri" w:hAnsi="Calibri"/>
            <w:noProof/>
            <w:sz w:val="22"/>
            <w:szCs w:val="22"/>
          </w:rPr>
          <w:tab/>
        </w:r>
        <w:r w:rsidR="00F87F1D" w:rsidRPr="009E476A">
          <w:rPr>
            <w:rStyle w:val="Hyperlink"/>
            <w:noProof/>
          </w:rPr>
          <w:t>Association Class Resource Dependency</w:t>
        </w:r>
        <w:r w:rsidR="00F87F1D">
          <w:rPr>
            <w:noProof/>
            <w:webHidden/>
          </w:rPr>
          <w:tab/>
        </w:r>
        <w:r w:rsidR="00F87F1D">
          <w:rPr>
            <w:noProof/>
            <w:webHidden/>
          </w:rPr>
          <w:fldChar w:fldCharType="begin"/>
        </w:r>
        <w:r w:rsidR="00F87F1D">
          <w:rPr>
            <w:noProof/>
            <w:webHidden/>
          </w:rPr>
          <w:instrText xml:space="preserve"> PAGEREF _Toc60914316 \h </w:instrText>
        </w:r>
        <w:r w:rsidR="00F87F1D">
          <w:rPr>
            <w:noProof/>
            <w:webHidden/>
          </w:rPr>
        </w:r>
        <w:r w:rsidR="00F87F1D">
          <w:rPr>
            <w:noProof/>
            <w:webHidden/>
          </w:rPr>
          <w:fldChar w:fldCharType="separate"/>
        </w:r>
        <w:r w:rsidR="00F87F1D">
          <w:rPr>
            <w:noProof/>
            <w:webHidden/>
          </w:rPr>
          <w:t>91</w:t>
        </w:r>
        <w:r w:rsidR="00F87F1D">
          <w:rPr>
            <w:noProof/>
            <w:webHidden/>
          </w:rPr>
          <w:fldChar w:fldCharType="end"/>
        </w:r>
      </w:hyperlink>
    </w:p>
    <w:p w14:paraId="55ADA8CD" w14:textId="2FD496C7" w:rsidR="00F87F1D" w:rsidRPr="00F87F1D" w:rsidRDefault="00C64E9A">
      <w:pPr>
        <w:pStyle w:val="TOC2"/>
        <w:rPr>
          <w:rFonts w:ascii="Calibri" w:hAnsi="Calibri"/>
          <w:noProof/>
          <w:sz w:val="22"/>
          <w:szCs w:val="22"/>
        </w:rPr>
      </w:pPr>
      <w:hyperlink w:anchor="_Toc60914317" w:history="1">
        <w:r w:rsidR="00F87F1D" w:rsidRPr="009E476A">
          <w:rPr>
            <w:rStyle w:val="Hyperlink"/>
            <w:noProof/>
          </w:rPr>
          <w:t>11.12</w:t>
        </w:r>
        <w:r w:rsidR="00F87F1D" w:rsidRPr="00F87F1D">
          <w:rPr>
            <w:rFonts w:ascii="Calibri" w:hAnsi="Calibri"/>
            <w:noProof/>
            <w:sz w:val="22"/>
            <w:szCs w:val="22"/>
          </w:rPr>
          <w:tab/>
        </w:r>
        <w:r w:rsidR="00F87F1D" w:rsidRPr="009E476A">
          <w:rPr>
            <w:rStyle w:val="Hyperlink"/>
            <w:noProof/>
          </w:rPr>
          <w:t>Class Supply</w:t>
        </w:r>
        <w:r w:rsidR="00F87F1D">
          <w:rPr>
            <w:noProof/>
            <w:webHidden/>
          </w:rPr>
          <w:tab/>
        </w:r>
        <w:r w:rsidR="00F87F1D">
          <w:rPr>
            <w:noProof/>
            <w:webHidden/>
          </w:rPr>
          <w:fldChar w:fldCharType="begin"/>
        </w:r>
        <w:r w:rsidR="00F87F1D">
          <w:rPr>
            <w:noProof/>
            <w:webHidden/>
          </w:rPr>
          <w:instrText xml:space="preserve"> PAGEREF _Toc60914317 \h </w:instrText>
        </w:r>
        <w:r w:rsidR="00F87F1D">
          <w:rPr>
            <w:noProof/>
            <w:webHidden/>
          </w:rPr>
        </w:r>
        <w:r w:rsidR="00F87F1D">
          <w:rPr>
            <w:noProof/>
            <w:webHidden/>
          </w:rPr>
          <w:fldChar w:fldCharType="separate"/>
        </w:r>
        <w:r w:rsidR="00F87F1D">
          <w:rPr>
            <w:noProof/>
            <w:webHidden/>
          </w:rPr>
          <w:t>92</w:t>
        </w:r>
        <w:r w:rsidR="00F87F1D">
          <w:rPr>
            <w:noProof/>
            <w:webHidden/>
          </w:rPr>
          <w:fldChar w:fldCharType="end"/>
        </w:r>
      </w:hyperlink>
    </w:p>
    <w:p w14:paraId="0231A927" w14:textId="3E3475A9" w:rsidR="00F87F1D" w:rsidRPr="00F87F1D" w:rsidRDefault="00C64E9A">
      <w:pPr>
        <w:pStyle w:val="TOC2"/>
        <w:rPr>
          <w:rFonts w:ascii="Calibri" w:hAnsi="Calibri"/>
          <w:noProof/>
          <w:sz w:val="22"/>
          <w:szCs w:val="22"/>
        </w:rPr>
      </w:pPr>
      <w:hyperlink w:anchor="_Toc60914318" w:history="1">
        <w:r w:rsidR="00F87F1D" w:rsidRPr="009E476A">
          <w:rPr>
            <w:rStyle w:val="Hyperlink"/>
            <w:noProof/>
          </w:rPr>
          <w:t>11.13</w:t>
        </w:r>
        <w:r w:rsidR="00F87F1D" w:rsidRPr="00F87F1D">
          <w:rPr>
            <w:rFonts w:ascii="Calibri" w:hAnsi="Calibri"/>
            <w:noProof/>
            <w:sz w:val="22"/>
            <w:szCs w:val="22"/>
          </w:rPr>
          <w:tab/>
        </w:r>
        <w:r w:rsidR="00F87F1D" w:rsidRPr="009E476A">
          <w:rPr>
            <w:rStyle w:val="Hyperlink"/>
            <w:noProof/>
          </w:rPr>
          <w:t>Class Tool</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_Toc60914318 \h </w:instrText>
        </w:r>
        <w:r w:rsidR="00F87F1D">
          <w:rPr>
            <w:noProof/>
            <w:webHidden/>
          </w:rPr>
        </w:r>
        <w:r w:rsidR="00F87F1D">
          <w:rPr>
            <w:noProof/>
            <w:webHidden/>
          </w:rPr>
          <w:fldChar w:fldCharType="separate"/>
        </w:r>
        <w:r w:rsidR="00F87F1D">
          <w:rPr>
            <w:noProof/>
            <w:webHidden/>
          </w:rPr>
          <w:t>92</w:t>
        </w:r>
        <w:r w:rsidR="00F87F1D">
          <w:rPr>
            <w:noProof/>
            <w:webHidden/>
          </w:rPr>
          <w:fldChar w:fldCharType="end"/>
        </w:r>
      </w:hyperlink>
    </w:p>
    <w:p w14:paraId="4632E721" w14:textId="7821B884" w:rsidR="00F87F1D" w:rsidRPr="00F87F1D" w:rsidRDefault="00C64E9A">
      <w:pPr>
        <w:pStyle w:val="TOC2"/>
        <w:rPr>
          <w:rFonts w:ascii="Calibri" w:hAnsi="Calibri"/>
          <w:noProof/>
          <w:sz w:val="22"/>
          <w:szCs w:val="22"/>
        </w:rPr>
      </w:pPr>
      <w:hyperlink w:anchor="_Toc60914319" w:history="1">
        <w:r w:rsidR="00F87F1D" w:rsidRPr="009E476A">
          <w:rPr>
            <w:rStyle w:val="Hyperlink"/>
            <w:noProof/>
          </w:rPr>
          <w:t>11.14</w:t>
        </w:r>
        <w:r w:rsidR="00F87F1D" w:rsidRPr="00F87F1D">
          <w:rPr>
            <w:rFonts w:ascii="Calibri" w:hAnsi="Calibri"/>
            <w:noProof/>
            <w:sz w:val="22"/>
            <w:szCs w:val="22"/>
          </w:rPr>
          <w:tab/>
        </w:r>
        <w:r w:rsidR="00F87F1D" w:rsidRPr="009E476A">
          <w:rPr>
            <w:rStyle w:val="Hyperlink"/>
            <w:noProof/>
          </w:rPr>
          <w:t>Class Transfer Resource</w:t>
        </w:r>
        <w:r w:rsidR="00F87F1D">
          <w:rPr>
            <w:noProof/>
            <w:webHidden/>
          </w:rPr>
          <w:tab/>
        </w:r>
        <w:r w:rsidR="00F87F1D">
          <w:rPr>
            <w:noProof/>
            <w:webHidden/>
          </w:rPr>
          <w:fldChar w:fldCharType="begin"/>
        </w:r>
        <w:r w:rsidR="00F87F1D">
          <w:rPr>
            <w:noProof/>
            <w:webHidden/>
          </w:rPr>
          <w:instrText xml:space="preserve"> PAGEREF _Toc60914319 \h </w:instrText>
        </w:r>
        <w:r w:rsidR="00F87F1D">
          <w:rPr>
            <w:noProof/>
            <w:webHidden/>
          </w:rPr>
        </w:r>
        <w:r w:rsidR="00F87F1D">
          <w:rPr>
            <w:noProof/>
            <w:webHidden/>
          </w:rPr>
          <w:fldChar w:fldCharType="separate"/>
        </w:r>
        <w:r w:rsidR="00F87F1D">
          <w:rPr>
            <w:noProof/>
            <w:webHidden/>
          </w:rPr>
          <w:t>92</w:t>
        </w:r>
        <w:r w:rsidR="00F87F1D">
          <w:rPr>
            <w:noProof/>
            <w:webHidden/>
          </w:rPr>
          <w:fldChar w:fldCharType="end"/>
        </w:r>
      </w:hyperlink>
    </w:p>
    <w:p w14:paraId="29D9AC0B" w14:textId="65838783" w:rsidR="00F87F1D" w:rsidRPr="00F87F1D" w:rsidRDefault="00C64E9A">
      <w:pPr>
        <w:pStyle w:val="TOC1"/>
        <w:tabs>
          <w:tab w:val="left" w:pos="1512"/>
        </w:tabs>
        <w:rPr>
          <w:rFonts w:ascii="Calibri" w:hAnsi="Calibri"/>
          <w:noProof/>
          <w:sz w:val="22"/>
          <w:szCs w:val="22"/>
        </w:rPr>
      </w:pPr>
      <w:hyperlink w:anchor="_Toc60914320" w:history="1">
        <w:r w:rsidR="00F87F1D" w:rsidRPr="009E476A">
          <w:rPr>
            <w:rStyle w:val="Hyperlink"/>
            <w:noProof/>
          </w:rPr>
          <w:t>12</w:t>
        </w:r>
        <w:r w:rsidR="00F87F1D" w:rsidRPr="00F87F1D">
          <w:rPr>
            <w:rFonts w:ascii="Calibri" w:hAnsi="Calibri"/>
            <w:noProof/>
            <w:sz w:val="22"/>
            <w:szCs w:val="22"/>
          </w:rPr>
          <w:tab/>
        </w:r>
        <w:r w:rsidR="00F87F1D" w:rsidRPr="009E476A">
          <w:rPr>
            <w:rStyle w:val="Hyperlink"/>
            <w:noProof/>
          </w:rPr>
          <w:t>OnticHealthGeneric::Situation Types</w:t>
        </w:r>
        <w:r w:rsidR="00F87F1D">
          <w:rPr>
            <w:noProof/>
            <w:webHidden/>
          </w:rPr>
          <w:tab/>
        </w:r>
        <w:r w:rsidR="00F87F1D">
          <w:rPr>
            <w:noProof/>
            <w:webHidden/>
          </w:rPr>
          <w:fldChar w:fldCharType="begin"/>
        </w:r>
        <w:r w:rsidR="00F87F1D">
          <w:rPr>
            <w:noProof/>
            <w:webHidden/>
          </w:rPr>
          <w:instrText xml:space="preserve"> PAGEREF _Toc60914320 \h </w:instrText>
        </w:r>
        <w:r w:rsidR="00F87F1D">
          <w:rPr>
            <w:noProof/>
            <w:webHidden/>
          </w:rPr>
        </w:r>
        <w:r w:rsidR="00F87F1D">
          <w:rPr>
            <w:noProof/>
            <w:webHidden/>
          </w:rPr>
          <w:fldChar w:fldCharType="separate"/>
        </w:r>
        <w:r w:rsidR="00F87F1D">
          <w:rPr>
            <w:noProof/>
            <w:webHidden/>
          </w:rPr>
          <w:t>93</w:t>
        </w:r>
        <w:r w:rsidR="00F87F1D">
          <w:rPr>
            <w:noProof/>
            <w:webHidden/>
          </w:rPr>
          <w:fldChar w:fldCharType="end"/>
        </w:r>
      </w:hyperlink>
    </w:p>
    <w:p w14:paraId="1EA9DE51" w14:textId="01BAF22D" w:rsidR="00F87F1D" w:rsidRPr="00F87F1D" w:rsidRDefault="00C64E9A">
      <w:pPr>
        <w:pStyle w:val="TOC2"/>
        <w:rPr>
          <w:rFonts w:ascii="Calibri" w:hAnsi="Calibri"/>
          <w:noProof/>
          <w:sz w:val="22"/>
          <w:szCs w:val="22"/>
        </w:rPr>
      </w:pPr>
      <w:hyperlink w:anchor="_Toc60914321" w:history="1">
        <w:r w:rsidR="00F87F1D" w:rsidRPr="009E476A">
          <w:rPr>
            <w:rStyle w:val="Hyperlink"/>
            <w:noProof/>
          </w:rPr>
          <w:t>12.1</w:t>
        </w:r>
        <w:r w:rsidR="00F87F1D" w:rsidRPr="00F87F1D">
          <w:rPr>
            <w:rFonts w:ascii="Calibri" w:hAnsi="Calibri"/>
            <w:noProof/>
            <w:sz w:val="22"/>
            <w:szCs w:val="22"/>
          </w:rPr>
          <w:tab/>
        </w:r>
        <w:r w:rsidR="00F87F1D" w:rsidRPr="009E476A">
          <w:rPr>
            <w:rStyle w:val="Hyperlink"/>
            <w:noProof/>
          </w:rPr>
          <w:t>Diagram: Situation Types</w:t>
        </w:r>
        <w:r w:rsidR="00F87F1D">
          <w:rPr>
            <w:noProof/>
            <w:webHidden/>
          </w:rPr>
          <w:tab/>
        </w:r>
        <w:r w:rsidR="00F87F1D">
          <w:rPr>
            <w:noProof/>
            <w:webHidden/>
          </w:rPr>
          <w:fldChar w:fldCharType="begin"/>
        </w:r>
        <w:r w:rsidR="00F87F1D">
          <w:rPr>
            <w:noProof/>
            <w:webHidden/>
          </w:rPr>
          <w:instrText xml:space="preserve"> PAGEREF _Toc60914321 \h </w:instrText>
        </w:r>
        <w:r w:rsidR="00F87F1D">
          <w:rPr>
            <w:noProof/>
            <w:webHidden/>
          </w:rPr>
        </w:r>
        <w:r w:rsidR="00F87F1D">
          <w:rPr>
            <w:noProof/>
            <w:webHidden/>
          </w:rPr>
          <w:fldChar w:fldCharType="separate"/>
        </w:r>
        <w:r w:rsidR="00F87F1D">
          <w:rPr>
            <w:noProof/>
            <w:webHidden/>
          </w:rPr>
          <w:t>93</w:t>
        </w:r>
        <w:r w:rsidR="00F87F1D">
          <w:rPr>
            <w:noProof/>
            <w:webHidden/>
          </w:rPr>
          <w:fldChar w:fldCharType="end"/>
        </w:r>
      </w:hyperlink>
    </w:p>
    <w:p w14:paraId="75C2855E" w14:textId="54994781" w:rsidR="00F87F1D" w:rsidRPr="00F87F1D" w:rsidRDefault="00C64E9A">
      <w:pPr>
        <w:pStyle w:val="TOC2"/>
        <w:rPr>
          <w:rFonts w:ascii="Calibri" w:hAnsi="Calibri"/>
          <w:noProof/>
          <w:sz w:val="22"/>
          <w:szCs w:val="22"/>
        </w:rPr>
      </w:pPr>
      <w:hyperlink w:anchor="_Toc60914322" w:history="1">
        <w:r w:rsidR="00F87F1D" w:rsidRPr="009E476A">
          <w:rPr>
            <w:rStyle w:val="Hyperlink"/>
            <w:noProof/>
          </w:rPr>
          <w:t>12.2</w:t>
        </w:r>
        <w:r w:rsidR="00F87F1D" w:rsidRPr="00F87F1D">
          <w:rPr>
            <w:rFonts w:ascii="Calibri" w:hAnsi="Calibri"/>
            <w:noProof/>
            <w:sz w:val="22"/>
            <w:szCs w:val="22"/>
          </w:rPr>
          <w:tab/>
        </w:r>
        <w:r w:rsidR="00F87F1D" w:rsidRPr="009E476A">
          <w:rPr>
            <w:rStyle w:val="Hyperlink"/>
            <w:noProof/>
          </w:rPr>
          <w:t>Class Benchmark</w:t>
        </w:r>
        <w:r w:rsidR="00F87F1D">
          <w:rPr>
            <w:noProof/>
            <w:webHidden/>
          </w:rPr>
          <w:tab/>
        </w:r>
        <w:r w:rsidR="00F87F1D">
          <w:rPr>
            <w:noProof/>
            <w:webHidden/>
          </w:rPr>
          <w:fldChar w:fldCharType="begin"/>
        </w:r>
        <w:r w:rsidR="00F87F1D">
          <w:rPr>
            <w:noProof/>
            <w:webHidden/>
          </w:rPr>
          <w:instrText xml:space="preserve"> PAGEREF _Toc60914322 \h </w:instrText>
        </w:r>
        <w:r w:rsidR="00F87F1D">
          <w:rPr>
            <w:noProof/>
            <w:webHidden/>
          </w:rPr>
        </w:r>
        <w:r w:rsidR="00F87F1D">
          <w:rPr>
            <w:noProof/>
            <w:webHidden/>
          </w:rPr>
          <w:fldChar w:fldCharType="separate"/>
        </w:r>
        <w:r w:rsidR="00F87F1D">
          <w:rPr>
            <w:noProof/>
            <w:webHidden/>
          </w:rPr>
          <w:t>93</w:t>
        </w:r>
        <w:r w:rsidR="00F87F1D">
          <w:rPr>
            <w:noProof/>
            <w:webHidden/>
          </w:rPr>
          <w:fldChar w:fldCharType="end"/>
        </w:r>
      </w:hyperlink>
    </w:p>
    <w:p w14:paraId="42834CFA" w14:textId="26AB1A01" w:rsidR="00F87F1D" w:rsidRPr="00F87F1D" w:rsidRDefault="00C64E9A">
      <w:pPr>
        <w:pStyle w:val="TOC2"/>
        <w:rPr>
          <w:rFonts w:ascii="Calibri" w:hAnsi="Calibri"/>
          <w:noProof/>
          <w:sz w:val="22"/>
          <w:szCs w:val="22"/>
        </w:rPr>
      </w:pPr>
      <w:hyperlink w:anchor="_Toc60914323" w:history="1">
        <w:r w:rsidR="00F87F1D" w:rsidRPr="009E476A">
          <w:rPr>
            <w:rStyle w:val="Hyperlink"/>
            <w:noProof/>
          </w:rPr>
          <w:t>12.3</w:t>
        </w:r>
        <w:r w:rsidR="00F87F1D" w:rsidRPr="00F87F1D">
          <w:rPr>
            <w:rFonts w:ascii="Calibri" w:hAnsi="Calibri"/>
            <w:noProof/>
            <w:sz w:val="22"/>
            <w:szCs w:val="22"/>
          </w:rPr>
          <w:tab/>
        </w:r>
        <w:r w:rsidR="00F87F1D" w:rsidRPr="009E476A">
          <w:rPr>
            <w:rStyle w:val="Hyperlink"/>
            <w:noProof/>
          </w:rPr>
          <w:t>Class Composit Situation Type</w:t>
        </w:r>
        <w:r w:rsidR="00F87F1D">
          <w:rPr>
            <w:noProof/>
            <w:webHidden/>
          </w:rPr>
          <w:tab/>
        </w:r>
        <w:r w:rsidR="00F87F1D">
          <w:rPr>
            <w:noProof/>
            <w:webHidden/>
          </w:rPr>
          <w:fldChar w:fldCharType="begin"/>
        </w:r>
        <w:r w:rsidR="00F87F1D">
          <w:rPr>
            <w:noProof/>
            <w:webHidden/>
          </w:rPr>
          <w:instrText xml:space="preserve"> PAGEREF _Toc60914323 \h </w:instrText>
        </w:r>
        <w:r w:rsidR="00F87F1D">
          <w:rPr>
            <w:noProof/>
            <w:webHidden/>
          </w:rPr>
        </w:r>
        <w:r w:rsidR="00F87F1D">
          <w:rPr>
            <w:noProof/>
            <w:webHidden/>
          </w:rPr>
          <w:fldChar w:fldCharType="separate"/>
        </w:r>
        <w:r w:rsidR="00F87F1D">
          <w:rPr>
            <w:noProof/>
            <w:webHidden/>
          </w:rPr>
          <w:t>94</w:t>
        </w:r>
        <w:r w:rsidR="00F87F1D">
          <w:rPr>
            <w:noProof/>
            <w:webHidden/>
          </w:rPr>
          <w:fldChar w:fldCharType="end"/>
        </w:r>
      </w:hyperlink>
    </w:p>
    <w:p w14:paraId="422CE6F7" w14:textId="32EA2DA7" w:rsidR="00F87F1D" w:rsidRPr="00F87F1D" w:rsidRDefault="00C64E9A">
      <w:pPr>
        <w:pStyle w:val="TOC2"/>
        <w:rPr>
          <w:rFonts w:ascii="Calibri" w:hAnsi="Calibri"/>
          <w:noProof/>
          <w:sz w:val="22"/>
          <w:szCs w:val="22"/>
        </w:rPr>
      </w:pPr>
      <w:hyperlink w:anchor="_Toc60914324" w:history="1">
        <w:r w:rsidR="00F87F1D" w:rsidRPr="009E476A">
          <w:rPr>
            <w:rStyle w:val="Hyperlink"/>
            <w:noProof/>
          </w:rPr>
          <w:t>12.4</w:t>
        </w:r>
        <w:r w:rsidR="00F87F1D" w:rsidRPr="00F87F1D">
          <w:rPr>
            <w:rFonts w:ascii="Calibri" w:hAnsi="Calibri"/>
            <w:noProof/>
            <w:sz w:val="22"/>
            <w:szCs w:val="22"/>
          </w:rPr>
          <w:tab/>
        </w:r>
        <w:r w:rsidR="00F87F1D" w:rsidRPr="009E476A">
          <w:rPr>
            <w:rStyle w:val="Hyperlink"/>
            <w:noProof/>
          </w:rPr>
          <w:t>Class External Type Reference</w:t>
        </w:r>
        <w:r w:rsidR="00F87F1D">
          <w:rPr>
            <w:noProof/>
            <w:webHidden/>
          </w:rPr>
          <w:tab/>
        </w:r>
        <w:r w:rsidR="00F87F1D">
          <w:rPr>
            <w:noProof/>
            <w:webHidden/>
          </w:rPr>
          <w:fldChar w:fldCharType="begin"/>
        </w:r>
        <w:r w:rsidR="00F87F1D">
          <w:rPr>
            <w:noProof/>
            <w:webHidden/>
          </w:rPr>
          <w:instrText xml:space="preserve"> PAGEREF _Toc60914324 \h </w:instrText>
        </w:r>
        <w:r w:rsidR="00F87F1D">
          <w:rPr>
            <w:noProof/>
            <w:webHidden/>
          </w:rPr>
        </w:r>
        <w:r w:rsidR="00F87F1D">
          <w:rPr>
            <w:noProof/>
            <w:webHidden/>
          </w:rPr>
          <w:fldChar w:fldCharType="separate"/>
        </w:r>
        <w:r w:rsidR="00F87F1D">
          <w:rPr>
            <w:noProof/>
            <w:webHidden/>
          </w:rPr>
          <w:t>94</w:t>
        </w:r>
        <w:r w:rsidR="00F87F1D">
          <w:rPr>
            <w:noProof/>
            <w:webHidden/>
          </w:rPr>
          <w:fldChar w:fldCharType="end"/>
        </w:r>
      </w:hyperlink>
    </w:p>
    <w:p w14:paraId="4FA56AE5" w14:textId="34588ED8" w:rsidR="00F87F1D" w:rsidRPr="00F87F1D" w:rsidRDefault="00C64E9A">
      <w:pPr>
        <w:pStyle w:val="TOC2"/>
        <w:rPr>
          <w:rFonts w:ascii="Calibri" w:hAnsi="Calibri"/>
          <w:noProof/>
          <w:sz w:val="22"/>
          <w:szCs w:val="22"/>
        </w:rPr>
      </w:pPr>
      <w:hyperlink w:anchor="_Toc60914325" w:history="1">
        <w:r w:rsidR="00F87F1D" w:rsidRPr="009E476A">
          <w:rPr>
            <w:rStyle w:val="Hyperlink"/>
            <w:noProof/>
          </w:rPr>
          <w:t>12.5</w:t>
        </w:r>
        <w:r w:rsidR="00F87F1D" w:rsidRPr="00F87F1D">
          <w:rPr>
            <w:rFonts w:ascii="Calibri" w:hAnsi="Calibri"/>
            <w:noProof/>
            <w:sz w:val="22"/>
            <w:szCs w:val="22"/>
          </w:rPr>
          <w:tab/>
        </w:r>
        <w:r w:rsidR="00F87F1D" w:rsidRPr="009E476A">
          <w:rPr>
            <w:rStyle w:val="Hyperlink"/>
            <w:noProof/>
          </w:rPr>
          <w:t>Class Pattern</w:t>
        </w:r>
        <w:r w:rsidR="00F87F1D">
          <w:rPr>
            <w:noProof/>
            <w:webHidden/>
          </w:rPr>
          <w:tab/>
        </w:r>
        <w:r w:rsidR="00F87F1D">
          <w:rPr>
            <w:noProof/>
            <w:webHidden/>
          </w:rPr>
          <w:fldChar w:fldCharType="begin"/>
        </w:r>
        <w:r w:rsidR="00F87F1D">
          <w:rPr>
            <w:noProof/>
            <w:webHidden/>
          </w:rPr>
          <w:instrText xml:space="preserve"> PAGEREF _Toc60914325 \h </w:instrText>
        </w:r>
        <w:r w:rsidR="00F87F1D">
          <w:rPr>
            <w:noProof/>
            <w:webHidden/>
          </w:rPr>
        </w:r>
        <w:r w:rsidR="00F87F1D">
          <w:rPr>
            <w:noProof/>
            <w:webHidden/>
          </w:rPr>
          <w:fldChar w:fldCharType="separate"/>
        </w:r>
        <w:r w:rsidR="00F87F1D">
          <w:rPr>
            <w:noProof/>
            <w:webHidden/>
          </w:rPr>
          <w:t>94</w:t>
        </w:r>
        <w:r w:rsidR="00F87F1D">
          <w:rPr>
            <w:noProof/>
            <w:webHidden/>
          </w:rPr>
          <w:fldChar w:fldCharType="end"/>
        </w:r>
      </w:hyperlink>
    </w:p>
    <w:p w14:paraId="1802B2E1" w14:textId="7C665158" w:rsidR="00F87F1D" w:rsidRPr="00F87F1D" w:rsidRDefault="00C64E9A">
      <w:pPr>
        <w:pStyle w:val="TOC2"/>
        <w:rPr>
          <w:rFonts w:ascii="Calibri" w:hAnsi="Calibri"/>
          <w:noProof/>
          <w:sz w:val="22"/>
          <w:szCs w:val="22"/>
        </w:rPr>
      </w:pPr>
      <w:hyperlink w:anchor="_Toc60914326" w:history="1">
        <w:r w:rsidR="00F87F1D" w:rsidRPr="009E476A">
          <w:rPr>
            <w:rStyle w:val="Hyperlink"/>
            <w:noProof/>
          </w:rPr>
          <w:t>12.6</w:t>
        </w:r>
        <w:r w:rsidR="00F87F1D" w:rsidRPr="00F87F1D">
          <w:rPr>
            <w:rFonts w:ascii="Calibri" w:hAnsi="Calibri"/>
            <w:noProof/>
            <w:sz w:val="22"/>
            <w:szCs w:val="22"/>
          </w:rPr>
          <w:tab/>
        </w:r>
        <w:r w:rsidR="00F87F1D" w:rsidRPr="009E476A">
          <w:rPr>
            <w:rStyle w:val="Hyperlink"/>
            <w:noProof/>
          </w:rPr>
          <w:t>Class Repeditive Situation</w:t>
        </w:r>
        <w:r w:rsidR="00F87F1D">
          <w:rPr>
            <w:noProof/>
            <w:webHidden/>
          </w:rPr>
          <w:tab/>
        </w:r>
        <w:r w:rsidR="00F87F1D">
          <w:rPr>
            <w:noProof/>
            <w:webHidden/>
          </w:rPr>
          <w:fldChar w:fldCharType="begin"/>
        </w:r>
        <w:r w:rsidR="00F87F1D">
          <w:rPr>
            <w:noProof/>
            <w:webHidden/>
          </w:rPr>
          <w:instrText xml:space="preserve"> PAGEREF _Toc60914326 \h </w:instrText>
        </w:r>
        <w:r w:rsidR="00F87F1D">
          <w:rPr>
            <w:noProof/>
            <w:webHidden/>
          </w:rPr>
        </w:r>
        <w:r w:rsidR="00F87F1D">
          <w:rPr>
            <w:noProof/>
            <w:webHidden/>
          </w:rPr>
          <w:fldChar w:fldCharType="separate"/>
        </w:r>
        <w:r w:rsidR="00F87F1D">
          <w:rPr>
            <w:noProof/>
            <w:webHidden/>
          </w:rPr>
          <w:t>94</w:t>
        </w:r>
        <w:r w:rsidR="00F87F1D">
          <w:rPr>
            <w:noProof/>
            <w:webHidden/>
          </w:rPr>
          <w:fldChar w:fldCharType="end"/>
        </w:r>
      </w:hyperlink>
    </w:p>
    <w:p w14:paraId="3A95137E" w14:textId="1FAD94D7" w:rsidR="00F87F1D" w:rsidRPr="00F87F1D" w:rsidRDefault="00C64E9A">
      <w:pPr>
        <w:pStyle w:val="TOC2"/>
        <w:rPr>
          <w:rFonts w:ascii="Calibri" w:hAnsi="Calibri"/>
          <w:noProof/>
          <w:sz w:val="22"/>
          <w:szCs w:val="22"/>
        </w:rPr>
      </w:pPr>
      <w:hyperlink w:anchor="_Toc60914327" w:history="1">
        <w:r w:rsidR="00F87F1D" w:rsidRPr="009E476A">
          <w:rPr>
            <w:rStyle w:val="Hyperlink"/>
            <w:noProof/>
          </w:rPr>
          <w:t>12.7</w:t>
        </w:r>
        <w:r w:rsidR="00F87F1D" w:rsidRPr="00F87F1D">
          <w:rPr>
            <w:rFonts w:ascii="Calibri" w:hAnsi="Calibri"/>
            <w:noProof/>
            <w:sz w:val="22"/>
            <w:szCs w:val="22"/>
          </w:rPr>
          <w:tab/>
        </w:r>
        <w:r w:rsidR="00F87F1D" w:rsidRPr="009E476A">
          <w:rPr>
            <w:rStyle w:val="Hyperlink"/>
            <w:noProof/>
          </w:rPr>
          <w:t>Class Situation Type</w:t>
        </w:r>
        <w:r w:rsidR="00F87F1D">
          <w:rPr>
            <w:noProof/>
            <w:webHidden/>
          </w:rPr>
          <w:tab/>
        </w:r>
        <w:r w:rsidR="00F87F1D">
          <w:rPr>
            <w:noProof/>
            <w:webHidden/>
          </w:rPr>
          <w:fldChar w:fldCharType="begin"/>
        </w:r>
        <w:r w:rsidR="00F87F1D">
          <w:rPr>
            <w:noProof/>
            <w:webHidden/>
          </w:rPr>
          <w:instrText xml:space="preserve"> PAGEREF _Toc60914327 \h </w:instrText>
        </w:r>
        <w:r w:rsidR="00F87F1D">
          <w:rPr>
            <w:noProof/>
            <w:webHidden/>
          </w:rPr>
        </w:r>
        <w:r w:rsidR="00F87F1D">
          <w:rPr>
            <w:noProof/>
            <w:webHidden/>
          </w:rPr>
          <w:fldChar w:fldCharType="separate"/>
        </w:r>
        <w:r w:rsidR="00F87F1D">
          <w:rPr>
            <w:noProof/>
            <w:webHidden/>
          </w:rPr>
          <w:t>94</w:t>
        </w:r>
        <w:r w:rsidR="00F87F1D">
          <w:rPr>
            <w:noProof/>
            <w:webHidden/>
          </w:rPr>
          <w:fldChar w:fldCharType="end"/>
        </w:r>
      </w:hyperlink>
    </w:p>
    <w:p w14:paraId="041993A1" w14:textId="51481CF4" w:rsidR="00F87F1D" w:rsidRPr="00F87F1D" w:rsidRDefault="00C64E9A">
      <w:pPr>
        <w:pStyle w:val="TOC2"/>
        <w:rPr>
          <w:rFonts w:ascii="Calibri" w:hAnsi="Calibri"/>
          <w:noProof/>
          <w:sz w:val="22"/>
          <w:szCs w:val="22"/>
        </w:rPr>
      </w:pPr>
      <w:hyperlink w:anchor="_Toc60914328" w:history="1">
        <w:r w:rsidR="00F87F1D" w:rsidRPr="009E476A">
          <w:rPr>
            <w:rStyle w:val="Hyperlink"/>
            <w:noProof/>
          </w:rPr>
          <w:t>12.8</w:t>
        </w:r>
        <w:r w:rsidR="00F87F1D" w:rsidRPr="00F87F1D">
          <w:rPr>
            <w:rFonts w:ascii="Calibri" w:hAnsi="Calibri"/>
            <w:noProof/>
            <w:sz w:val="22"/>
            <w:szCs w:val="22"/>
          </w:rPr>
          <w:tab/>
        </w:r>
        <w:r w:rsidR="00F87F1D" w:rsidRPr="009E476A">
          <w:rPr>
            <w:rStyle w:val="Hyperlink"/>
            <w:noProof/>
          </w:rPr>
          <w:t>Class Situation Use</w:t>
        </w:r>
        <w:r w:rsidR="00F87F1D">
          <w:rPr>
            <w:noProof/>
            <w:webHidden/>
          </w:rPr>
          <w:tab/>
        </w:r>
        <w:r w:rsidR="00F87F1D">
          <w:rPr>
            <w:noProof/>
            <w:webHidden/>
          </w:rPr>
          <w:fldChar w:fldCharType="begin"/>
        </w:r>
        <w:r w:rsidR="00F87F1D">
          <w:rPr>
            <w:noProof/>
            <w:webHidden/>
          </w:rPr>
          <w:instrText xml:space="preserve"> PAGEREF _Toc60914328 \h </w:instrText>
        </w:r>
        <w:r w:rsidR="00F87F1D">
          <w:rPr>
            <w:noProof/>
            <w:webHidden/>
          </w:rPr>
        </w:r>
        <w:r w:rsidR="00F87F1D">
          <w:rPr>
            <w:noProof/>
            <w:webHidden/>
          </w:rPr>
          <w:fldChar w:fldCharType="separate"/>
        </w:r>
        <w:r w:rsidR="00F87F1D">
          <w:rPr>
            <w:noProof/>
            <w:webHidden/>
          </w:rPr>
          <w:t>95</w:t>
        </w:r>
        <w:r w:rsidR="00F87F1D">
          <w:rPr>
            <w:noProof/>
            <w:webHidden/>
          </w:rPr>
          <w:fldChar w:fldCharType="end"/>
        </w:r>
      </w:hyperlink>
    </w:p>
    <w:p w14:paraId="64414C92" w14:textId="77D4BECA" w:rsidR="00F87F1D" w:rsidRPr="00F87F1D" w:rsidRDefault="00C64E9A">
      <w:pPr>
        <w:pStyle w:val="TOC2"/>
        <w:rPr>
          <w:rFonts w:ascii="Calibri" w:hAnsi="Calibri"/>
          <w:noProof/>
          <w:sz w:val="22"/>
          <w:szCs w:val="22"/>
        </w:rPr>
      </w:pPr>
      <w:hyperlink w:anchor="_Toc60914329" w:history="1">
        <w:r w:rsidR="00F87F1D" w:rsidRPr="009E476A">
          <w:rPr>
            <w:rStyle w:val="Hyperlink"/>
            <w:noProof/>
          </w:rPr>
          <w:t>12.9</w:t>
        </w:r>
        <w:r w:rsidR="00F87F1D" w:rsidRPr="00F87F1D">
          <w:rPr>
            <w:rFonts w:ascii="Calibri" w:hAnsi="Calibri"/>
            <w:noProof/>
            <w:sz w:val="22"/>
            <w:szCs w:val="22"/>
          </w:rPr>
          <w:tab/>
        </w:r>
        <w:r w:rsidR="00F87F1D" w:rsidRPr="009E476A">
          <w:rPr>
            <w:rStyle w:val="Hyperlink"/>
            <w:noProof/>
          </w:rPr>
          <w:t>Class Template</w:t>
        </w:r>
        <w:r w:rsidR="00F87F1D">
          <w:rPr>
            <w:noProof/>
            <w:webHidden/>
          </w:rPr>
          <w:tab/>
        </w:r>
        <w:r w:rsidR="00F87F1D">
          <w:rPr>
            <w:noProof/>
            <w:webHidden/>
          </w:rPr>
          <w:fldChar w:fldCharType="begin"/>
        </w:r>
        <w:r w:rsidR="00F87F1D">
          <w:rPr>
            <w:noProof/>
            <w:webHidden/>
          </w:rPr>
          <w:instrText xml:space="preserve"> PAGEREF _Toc60914329 \h </w:instrText>
        </w:r>
        <w:r w:rsidR="00F87F1D">
          <w:rPr>
            <w:noProof/>
            <w:webHidden/>
          </w:rPr>
        </w:r>
        <w:r w:rsidR="00F87F1D">
          <w:rPr>
            <w:noProof/>
            <w:webHidden/>
          </w:rPr>
          <w:fldChar w:fldCharType="separate"/>
        </w:r>
        <w:r w:rsidR="00F87F1D">
          <w:rPr>
            <w:noProof/>
            <w:webHidden/>
          </w:rPr>
          <w:t>95</w:t>
        </w:r>
        <w:r w:rsidR="00F87F1D">
          <w:rPr>
            <w:noProof/>
            <w:webHidden/>
          </w:rPr>
          <w:fldChar w:fldCharType="end"/>
        </w:r>
      </w:hyperlink>
    </w:p>
    <w:p w14:paraId="38236903" w14:textId="0CDA0EAC" w:rsidR="00F87F1D" w:rsidRPr="00F87F1D" w:rsidRDefault="00C64E9A">
      <w:pPr>
        <w:pStyle w:val="TOC1"/>
        <w:tabs>
          <w:tab w:val="left" w:pos="1512"/>
        </w:tabs>
        <w:rPr>
          <w:rFonts w:ascii="Calibri" w:hAnsi="Calibri"/>
          <w:noProof/>
          <w:sz w:val="22"/>
          <w:szCs w:val="22"/>
        </w:rPr>
      </w:pPr>
      <w:hyperlink w:anchor="_Toc60914330" w:history="1">
        <w:r w:rsidR="00F87F1D" w:rsidRPr="009E476A">
          <w:rPr>
            <w:rStyle w:val="Hyperlink"/>
            <w:noProof/>
          </w:rPr>
          <w:t>13</w:t>
        </w:r>
        <w:r w:rsidR="00F87F1D" w:rsidRPr="00F87F1D">
          <w:rPr>
            <w:rFonts w:ascii="Calibri" w:hAnsi="Calibri"/>
            <w:noProof/>
            <w:sz w:val="22"/>
            <w:szCs w:val="22"/>
          </w:rPr>
          <w:tab/>
        </w:r>
        <w:r w:rsidR="00F87F1D" w:rsidRPr="009E476A">
          <w:rPr>
            <w:rStyle w:val="Hyperlink"/>
            <w:noProof/>
          </w:rPr>
          <w:t>OnticHealthGeneric::Situations</w:t>
        </w:r>
        <w:r w:rsidR="00F87F1D">
          <w:rPr>
            <w:noProof/>
            <w:webHidden/>
          </w:rPr>
          <w:tab/>
        </w:r>
        <w:r w:rsidR="00F87F1D">
          <w:rPr>
            <w:noProof/>
            <w:webHidden/>
          </w:rPr>
          <w:fldChar w:fldCharType="begin"/>
        </w:r>
        <w:r w:rsidR="00F87F1D">
          <w:rPr>
            <w:noProof/>
            <w:webHidden/>
          </w:rPr>
          <w:instrText xml:space="preserve"> PAGEREF _Toc60914330 \h </w:instrText>
        </w:r>
        <w:r w:rsidR="00F87F1D">
          <w:rPr>
            <w:noProof/>
            <w:webHidden/>
          </w:rPr>
        </w:r>
        <w:r w:rsidR="00F87F1D">
          <w:rPr>
            <w:noProof/>
            <w:webHidden/>
          </w:rPr>
          <w:fldChar w:fldCharType="separate"/>
        </w:r>
        <w:r w:rsidR="00F87F1D">
          <w:rPr>
            <w:noProof/>
            <w:webHidden/>
          </w:rPr>
          <w:t>96</w:t>
        </w:r>
        <w:r w:rsidR="00F87F1D">
          <w:rPr>
            <w:noProof/>
            <w:webHidden/>
          </w:rPr>
          <w:fldChar w:fldCharType="end"/>
        </w:r>
      </w:hyperlink>
    </w:p>
    <w:p w14:paraId="4180681D" w14:textId="458BE0BD" w:rsidR="00F87F1D" w:rsidRPr="00F87F1D" w:rsidRDefault="00C64E9A">
      <w:pPr>
        <w:pStyle w:val="TOC2"/>
        <w:rPr>
          <w:rFonts w:ascii="Calibri" w:hAnsi="Calibri"/>
          <w:noProof/>
          <w:sz w:val="22"/>
          <w:szCs w:val="22"/>
        </w:rPr>
      </w:pPr>
      <w:hyperlink w:anchor="_Toc60914331" w:history="1">
        <w:r w:rsidR="00F87F1D" w:rsidRPr="009E476A">
          <w:rPr>
            <w:rStyle w:val="Hyperlink"/>
            <w:noProof/>
          </w:rPr>
          <w:t>13.1</w:t>
        </w:r>
        <w:r w:rsidR="00F87F1D" w:rsidRPr="00F87F1D">
          <w:rPr>
            <w:rFonts w:ascii="Calibri" w:hAnsi="Calibri"/>
            <w:noProof/>
            <w:sz w:val="22"/>
            <w:szCs w:val="22"/>
          </w:rPr>
          <w:tab/>
        </w:r>
        <w:r w:rsidR="00F87F1D" w:rsidRPr="009E476A">
          <w:rPr>
            <w:rStyle w:val="Hyperlink"/>
            <w:noProof/>
          </w:rPr>
          <w:t>Diagram: Qualities</w:t>
        </w:r>
        <w:r w:rsidR="00F87F1D">
          <w:rPr>
            <w:noProof/>
            <w:webHidden/>
          </w:rPr>
          <w:tab/>
        </w:r>
        <w:r w:rsidR="00F87F1D">
          <w:rPr>
            <w:noProof/>
            <w:webHidden/>
          </w:rPr>
          <w:fldChar w:fldCharType="begin"/>
        </w:r>
        <w:r w:rsidR="00F87F1D">
          <w:rPr>
            <w:noProof/>
            <w:webHidden/>
          </w:rPr>
          <w:instrText xml:space="preserve"> PAGEREF _Toc60914331 \h </w:instrText>
        </w:r>
        <w:r w:rsidR="00F87F1D">
          <w:rPr>
            <w:noProof/>
            <w:webHidden/>
          </w:rPr>
        </w:r>
        <w:r w:rsidR="00F87F1D">
          <w:rPr>
            <w:noProof/>
            <w:webHidden/>
          </w:rPr>
          <w:fldChar w:fldCharType="separate"/>
        </w:r>
        <w:r w:rsidR="00F87F1D">
          <w:rPr>
            <w:noProof/>
            <w:webHidden/>
          </w:rPr>
          <w:t>96</w:t>
        </w:r>
        <w:r w:rsidR="00F87F1D">
          <w:rPr>
            <w:noProof/>
            <w:webHidden/>
          </w:rPr>
          <w:fldChar w:fldCharType="end"/>
        </w:r>
      </w:hyperlink>
    </w:p>
    <w:p w14:paraId="7626FA12" w14:textId="02F44DC4" w:rsidR="00F87F1D" w:rsidRPr="00F87F1D" w:rsidRDefault="00C64E9A">
      <w:pPr>
        <w:pStyle w:val="TOC2"/>
        <w:rPr>
          <w:rFonts w:ascii="Calibri" w:hAnsi="Calibri"/>
          <w:noProof/>
          <w:sz w:val="22"/>
          <w:szCs w:val="22"/>
        </w:rPr>
      </w:pPr>
      <w:hyperlink w:anchor="_Toc60914332" w:history="1">
        <w:r w:rsidR="00F87F1D" w:rsidRPr="009E476A">
          <w:rPr>
            <w:rStyle w:val="Hyperlink"/>
            <w:noProof/>
          </w:rPr>
          <w:t>13.2</w:t>
        </w:r>
        <w:r w:rsidR="00F87F1D" w:rsidRPr="00F87F1D">
          <w:rPr>
            <w:rFonts w:ascii="Calibri" w:hAnsi="Calibri"/>
            <w:noProof/>
            <w:sz w:val="22"/>
            <w:szCs w:val="22"/>
          </w:rPr>
          <w:tab/>
        </w:r>
        <w:r w:rsidR="00F87F1D" w:rsidRPr="009E476A">
          <w:rPr>
            <w:rStyle w:val="Hyperlink"/>
            <w:noProof/>
          </w:rPr>
          <w:t>Diagram: Relevance</w:t>
        </w:r>
        <w:r w:rsidR="00F87F1D">
          <w:rPr>
            <w:noProof/>
            <w:webHidden/>
          </w:rPr>
          <w:tab/>
        </w:r>
        <w:r w:rsidR="00F87F1D">
          <w:rPr>
            <w:noProof/>
            <w:webHidden/>
          </w:rPr>
          <w:fldChar w:fldCharType="begin"/>
        </w:r>
        <w:r w:rsidR="00F87F1D">
          <w:rPr>
            <w:noProof/>
            <w:webHidden/>
          </w:rPr>
          <w:instrText xml:space="preserve"> PAGEREF _Toc60914332 \h </w:instrText>
        </w:r>
        <w:r w:rsidR="00F87F1D">
          <w:rPr>
            <w:noProof/>
            <w:webHidden/>
          </w:rPr>
        </w:r>
        <w:r w:rsidR="00F87F1D">
          <w:rPr>
            <w:noProof/>
            <w:webHidden/>
          </w:rPr>
          <w:fldChar w:fldCharType="separate"/>
        </w:r>
        <w:r w:rsidR="00F87F1D">
          <w:rPr>
            <w:noProof/>
            <w:webHidden/>
          </w:rPr>
          <w:t>97</w:t>
        </w:r>
        <w:r w:rsidR="00F87F1D">
          <w:rPr>
            <w:noProof/>
            <w:webHidden/>
          </w:rPr>
          <w:fldChar w:fldCharType="end"/>
        </w:r>
      </w:hyperlink>
    </w:p>
    <w:p w14:paraId="50548710" w14:textId="1BD07D32" w:rsidR="00F87F1D" w:rsidRPr="00F87F1D" w:rsidRDefault="00C64E9A">
      <w:pPr>
        <w:pStyle w:val="TOC2"/>
        <w:rPr>
          <w:rFonts w:ascii="Calibri" w:hAnsi="Calibri"/>
          <w:noProof/>
          <w:sz w:val="22"/>
          <w:szCs w:val="22"/>
        </w:rPr>
      </w:pPr>
      <w:hyperlink w:anchor="_Toc60914333" w:history="1">
        <w:r w:rsidR="00F87F1D" w:rsidRPr="009E476A">
          <w:rPr>
            <w:rStyle w:val="Hyperlink"/>
            <w:noProof/>
          </w:rPr>
          <w:t>13.3</w:t>
        </w:r>
        <w:r w:rsidR="00F87F1D" w:rsidRPr="00F87F1D">
          <w:rPr>
            <w:rFonts w:ascii="Calibri" w:hAnsi="Calibri"/>
            <w:noProof/>
            <w:sz w:val="22"/>
            <w:szCs w:val="22"/>
          </w:rPr>
          <w:tab/>
        </w:r>
        <w:r w:rsidR="00F87F1D" w:rsidRPr="009E476A">
          <w:rPr>
            <w:rStyle w:val="Hyperlink"/>
            <w:noProof/>
          </w:rPr>
          <w:t>Diagram: Situation Partitions</w:t>
        </w:r>
        <w:r w:rsidR="00F87F1D">
          <w:rPr>
            <w:noProof/>
            <w:webHidden/>
          </w:rPr>
          <w:tab/>
        </w:r>
        <w:r w:rsidR="00F87F1D">
          <w:rPr>
            <w:noProof/>
            <w:webHidden/>
          </w:rPr>
          <w:fldChar w:fldCharType="begin"/>
        </w:r>
        <w:r w:rsidR="00F87F1D">
          <w:rPr>
            <w:noProof/>
            <w:webHidden/>
          </w:rPr>
          <w:instrText xml:space="preserve"> PAGEREF _Toc60914333 \h </w:instrText>
        </w:r>
        <w:r w:rsidR="00F87F1D">
          <w:rPr>
            <w:noProof/>
            <w:webHidden/>
          </w:rPr>
        </w:r>
        <w:r w:rsidR="00F87F1D">
          <w:rPr>
            <w:noProof/>
            <w:webHidden/>
          </w:rPr>
          <w:fldChar w:fldCharType="separate"/>
        </w:r>
        <w:r w:rsidR="00F87F1D">
          <w:rPr>
            <w:noProof/>
            <w:webHidden/>
          </w:rPr>
          <w:t>98</w:t>
        </w:r>
        <w:r w:rsidR="00F87F1D">
          <w:rPr>
            <w:noProof/>
            <w:webHidden/>
          </w:rPr>
          <w:fldChar w:fldCharType="end"/>
        </w:r>
      </w:hyperlink>
    </w:p>
    <w:p w14:paraId="55CE5AD6" w14:textId="45E4B450" w:rsidR="00F87F1D" w:rsidRPr="00F87F1D" w:rsidRDefault="00C64E9A">
      <w:pPr>
        <w:pStyle w:val="TOC2"/>
        <w:rPr>
          <w:rFonts w:ascii="Calibri" w:hAnsi="Calibri"/>
          <w:noProof/>
          <w:sz w:val="22"/>
          <w:szCs w:val="22"/>
        </w:rPr>
      </w:pPr>
      <w:hyperlink w:anchor="_Toc60914334" w:history="1">
        <w:r w:rsidR="00F87F1D" w:rsidRPr="009E476A">
          <w:rPr>
            <w:rStyle w:val="Hyperlink"/>
            <w:noProof/>
          </w:rPr>
          <w:t>13.4</w:t>
        </w:r>
        <w:r w:rsidR="00F87F1D" w:rsidRPr="00F87F1D">
          <w:rPr>
            <w:rFonts w:ascii="Calibri" w:hAnsi="Calibri"/>
            <w:noProof/>
            <w:sz w:val="22"/>
            <w:szCs w:val="22"/>
          </w:rPr>
          <w:tab/>
        </w:r>
        <w:r w:rsidR="00F87F1D" w:rsidRPr="009E476A">
          <w:rPr>
            <w:rStyle w:val="Hyperlink"/>
            <w:noProof/>
          </w:rPr>
          <w:t>Diagram: Situation Relationships</w:t>
        </w:r>
        <w:r w:rsidR="00F87F1D">
          <w:rPr>
            <w:noProof/>
            <w:webHidden/>
          </w:rPr>
          <w:tab/>
        </w:r>
        <w:r w:rsidR="00F87F1D">
          <w:rPr>
            <w:noProof/>
            <w:webHidden/>
          </w:rPr>
          <w:fldChar w:fldCharType="begin"/>
        </w:r>
        <w:r w:rsidR="00F87F1D">
          <w:rPr>
            <w:noProof/>
            <w:webHidden/>
          </w:rPr>
          <w:instrText xml:space="preserve"> PAGEREF _Toc60914334 \h </w:instrText>
        </w:r>
        <w:r w:rsidR="00F87F1D">
          <w:rPr>
            <w:noProof/>
            <w:webHidden/>
          </w:rPr>
        </w:r>
        <w:r w:rsidR="00F87F1D">
          <w:rPr>
            <w:noProof/>
            <w:webHidden/>
          </w:rPr>
          <w:fldChar w:fldCharType="separate"/>
        </w:r>
        <w:r w:rsidR="00F87F1D">
          <w:rPr>
            <w:noProof/>
            <w:webHidden/>
          </w:rPr>
          <w:t>99</w:t>
        </w:r>
        <w:r w:rsidR="00F87F1D">
          <w:rPr>
            <w:noProof/>
            <w:webHidden/>
          </w:rPr>
          <w:fldChar w:fldCharType="end"/>
        </w:r>
      </w:hyperlink>
    </w:p>
    <w:p w14:paraId="687F9E67" w14:textId="2F8308B9" w:rsidR="00F87F1D" w:rsidRPr="00F87F1D" w:rsidRDefault="00C64E9A">
      <w:pPr>
        <w:pStyle w:val="TOC2"/>
        <w:rPr>
          <w:rFonts w:ascii="Calibri" w:hAnsi="Calibri"/>
          <w:noProof/>
          <w:sz w:val="22"/>
          <w:szCs w:val="22"/>
        </w:rPr>
      </w:pPr>
      <w:hyperlink w:anchor="_Toc60914335" w:history="1">
        <w:r w:rsidR="00F87F1D" w:rsidRPr="009E476A">
          <w:rPr>
            <w:rStyle w:val="Hyperlink"/>
            <w:noProof/>
          </w:rPr>
          <w:t>13.5</w:t>
        </w:r>
        <w:r w:rsidR="00F87F1D" w:rsidRPr="00F87F1D">
          <w:rPr>
            <w:rFonts w:ascii="Calibri" w:hAnsi="Calibri"/>
            <w:noProof/>
            <w:sz w:val="22"/>
            <w:szCs w:val="22"/>
          </w:rPr>
          <w:tab/>
        </w:r>
        <w:r w:rsidR="00F87F1D" w:rsidRPr="009E476A">
          <w:rPr>
            <w:rStyle w:val="Hyperlink"/>
            <w:noProof/>
          </w:rPr>
          <w:t>Diagram: Situation Temporal</w:t>
        </w:r>
        <w:r w:rsidR="00F87F1D">
          <w:rPr>
            <w:noProof/>
            <w:webHidden/>
          </w:rPr>
          <w:tab/>
        </w:r>
        <w:r w:rsidR="00F87F1D">
          <w:rPr>
            <w:noProof/>
            <w:webHidden/>
          </w:rPr>
          <w:fldChar w:fldCharType="begin"/>
        </w:r>
        <w:r w:rsidR="00F87F1D">
          <w:rPr>
            <w:noProof/>
            <w:webHidden/>
          </w:rPr>
          <w:instrText xml:space="preserve"> PAGEREF _Toc60914335 \h </w:instrText>
        </w:r>
        <w:r w:rsidR="00F87F1D">
          <w:rPr>
            <w:noProof/>
            <w:webHidden/>
          </w:rPr>
        </w:r>
        <w:r w:rsidR="00F87F1D">
          <w:rPr>
            <w:noProof/>
            <w:webHidden/>
          </w:rPr>
          <w:fldChar w:fldCharType="separate"/>
        </w:r>
        <w:r w:rsidR="00F87F1D">
          <w:rPr>
            <w:noProof/>
            <w:webHidden/>
          </w:rPr>
          <w:t>100</w:t>
        </w:r>
        <w:r w:rsidR="00F87F1D">
          <w:rPr>
            <w:noProof/>
            <w:webHidden/>
          </w:rPr>
          <w:fldChar w:fldCharType="end"/>
        </w:r>
      </w:hyperlink>
    </w:p>
    <w:p w14:paraId="02ECCD62" w14:textId="7F61C609" w:rsidR="00F87F1D" w:rsidRPr="00F87F1D" w:rsidRDefault="00C64E9A">
      <w:pPr>
        <w:pStyle w:val="TOC2"/>
        <w:rPr>
          <w:rFonts w:ascii="Calibri" w:hAnsi="Calibri"/>
          <w:noProof/>
          <w:sz w:val="22"/>
          <w:szCs w:val="22"/>
        </w:rPr>
      </w:pPr>
      <w:hyperlink w:anchor="_Toc60914336" w:history="1">
        <w:r w:rsidR="00F87F1D" w:rsidRPr="009E476A">
          <w:rPr>
            <w:rStyle w:val="Hyperlink"/>
            <w:noProof/>
          </w:rPr>
          <w:t>13.6</w:t>
        </w:r>
        <w:r w:rsidR="00F87F1D" w:rsidRPr="00F87F1D">
          <w:rPr>
            <w:rFonts w:ascii="Calibri" w:hAnsi="Calibri"/>
            <w:noProof/>
            <w:sz w:val="22"/>
            <w:szCs w:val="22"/>
          </w:rPr>
          <w:tab/>
        </w:r>
        <w:r w:rsidR="00F87F1D" w:rsidRPr="009E476A">
          <w:rPr>
            <w:rStyle w:val="Hyperlink"/>
            <w:noProof/>
          </w:rPr>
          <w:t>Diagram: Situation Timeframes</w:t>
        </w:r>
        <w:r w:rsidR="00F87F1D">
          <w:rPr>
            <w:noProof/>
            <w:webHidden/>
          </w:rPr>
          <w:tab/>
        </w:r>
        <w:r w:rsidR="00F87F1D">
          <w:rPr>
            <w:noProof/>
            <w:webHidden/>
          </w:rPr>
          <w:fldChar w:fldCharType="begin"/>
        </w:r>
        <w:r w:rsidR="00F87F1D">
          <w:rPr>
            <w:noProof/>
            <w:webHidden/>
          </w:rPr>
          <w:instrText xml:space="preserve"> PAGEREF _Toc60914336 \h </w:instrText>
        </w:r>
        <w:r w:rsidR="00F87F1D">
          <w:rPr>
            <w:noProof/>
            <w:webHidden/>
          </w:rPr>
        </w:r>
        <w:r w:rsidR="00F87F1D">
          <w:rPr>
            <w:noProof/>
            <w:webHidden/>
          </w:rPr>
          <w:fldChar w:fldCharType="separate"/>
        </w:r>
        <w:r w:rsidR="00F87F1D">
          <w:rPr>
            <w:noProof/>
            <w:webHidden/>
          </w:rPr>
          <w:t>101</w:t>
        </w:r>
        <w:r w:rsidR="00F87F1D">
          <w:rPr>
            <w:noProof/>
            <w:webHidden/>
          </w:rPr>
          <w:fldChar w:fldCharType="end"/>
        </w:r>
      </w:hyperlink>
    </w:p>
    <w:p w14:paraId="518FD4A9" w14:textId="44ABF177" w:rsidR="00F87F1D" w:rsidRPr="00F87F1D" w:rsidRDefault="00C64E9A">
      <w:pPr>
        <w:pStyle w:val="TOC2"/>
        <w:rPr>
          <w:rFonts w:ascii="Calibri" w:hAnsi="Calibri"/>
          <w:noProof/>
          <w:sz w:val="22"/>
          <w:szCs w:val="22"/>
        </w:rPr>
      </w:pPr>
      <w:hyperlink w:anchor="_Toc60914337" w:history="1">
        <w:r w:rsidR="00F87F1D" w:rsidRPr="009E476A">
          <w:rPr>
            <w:rStyle w:val="Hyperlink"/>
            <w:noProof/>
          </w:rPr>
          <w:t>13.7</w:t>
        </w:r>
        <w:r w:rsidR="00F87F1D" w:rsidRPr="00F87F1D">
          <w:rPr>
            <w:rFonts w:ascii="Calibri" w:hAnsi="Calibri"/>
            <w:noProof/>
            <w:sz w:val="22"/>
            <w:szCs w:val="22"/>
          </w:rPr>
          <w:tab/>
        </w:r>
        <w:r w:rsidR="00F87F1D" w:rsidRPr="009E476A">
          <w:rPr>
            <w:rStyle w:val="Hyperlink"/>
            <w:noProof/>
          </w:rPr>
          <w:t>Diagram: Situation Top</w:t>
        </w:r>
        <w:r w:rsidR="00F87F1D">
          <w:rPr>
            <w:noProof/>
            <w:webHidden/>
          </w:rPr>
          <w:tab/>
        </w:r>
        <w:r w:rsidR="00F87F1D">
          <w:rPr>
            <w:noProof/>
            <w:webHidden/>
          </w:rPr>
          <w:fldChar w:fldCharType="begin"/>
        </w:r>
        <w:r w:rsidR="00F87F1D">
          <w:rPr>
            <w:noProof/>
            <w:webHidden/>
          </w:rPr>
          <w:instrText xml:space="preserve"> PAGEREF _Toc60914337 \h </w:instrText>
        </w:r>
        <w:r w:rsidR="00F87F1D">
          <w:rPr>
            <w:noProof/>
            <w:webHidden/>
          </w:rPr>
        </w:r>
        <w:r w:rsidR="00F87F1D">
          <w:rPr>
            <w:noProof/>
            <w:webHidden/>
          </w:rPr>
          <w:fldChar w:fldCharType="separate"/>
        </w:r>
        <w:r w:rsidR="00F87F1D">
          <w:rPr>
            <w:noProof/>
            <w:webHidden/>
          </w:rPr>
          <w:t>102</w:t>
        </w:r>
        <w:r w:rsidR="00F87F1D">
          <w:rPr>
            <w:noProof/>
            <w:webHidden/>
          </w:rPr>
          <w:fldChar w:fldCharType="end"/>
        </w:r>
      </w:hyperlink>
    </w:p>
    <w:p w14:paraId="15DE29BF" w14:textId="34B35D93" w:rsidR="00F87F1D" w:rsidRPr="00F87F1D" w:rsidRDefault="00C64E9A">
      <w:pPr>
        <w:pStyle w:val="TOC2"/>
        <w:rPr>
          <w:rFonts w:ascii="Calibri" w:hAnsi="Calibri"/>
          <w:noProof/>
          <w:sz w:val="22"/>
          <w:szCs w:val="22"/>
        </w:rPr>
      </w:pPr>
      <w:hyperlink w:anchor="_Toc60914338" w:history="1">
        <w:r w:rsidR="00F87F1D" w:rsidRPr="009E476A">
          <w:rPr>
            <w:rStyle w:val="Hyperlink"/>
            <w:noProof/>
          </w:rPr>
          <w:t>13.8</w:t>
        </w:r>
        <w:r w:rsidR="00F87F1D" w:rsidRPr="00F87F1D">
          <w:rPr>
            <w:rFonts w:ascii="Calibri" w:hAnsi="Calibri"/>
            <w:noProof/>
            <w:sz w:val="22"/>
            <w:szCs w:val="22"/>
          </w:rPr>
          <w:tab/>
        </w:r>
        <w:r w:rsidR="00F87F1D" w:rsidRPr="009E476A">
          <w:rPr>
            <w:rStyle w:val="Hyperlink"/>
            <w:noProof/>
          </w:rPr>
          <w:t>Class Actual Situation</w:t>
        </w:r>
        <w:r w:rsidR="00F87F1D">
          <w:rPr>
            <w:noProof/>
            <w:webHidden/>
          </w:rPr>
          <w:tab/>
        </w:r>
        <w:r w:rsidR="00F87F1D">
          <w:rPr>
            <w:noProof/>
            <w:webHidden/>
          </w:rPr>
          <w:fldChar w:fldCharType="begin"/>
        </w:r>
        <w:r w:rsidR="00F87F1D">
          <w:rPr>
            <w:noProof/>
            <w:webHidden/>
          </w:rPr>
          <w:instrText xml:space="preserve"> PAGEREF _Toc60914338 \h </w:instrText>
        </w:r>
        <w:r w:rsidR="00F87F1D">
          <w:rPr>
            <w:noProof/>
            <w:webHidden/>
          </w:rPr>
        </w:r>
        <w:r w:rsidR="00F87F1D">
          <w:rPr>
            <w:noProof/>
            <w:webHidden/>
          </w:rPr>
          <w:fldChar w:fldCharType="separate"/>
        </w:r>
        <w:r w:rsidR="00F87F1D">
          <w:rPr>
            <w:noProof/>
            <w:webHidden/>
          </w:rPr>
          <w:t>102</w:t>
        </w:r>
        <w:r w:rsidR="00F87F1D">
          <w:rPr>
            <w:noProof/>
            <w:webHidden/>
          </w:rPr>
          <w:fldChar w:fldCharType="end"/>
        </w:r>
      </w:hyperlink>
    </w:p>
    <w:p w14:paraId="06F44068" w14:textId="1B434052" w:rsidR="00F87F1D" w:rsidRPr="00F87F1D" w:rsidRDefault="00C64E9A">
      <w:pPr>
        <w:pStyle w:val="TOC2"/>
        <w:rPr>
          <w:rFonts w:ascii="Calibri" w:hAnsi="Calibri"/>
          <w:noProof/>
          <w:sz w:val="22"/>
          <w:szCs w:val="22"/>
        </w:rPr>
      </w:pPr>
      <w:hyperlink w:anchor="_Toc60914339" w:history="1">
        <w:r w:rsidR="00F87F1D" w:rsidRPr="009E476A">
          <w:rPr>
            <w:rStyle w:val="Hyperlink"/>
            <w:noProof/>
          </w:rPr>
          <w:t>13.9</w:t>
        </w:r>
        <w:r w:rsidR="00F87F1D" w:rsidRPr="00F87F1D">
          <w:rPr>
            <w:rFonts w:ascii="Calibri" w:hAnsi="Calibri"/>
            <w:noProof/>
            <w:sz w:val="22"/>
            <w:szCs w:val="22"/>
          </w:rPr>
          <w:tab/>
        </w:r>
        <w:r w:rsidR="00F87F1D" w:rsidRPr="009E476A">
          <w:rPr>
            <w:rStyle w:val="Hyperlink"/>
            <w:noProof/>
          </w:rPr>
          <w:t>Class Actual State</w:t>
        </w:r>
        <w:r w:rsidR="00F87F1D">
          <w:rPr>
            <w:noProof/>
            <w:webHidden/>
          </w:rPr>
          <w:tab/>
        </w:r>
        <w:r w:rsidR="00F87F1D">
          <w:rPr>
            <w:noProof/>
            <w:webHidden/>
          </w:rPr>
          <w:fldChar w:fldCharType="begin"/>
        </w:r>
        <w:r w:rsidR="00F87F1D">
          <w:rPr>
            <w:noProof/>
            <w:webHidden/>
          </w:rPr>
          <w:instrText xml:space="preserve"> PAGEREF _Toc60914339 \h </w:instrText>
        </w:r>
        <w:r w:rsidR="00F87F1D">
          <w:rPr>
            <w:noProof/>
            <w:webHidden/>
          </w:rPr>
        </w:r>
        <w:r w:rsidR="00F87F1D">
          <w:rPr>
            <w:noProof/>
            <w:webHidden/>
          </w:rPr>
          <w:fldChar w:fldCharType="separate"/>
        </w:r>
        <w:r w:rsidR="00F87F1D">
          <w:rPr>
            <w:noProof/>
            <w:webHidden/>
          </w:rPr>
          <w:t>103</w:t>
        </w:r>
        <w:r w:rsidR="00F87F1D">
          <w:rPr>
            <w:noProof/>
            <w:webHidden/>
          </w:rPr>
          <w:fldChar w:fldCharType="end"/>
        </w:r>
      </w:hyperlink>
    </w:p>
    <w:p w14:paraId="63579C36" w14:textId="0BC783C5" w:rsidR="00F87F1D" w:rsidRPr="00F87F1D" w:rsidRDefault="00C64E9A">
      <w:pPr>
        <w:pStyle w:val="TOC2"/>
        <w:rPr>
          <w:rFonts w:ascii="Calibri" w:hAnsi="Calibri"/>
          <w:noProof/>
          <w:sz w:val="22"/>
          <w:szCs w:val="22"/>
        </w:rPr>
      </w:pPr>
      <w:hyperlink w:anchor="_Toc60914340" w:history="1">
        <w:r w:rsidR="00F87F1D" w:rsidRPr="009E476A">
          <w:rPr>
            <w:rStyle w:val="Hyperlink"/>
            <w:noProof/>
          </w:rPr>
          <w:t>13.10</w:t>
        </w:r>
        <w:r w:rsidR="00F87F1D" w:rsidRPr="00F87F1D">
          <w:rPr>
            <w:rFonts w:ascii="Calibri" w:hAnsi="Calibri"/>
            <w:noProof/>
            <w:sz w:val="22"/>
            <w:szCs w:val="22"/>
          </w:rPr>
          <w:tab/>
        </w:r>
        <w:r w:rsidR="00F87F1D" w:rsidRPr="009E476A">
          <w:rPr>
            <w:rStyle w:val="Hyperlink"/>
            <w:noProof/>
          </w:rPr>
          <w:t>Class Any Role</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_Toc60914340 \h </w:instrText>
        </w:r>
        <w:r w:rsidR="00F87F1D">
          <w:rPr>
            <w:noProof/>
            <w:webHidden/>
          </w:rPr>
        </w:r>
        <w:r w:rsidR="00F87F1D">
          <w:rPr>
            <w:noProof/>
            <w:webHidden/>
          </w:rPr>
          <w:fldChar w:fldCharType="separate"/>
        </w:r>
        <w:r w:rsidR="00F87F1D">
          <w:rPr>
            <w:noProof/>
            <w:webHidden/>
          </w:rPr>
          <w:t>103</w:t>
        </w:r>
        <w:r w:rsidR="00F87F1D">
          <w:rPr>
            <w:noProof/>
            <w:webHidden/>
          </w:rPr>
          <w:fldChar w:fldCharType="end"/>
        </w:r>
      </w:hyperlink>
    </w:p>
    <w:p w14:paraId="3310B9EE" w14:textId="5F512792" w:rsidR="00F87F1D" w:rsidRPr="00F87F1D" w:rsidRDefault="00C64E9A">
      <w:pPr>
        <w:pStyle w:val="TOC2"/>
        <w:rPr>
          <w:rFonts w:ascii="Calibri" w:hAnsi="Calibri"/>
          <w:noProof/>
          <w:sz w:val="22"/>
          <w:szCs w:val="22"/>
        </w:rPr>
      </w:pPr>
      <w:hyperlink w:anchor="_Toc60914341" w:history="1">
        <w:r w:rsidR="00F87F1D" w:rsidRPr="009E476A">
          <w:rPr>
            <w:rStyle w:val="Hyperlink"/>
            <w:noProof/>
          </w:rPr>
          <w:t>13.11</w:t>
        </w:r>
        <w:r w:rsidR="00F87F1D" w:rsidRPr="00F87F1D">
          <w:rPr>
            <w:rFonts w:ascii="Calibri" w:hAnsi="Calibri"/>
            <w:noProof/>
            <w:sz w:val="22"/>
            <w:szCs w:val="22"/>
          </w:rPr>
          <w:tab/>
        </w:r>
        <w:r w:rsidR="00F87F1D" w:rsidRPr="009E476A">
          <w:rPr>
            <w:rStyle w:val="Hyperlink"/>
            <w:noProof/>
          </w:rPr>
          <w:t>Association Class Causation</w:t>
        </w:r>
        <w:r w:rsidR="00F87F1D">
          <w:rPr>
            <w:noProof/>
            <w:webHidden/>
          </w:rPr>
          <w:tab/>
        </w:r>
        <w:r w:rsidR="00F87F1D">
          <w:rPr>
            <w:noProof/>
            <w:webHidden/>
          </w:rPr>
          <w:fldChar w:fldCharType="begin"/>
        </w:r>
        <w:r w:rsidR="00F87F1D">
          <w:rPr>
            <w:noProof/>
            <w:webHidden/>
          </w:rPr>
          <w:instrText xml:space="preserve"> PAGEREF _Toc60914341 \h </w:instrText>
        </w:r>
        <w:r w:rsidR="00F87F1D">
          <w:rPr>
            <w:noProof/>
            <w:webHidden/>
          </w:rPr>
        </w:r>
        <w:r w:rsidR="00F87F1D">
          <w:rPr>
            <w:noProof/>
            <w:webHidden/>
          </w:rPr>
          <w:fldChar w:fldCharType="separate"/>
        </w:r>
        <w:r w:rsidR="00F87F1D">
          <w:rPr>
            <w:noProof/>
            <w:webHidden/>
          </w:rPr>
          <w:t>103</w:t>
        </w:r>
        <w:r w:rsidR="00F87F1D">
          <w:rPr>
            <w:noProof/>
            <w:webHidden/>
          </w:rPr>
          <w:fldChar w:fldCharType="end"/>
        </w:r>
      </w:hyperlink>
    </w:p>
    <w:p w14:paraId="23B9B209" w14:textId="4940A74F" w:rsidR="00F87F1D" w:rsidRPr="00F87F1D" w:rsidRDefault="00C64E9A">
      <w:pPr>
        <w:pStyle w:val="TOC2"/>
        <w:rPr>
          <w:rFonts w:ascii="Calibri" w:hAnsi="Calibri"/>
          <w:noProof/>
          <w:sz w:val="22"/>
          <w:szCs w:val="22"/>
        </w:rPr>
      </w:pPr>
      <w:hyperlink w:anchor="_Toc60914342" w:history="1">
        <w:r w:rsidR="00F87F1D" w:rsidRPr="009E476A">
          <w:rPr>
            <w:rStyle w:val="Hyperlink"/>
            <w:noProof/>
          </w:rPr>
          <w:t>13.12</w:t>
        </w:r>
        <w:r w:rsidR="00F87F1D" w:rsidRPr="00F87F1D">
          <w:rPr>
            <w:rFonts w:ascii="Calibri" w:hAnsi="Calibri"/>
            <w:noProof/>
            <w:sz w:val="22"/>
            <w:szCs w:val="22"/>
          </w:rPr>
          <w:tab/>
        </w:r>
        <w:r w:rsidR="00F87F1D" w:rsidRPr="009E476A">
          <w:rPr>
            <w:rStyle w:val="Hyperlink"/>
            <w:noProof/>
          </w:rPr>
          <w:t>Class Composite Situation</w:t>
        </w:r>
        <w:r w:rsidR="00F87F1D">
          <w:rPr>
            <w:noProof/>
            <w:webHidden/>
          </w:rPr>
          <w:tab/>
        </w:r>
        <w:r w:rsidR="00F87F1D">
          <w:rPr>
            <w:noProof/>
            <w:webHidden/>
          </w:rPr>
          <w:fldChar w:fldCharType="begin"/>
        </w:r>
        <w:r w:rsidR="00F87F1D">
          <w:rPr>
            <w:noProof/>
            <w:webHidden/>
          </w:rPr>
          <w:instrText xml:space="preserve"> PAGEREF _Toc60914342 \h </w:instrText>
        </w:r>
        <w:r w:rsidR="00F87F1D">
          <w:rPr>
            <w:noProof/>
            <w:webHidden/>
          </w:rPr>
        </w:r>
        <w:r w:rsidR="00F87F1D">
          <w:rPr>
            <w:noProof/>
            <w:webHidden/>
          </w:rPr>
          <w:fldChar w:fldCharType="separate"/>
        </w:r>
        <w:r w:rsidR="00F87F1D">
          <w:rPr>
            <w:noProof/>
            <w:webHidden/>
          </w:rPr>
          <w:t>104</w:t>
        </w:r>
        <w:r w:rsidR="00F87F1D">
          <w:rPr>
            <w:noProof/>
            <w:webHidden/>
          </w:rPr>
          <w:fldChar w:fldCharType="end"/>
        </w:r>
      </w:hyperlink>
    </w:p>
    <w:p w14:paraId="25EFBD31" w14:textId="7AFB67D5" w:rsidR="00F87F1D" w:rsidRPr="00F87F1D" w:rsidRDefault="00C64E9A">
      <w:pPr>
        <w:pStyle w:val="TOC2"/>
        <w:rPr>
          <w:rFonts w:ascii="Calibri" w:hAnsi="Calibri"/>
          <w:noProof/>
          <w:sz w:val="22"/>
          <w:szCs w:val="22"/>
        </w:rPr>
      </w:pPr>
      <w:hyperlink w:anchor="_Toc60914343" w:history="1">
        <w:r w:rsidR="00F87F1D" w:rsidRPr="009E476A">
          <w:rPr>
            <w:rStyle w:val="Hyperlink"/>
            <w:noProof/>
          </w:rPr>
          <w:t>13.13</w:t>
        </w:r>
        <w:r w:rsidR="00F87F1D" w:rsidRPr="00F87F1D">
          <w:rPr>
            <w:rFonts w:ascii="Calibri" w:hAnsi="Calibri"/>
            <w:noProof/>
            <w:sz w:val="22"/>
            <w:szCs w:val="22"/>
          </w:rPr>
          <w:tab/>
        </w:r>
        <w:r w:rsidR="00F87F1D" w:rsidRPr="009E476A">
          <w:rPr>
            <w:rStyle w:val="Hyperlink"/>
            <w:noProof/>
          </w:rPr>
          <w:t>Class Current Situation</w:t>
        </w:r>
        <w:r w:rsidR="00F87F1D">
          <w:rPr>
            <w:noProof/>
            <w:webHidden/>
          </w:rPr>
          <w:tab/>
        </w:r>
        <w:r w:rsidR="00F87F1D">
          <w:rPr>
            <w:noProof/>
            <w:webHidden/>
          </w:rPr>
          <w:fldChar w:fldCharType="begin"/>
        </w:r>
        <w:r w:rsidR="00F87F1D">
          <w:rPr>
            <w:noProof/>
            <w:webHidden/>
          </w:rPr>
          <w:instrText xml:space="preserve"> PAGEREF _Toc60914343 \h </w:instrText>
        </w:r>
        <w:r w:rsidR="00F87F1D">
          <w:rPr>
            <w:noProof/>
            <w:webHidden/>
          </w:rPr>
        </w:r>
        <w:r w:rsidR="00F87F1D">
          <w:rPr>
            <w:noProof/>
            <w:webHidden/>
          </w:rPr>
          <w:fldChar w:fldCharType="separate"/>
        </w:r>
        <w:r w:rsidR="00F87F1D">
          <w:rPr>
            <w:noProof/>
            <w:webHidden/>
          </w:rPr>
          <w:t>104</w:t>
        </w:r>
        <w:r w:rsidR="00F87F1D">
          <w:rPr>
            <w:noProof/>
            <w:webHidden/>
          </w:rPr>
          <w:fldChar w:fldCharType="end"/>
        </w:r>
      </w:hyperlink>
    </w:p>
    <w:p w14:paraId="7939C3EF" w14:textId="4B62B05C" w:rsidR="00F87F1D" w:rsidRPr="00F87F1D" w:rsidRDefault="00C64E9A">
      <w:pPr>
        <w:pStyle w:val="TOC2"/>
        <w:rPr>
          <w:rFonts w:ascii="Calibri" w:hAnsi="Calibri"/>
          <w:noProof/>
          <w:sz w:val="22"/>
          <w:szCs w:val="22"/>
        </w:rPr>
      </w:pPr>
      <w:hyperlink w:anchor="_Toc60914344" w:history="1">
        <w:r w:rsidR="00F87F1D" w:rsidRPr="009E476A">
          <w:rPr>
            <w:rStyle w:val="Hyperlink"/>
            <w:noProof/>
          </w:rPr>
          <w:t>13.14</w:t>
        </w:r>
        <w:r w:rsidR="00F87F1D" w:rsidRPr="00F87F1D">
          <w:rPr>
            <w:rFonts w:ascii="Calibri" w:hAnsi="Calibri"/>
            <w:noProof/>
            <w:sz w:val="22"/>
            <w:szCs w:val="22"/>
          </w:rPr>
          <w:tab/>
        </w:r>
        <w:r w:rsidR="00F87F1D" w:rsidRPr="009E476A">
          <w:rPr>
            <w:rStyle w:val="Hyperlink"/>
            <w:noProof/>
          </w:rPr>
          <w:t>Association Class Effect</w:t>
        </w:r>
        <w:r w:rsidR="00F87F1D">
          <w:rPr>
            <w:noProof/>
            <w:webHidden/>
          </w:rPr>
          <w:tab/>
        </w:r>
        <w:r w:rsidR="00F87F1D">
          <w:rPr>
            <w:noProof/>
            <w:webHidden/>
          </w:rPr>
          <w:fldChar w:fldCharType="begin"/>
        </w:r>
        <w:r w:rsidR="00F87F1D">
          <w:rPr>
            <w:noProof/>
            <w:webHidden/>
          </w:rPr>
          <w:instrText xml:space="preserve"> PAGEREF _Toc60914344 \h </w:instrText>
        </w:r>
        <w:r w:rsidR="00F87F1D">
          <w:rPr>
            <w:noProof/>
            <w:webHidden/>
          </w:rPr>
        </w:r>
        <w:r w:rsidR="00F87F1D">
          <w:rPr>
            <w:noProof/>
            <w:webHidden/>
          </w:rPr>
          <w:fldChar w:fldCharType="separate"/>
        </w:r>
        <w:r w:rsidR="00F87F1D">
          <w:rPr>
            <w:noProof/>
            <w:webHidden/>
          </w:rPr>
          <w:t>105</w:t>
        </w:r>
        <w:r w:rsidR="00F87F1D">
          <w:rPr>
            <w:noProof/>
            <w:webHidden/>
          </w:rPr>
          <w:fldChar w:fldCharType="end"/>
        </w:r>
      </w:hyperlink>
    </w:p>
    <w:p w14:paraId="381E9E70" w14:textId="14EB8D1C" w:rsidR="00F87F1D" w:rsidRPr="00F87F1D" w:rsidRDefault="00C64E9A">
      <w:pPr>
        <w:pStyle w:val="TOC2"/>
        <w:rPr>
          <w:rFonts w:ascii="Calibri" w:hAnsi="Calibri"/>
          <w:noProof/>
          <w:sz w:val="22"/>
          <w:szCs w:val="22"/>
        </w:rPr>
      </w:pPr>
      <w:hyperlink w:anchor="_Toc60914345" w:history="1">
        <w:r w:rsidR="00F87F1D" w:rsidRPr="009E476A">
          <w:rPr>
            <w:rStyle w:val="Hyperlink"/>
            <w:noProof/>
          </w:rPr>
          <w:t>13.15</w:t>
        </w:r>
        <w:r w:rsidR="00F87F1D" w:rsidRPr="00F87F1D">
          <w:rPr>
            <w:rFonts w:ascii="Calibri" w:hAnsi="Calibri"/>
            <w:noProof/>
            <w:sz w:val="22"/>
            <w:szCs w:val="22"/>
          </w:rPr>
          <w:tab/>
        </w:r>
        <w:r w:rsidR="00F87F1D" w:rsidRPr="009E476A">
          <w:rPr>
            <w:rStyle w:val="Hyperlink"/>
            <w:noProof/>
          </w:rPr>
          <w:t>Association Class Enablement</w:t>
        </w:r>
        <w:r w:rsidR="00F87F1D">
          <w:rPr>
            <w:noProof/>
            <w:webHidden/>
          </w:rPr>
          <w:tab/>
        </w:r>
        <w:r w:rsidR="00F87F1D">
          <w:rPr>
            <w:noProof/>
            <w:webHidden/>
          </w:rPr>
          <w:fldChar w:fldCharType="begin"/>
        </w:r>
        <w:r w:rsidR="00F87F1D">
          <w:rPr>
            <w:noProof/>
            <w:webHidden/>
          </w:rPr>
          <w:instrText xml:space="preserve"> PAGEREF _Toc60914345 \h </w:instrText>
        </w:r>
        <w:r w:rsidR="00F87F1D">
          <w:rPr>
            <w:noProof/>
            <w:webHidden/>
          </w:rPr>
        </w:r>
        <w:r w:rsidR="00F87F1D">
          <w:rPr>
            <w:noProof/>
            <w:webHidden/>
          </w:rPr>
          <w:fldChar w:fldCharType="separate"/>
        </w:r>
        <w:r w:rsidR="00F87F1D">
          <w:rPr>
            <w:noProof/>
            <w:webHidden/>
          </w:rPr>
          <w:t>105</w:t>
        </w:r>
        <w:r w:rsidR="00F87F1D">
          <w:rPr>
            <w:noProof/>
            <w:webHidden/>
          </w:rPr>
          <w:fldChar w:fldCharType="end"/>
        </w:r>
      </w:hyperlink>
    </w:p>
    <w:p w14:paraId="09B0F6D9" w14:textId="3C65DE2E" w:rsidR="00F87F1D" w:rsidRPr="00F87F1D" w:rsidRDefault="00C64E9A">
      <w:pPr>
        <w:pStyle w:val="TOC2"/>
        <w:rPr>
          <w:rFonts w:ascii="Calibri" w:hAnsi="Calibri"/>
          <w:noProof/>
          <w:sz w:val="22"/>
          <w:szCs w:val="22"/>
        </w:rPr>
      </w:pPr>
      <w:hyperlink w:anchor="_Toc60914346" w:history="1">
        <w:r w:rsidR="00F87F1D" w:rsidRPr="009E476A">
          <w:rPr>
            <w:rStyle w:val="Hyperlink"/>
            <w:noProof/>
          </w:rPr>
          <w:t>13.16</w:t>
        </w:r>
        <w:r w:rsidR="00F87F1D" w:rsidRPr="00F87F1D">
          <w:rPr>
            <w:rFonts w:ascii="Calibri" w:hAnsi="Calibri"/>
            <w:noProof/>
            <w:sz w:val="22"/>
            <w:szCs w:val="22"/>
          </w:rPr>
          <w:tab/>
        </w:r>
        <w:r w:rsidR="00F87F1D" w:rsidRPr="009E476A">
          <w:rPr>
            <w:rStyle w:val="Hyperlink"/>
            <w:noProof/>
          </w:rPr>
          <w:t>Class Epistemic Situation</w:t>
        </w:r>
        <w:r w:rsidR="00F87F1D">
          <w:rPr>
            <w:noProof/>
            <w:webHidden/>
          </w:rPr>
          <w:tab/>
        </w:r>
        <w:r w:rsidR="00F87F1D">
          <w:rPr>
            <w:noProof/>
            <w:webHidden/>
          </w:rPr>
          <w:fldChar w:fldCharType="begin"/>
        </w:r>
        <w:r w:rsidR="00F87F1D">
          <w:rPr>
            <w:noProof/>
            <w:webHidden/>
          </w:rPr>
          <w:instrText xml:space="preserve"> PAGEREF _Toc60914346 \h </w:instrText>
        </w:r>
        <w:r w:rsidR="00F87F1D">
          <w:rPr>
            <w:noProof/>
            <w:webHidden/>
          </w:rPr>
        </w:r>
        <w:r w:rsidR="00F87F1D">
          <w:rPr>
            <w:noProof/>
            <w:webHidden/>
          </w:rPr>
          <w:fldChar w:fldCharType="separate"/>
        </w:r>
        <w:r w:rsidR="00F87F1D">
          <w:rPr>
            <w:noProof/>
            <w:webHidden/>
          </w:rPr>
          <w:t>106</w:t>
        </w:r>
        <w:r w:rsidR="00F87F1D">
          <w:rPr>
            <w:noProof/>
            <w:webHidden/>
          </w:rPr>
          <w:fldChar w:fldCharType="end"/>
        </w:r>
      </w:hyperlink>
    </w:p>
    <w:p w14:paraId="64FA933C" w14:textId="27650426" w:rsidR="00F87F1D" w:rsidRPr="00F87F1D" w:rsidRDefault="00C64E9A">
      <w:pPr>
        <w:pStyle w:val="TOC2"/>
        <w:rPr>
          <w:rFonts w:ascii="Calibri" w:hAnsi="Calibri"/>
          <w:noProof/>
          <w:sz w:val="22"/>
          <w:szCs w:val="22"/>
        </w:rPr>
      </w:pPr>
      <w:hyperlink w:anchor="_Toc60914347" w:history="1">
        <w:r w:rsidR="00F87F1D" w:rsidRPr="009E476A">
          <w:rPr>
            <w:rStyle w:val="Hyperlink"/>
            <w:noProof/>
          </w:rPr>
          <w:t>13.17</w:t>
        </w:r>
        <w:r w:rsidR="00F87F1D" w:rsidRPr="00F87F1D">
          <w:rPr>
            <w:rFonts w:ascii="Calibri" w:hAnsi="Calibri"/>
            <w:noProof/>
            <w:sz w:val="22"/>
            <w:szCs w:val="22"/>
          </w:rPr>
          <w:tab/>
        </w:r>
        <w:r w:rsidR="00F87F1D" w:rsidRPr="009E476A">
          <w:rPr>
            <w:rStyle w:val="Hyperlink"/>
            <w:noProof/>
          </w:rPr>
          <w:t>Association Class Indication</w:t>
        </w:r>
        <w:r w:rsidR="00F87F1D">
          <w:rPr>
            <w:noProof/>
            <w:webHidden/>
          </w:rPr>
          <w:tab/>
        </w:r>
        <w:r w:rsidR="00F87F1D">
          <w:rPr>
            <w:noProof/>
            <w:webHidden/>
          </w:rPr>
          <w:fldChar w:fldCharType="begin"/>
        </w:r>
        <w:r w:rsidR="00F87F1D">
          <w:rPr>
            <w:noProof/>
            <w:webHidden/>
          </w:rPr>
          <w:instrText xml:space="preserve"> PAGEREF _Toc60914347 \h </w:instrText>
        </w:r>
        <w:r w:rsidR="00F87F1D">
          <w:rPr>
            <w:noProof/>
            <w:webHidden/>
          </w:rPr>
        </w:r>
        <w:r w:rsidR="00F87F1D">
          <w:rPr>
            <w:noProof/>
            <w:webHidden/>
          </w:rPr>
          <w:fldChar w:fldCharType="separate"/>
        </w:r>
        <w:r w:rsidR="00F87F1D">
          <w:rPr>
            <w:noProof/>
            <w:webHidden/>
          </w:rPr>
          <w:t>106</w:t>
        </w:r>
        <w:r w:rsidR="00F87F1D">
          <w:rPr>
            <w:noProof/>
            <w:webHidden/>
          </w:rPr>
          <w:fldChar w:fldCharType="end"/>
        </w:r>
      </w:hyperlink>
    </w:p>
    <w:p w14:paraId="7BEF4BAC" w14:textId="0E226AE7" w:rsidR="00F87F1D" w:rsidRPr="00F87F1D" w:rsidRDefault="00C64E9A">
      <w:pPr>
        <w:pStyle w:val="TOC2"/>
        <w:rPr>
          <w:rFonts w:ascii="Calibri" w:hAnsi="Calibri"/>
          <w:noProof/>
          <w:sz w:val="22"/>
          <w:szCs w:val="22"/>
        </w:rPr>
      </w:pPr>
      <w:hyperlink w:anchor="_Toc60914348" w:history="1">
        <w:r w:rsidR="00F87F1D" w:rsidRPr="009E476A">
          <w:rPr>
            <w:rStyle w:val="Hyperlink"/>
            <w:noProof/>
          </w:rPr>
          <w:t>13.18</w:t>
        </w:r>
        <w:r w:rsidR="00F87F1D" w:rsidRPr="00F87F1D">
          <w:rPr>
            <w:rFonts w:ascii="Calibri" w:hAnsi="Calibri"/>
            <w:noProof/>
            <w:sz w:val="22"/>
            <w:szCs w:val="22"/>
          </w:rPr>
          <w:tab/>
        </w:r>
        <w:r w:rsidR="00F87F1D" w:rsidRPr="009E476A">
          <w:rPr>
            <w:rStyle w:val="Hyperlink"/>
            <w:noProof/>
          </w:rPr>
          <w:t>Association Class Involvement</w:t>
        </w:r>
        <w:r w:rsidR="00F87F1D">
          <w:rPr>
            <w:noProof/>
            <w:webHidden/>
          </w:rPr>
          <w:tab/>
        </w:r>
        <w:r w:rsidR="00F87F1D">
          <w:rPr>
            <w:noProof/>
            <w:webHidden/>
          </w:rPr>
          <w:fldChar w:fldCharType="begin"/>
        </w:r>
        <w:r w:rsidR="00F87F1D">
          <w:rPr>
            <w:noProof/>
            <w:webHidden/>
          </w:rPr>
          <w:instrText xml:space="preserve"> PAGEREF _Toc60914348 \h </w:instrText>
        </w:r>
        <w:r w:rsidR="00F87F1D">
          <w:rPr>
            <w:noProof/>
            <w:webHidden/>
          </w:rPr>
        </w:r>
        <w:r w:rsidR="00F87F1D">
          <w:rPr>
            <w:noProof/>
            <w:webHidden/>
          </w:rPr>
          <w:fldChar w:fldCharType="separate"/>
        </w:r>
        <w:r w:rsidR="00F87F1D">
          <w:rPr>
            <w:noProof/>
            <w:webHidden/>
          </w:rPr>
          <w:t>107</w:t>
        </w:r>
        <w:r w:rsidR="00F87F1D">
          <w:rPr>
            <w:noProof/>
            <w:webHidden/>
          </w:rPr>
          <w:fldChar w:fldCharType="end"/>
        </w:r>
      </w:hyperlink>
    </w:p>
    <w:p w14:paraId="2636EE63" w14:textId="7DA94F74" w:rsidR="00F87F1D" w:rsidRPr="00F87F1D" w:rsidRDefault="00C64E9A">
      <w:pPr>
        <w:pStyle w:val="TOC2"/>
        <w:rPr>
          <w:rFonts w:ascii="Calibri" w:hAnsi="Calibri"/>
          <w:noProof/>
          <w:sz w:val="22"/>
          <w:szCs w:val="22"/>
        </w:rPr>
      </w:pPr>
      <w:hyperlink w:anchor="_Toc60914349" w:history="1">
        <w:r w:rsidR="00F87F1D" w:rsidRPr="009E476A">
          <w:rPr>
            <w:rStyle w:val="Hyperlink"/>
            <w:noProof/>
          </w:rPr>
          <w:t>13.19</w:t>
        </w:r>
        <w:r w:rsidR="00F87F1D" w:rsidRPr="00F87F1D">
          <w:rPr>
            <w:rFonts w:ascii="Calibri" w:hAnsi="Calibri"/>
            <w:noProof/>
            <w:sz w:val="22"/>
            <w:szCs w:val="22"/>
          </w:rPr>
          <w:tab/>
        </w:r>
        <w:r w:rsidR="00F87F1D" w:rsidRPr="009E476A">
          <w:rPr>
            <w:rStyle w:val="Hyperlink"/>
            <w:noProof/>
          </w:rPr>
          <w:t>Association Class Negation Effect</w:t>
        </w:r>
        <w:r w:rsidR="00F87F1D">
          <w:rPr>
            <w:noProof/>
            <w:webHidden/>
          </w:rPr>
          <w:tab/>
        </w:r>
        <w:r w:rsidR="00F87F1D">
          <w:rPr>
            <w:noProof/>
            <w:webHidden/>
          </w:rPr>
          <w:fldChar w:fldCharType="begin"/>
        </w:r>
        <w:r w:rsidR="00F87F1D">
          <w:rPr>
            <w:noProof/>
            <w:webHidden/>
          </w:rPr>
          <w:instrText xml:space="preserve"> PAGEREF _Toc60914349 \h </w:instrText>
        </w:r>
        <w:r w:rsidR="00F87F1D">
          <w:rPr>
            <w:noProof/>
            <w:webHidden/>
          </w:rPr>
        </w:r>
        <w:r w:rsidR="00F87F1D">
          <w:rPr>
            <w:noProof/>
            <w:webHidden/>
          </w:rPr>
          <w:fldChar w:fldCharType="separate"/>
        </w:r>
        <w:r w:rsidR="00F87F1D">
          <w:rPr>
            <w:noProof/>
            <w:webHidden/>
          </w:rPr>
          <w:t>107</w:t>
        </w:r>
        <w:r w:rsidR="00F87F1D">
          <w:rPr>
            <w:noProof/>
            <w:webHidden/>
          </w:rPr>
          <w:fldChar w:fldCharType="end"/>
        </w:r>
      </w:hyperlink>
    </w:p>
    <w:p w14:paraId="24640AD5" w14:textId="552721AB" w:rsidR="00F87F1D" w:rsidRPr="00F87F1D" w:rsidRDefault="00C64E9A">
      <w:pPr>
        <w:pStyle w:val="TOC2"/>
        <w:rPr>
          <w:rFonts w:ascii="Calibri" w:hAnsi="Calibri"/>
          <w:noProof/>
          <w:sz w:val="22"/>
          <w:szCs w:val="22"/>
        </w:rPr>
      </w:pPr>
      <w:hyperlink w:anchor="_Toc60914350" w:history="1">
        <w:r w:rsidR="00F87F1D" w:rsidRPr="009E476A">
          <w:rPr>
            <w:rStyle w:val="Hyperlink"/>
            <w:noProof/>
          </w:rPr>
          <w:t>13.20</w:t>
        </w:r>
        <w:r w:rsidR="00F87F1D" w:rsidRPr="00F87F1D">
          <w:rPr>
            <w:rFonts w:ascii="Calibri" w:hAnsi="Calibri"/>
            <w:noProof/>
            <w:sz w:val="22"/>
            <w:szCs w:val="22"/>
          </w:rPr>
          <w:tab/>
        </w:r>
        <w:r w:rsidR="00F87F1D" w:rsidRPr="009E476A">
          <w:rPr>
            <w:rStyle w:val="Hyperlink"/>
            <w:noProof/>
          </w:rPr>
          <w:t>Class Ontic Situation</w:t>
        </w:r>
        <w:r w:rsidR="00F87F1D">
          <w:rPr>
            <w:noProof/>
            <w:webHidden/>
          </w:rPr>
          <w:tab/>
        </w:r>
        <w:r w:rsidR="00F87F1D">
          <w:rPr>
            <w:noProof/>
            <w:webHidden/>
          </w:rPr>
          <w:fldChar w:fldCharType="begin"/>
        </w:r>
        <w:r w:rsidR="00F87F1D">
          <w:rPr>
            <w:noProof/>
            <w:webHidden/>
          </w:rPr>
          <w:instrText xml:space="preserve"> PAGEREF _Toc60914350 \h </w:instrText>
        </w:r>
        <w:r w:rsidR="00F87F1D">
          <w:rPr>
            <w:noProof/>
            <w:webHidden/>
          </w:rPr>
        </w:r>
        <w:r w:rsidR="00F87F1D">
          <w:rPr>
            <w:noProof/>
            <w:webHidden/>
          </w:rPr>
          <w:fldChar w:fldCharType="separate"/>
        </w:r>
        <w:r w:rsidR="00F87F1D">
          <w:rPr>
            <w:noProof/>
            <w:webHidden/>
          </w:rPr>
          <w:t>108</w:t>
        </w:r>
        <w:r w:rsidR="00F87F1D">
          <w:rPr>
            <w:noProof/>
            <w:webHidden/>
          </w:rPr>
          <w:fldChar w:fldCharType="end"/>
        </w:r>
      </w:hyperlink>
    </w:p>
    <w:p w14:paraId="2D005011" w14:textId="45CF5018" w:rsidR="00F87F1D" w:rsidRPr="00F87F1D" w:rsidRDefault="00C64E9A">
      <w:pPr>
        <w:pStyle w:val="TOC2"/>
        <w:rPr>
          <w:rFonts w:ascii="Calibri" w:hAnsi="Calibri"/>
          <w:noProof/>
          <w:sz w:val="22"/>
          <w:szCs w:val="22"/>
        </w:rPr>
      </w:pPr>
      <w:hyperlink w:anchor="_Toc60914351" w:history="1">
        <w:r w:rsidR="00F87F1D" w:rsidRPr="009E476A">
          <w:rPr>
            <w:rStyle w:val="Hyperlink"/>
            <w:noProof/>
          </w:rPr>
          <w:t>13.21</w:t>
        </w:r>
        <w:r w:rsidR="00F87F1D" w:rsidRPr="00F87F1D">
          <w:rPr>
            <w:rFonts w:ascii="Calibri" w:hAnsi="Calibri"/>
            <w:noProof/>
            <w:sz w:val="22"/>
            <w:szCs w:val="22"/>
          </w:rPr>
          <w:tab/>
        </w:r>
        <w:r w:rsidR="00F87F1D" w:rsidRPr="009E476A">
          <w:rPr>
            <w:rStyle w:val="Hyperlink"/>
            <w:noProof/>
          </w:rPr>
          <w:t>Class Participant</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_Toc60914351 \h </w:instrText>
        </w:r>
        <w:r w:rsidR="00F87F1D">
          <w:rPr>
            <w:noProof/>
            <w:webHidden/>
          </w:rPr>
        </w:r>
        <w:r w:rsidR="00F87F1D">
          <w:rPr>
            <w:noProof/>
            <w:webHidden/>
          </w:rPr>
          <w:fldChar w:fldCharType="separate"/>
        </w:r>
        <w:r w:rsidR="00F87F1D">
          <w:rPr>
            <w:noProof/>
            <w:webHidden/>
          </w:rPr>
          <w:t>108</w:t>
        </w:r>
        <w:r w:rsidR="00F87F1D">
          <w:rPr>
            <w:noProof/>
            <w:webHidden/>
          </w:rPr>
          <w:fldChar w:fldCharType="end"/>
        </w:r>
      </w:hyperlink>
    </w:p>
    <w:p w14:paraId="000C68FB" w14:textId="1276E422" w:rsidR="00F87F1D" w:rsidRPr="00F87F1D" w:rsidRDefault="00C64E9A">
      <w:pPr>
        <w:pStyle w:val="TOC2"/>
        <w:rPr>
          <w:rFonts w:ascii="Calibri" w:hAnsi="Calibri"/>
          <w:noProof/>
          <w:sz w:val="22"/>
          <w:szCs w:val="22"/>
        </w:rPr>
      </w:pPr>
      <w:hyperlink w:anchor="_Toc60914352" w:history="1">
        <w:r w:rsidR="00F87F1D" w:rsidRPr="009E476A">
          <w:rPr>
            <w:rStyle w:val="Hyperlink"/>
            <w:noProof/>
          </w:rPr>
          <w:t>13.22</w:t>
        </w:r>
        <w:r w:rsidR="00F87F1D" w:rsidRPr="00F87F1D">
          <w:rPr>
            <w:rFonts w:ascii="Calibri" w:hAnsi="Calibri"/>
            <w:noProof/>
            <w:sz w:val="22"/>
            <w:szCs w:val="22"/>
          </w:rPr>
          <w:tab/>
        </w:r>
        <w:r w:rsidR="00F87F1D" w:rsidRPr="009E476A">
          <w:rPr>
            <w:rStyle w:val="Hyperlink"/>
            <w:noProof/>
          </w:rPr>
          <w:t>Class Past Situation</w:t>
        </w:r>
        <w:r w:rsidR="00F87F1D">
          <w:rPr>
            <w:noProof/>
            <w:webHidden/>
          </w:rPr>
          <w:tab/>
        </w:r>
        <w:r w:rsidR="00F87F1D">
          <w:rPr>
            <w:noProof/>
            <w:webHidden/>
          </w:rPr>
          <w:fldChar w:fldCharType="begin"/>
        </w:r>
        <w:r w:rsidR="00F87F1D">
          <w:rPr>
            <w:noProof/>
            <w:webHidden/>
          </w:rPr>
          <w:instrText xml:space="preserve"> PAGEREF _Toc60914352 \h </w:instrText>
        </w:r>
        <w:r w:rsidR="00F87F1D">
          <w:rPr>
            <w:noProof/>
            <w:webHidden/>
          </w:rPr>
        </w:r>
        <w:r w:rsidR="00F87F1D">
          <w:rPr>
            <w:noProof/>
            <w:webHidden/>
          </w:rPr>
          <w:fldChar w:fldCharType="separate"/>
        </w:r>
        <w:r w:rsidR="00F87F1D">
          <w:rPr>
            <w:noProof/>
            <w:webHidden/>
          </w:rPr>
          <w:t>109</w:t>
        </w:r>
        <w:r w:rsidR="00F87F1D">
          <w:rPr>
            <w:noProof/>
            <w:webHidden/>
          </w:rPr>
          <w:fldChar w:fldCharType="end"/>
        </w:r>
      </w:hyperlink>
    </w:p>
    <w:p w14:paraId="77241FA0" w14:textId="0D67CFA7" w:rsidR="00F87F1D" w:rsidRPr="00F87F1D" w:rsidRDefault="00C64E9A">
      <w:pPr>
        <w:pStyle w:val="TOC2"/>
        <w:rPr>
          <w:rFonts w:ascii="Calibri" w:hAnsi="Calibri"/>
          <w:noProof/>
          <w:sz w:val="22"/>
          <w:szCs w:val="22"/>
        </w:rPr>
      </w:pPr>
      <w:hyperlink w:anchor="_Toc60914353" w:history="1">
        <w:r w:rsidR="00F87F1D" w:rsidRPr="009E476A">
          <w:rPr>
            <w:rStyle w:val="Hyperlink"/>
            <w:noProof/>
          </w:rPr>
          <w:t>13.23</w:t>
        </w:r>
        <w:r w:rsidR="00F87F1D" w:rsidRPr="00F87F1D">
          <w:rPr>
            <w:rFonts w:ascii="Calibri" w:hAnsi="Calibri"/>
            <w:noProof/>
            <w:sz w:val="22"/>
            <w:szCs w:val="22"/>
          </w:rPr>
          <w:tab/>
        </w:r>
        <w:r w:rsidR="00F87F1D" w:rsidRPr="009E476A">
          <w:rPr>
            <w:rStyle w:val="Hyperlink"/>
            <w:noProof/>
          </w:rPr>
          <w:t>Class Potential Situation</w:t>
        </w:r>
        <w:r w:rsidR="00F87F1D" w:rsidRPr="009E476A">
          <w:rPr>
            <w:rStyle w:val="Hyperlink"/>
            <w:rFonts w:cs="Arial"/>
            <w:noProof/>
          </w:rPr>
          <w:t xml:space="preserve">  &lt;&lt;Phase&gt;&gt;</w:t>
        </w:r>
        <w:r w:rsidR="00F87F1D">
          <w:rPr>
            <w:noProof/>
            <w:webHidden/>
          </w:rPr>
          <w:tab/>
        </w:r>
        <w:r w:rsidR="00F87F1D">
          <w:rPr>
            <w:noProof/>
            <w:webHidden/>
          </w:rPr>
          <w:fldChar w:fldCharType="begin"/>
        </w:r>
        <w:r w:rsidR="00F87F1D">
          <w:rPr>
            <w:noProof/>
            <w:webHidden/>
          </w:rPr>
          <w:instrText xml:space="preserve"> PAGEREF _Toc60914353 \h </w:instrText>
        </w:r>
        <w:r w:rsidR="00F87F1D">
          <w:rPr>
            <w:noProof/>
            <w:webHidden/>
          </w:rPr>
        </w:r>
        <w:r w:rsidR="00F87F1D">
          <w:rPr>
            <w:noProof/>
            <w:webHidden/>
          </w:rPr>
          <w:fldChar w:fldCharType="separate"/>
        </w:r>
        <w:r w:rsidR="00F87F1D">
          <w:rPr>
            <w:noProof/>
            <w:webHidden/>
          </w:rPr>
          <w:t>109</w:t>
        </w:r>
        <w:r w:rsidR="00F87F1D">
          <w:rPr>
            <w:noProof/>
            <w:webHidden/>
          </w:rPr>
          <w:fldChar w:fldCharType="end"/>
        </w:r>
      </w:hyperlink>
    </w:p>
    <w:p w14:paraId="3FDE310A" w14:textId="2DBA74A7" w:rsidR="00F87F1D" w:rsidRPr="00F87F1D" w:rsidRDefault="00C64E9A">
      <w:pPr>
        <w:pStyle w:val="TOC2"/>
        <w:rPr>
          <w:rFonts w:ascii="Calibri" w:hAnsi="Calibri"/>
          <w:noProof/>
          <w:sz w:val="22"/>
          <w:szCs w:val="22"/>
        </w:rPr>
      </w:pPr>
      <w:hyperlink w:anchor="_Toc60914354" w:history="1">
        <w:r w:rsidR="00F87F1D" w:rsidRPr="009E476A">
          <w:rPr>
            <w:rStyle w:val="Hyperlink"/>
            <w:noProof/>
          </w:rPr>
          <w:t>13.24</w:t>
        </w:r>
        <w:r w:rsidR="00F87F1D" w:rsidRPr="00F87F1D">
          <w:rPr>
            <w:rFonts w:ascii="Calibri" w:hAnsi="Calibri"/>
            <w:noProof/>
            <w:sz w:val="22"/>
            <w:szCs w:val="22"/>
          </w:rPr>
          <w:tab/>
        </w:r>
        <w:r w:rsidR="00F87F1D" w:rsidRPr="009E476A">
          <w:rPr>
            <w:rStyle w:val="Hyperlink"/>
            <w:noProof/>
          </w:rPr>
          <w:t>Class Quality</w:t>
        </w:r>
        <w:r w:rsidR="00F87F1D">
          <w:rPr>
            <w:noProof/>
            <w:webHidden/>
          </w:rPr>
          <w:tab/>
        </w:r>
        <w:r w:rsidR="00F87F1D">
          <w:rPr>
            <w:noProof/>
            <w:webHidden/>
          </w:rPr>
          <w:fldChar w:fldCharType="begin"/>
        </w:r>
        <w:r w:rsidR="00F87F1D">
          <w:rPr>
            <w:noProof/>
            <w:webHidden/>
          </w:rPr>
          <w:instrText xml:space="preserve"> PAGEREF _Toc60914354 \h </w:instrText>
        </w:r>
        <w:r w:rsidR="00F87F1D">
          <w:rPr>
            <w:noProof/>
            <w:webHidden/>
          </w:rPr>
        </w:r>
        <w:r w:rsidR="00F87F1D">
          <w:rPr>
            <w:noProof/>
            <w:webHidden/>
          </w:rPr>
          <w:fldChar w:fldCharType="separate"/>
        </w:r>
        <w:r w:rsidR="00F87F1D">
          <w:rPr>
            <w:noProof/>
            <w:webHidden/>
          </w:rPr>
          <w:t>109</w:t>
        </w:r>
        <w:r w:rsidR="00F87F1D">
          <w:rPr>
            <w:noProof/>
            <w:webHidden/>
          </w:rPr>
          <w:fldChar w:fldCharType="end"/>
        </w:r>
      </w:hyperlink>
    </w:p>
    <w:p w14:paraId="4A0C341C" w14:textId="062D5291" w:rsidR="00F87F1D" w:rsidRPr="00F87F1D" w:rsidRDefault="00C64E9A">
      <w:pPr>
        <w:pStyle w:val="TOC2"/>
        <w:rPr>
          <w:rFonts w:ascii="Calibri" w:hAnsi="Calibri"/>
          <w:noProof/>
          <w:sz w:val="22"/>
          <w:szCs w:val="22"/>
        </w:rPr>
      </w:pPr>
      <w:hyperlink w:anchor="_Toc60914355" w:history="1">
        <w:r w:rsidR="00F87F1D" w:rsidRPr="009E476A">
          <w:rPr>
            <w:rStyle w:val="Hyperlink"/>
            <w:noProof/>
          </w:rPr>
          <w:t>13.25</w:t>
        </w:r>
        <w:r w:rsidR="00F87F1D" w:rsidRPr="00F87F1D">
          <w:rPr>
            <w:rFonts w:ascii="Calibri" w:hAnsi="Calibri"/>
            <w:noProof/>
            <w:sz w:val="22"/>
            <w:szCs w:val="22"/>
          </w:rPr>
          <w:tab/>
        </w:r>
        <w:r w:rsidR="00F87F1D" w:rsidRPr="009E476A">
          <w:rPr>
            <w:rStyle w:val="Hyperlink"/>
            <w:noProof/>
          </w:rPr>
          <w:t>Class Relationship</w:t>
        </w:r>
        <w:r w:rsidR="00F87F1D">
          <w:rPr>
            <w:noProof/>
            <w:webHidden/>
          </w:rPr>
          <w:tab/>
        </w:r>
        <w:r w:rsidR="00F87F1D">
          <w:rPr>
            <w:noProof/>
            <w:webHidden/>
          </w:rPr>
          <w:fldChar w:fldCharType="begin"/>
        </w:r>
        <w:r w:rsidR="00F87F1D">
          <w:rPr>
            <w:noProof/>
            <w:webHidden/>
          </w:rPr>
          <w:instrText xml:space="preserve"> PAGEREF _Toc60914355 \h </w:instrText>
        </w:r>
        <w:r w:rsidR="00F87F1D">
          <w:rPr>
            <w:noProof/>
            <w:webHidden/>
          </w:rPr>
        </w:r>
        <w:r w:rsidR="00F87F1D">
          <w:rPr>
            <w:noProof/>
            <w:webHidden/>
          </w:rPr>
          <w:fldChar w:fldCharType="separate"/>
        </w:r>
        <w:r w:rsidR="00F87F1D">
          <w:rPr>
            <w:noProof/>
            <w:webHidden/>
          </w:rPr>
          <w:t>109</w:t>
        </w:r>
        <w:r w:rsidR="00F87F1D">
          <w:rPr>
            <w:noProof/>
            <w:webHidden/>
          </w:rPr>
          <w:fldChar w:fldCharType="end"/>
        </w:r>
      </w:hyperlink>
    </w:p>
    <w:p w14:paraId="5137EA17" w14:textId="5DDE0C22" w:rsidR="00F87F1D" w:rsidRPr="00F87F1D" w:rsidRDefault="00C64E9A">
      <w:pPr>
        <w:pStyle w:val="TOC2"/>
        <w:rPr>
          <w:rFonts w:ascii="Calibri" w:hAnsi="Calibri"/>
          <w:noProof/>
          <w:sz w:val="22"/>
          <w:szCs w:val="22"/>
        </w:rPr>
      </w:pPr>
      <w:hyperlink w:anchor="_Toc60914356" w:history="1">
        <w:r w:rsidR="00F87F1D" w:rsidRPr="009E476A">
          <w:rPr>
            <w:rStyle w:val="Hyperlink"/>
            <w:noProof/>
          </w:rPr>
          <w:t>13.26</w:t>
        </w:r>
        <w:r w:rsidR="00F87F1D" w:rsidRPr="00F87F1D">
          <w:rPr>
            <w:rFonts w:ascii="Calibri" w:hAnsi="Calibri"/>
            <w:noProof/>
            <w:sz w:val="22"/>
            <w:szCs w:val="22"/>
          </w:rPr>
          <w:tab/>
        </w:r>
        <w:r w:rsidR="00F87F1D" w:rsidRPr="009E476A">
          <w:rPr>
            <w:rStyle w:val="Hyperlink"/>
            <w:noProof/>
          </w:rPr>
          <w:t>Class Situation</w:t>
        </w:r>
        <w:r w:rsidR="00F87F1D">
          <w:rPr>
            <w:noProof/>
            <w:webHidden/>
          </w:rPr>
          <w:tab/>
        </w:r>
        <w:r w:rsidR="00F87F1D">
          <w:rPr>
            <w:noProof/>
            <w:webHidden/>
          </w:rPr>
          <w:fldChar w:fldCharType="begin"/>
        </w:r>
        <w:r w:rsidR="00F87F1D">
          <w:rPr>
            <w:noProof/>
            <w:webHidden/>
          </w:rPr>
          <w:instrText xml:space="preserve"> PAGEREF _Toc60914356 \h </w:instrText>
        </w:r>
        <w:r w:rsidR="00F87F1D">
          <w:rPr>
            <w:noProof/>
            <w:webHidden/>
          </w:rPr>
        </w:r>
        <w:r w:rsidR="00F87F1D">
          <w:rPr>
            <w:noProof/>
            <w:webHidden/>
          </w:rPr>
          <w:fldChar w:fldCharType="separate"/>
        </w:r>
        <w:r w:rsidR="00F87F1D">
          <w:rPr>
            <w:noProof/>
            <w:webHidden/>
          </w:rPr>
          <w:t>109</w:t>
        </w:r>
        <w:r w:rsidR="00F87F1D">
          <w:rPr>
            <w:noProof/>
            <w:webHidden/>
          </w:rPr>
          <w:fldChar w:fldCharType="end"/>
        </w:r>
      </w:hyperlink>
    </w:p>
    <w:p w14:paraId="691C5EFA" w14:textId="04E29426" w:rsidR="00F87F1D" w:rsidRPr="00F87F1D" w:rsidRDefault="00C64E9A">
      <w:pPr>
        <w:pStyle w:val="TOC2"/>
        <w:rPr>
          <w:rFonts w:ascii="Calibri" w:hAnsi="Calibri"/>
          <w:noProof/>
          <w:sz w:val="22"/>
          <w:szCs w:val="22"/>
        </w:rPr>
      </w:pPr>
      <w:hyperlink w:anchor="_Toc60914357" w:history="1">
        <w:r w:rsidR="00F87F1D" w:rsidRPr="009E476A">
          <w:rPr>
            <w:rStyle w:val="Hyperlink"/>
            <w:noProof/>
          </w:rPr>
          <w:t>13.27</w:t>
        </w:r>
        <w:r w:rsidR="00F87F1D" w:rsidRPr="00F87F1D">
          <w:rPr>
            <w:rFonts w:ascii="Calibri" w:hAnsi="Calibri"/>
            <w:noProof/>
            <w:sz w:val="22"/>
            <w:szCs w:val="22"/>
          </w:rPr>
          <w:tab/>
        </w:r>
        <w:r w:rsidR="00F87F1D" w:rsidRPr="009E476A">
          <w:rPr>
            <w:rStyle w:val="Hyperlink"/>
            <w:noProof/>
          </w:rPr>
          <w:t>Class State</w:t>
        </w:r>
        <w:r w:rsidR="00F87F1D">
          <w:rPr>
            <w:noProof/>
            <w:webHidden/>
          </w:rPr>
          <w:tab/>
        </w:r>
        <w:r w:rsidR="00F87F1D">
          <w:rPr>
            <w:noProof/>
            <w:webHidden/>
          </w:rPr>
          <w:fldChar w:fldCharType="begin"/>
        </w:r>
        <w:r w:rsidR="00F87F1D">
          <w:rPr>
            <w:noProof/>
            <w:webHidden/>
          </w:rPr>
          <w:instrText xml:space="preserve"> PAGEREF _Toc60914357 \h </w:instrText>
        </w:r>
        <w:r w:rsidR="00F87F1D">
          <w:rPr>
            <w:noProof/>
            <w:webHidden/>
          </w:rPr>
        </w:r>
        <w:r w:rsidR="00F87F1D">
          <w:rPr>
            <w:noProof/>
            <w:webHidden/>
          </w:rPr>
          <w:fldChar w:fldCharType="separate"/>
        </w:r>
        <w:r w:rsidR="00F87F1D">
          <w:rPr>
            <w:noProof/>
            <w:webHidden/>
          </w:rPr>
          <w:t>110</w:t>
        </w:r>
        <w:r w:rsidR="00F87F1D">
          <w:rPr>
            <w:noProof/>
            <w:webHidden/>
          </w:rPr>
          <w:fldChar w:fldCharType="end"/>
        </w:r>
      </w:hyperlink>
    </w:p>
    <w:p w14:paraId="007488DF" w14:textId="23BB1725" w:rsidR="00F87F1D" w:rsidRPr="00F87F1D" w:rsidRDefault="00C64E9A">
      <w:pPr>
        <w:pStyle w:val="TOC2"/>
        <w:rPr>
          <w:rFonts w:ascii="Calibri" w:hAnsi="Calibri"/>
          <w:noProof/>
          <w:sz w:val="22"/>
          <w:szCs w:val="22"/>
        </w:rPr>
      </w:pPr>
      <w:hyperlink w:anchor="_Toc60914358" w:history="1">
        <w:r w:rsidR="00F87F1D" w:rsidRPr="009E476A">
          <w:rPr>
            <w:rStyle w:val="Hyperlink"/>
            <w:noProof/>
          </w:rPr>
          <w:t>13.28</w:t>
        </w:r>
        <w:r w:rsidR="00F87F1D" w:rsidRPr="00F87F1D">
          <w:rPr>
            <w:rFonts w:ascii="Calibri" w:hAnsi="Calibri"/>
            <w:noProof/>
            <w:sz w:val="22"/>
            <w:szCs w:val="22"/>
          </w:rPr>
          <w:tab/>
        </w:r>
        <w:r w:rsidR="00F87F1D" w:rsidRPr="009E476A">
          <w:rPr>
            <w:rStyle w:val="Hyperlink"/>
            <w:noProof/>
          </w:rPr>
          <w:t>Association State of Entity</w:t>
        </w:r>
        <w:r w:rsidR="00F87F1D">
          <w:rPr>
            <w:noProof/>
            <w:webHidden/>
          </w:rPr>
          <w:tab/>
        </w:r>
        <w:r w:rsidR="00F87F1D">
          <w:rPr>
            <w:noProof/>
            <w:webHidden/>
          </w:rPr>
          <w:fldChar w:fldCharType="begin"/>
        </w:r>
        <w:r w:rsidR="00F87F1D">
          <w:rPr>
            <w:noProof/>
            <w:webHidden/>
          </w:rPr>
          <w:instrText xml:space="preserve"> PAGEREF _Toc60914358 \h </w:instrText>
        </w:r>
        <w:r w:rsidR="00F87F1D">
          <w:rPr>
            <w:noProof/>
            <w:webHidden/>
          </w:rPr>
        </w:r>
        <w:r w:rsidR="00F87F1D">
          <w:rPr>
            <w:noProof/>
            <w:webHidden/>
          </w:rPr>
          <w:fldChar w:fldCharType="separate"/>
        </w:r>
        <w:r w:rsidR="00F87F1D">
          <w:rPr>
            <w:noProof/>
            <w:webHidden/>
          </w:rPr>
          <w:t>110</w:t>
        </w:r>
        <w:r w:rsidR="00F87F1D">
          <w:rPr>
            <w:noProof/>
            <w:webHidden/>
          </w:rPr>
          <w:fldChar w:fldCharType="end"/>
        </w:r>
      </w:hyperlink>
    </w:p>
    <w:p w14:paraId="11B383A5" w14:textId="7C74DD35" w:rsidR="00F87F1D" w:rsidRPr="00F87F1D" w:rsidRDefault="00C64E9A">
      <w:pPr>
        <w:pStyle w:val="TOC1"/>
        <w:tabs>
          <w:tab w:val="left" w:pos="1512"/>
        </w:tabs>
        <w:rPr>
          <w:rFonts w:ascii="Calibri" w:hAnsi="Calibri"/>
          <w:noProof/>
          <w:sz w:val="22"/>
          <w:szCs w:val="22"/>
        </w:rPr>
      </w:pPr>
      <w:hyperlink w:anchor="_Toc60914359" w:history="1">
        <w:r w:rsidR="00F87F1D" w:rsidRPr="009E476A">
          <w:rPr>
            <w:rStyle w:val="Hyperlink"/>
            <w:noProof/>
          </w:rPr>
          <w:t>14</w:t>
        </w:r>
        <w:r w:rsidR="00F87F1D" w:rsidRPr="00F87F1D">
          <w:rPr>
            <w:rFonts w:ascii="Calibri" w:hAnsi="Calibri"/>
            <w:noProof/>
            <w:sz w:val="22"/>
            <w:szCs w:val="22"/>
          </w:rPr>
          <w:tab/>
        </w:r>
        <w:r w:rsidR="00F87F1D" w:rsidRPr="009E476A">
          <w:rPr>
            <w:rStyle w:val="Hyperlink"/>
            <w:noProof/>
          </w:rPr>
          <w:t>OnticHealthGeneric::Statements</w:t>
        </w:r>
        <w:r w:rsidR="00F87F1D">
          <w:rPr>
            <w:noProof/>
            <w:webHidden/>
          </w:rPr>
          <w:tab/>
        </w:r>
        <w:r w:rsidR="00F87F1D">
          <w:rPr>
            <w:noProof/>
            <w:webHidden/>
          </w:rPr>
          <w:fldChar w:fldCharType="begin"/>
        </w:r>
        <w:r w:rsidR="00F87F1D">
          <w:rPr>
            <w:noProof/>
            <w:webHidden/>
          </w:rPr>
          <w:instrText xml:space="preserve"> PAGEREF _Toc60914359 \h </w:instrText>
        </w:r>
        <w:r w:rsidR="00F87F1D">
          <w:rPr>
            <w:noProof/>
            <w:webHidden/>
          </w:rPr>
        </w:r>
        <w:r w:rsidR="00F87F1D">
          <w:rPr>
            <w:noProof/>
            <w:webHidden/>
          </w:rPr>
          <w:fldChar w:fldCharType="separate"/>
        </w:r>
        <w:r w:rsidR="00F87F1D">
          <w:rPr>
            <w:noProof/>
            <w:webHidden/>
          </w:rPr>
          <w:t>111</w:t>
        </w:r>
        <w:r w:rsidR="00F87F1D">
          <w:rPr>
            <w:noProof/>
            <w:webHidden/>
          </w:rPr>
          <w:fldChar w:fldCharType="end"/>
        </w:r>
      </w:hyperlink>
    </w:p>
    <w:p w14:paraId="2ECE0000" w14:textId="03E39B87" w:rsidR="00F87F1D" w:rsidRPr="00F87F1D" w:rsidRDefault="00C64E9A">
      <w:pPr>
        <w:pStyle w:val="TOC2"/>
        <w:rPr>
          <w:rFonts w:ascii="Calibri" w:hAnsi="Calibri"/>
          <w:noProof/>
          <w:sz w:val="22"/>
          <w:szCs w:val="22"/>
        </w:rPr>
      </w:pPr>
      <w:hyperlink w:anchor="_Toc60914360" w:history="1">
        <w:r w:rsidR="00F87F1D" w:rsidRPr="009E476A">
          <w:rPr>
            <w:rStyle w:val="Hyperlink"/>
            <w:noProof/>
          </w:rPr>
          <w:t>14.1</w:t>
        </w:r>
        <w:r w:rsidR="00F87F1D" w:rsidRPr="00F87F1D">
          <w:rPr>
            <w:rFonts w:ascii="Calibri" w:hAnsi="Calibri"/>
            <w:noProof/>
            <w:sz w:val="22"/>
            <w:szCs w:val="22"/>
          </w:rPr>
          <w:tab/>
        </w:r>
        <w:r w:rsidR="00F87F1D" w:rsidRPr="009E476A">
          <w:rPr>
            <w:rStyle w:val="Hyperlink"/>
            <w:noProof/>
          </w:rPr>
          <w:t>Diagram: Approval</w:t>
        </w:r>
        <w:r w:rsidR="00F87F1D">
          <w:rPr>
            <w:noProof/>
            <w:webHidden/>
          </w:rPr>
          <w:tab/>
        </w:r>
        <w:r w:rsidR="00F87F1D">
          <w:rPr>
            <w:noProof/>
            <w:webHidden/>
          </w:rPr>
          <w:fldChar w:fldCharType="begin"/>
        </w:r>
        <w:r w:rsidR="00F87F1D">
          <w:rPr>
            <w:noProof/>
            <w:webHidden/>
          </w:rPr>
          <w:instrText xml:space="preserve"> PAGEREF _Toc60914360 \h </w:instrText>
        </w:r>
        <w:r w:rsidR="00F87F1D">
          <w:rPr>
            <w:noProof/>
            <w:webHidden/>
          </w:rPr>
        </w:r>
        <w:r w:rsidR="00F87F1D">
          <w:rPr>
            <w:noProof/>
            <w:webHidden/>
          </w:rPr>
          <w:fldChar w:fldCharType="separate"/>
        </w:r>
        <w:r w:rsidR="00F87F1D">
          <w:rPr>
            <w:noProof/>
            <w:webHidden/>
          </w:rPr>
          <w:t>111</w:t>
        </w:r>
        <w:r w:rsidR="00F87F1D">
          <w:rPr>
            <w:noProof/>
            <w:webHidden/>
          </w:rPr>
          <w:fldChar w:fldCharType="end"/>
        </w:r>
      </w:hyperlink>
    </w:p>
    <w:p w14:paraId="2FE2C1AD" w14:textId="3CAB8D66" w:rsidR="00F87F1D" w:rsidRPr="00F87F1D" w:rsidRDefault="00C64E9A">
      <w:pPr>
        <w:pStyle w:val="TOC2"/>
        <w:rPr>
          <w:rFonts w:ascii="Calibri" w:hAnsi="Calibri"/>
          <w:noProof/>
          <w:sz w:val="22"/>
          <w:szCs w:val="22"/>
        </w:rPr>
      </w:pPr>
      <w:hyperlink w:anchor="_Toc60914361" w:history="1">
        <w:r w:rsidR="00F87F1D" w:rsidRPr="009E476A">
          <w:rPr>
            <w:rStyle w:val="Hyperlink"/>
            <w:noProof/>
          </w:rPr>
          <w:t>14.2</w:t>
        </w:r>
        <w:r w:rsidR="00F87F1D" w:rsidRPr="00F87F1D">
          <w:rPr>
            <w:rFonts w:ascii="Calibri" w:hAnsi="Calibri"/>
            <w:noProof/>
            <w:sz w:val="22"/>
            <w:szCs w:val="22"/>
          </w:rPr>
          <w:tab/>
        </w:r>
        <w:r w:rsidR="00F87F1D" w:rsidRPr="009E476A">
          <w:rPr>
            <w:rStyle w:val="Hyperlink"/>
            <w:noProof/>
          </w:rPr>
          <w:t>Diagram: Statement Classification</w:t>
        </w:r>
        <w:r w:rsidR="00F87F1D">
          <w:rPr>
            <w:noProof/>
            <w:webHidden/>
          </w:rPr>
          <w:tab/>
        </w:r>
        <w:r w:rsidR="00F87F1D">
          <w:rPr>
            <w:noProof/>
            <w:webHidden/>
          </w:rPr>
          <w:fldChar w:fldCharType="begin"/>
        </w:r>
        <w:r w:rsidR="00F87F1D">
          <w:rPr>
            <w:noProof/>
            <w:webHidden/>
          </w:rPr>
          <w:instrText xml:space="preserve"> PAGEREF _Toc60914361 \h </w:instrText>
        </w:r>
        <w:r w:rsidR="00F87F1D">
          <w:rPr>
            <w:noProof/>
            <w:webHidden/>
          </w:rPr>
        </w:r>
        <w:r w:rsidR="00F87F1D">
          <w:rPr>
            <w:noProof/>
            <w:webHidden/>
          </w:rPr>
          <w:fldChar w:fldCharType="separate"/>
        </w:r>
        <w:r w:rsidR="00F87F1D">
          <w:rPr>
            <w:noProof/>
            <w:webHidden/>
          </w:rPr>
          <w:t>112</w:t>
        </w:r>
        <w:r w:rsidR="00F87F1D">
          <w:rPr>
            <w:noProof/>
            <w:webHidden/>
          </w:rPr>
          <w:fldChar w:fldCharType="end"/>
        </w:r>
      </w:hyperlink>
    </w:p>
    <w:p w14:paraId="292CD87D" w14:textId="7CA7E913" w:rsidR="00F87F1D" w:rsidRPr="00F87F1D" w:rsidRDefault="00C64E9A">
      <w:pPr>
        <w:pStyle w:val="TOC2"/>
        <w:rPr>
          <w:rFonts w:ascii="Calibri" w:hAnsi="Calibri"/>
          <w:noProof/>
          <w:sz w:val="22"/>
          <w:szCs w:val="22"/>
        </w:rPr>
      </w:pPr>
      <w:hyperlink w:anchor="_Toc60914362" w:history="1">
        <w:r w:rsidR="00F87F1D" w:rsidRPr="009E476A">
          <w:rPr>
            <w:rStyle w:val="Hyperlink"/>
            <w:noProof/>
          </w:rPr>
          <w:t>14.3</w:t>
        </w:r>
        <w:r w:rsidR="00F87F1D" w:rsidRPr="00F87F1D">
          <w:rPr>
            <w:rFonts w:ascii="Calibri" w:hAnsi="Calibri"/>
            <w:noProof/>
            <w:sz w:val="22"/>
            <w:szCs w:val="22"/>
          </w:rPr>
          <w:tab/>
        </w:r>
        <w:r w:rsidR="00F87F1D" w:rsidRPr="009E476A">
          <w:rPr>
            <w:rStyle w:val="Hyperlink"/>
            <w:noProof/>
          </w:rPr>
          <w:t>Diagram: Statements</w:t>
        </w:r>
        <w:r w:rsidR="00F87F1D">
          <w:rPr>
            <w:noProof/>
            <w:webHidden/>
          </w:rPr>
          <w:tab/>
        </w:r>
        <w:r w:rsidR="00F87F1D">
          <w:rPr>
            <w:noProof/>
            <w:webHidden/>
          </w:rPr>
          <w:fldChar w:fldCharType="begin"/>
        </w:r>
        <w:r w:rsidR="00F87F1D">
          <w:rPr>
            <w:noProof/>
            <w:webHidden/>
          </w:rPr>
          <w:instrText xml:space="preserve"> PAGEREF _Toc60914362 \h </w:instrText>
        </w:r>
        <w:r w:rsidR="00F87F1D">
          <w:rPr>
            <w:noProof/>
            <w:webHidden/>
          </w:rPr>
        </w:r>
        <w:r w:rsidR="00F87F1D">
          <w:rPr>
            <w:noProof/>
            <w:webHidden/>
          </w:rPr>
          <w:fldChar w:fldCharType="separate"/>
        </w:r>
        <w:r w:rsidR="00F87F1D">
          <w:rPr>
            <w:noProof/>
            <w:webHidden/>
          </w:rPr>
          <w:t>113</w:t>
        </w:r>
        <w:r w:rsidR="00F87F1D">
          <w:rPr>
            <w:noProof/>
            <w:webHidden/>
          </w:rPr>
          <w:fldChar w:fldCharType="end"/>
        </w:r>
      </w:hyperlink>
    </w:p>
    <w:p w14:paraId="3879EBF2" w14:textId="7D8E8C2C" w:rsidR="00F87F1D" w:rsidRPr="00F87F1D" w:rsidRDefault="00C64E9A">
      <w:pPr>
        <w:pStyle w:val="TOC2"/>
        <w:rPr>
          <w:rFonts w:ascii="Calibri" w:hAnsi="Calibri"/>
          <w:noProof/>
          <w:sz w:val="22"/>
          <w:szCs w:val="22"/>
        </w:rPr>
      </w:pPr>
      <w:hyperlink w:anchor="_Toc60914363" w:history="1">
        <w:r w:rsidR="00F87F1D" w:rsidRPr="009E476A">
          <w:rPr>
            <w:rStyle w:val="Hyperlink"/>
            <w:noProof/>
          </w:rPr>
          <w:t>14.4</w:t>
        </w:r>
        <w:r w:rsidR="00F87F1D" w:rsidRPr="00F87F1D">
          <w:rPr>
            <w:rFonts w:ascii="Calibri" w:hAnsi="Calibri"/>
            <w:noProof/>
            <w:sz w:val="22"/>
            <w:szCs w:val="22"/>
          </w:rPr>
          <w:tab/>
        </w:r>
        <w:r w:rsidR="00F87F1D" w:rsidRPr="009E476A">
          <w:rPr>
            <w:rStyle w:val="Hyperlink"/>
            <w:noProof/>
          </w:rPr>
          <w:t>Class Approval</w:t>
        </w:r>
        <w:r w:rsidR="00F87F1D">
          <w:rPr>
            <w:noProof/>
            <w:webHidden/>
          </w:rPr>
          <w:tab/>
        </w:r>
        <w:r w:rsidR="00F87F1D">
          <w:rPr>
            <w:noProof/>
            <w:webHidden/>
          </w:rPr>
          <w:fldChar w:fldCharType="begin"/>
        </w:r>
        <w:r w:rsidR="00F87F1D">
          <w:rPr>
            <w:noProof/>
            <w:webHidden/>
          </w:rPr>
          <w:instrText xml:space="preserve"> PAGEREF _Toc60914363 \h </w:instrText>
        </w:r>
        <w:r w:rsidR="00F87F1D">
          <w:rPr>
            <w:noProof/>
            <w:webHidden/>
          </w:rPr>
        </w:r>
        <w:r w:rsidR="00F87F1D">
          <w:rPr>
            <w:noProof/>
            <w:webHidden/>
          </w:rPr>
          <w:fldChar w:fldCharType="separate"/>
        </w:r>
        <w:r w:rsidR="00F87F1D">
          <w:rPr>
            <w:noProof/>
            <w:webHidden/>
          </w:rPr>
          <w:t>113</w:t>
        </w:r>
        <w:r w:rsidR="00F87F1D">
          <w:rPr>
            <w:noProof/>
            <w:webHidden/>
          </w:rPr>
          <w:fldChar w:fldCharType="end"/>
        </w:r>
      </w:hyperlink>
    </w:p>
    <w:p w14:paraId="385D6B68" w14:textId="291A9045" w:rsidR="00F87F1D" w:rsidRPr="00F87F1D" w:rsidRDefault="00C64E9A">
      <w:pPr>
        <w:pStyle w:val="TOC2"/>
        <w:rPr>
          <w:rFonts w:ascii="Calibri" w:hAnsi="Calibri"/>
          <w:noProof/>
          <w:sz w:val="22"/>
          <w:szCs w:val="22"/>
        </w:rPr>
      </w:pPr>
      <w:hyperlink w:anchor="_Toc60914364" w:history="1">
        <w:r w:rsidR="00F87F1D" w:rsidRPr="009E476A">
          <w:rPr>
            <w:rStyle w:val="Hyperlink"/>
            <w:noProof/>
          </w:rPr>
          <w:t>14.5</w:t>
        </w:r>
        <w:r w:rsidR="00F87F1D" w:rsidRPr="00F87F1D">
          <w:rPr>
            <w:rFonts w:ascii="Calibri" w:hAnsi="Calibri"/>
            <w:noProof/>
            <w:sz w:val="22"/>
            <w:szCs w:val="22"/>
          </w:rPr>
          <w:tab/>
        </w:r>
        <w:r w:rsidR="00F87F1D" w:rsidRPr="009E476A">
          <w:rPr>
            <w:rStyle w:val="Hyperlink"/>
            <w:noProof/>
          </w:rPr>
          <w:t>Class Assertive Statement</w:t>
        </w:r>
        <w:r w:rsidR="00F87F1D">
          <w:rPr>
            <w:noProof/>
            <w:webHidden/>
          </w:rPr>
          <w:tab/>
        </w:r>
        <w:r w:rsidR="00F87F1D">
          <w:rPr>
            <w:noProof/>
            <w:webHidden/>
          </w:rPr>
          <w:fldChar w:fldCharType="begin"/>
        </w:r>
        <w:r w:rsidR="00F87F1D">
          <w:rPr>
            <w:noProof/>
            <w:webHidden/>
          </w:rPr>
          <w:instrText xml:space="preserve"> PAGEREF _Toc60914364 \h </w:instrText>
        </w:r>
        <w:r w:rsidR="00F87F1D">
          <w:rPr>
            <w:noProof/>
            <w:webHidden/>
          </w:rPr>
        </w:r>
        <w:r w:rsidR="00F87F1D">
          <w:rPr>
            <w:noProof/>
            <w:webHidden/>
          </w:rPr>
          <w:fldChar w:fldCharType="separate"/>
        </w:r>
        <w:r w:rsidR="00F87F1D">
          <w:rPr>
            <w:noProof/>
            <w:webHidden/>
          </w:rPr>
          <w:t>113</w:t>
        </w:r>
        <w:r w:rsidR="00F87F1D">
          <w:rPr>
            <w:noProof/>
            <w:webHidden/>
          </w:rPr>
          <w:fldChar w:fldCharType="end"/>
        </w:r>
      </w:hyperlink>
    </w:p>
    <w:p w14:paraId="72EE57AF" w14:textId="177C5CC5" w:rsidR="00F87F1D" w:rsidRPr="00F87F1D" w:rsidRDefault="00C64E9A">
      <w:pPr>
        <w:pStyle w:val="TOC2"/>
        <w:rPr>
          <w:rFonts w:ascii="Calibri" w:hAnsi="Calibri"/>
          <w:noProof/>
          <w:sz w:val="22"/>
          <w:szCs w:val="22"/>
        </w:rPr>
      </w:pPr>
      <w:hyperlink w:anchor="_Toc60914365" w:history="1">
        <w:r w:rsidR="00F87F1D" w:rsidRPr="009E476A">
          <w:rPr>
            <w:rStyle w:val="Hyperlink"/>
            <w:noProof/>
          </w:rPr>
          <w:t>14.6</w:t>
        </w:r>
        <w:r w:rsidR="00F87F1D" w:rsidRPr="00F87F1D">
          <w:rPr>
            <w:rFonts w:ascii="Calibri" w:hAnsi="Calibri"/>
            <w:noProof/>
            <w:sz w:val="22"/>
            <w:szCs w:val="22"/>
          </w:rPr>
          <w:tab/>
        </w:r>
        <w:r w:rsidR="00F87F1D" w:rsidRPr="009E476A">
          <w:rPr>
            <w:rStyle w:val="Hyperlink"/>
            <w:noProof/>
          </w:rPr>
          <w:t>Class Author</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_Toc60914365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3CA6CBC9" w14:textId="17E24D10" w:rsidR="00F87F1D" w:rsidRPr="00F87F1D" w:rsidRDefault="00C64E9A">
      <w:pPr>
        <w:pStyle w:val="TOC2"/>
        <w:rPr>
          <w:rFonts w:ascii="Calibri" w:hAnsi="Calibri"/>
          <w:noProof/>
          <w:sz w:val="22"/>
          <w:szCs w:val="22"/>
        </w:rPr>
      </w:pPr>
      <w:hyperlink w:anchor="_Toc60914366" w:history="1">
        <w:r w:rsidR="00F87F1D" w:rsidRPr="009E476A">
          <w:rPr>
            <w:rStyle w:val="Hyperlink"/>
            <w:noProof/>
          </w:rPr>
          <w:t>14.7</w:t>
        </w:r>
        <w:r w:rsidR="00F87F1D" w:rsidRPr="00F87F1D">
          <w:rPr>
            <w:rFonts w:ascii="Calibri" w:hAnsi="Calibri"/>
            <w:noProof/>
            <w:sz w:val="22"/>
            <w:szCs w:val="22"/>
          </w:rPr>
          <w:tab/>
        </w:r>
        <w:r w:rsidR="00F87F1D" w:rsidRPr="009E476A">
          <w:rPr>
            <w:rStyle w:val="Hyperlink"/>
            <w:noProof/>
          </w:rPr>
          <w:t>Class Commissive Statement</w:t>
        </w:r>
        <w:r w:rsidR="00F87F1D">
          <w:rPr>
            <w:noProof/>
            <w:webHidden/>
          </w:rPr>
          <w:tab/>
        </w:r>
        <w:r w:rsidR="00F87F1D">
          <w:rPr>
            <w:noProof/>
            <w:webHidden/>
          </w:rPr>
          <w:fldChar w:fldCharType="begin"/>
        </w:r>
        <w:r w:rsidR="00F87F1D">
          <w:rPr>
            <w:noProof/>
            <w:webHidden/>
          </w:rPr>
          <w:instrText xml:space="preserve"> PAGEREF _Toc60914366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65E4B78F" w14:textId="4CD56CA1" w:rsidR="00F87F1D" w:rsidRPr="00F87F1D" w:rsidRDefault="00C64E9A">
      <w:pPr>
        <w:pStyle w:val="TOC2"/>
        <w:rPr>
          <w:rFonts w:ascii="Calibri" w:hAnsi="Calibri"/>
          <w:noProof/>
          <w:sz w:val="22"/>
          <w:szCs w:val="22"/>
        </w:rPr>
      </w:pPr>
      <w:hyperlink w:anchor="_Toc60914367" w:history="1">
        <w:r w:rsidR="00F87F1D" w:rsidRPr="009E476A">
          <w:rPr>
            <w:rStyle w:val="Hyperlink"/>
            <w:noProof/>
          </w:rPr>
          <w:t>14.8</w:t>
        </w:r>
        <w:r w:rsidR="00F87F1D" w:rsidRPr="00F87F1D">
          <w:rPr>
            <w:rFonts w:ascii="Calibri" w:hAnsi="Calibri"/>
            <w:noProof/>
            <w:sz w:val="22"/>
            <w:szCs w:val="22"/>
          </w:rPr>
          <w:tab/>
        </w:r>
        <w:r w:rsidR="00F87F1D" w:rsidRPr="009E476A">
          <w:rPr>
            <w:rStyle w:val="Hyperlink"/>
            <w:noProof/>
          </w:rPr>
          <w:t>Class Declaritive Statement</w:t>
        </w:r>
        <w:r w:rsidR="00F87F1D">
          <w:rPr>
            <w:noProof/>
            <w:webHidden/>
          </w:rPr>
          <w:tab/>
        </w:r>
        <w:r w:rsidR="00F87F1D">
          <w:rPr>
            <w:noProof/>
            <w:webHidden/>
          </w:rPr>
          <w:fldChar w:fldCharType="begin"/>
        </w:r>
        <w:r w:rsidR="00F87F1D">
          <w:rPr>
            <w:noProof/>
            <w:webHidden/>
          </w:rPr>
          <w:instrText xml:space="preserve"> PAGEREF _Toc60914367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1262C51D" w14:textId="18A0D7C3" w:rsidR="00F87F1D" w:rsidRPr="00F87F1D" w:rsidRDefault="00C64E9A">
      <w:pPr>
        <w:pStyle w:val="TOC2"/>
        <w:rPr>
          <w:rFonts w:ascii="Calibri" w:hAnsi="Calibri"/>
          <w:noProof/>
          <w:sz w:val="22"/>
          <w:szCs w:val="22"/>
        </w:rPr>
      </w:pPr>
      <w:hyperlink w:anchor="_Toc60914368" w:history="1">
        <w:r w:rsidR="00F87F1D" w:rsidRPr="009E476A">
          <w:rPr>
            <w:rStyle w:val="Hyperlink"/>
            <w:noProof/>
          </w:rPr>
          <w:t>14.9</w:t>
        </w:r>
        <w:r w:rsidR="00F87F1D" w:rsidRPr="00F87F1D">
          <w:rPr>
            <w:rFonts w:ascii="Calibri" w:hAnsi="Calibri"/>
            <w:noProof/>
            <w:sz w:val="22"/>
            <w:szCs w:val="22"/>
          </w:rPr>
          <w:tab/>
        </w:r>
        <w:r w:rsidR="00F87F1D" w:rsidRPr="009E476A">
          <w:rPr>
            <w:rStyle w:val="Hyperlink"/>
            <w:noProof/>
          </w:rPr>
          <w:t>Class Directive Statement</w:t>
        </w:r>
        <w:r w:rsidR="00F87F1D">
          <w:rPr>
            <w:noProof/>
            <w:webHidden/>
          </w:rPr>
          <w:tab/>
        </w:r>
        <w:r w:rsidR="00F87F1D">
          <w:rPr>
            <w:noProof/>
            <w:webHidden/>
          </w:rPr>
          <w:fldChar w:fldCharType="begin"/>
        </w:r>
        <w:r w:rsidR="00F87F1D">
          <w:rPr>
            <w:noProof/>
            <w:webHidden/>
          </w:rPr>
          <w:instrText xml:space="preserve"> PAGEREF _Toc60914368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7230AD0B" w14:textId="642B8623" w:rsidR="00F87F1D" w:rsidRPr="00F87F1D" w:rsidRDefault="00C64E9A">
      <w:pPr>
        <w:pStyle w:val="TOC2"/>
        <w:rPr>
          <w:rFonts w:ascii="Calibri" w:hAnsi="Calibri"/>
          <w:noProof/>
          <w:sz w:val="22"/>
          <w:szCs w:val="22"/>
        </w:rPr>
      </w:pPr>
      <w:hyperlink w:anchor="_Toc60914369" w:history="1">
        <w:r w:rsidR="00F87F1D" w:rsidRPr="009E476A">
          <w:rPr>
            <w:rStyle w:val="Hyperlink"/>
            <w:noProof/>
          </w:rPr>
          <w:t>14.10</w:t>
        </w:r>
        <w:r w:rsidR="00F87F1D" w:rsidRPr="00F87F1D">
          <w:rPr>
            <w:rFonts w:ascii="Calibri" w:hAnsi="Calibri"/>
            <w:noProof/>
            <w:sz w:val="22"/>
            <w:szCs w:val="22"/>
          </w:rPr>
          <w:tab/>
        </w:r>
        <w:r w:rsidR="00F87F1D" w:rsidRPr="009E476A">
          <w:rPr>
            <w:rStyle w:val="Hyperlink"/>
            <w:noProof/>
          </w:rPr>
          <w:t>Class Expressive Statement</w:t>
        </w:r>
        <w:r w:rsidR="00F87F1D">
          <w:rPr>
            <w:noProof/>
            <w:webHidden/>
          </w:rPr>
          <w:tab/>
        </w:r>
        <w:r w:rsidR="00F87F1D">
          <w:rPr>
            <w:noProof/>
            <w:webHidden/>
          </w:rPr>
          <w:fldChar w:fldCharType="begin"/>
        </w:r>
        <w:r w:rsidR="00F87F1D">
          <w:rPr>
            <w:noProof/>
            <w:webHidden/>
          </w:rPr>
          <w:instrText xml:space="preserve"> PAGEREF _Toc60914369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506B7216" w14:textId="138D424A" w:rsidR="00F87F1D" w:rsidRPr="00F87F1D" w:rsidRDefault="00C64E9A">
      <w:pPr>
        <w:pStyle w:val="TOC2"/>
        <w:rPr>
          <w:rFonts w:ascii="Calibri" w:hAnsi="Calibri"/>
          <w:noProof/>
          <w:sz w:val="22"/>
          <w:szCs w:val="22"/>
        </w:rPr>
      </w:pPr>
      <w:hyperlink w:anchor="_Toc60914370" w:history="1">
        <w:r w:rsidR="00F87F1D" w:rsidRPr="009E476A">
          <w:rPr>
            <w:rStyle w:val="Hyperlink"/>
            <w:noProof/>
          </w:rPr>
          <w:t>14.11</w:t>
        </w:r>
        <w:r w:rsidR="00F87F1D" w:rsidRPr="00F87F1D">
          <w:rPr>
            <w:rFonts w:ascii="Calibri" w:hAnsi="Calibri"/>
            <w:noProof/>
            <w:sz w:val="22"/>
            <w:szCs w:val="22"/>
          </w:rPr>
          <w:tab/>
        </w:r>
        <w:r w:rsidR="00F87F1D" w:rsidRPr="009E476A">
          <w:rPr>
            <w:rStyle w:val="Hyperlink"/>
            <w:noProof/>
          </w:rPr>
          <w:t>Class Interrogative Statement</w:t>
        </w:r>
        <w:r w:rsidR="00F87F1D">
          <w:rPr>
            <w:noProof/>
            <w:webHidden/>
          </w:rPr>
          <w:tab/>
        </w:r>
        <w:r w:rsidR="00F87F1D">
          <w:rPr>
            <w:noProof/>
            <w:webHidden/>
          </w:rPr>
          <w:fldChar w:fldCharType="begin"/>
        </w:r>
        <w:r w:rsidR="00F87F1D">
          <w:rPr>
            <w:noProof/>
            <w:webHidden/>
          </w:rPr>
          <w:instrText xml:space="preserve"> PAGEREF _Toc60914370 \h </w:instrText>
        </w:r>
        <w:r w:rsidR="00F87F1D">
          <w:rPr>
            <w:noProof/>
            <w:webHidden/>
          </w:rPr>
        </w:r>
        <w:r w:rsidR="00F87F1D">
          <w:rPr>
            <w:noProof/>
            <w:webHidden/>
          </w:rPr>
          <w:fldChar w:fldCharType="separate"/>
        </w:r>
        <w:r w:rsidR="00F87F1D">
          <w:rPr>
            <w:noProof/>
            <w:webHidden/>
          </w:rPr>
          <w:t>114</w:t>
        </w:r>
        <w:r w:rsidR="00F87F1D">
          <w:rPr>
            <w:noProof/>
            <w:webHidden/>
          </w:rPr>
          <w:fldChar w:fldCharType="end"/>
        </w:r>
      </w:hyperlink>
    </w:p>
    <w:p w14:paraId="45048FD5" w14:textId="04057CEC" w:rsidR="00F87F1D" w:rsidRPr="00F87F1D" w:rsidRDefault="00C64E9A">
      <w:pPr>
        <w:pStyle w:val="TOC2"/>
        <w:rPr>
          <w:rFonts w:ascii="Calibri" w:hAnsi="Calibri"/>
          <w:noProof/>
          <w:sz w:val="22"/>
          <w:szCs w:val="22"/>
        </w:rPr>
      </w:pPr>
      <w:hyperlink w:anchor="_Toc60914371" w:history="1">
        <w:r w:rsidR="00F87F1D" w:rsidRPr="009E476A">
          <w:rPr>
            <w:rStyle w:val="Hyperlink"/>
            <w:noProof/>
          </w:rPr>
          <w:t>14.12</w:t>
        </w:r>
        <w:r w:rsidR="00F87F1D" w:rsidRPr="00F87F1D">
          <w:rPr>
            <w:rFonts w:ascii="Calibri" w:hAnsi="Calibri"/>
            <w:noProof/>
            <w:sz w:val="22"/>
            <w:szCs w:val="22"/>
          </w:rPr>
          <w:tab/>
        </w:r>
        <w:r w:rsidR="00F87F1D" w:rsidRPr="009E476A">
          <w:rPr>
            <w:rStyle w:val="Hyperlink"/>
            <w:noProof/>
          </w:rPr>
          <w:t>Class Listener</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_Toc60914371 \h </w:instrText>
        </w:r>
        <w:r w:rsidR="00F87F1D">
          <w:rPr>
            <w:noProof/>
            <w:webHidden/>
          </w:rPr>
        </w:r>
        <w:r w:rsidR="00F87F1D">
          <w:rPr>
            <w:noProof/>
            <w:webHidden/>
          </w:rPr>
          <w:fldChar w:fldCharType="separate"/>
        </w:r>
        <w:r w:rsidR="00F87F1D">
          <w:rPr>
            <w:noProof/>
            <w:webHidden/>
          </w:rPr>
          <w:t>115</w:t>
        </w:r>
        <w:r w:rsidR="00F87F1D">
          <w:rPr>
            <w:noProof/>
            <w:webHidden/>
          </w:rPr>
          <w:fldChar w:fldCharType="end"/>
        </w:r>
      </w:hyperlink>
    </w:p>
    <w:p w14:paraId="5B0EB00D" w14:textId="6DE12317" w:rsidR="00F87F1D" w:rsidRPr="00F87F1D" w:rsidRDefault="00C64E9A">
      <w:pPr>
        <w:pStyle w:val="TOC2"/>
        <w:rPr>
          <w:rFonts w:ascii="Calibri" w:hAnsi="Calibri"/>
          <w:noProof/>
          <w:sz w:val="22"/>
          <w:szCs w:val="22"/>
        </w:rPr>
      </w:pPr>
      <w:hyperlink w:anchor="_Toc60914372" w:history="1">
        <w:r w:rsidR="00F87F1D" w:rsidRPr="009E476A">
          <w:rPr>
            <w:rStyle w:val="Hyperlink"/>
            <w:noProof/>
          </w:rPr>
          <w:t>14.13</w:t>
        </w:r>
        <w:r w:rsidR="00F87F1D" w:rsidRPr="00F87F1D">
          <w:rPr>
            <w:rFonts w:ascii="Calibri" w:hAnsi="Calibri"/>
            <w:noProof/>
            <w:sz w:val="22"/>
            <w:szCs w:val="22"/>
          </w:rPr>
          <w:tab/>
        </w:r>
        <w:r w:rsidR="00F87F1D" w:rsidRPr="009E476A">
          <w:rPr>
            <w:rStyle w:val="Hyperlink"/>
            <w:noProof/>
          </w:rPr>
          <w:t>Class Record</w:t>
        </w:r>
        <w:r w:rsidR="00F87F1D">
          <w:rPr>
            <w:noProof/>
            <w:webHidden/>
          </w:rPr>
          <w:tab/>
        </w:r>
        <w:r w:rsidR="00F87F1D">
          <w:rPr>
            <w:noProof/>
            <w:webHidden/>
          </w:rPr>
          <w:fldChar w:fldCharType="begin"/>
        </w:r>
        <w:r w:rsidR="00F87F1D">
          <w:rPr>
            <w:noProof/>
            <w:webHidden/>
          </w:rPr>
          <w:instrText xml:space="preserve"> PAGEREF _Toc60914372 \h </w:instrText>
        </w:r>
        <w:r w:rsidR="00F87F1D">
          <w:rPr>
            <w:noProof/>
            <w:webHidden/>
          </w:rPr>
        </w:r>
        <w:r w:rsidR="00F87F1D">
          <w:rPr>
            <w:noProof/>
            <w:webHidden/>
          </w:rPr>
          <w:fldChar w:fldCharType="separate"/>
        </w:r>
        <w:r w:rsidR="00F87F1D">
          <w:rPr>
            <w:noProof/>
            <w:webHidden/>
          </w:rPr>
          <w:t>115</w:t>
        </w:r>
        <w:r w:rsidR="00F87F1D">
          <w:rPr>
            <w:noProof/>
            <w:webHidden/>
          </w:rPr>
          <w:fldChar w:fldCharType="end"/>
        </w:r>
      </w:hyperlink>
    </w:p>
    <w:p w14:paraId="5D84BC1C" w14:textId="6795A378" w:rsidR="00F87F1D" w:rsidRPr="00F87F1D" w:rsidRDefault="00C64E9A">
      <w:pPr>
        <w:pStyle w:val="TOC2"/>
        <w:rPr>
          <w:rFonts w:ascii="Calibri" w:hAnsi="Calibri"/>
          <w:noProof/>
          <w:sz w:val="22"/>
          <w:szCs w:val="22"/>
        </w:rPr>
      </w:pPr>
      <w:hyperlink w:anchor="_Toc60914373" w:history="1">
        <w:r w:rsidR="00F87F1D" w:rsidRPr="009E476A">
          <w:rPr>
            <w:rStyle w:val="Hyperlink"/>
            <w:noProof/>
          </w:rPr>
          <w:t>14.14</w:t>
        </w:r>
        <w:r w:rsidR="00F87F1D" w:rsidRPr="00F87F1D">
          <w:rPr>
            <w:rFonts w:ascii="Calibri" w:hAnsi="Calibri"/>
            <w:noProof/>
            <w:sz w:val="22"/>
            <w:szCs w:val="22"/>
          </w:rPr>
          <w:tab/>
        </w:r>
        <w:r w:rsidR="00F87F1D" w:rsidRPr="009E476A">
          <w:rPr>
            <w:rStyle w:val="Hyperlink"/>
            <w:noProof/>
          </w:rPr>
          <w:t>Class Statement</w:t>
        </w:r>
        <w:r w:rsidR="00F87F1D">
          <w:rPr>
            <w:noProof/>
            <w:webHidden/>
          </w:rPr>
          <w:tab/>
        </w:r>
        <w:r w:rsidR="00F87F1D">
          <w:rPr>
            <w:noProof/>
            <w:webHidden/>
          </w:rPr>
          <w:fldChar w:fldCharType="begin"/>
        </w:r>
        <w:r w:rsidR="00F87F1D">
          <w:rPr>
            <w:noProof/>
            <w:webHidden/>
          </w:rPr>
          <w:instrText xml:space="preserve"> PAGEREF _Toc60914373 \h </w:instrText>
        </w:r>
        <w:r w:rsidR="00F87F1D">
          <w:rPr>
            <w:noProof/>
            <w:webHidden/>
          </w:rPr>
        </w:r>
        <w:r w:rsidR="00F87F1D">
          <w:rPr>
            <w:noProof/>
            <w:webHidden/>
          </w:rPr>
          <w:fldChar w:fldCharType="separate"/>
        </w:r>
        <w:r w:rsidR="00F87F1D">
          <w:rPr>
            <w:noProof/>
            <w:webHidden/>
          </w:rPr>
          <w:t>115</w:t>
        </w:r>
        <w:r w:rsidR="00F87F1D">
          <w:rPr>
            <w:noProof/>
            <w:webHidden/>
          </w:rPr>
          <w:fldChar w:fldCharType="end"/>
        </w:r>
      </w:hyperlink>
    </w:p>
    <w:p w14:paraId="483172C3" w14:textId="58690EA3" w:rsidR="00F87F1D" w:rsidRPr="00F87F1D" w:rsidRDefault="00C64E9A">
      <w:pPr>
        <w:pStyle w:val="TOC2"/>
        <w:rPr>
          <w:rFonts w:ascii="Calibri" w:hAnsi="Calibri"/>
          <w:noProof/>
          <w:sz w:val="22"/>
          <w:szCs w:val="22"/>
        </w:rPr>
      </w:pPr>
      <w:hyperlink w:anchor="_Toc60914374" w:history="1">
        <w:r w:rsidR="00F87F1D" w:rsidRPr="009E476A">
          <w:rPr>
            <w:rStyle w:val="Hyperlink"/>
            <w:noProof/>
          </w:rPr>
          <w:t>14.15</w:t>
        </w:r>
        <w:r w:rsidR="00F87F1D" w:rsidRPr="00F87F1D">
          <w:rPr>
            <w:rFonts w:ascii="Calibri" w:hAnsi="Calibri"/>
            <w:noProof/>
            <w:sz w:val="22"/>
            <w:szCs w:val="22"/>
          </w:rPr>
          <w:tab/>
        </w:r>
        <w:r w:rsidR="00F87F1D" w:rsidRPr="009E476A">
          <w:rPr>
            <w:rStyle w:val="Hyperlink"/>
            <w:noProof/>
          </w:rPr>
          <w:t>Class Utterance</w:t>
        </w:r>
        <w:r w:rsidR="00F87F1D">
          <w:rPr>
            <w:noProof/>
            <w:webHidden/>
          </w:rPr>
          <w:tab/>
        </w:r>
        <w:r w:rsidR="00F87F1D">
          <w:rPr>
            <w:noProof/>
            <w:webHidden/>
          </w:rPr>
          <w:fldChar w:fldCharType="begin"/>
        </w:r>
        <w:r w:rsidR="00F87F1D">
          <w:rPr>
            <w:noProof/>
            <w:webHidden/>
          </w:rPr>
          <w:instrText xml:space="preserve"> PAGEREF _Toc60914374 \h </w:instrText>
        </w:r>
        <w:r w:rsidR="00F87F1D">
          <w:rPr>
            <w:noProof/>
            <w:webHidden/>
          </w:rPr>
        </w:r>
        <w:r w:rsidR="00F87F1D">
          <w:rPr>
            <w:noProof/>
            <w:webHidden/>
          </w:rPr>
          <w:fldChar w:fldCharType="separate"/>
        </w:r>
        <w:r w:rsidR="00F87F1D">
          <w:rPr>
            <w:noProof/>
            <w:webHidden/>
          </w:rPr>
          <w:t>115</w:t>
        </w:r>
        <w:r w:rsidR="00F87F1D">
          <w:rPr>
            <w:noProof/>
            <w:webHidden/>
          </w:rPr>
          <w:fldChar w:fldCharType="end"/>
        </w:r>
      </w:hyperlink>
    </w:p>
    <w:p w14:paraId="2C0C6E98" w14:textId="7B09DEAB" w:rsidR="00F87F1D" w:rsidRPr="00F87F1D" w:rsidRDefault="00C64E9A">
      <w:pPr>
        <w:pStyle w:val="TOC1"/>
        <w:tabs>
          <w:tab w:val="left" w:pos="1512"/>
        </w:tabs>
        <w:rPr>
          <w:rFonts w:ascii="Calibri" w:hAnsi="Calibri"/>
          <w:noProof/>
          <w:sz w:val="22"/>
          <w:szCs w:val="22"/>
        </w:rPr>
      </w:pPr>
      <w:hyperlink w:anchor="_Toc60914375" w:history="1">
        <w:r w:rsidR="00F87F1D" w:rsidRPr="009E476A">
          <w:rPr>
            <w:rStyle w:val="Hyperlink"/>
            <w:noProof/>
          </w:rPr>
          <w:t>15</w:t>
        </w:r>
        <w:r w:rsidR="00F87F1D" w:rsidRPr="00F87F1D">
          <w:rPr>
            <w:rFonts w:ascii="Calibri" w:hAnsi="Calibri"/>
            <w:noProof/>
            <w:sz w:val="22"/>
            <w:szCs w:val="22"/>
          </w:rPr>
          <w:tab/>
        </w:r>
        <w:r w:rsidR="00F87F1D" w:rsidRPr="009E476A">
          <w:rPr>
            <w:rStyle w:val="Hyperlink"/>
            <w:noProof/>
          </w:rPr>
          <w:t>OnticHealthGeneric::Time &amp; Temporal Entities</w:t>
        </w:r>
        <w:r w:rsidR="00F87F1D">
          <w:rPr>
            <w:noProof/>
            <w:webHidden/>
          </w:rPr>
          <w:tab/>
        </w:r>
        <w:r w:rsidR="00F87F1D">
          <w:rPr>
            <w:noProof/>
            <w:webHidden/>
          </w:rPr>
          <w:fldChar w:fldCharType="begin"/>
        </w:r>
        <w:r w:rsidR="00F87F1D">
          <w:rPr>
            <w:noProof/>
            <w:webHidden/>
          </w:rPr>
          <w:instrText xml:space="preserve"> PAGEREF _Toc60914375 \h </w:instrText>
        </w:r>
        <w:r w:rsidR="00F87F1D">
          <w:rPr>
            <w:noProof/>
            <w:webHidden/>
          </w:rPr>
        </w:r>
        <w:r w:rsidR="00F87F1D">
          <w:rPr>
            <w:noProof/>
            <w:webHidden/>
          </w:rPr>
          <w:fldChar w:fldCharType="separate"/>
        </w:r>
        <w:r w:rsidR="00F87F1D">
          <w:rPr>
            <w:noProof/>
            <w:webHidden/>
          </w:rPr>
          <w:t>116</w:t>
        </w:r>
        <w:r w:rsidR="00F87F1D">
          <w:rPr>
            <w:noProof/>
            <w:webHidden/>
          </w:rPr>
          <w:fldChar w:fldCharType="end"/>
        </w:r>
      </w:hyperlink>
    </w:p>
    <w:p w14:paraId="73FB8931" w14:textId="48708170" w:rsidR="00F87F1D" w:rsidRPr="00F87F1D" w:rsidRDefault="00C64E9A">
      <w:pPr>
        <w:pStyle w:val="TOC2"/>
        <w:rPr>
          <w:rFonts w:ascii="Calibri" w:hAnsi="Calibri"/>
          <w:noProof/>
          <w:sz w:val="22"/>
          <w:szCs w:val="22"/>
        </w:rPr>
      </w:pPr>
      <w:hyperlink w:anchor="_Toc60914376" w:history="1">
        <w:r w:rsidR="00F87F1D" w:rsidRPr="009E476A">
          <w:rPr>
            <w:rStyle w:val="Hyperlink"/>
            <w:noProof/>
          </w:rPr>
          <w:t>15.1</w:t>
        </w:r>
        <w:r w:rsidR="00F87F1D" w:rsidRPr="00F87F1D">
          <w:rPr>
            <w:rFonts w:ascii="Calibri" w:hAnsi="Calibri"/>
            <w:noProof/>
            <w:sz w:val="22"/>
            <w:szCs w:val="22"/>
          </w:rPr>
          <w:tab/>
        </w:r>
        <w:r w:rsidR="00F87F1D" w:rsidRPr="009E476A">
          <w:rPr>
            <w:rStyle w:val="Hyperlink"/>
            <w:noProof/>
          </w:rPr>
          <w:t>Diagram: Time</w:t>
        </w:r>
        <w:r w:rsidR="00F87F1D">
          <w:rPr>
            <w:noProof/>
            <w:webHidden/>
          </w:rPr>
          <w:tab/>
        </w:r>
        <w:r w:rsidR="00F87F1D">
          <w:rPr>
            <w:noProof/>
            <w:webHidden/>
          </w:rPr>
          <w:fldChar w:fldCharType="begin"/>
        </w:r>
        <w:r w:rsidR="00F87F1D">
          <w:rPr>
            <w:noProof/>
            <w:webHidden/>
          </w:rPr>
          <w:instrText xml:space="preserve"> PAGEREF _Toc60914376 \h </w:instrText>
        </w:r>
        <w:r w:rsidR="00F87F1D">
          <w:rPr>
            <w:noProof/>
            <w:webHidden/>
          </w:rPr>
        </w:r>
        <w:r w:rsidR="00F87F1D">
          <w:rPr>
            <w:noProof/>
            <w:webHidden/>
          </w:rPr>
          <w:fldChar w:fldCharType="separate"/>
        </w:r>
        <w:r w:rsidR="00F87F1D">
          <w:rPr>
            <w:noProof/>
            <w:webHidden/>
          </w:rPr>
          <w:t>117</w:t>
        </w:r>
        <w:r w:rsidR="00F87F1D">
          <w:rPr>
            <w:noProof/>
            <w:webHidden/>
          </w:rPr>
          <w:fldChar w:fldCharType="end"/>
        </w:r>
      </w:hyperlink>
    </w:p>
    <w:p w14:paraId="13CB240D" w14:textId="5FDDE8CB" w:rsidR="00F87F1D" w:rsidRPr="00F87F1D" w:rsidRDefault="00C64E9A">
      <w:pPr>
        <w:pStyle w:val="TOC2"/>
        <w:rPr>
          <w:rFonts w:ascii="Calibri" w:hAnsi="Calibri"/>
          <w:noProof/>
          <w:sz w:val="22"/>
          <w:szCs w:val="22"/>
        </w:rPr>
      </w:pPr>
      <w:hyperlink w:anchor="_Toc60914377" w:history="1">
        <w:r w:rsidR="00F87F1D" w:rsidRPr="009E476A">
          <w:rPr>
            <w:rStyle w:val="Hyperlink"/>
            <w:noProof/>
          </w:rPr>
          <w:t>15.2</w:t>
        </w:r>
        <w:r w:rsidR="00F87F1D" w:rsidRPr="00F87F1D">
          <w:rPr>
            <w:rFonts w:ascii="Calibri" w:hAnsi="Calibri"/>
            <w:noProof/>
            <w:sz w:val="22"/>
            <w:szCs w:val="22"/>
          </w:rPr>
          <w:tab/>
        </w:r>
        <w:r w:rsidR="00F87F1D" w:rsidRPr="009E476A">
          <w:rPr>
            <w:rStyle w:val="Hyperlink"/>
            <w:noProof/>
          </w:rPr>
          <w:t>Class Date and Time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_Toc60914377 \h </w:instrText>
        </w:r>
        <w:r w:rsidR="00F87F1D">
          <w:rPr>
            <w:noProof/>
            <w:webHidden/>
          </w:rPr>
        </w:r>
        <w:r w:rsidR="00F87F1D">
          <w:rPr>
            <w:noProof/>
            <w:webHidden/>
          </w:rPr>
          <w:fldChar w:fldCharType="separate"/>
        </w:r>
        <w:r w:rsidR="00F87F1D">
          <w:rPr>
            <w:noProof/>
            <w:webHidden/>
          </w:rPr>
          <w:t>117</w:t>
        </w:r>
        <w:r w:rsidR="00F87F1D">
          <w:rPr>
            <w:noProof/>
            <w:webHidden/>
          </w:rPr>
          <w:fldChar w:fldCharType="end"/>
        </w:r>
      </w:hyperlink>
    </w:p>
    <w:p w14:paraId="7332B4F3" w14:textId="01611D7B" w:rsidR="00F87F1D" w:rsidRPr="00F87F1D" w:rsidRDefault="00C64E9A">
      <w:pPr>
        <w:pStyle w:val="TOC2"/>
        <w:rPr>
          <w:rFonts w:ascii="Calibri" w:hAnsi="Calibri"/>
          <w:noProof/>
          <w:sz w:val="22"/>
          <w:szCs w:val="22"/>
        </w:rPr>
      </w:pPr>
      <w:hyperlink w:anchor="_Toc60914378" w:history="1">
        <w:r w:rsidR="00F87F1D" w:rsidRPr="009E476A">
          <w:rPr>
            <w:rStyle w:val="Hyperlink"/>
            <w:noProof/>
          </w:rPr>
          <w:t>15.3</w:t>
        </w:r>
        <w:r w:rsidR="00F87F1D" w:rsidRPr="00F87F1D">
          <w:rPr>
            <w:rFonts w:ascii="Calibri" w:hAnsi="Calibri"/>
            <w:noProof/>
            <w:sz w:val="22"/>
            <w:szCs w:val="22"/>
          </w:rPr>
          <w:tab/>
        </w:r>
        <w:r w:rsidR="00F87F1D" w:rsidRPr="009E476A">
          <w:rPr>
            <w:rStyle w:val="Hyperlink"/>
            <w:noProof/>
          </w:rPr>
          <w:t>Class Date Coordinate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_Toc60914378 \h </w:instrText>
        </w:r>
        <w:r w:rsidR="00F87F1D">
          <w:rPr>
            <w:noProof/>
            <w:webHidden/>
          </w:rPr>
        </w:r>
        <w:r w:rsidR="00F87F1D">
          <w:rPr>
            <w:noProof/>
            <w:webHidden/>
          </w:rPr>
          <w:fldChar w:fldCharType="separate"/>
        </w:r>
        <w:r w:rsidR="00F87F1D">
          <w:rPr>
            <w:noProof/>
            <w:webHidden/>
          </w:rPr>
          <w:t>118</w:t>
        </w:r>
        <w:r w:rsidR="00F87F1D">
          <w:rPr>
            <w:noProof/>
            <w:webHidden/>
          </w:rPr>
          <w:fldChar w:fldCharType="end"/>
        </w:r>
      </w:hyperlink>
    </w:p>
    <w:p w14:paraId="7B54D140" w14:textId="412FF0AE" w:rsidR="00F87F1D" w:rsidRPr="00F87F1D" w:rsidRDefault="00C64E9A">
      <w:pPr>
        <w:pStyle w:val="TOC2"/>
        <w:rPr>
          <w:rFonts w:ascii="Calibri" w:hAnsi="Calibri"/>
          <w:noProof/>
          <w:sz w:val="22"/>
          <w:szCs w:val="22"/>
        </w:rPr>
      </w:pPr>
      <w:hyperlink w:anchor="_Toc60914379" w:history="1">
        <w:r w:rsidR="00F87F1D" w:rsidRPr="009E476A">
          <w:rPr>
            <w:rStyle w:val="Hyperlink"/>
            <w:noProof/>
          </w:rPr>
          <w:t>15.4</w:t>
        </w:r>
        <w:r w:rsidR="00F87F1D" w:rsidRPr="00F87F1D">
          <w:rPr>
            <w:rFonts w:ascii="Calibri" w:hAnsi="Calibri"/>
            <w:noProof/>
            <w:sz w:val="22"/>
            <w:szCs w:val="22"/>
          </w:rPr>
          <w:tab/>
        </w:r>
        <w:r w:rsidR="00F87F1D" w:rsidRPr="009E476A">
          <w:rPr>
            <w:rStyle w:val="Hyperlink"/>
            <w:noProof/>
          </w:rPr>
          <w:t>Association Duration of Region</w:t>
        </w:r>
        <w:r w:rsidR="00F87F1D">
          <w:rPr>
            <w:noProof/>
            <w:webHidden/>
          </w:rPr>
          <w:tab/>
        </w:r>
        <w:r w:rsidR="00F87F1D">
          <w:rPr>
            <w:noProof/>
            <w:webHidden/>
          </w:rPr>
          <w:fldChar w:fldCharType="begin"/>
        </w:r>
        <w:r w:rsidR="00F87F1D">
          <w:rPr>
            <w:noProof/>
            <w:webHidden/>
          </w:rPr>
          <w:instrText xml:space="preserve"> PAGEREF _Toc60914379 \h </w:instrText>
        </w:r>
        <w:r w:rsidR="00F87F1D">
          <w:rPr>
            <w:noProof/>
            <w:webHidden/>
          </w:rPr>
        </w:r>
        <w:r w:rsidR="00F87F1D">
          <w:rPr>
            <w:noProof/>
            <w:webHidden/>
          </w:rPr>
          <w:fldChar w:fldCharType="separate"/>
        </w:r>
        <w:r w:rsidR="00F87F1D">
          <w:rPr>
            <w:noProof/>
            <w:webHidden/>
          </w:rPr>
          <w:t>118</w:t>
        </w:r>
        <w:r w:rsidR="00F87F1D">
          <w:rPr>
            <w:noProof/>
            <w:webHidden/>
          </w:rPr>
          <w:fldChar w:fldCharType="end"/>
        </w:r>
      </w:hyperlink>
    </w:p>
    <w:p w14:paraId="7FEC7191" w14:textId="5074F788" w:rsidR="00F87F1D" w:rsidRPr="00F87F1D" w:rsidRDefault="00C64E9A">
      <w:pPr>
        <w:pStyle w:val="TOC2"/>
        <w:rPr>
          <w:rFonts w:ascii="Calibri" w:hAnsi="Calibri"/>
          <w:noProof/>
          <w:sz w:val="22"/>
          <w:szCs w:val="22"/>
        </w:rPr>
      </w:pPr>
      <w:hyperlink w:anchor="_Toc60914380" w:history="1">
        <w:r w:rsidR="00F87F1D" w:rsidRPr="009E476A">
          <w:rPr>
            <w:rStyle w:val="Hyperlink"/>
            <w:noProof/>
          </w:rPr>
          <w:t>15.5</w:t>
        </w:r>
        <w:r w:rsidR="00F87F1D" w:rsidRPr="00F87F1D">
          <w:rPr>
            <w:rFonts w:ascii="Calibri" w:hAnsi="Calibri"/>
            <w:noProof/>
            <w:sz w:val="22"/>
            <w:szCs w:val="22"/>
          </w:rPr>
          <w:tab/>
        </w:r>
        <w:r w:rsidR="00F87F1D" w:rsidRPr="009E476A">
          <w:rPr>
            <w:rStyle w:val="Hyperlink"/>
            <w:noProof/>
          </w:rPr>
          <w:t>Association Entity Exists for Interval</w:t>
        </w:r>
        <w:r w:rsidR="00F87F1D">
          <w:rPr>
            <w:noProof/>
            <w:webHidden/>
          </w:rPr>
          <w:tab/>
        </w:r>
        <w:r w:rsidR="00F87F1D">
          <w:rPr>
            <w:noProof/>
            <w:webHidden/>
          </w:rPr>
          <w:fldChar w:fldCharType="begin"/>
        </w:r>
        <w:r w:rsidR="00F87F1D">
          <w:rPr>
            <w:noProof/>
            <w:webHidden/>
          </w:rPr>
          <w:instrText xml:space="preserve"> PAGEREF _Toc60914380 \h </w:instrText>
        </w:r>
        <w:r w:rsidR="00F87F1D">
          <w:rPr>
            <w:noProof/>
            <w:webHidden/>
          </w:rPr>
        </w:r>
        <w:r w:rsidR="00F87F1D">
          <w:rPr>
            <w:noProof/>
            <w:webHidden/>
          </w:rPr>
          <w:fldChar w:fldCharType="separate"/>
        </w:r>
        <w:r w:rsidR="00F87F1D">
          <w:rPr>
            <w:noProof/>
            <w:webHidden/>
          </w:rPr>
          <w:t>118</w:t>
        </w:r>
        <w:r w:rsidR="00F87F1D">
          <w:rPr>
            <w:noProof/>
            <w:webHidden/>
          </w:rPr>
          <w:fldChar w:fldCharType="end"/>
        </w:r>
      </w:hyperlink>
    </w:p>
    <w:p w14:paraId="2CCDC87B" w14:textId="7790D701" w:rsidR="00F87F1D" w:rsidRPr="00F87F1D" w:rsidRDefault="00C64E9A">
      <w:pPr>
        <w:pStyle w:val="TOC2"/>
        <w:rPr>
          <w:rFonts w:ascii="Calibri" w:hAnsi="Calibri"/>
          <w:noProof/>
          <w:sz w:val="22"/>
          <w:szCs w:val="22"/>
        </w:rPr>
      </w:pPr>
      <w:hyperlink w:anchor="_Toc60914381" w:history="1">
        <w:r w:rsidR="00F87F1D" w:rsidRPr="009E476A">
          <w:rPr>
            <w:rStyle w:val="Hyperlink"/>
            <w:noProof/>
          </w:rPr>
          <w:t>15.6</w:t>
        </w:r>
        <w:r w:rsidR="00F87F1D" w:rsidRPr="00F87F1D">
          <w:rPr>
            <w:rFonts w:ascii="Calibri" w:hAnsi="Calibri"/>
            <w:noProof/>
            <w:sz w:val="22"/>
            <w:szCs w:val="22"/>
          </w:rPr>
          <w:tab/>
        </w:r>
        <w:r w:rsidR="00F87F1D" w:rsidRPr="009E476A">
          <w:rPr>
            <w:rStyle w:val="Hyperlink"/>
            <w:noProof/>
          </w:rPr>
          <w:t>Association Finish</w:t>
        </w:r>
        <w:r w:rsidR="00F87F1D">
          <w:rPr>
            <w:noProof/>
            <w:webHidden/>
          </w:rPr>
          <w:tab/>
        </w:r>
        <w:r w:rsidR="00F87F1D">
          <w:rPr>
            <w:noProof/>
            <w:webHidden/>
          </w:rPr>
          <w:fldChar w:fldCharType="begin"/>
        </w:r>
        <w:r w:rsidR="00F87F1D">
          <w:rPr>
            <w:noProof/>
            <w:webHidden/>
          </w:rPr>
          <w:instrText xml:space="preserve"> PAGEREF _Toc60914381 \h </w:instrText>
        </w:r>
        <w:r w:rsidR="00F87F1D">
          <w:rPr>
            <w:noProof/>
            <w:webHidden/>
          </w:rPr>
        </w:r>
        <w:r w:rsidR="00F87F1D">
          <w:rPr>
            <w:noProof/>
            <w:webHidden/>
          </w:rPr>
          <w:fldChar w:fldCharType="separate"/>
        </w:r>
        <w:r w:rsidR="00F87F1D">
          <w:rPr>
            <w:noProof/>
            <w:webHidden/>
          </w:rPr>
          <w:t>119</w:t>
        </w:r>
        <w:r w:rsidR="00F87F1D">
          <w:rPr>
            <w:noProof/>
            <w:webHidden/>
          </w:rPr>
          <w:fldChar w:fldCharType="end"/>
        </w:r>
      </w:hyperlink>
    </w:p>
    <w:p w14:paraId="6D90D373" w14:textId="011E43F5" w:rsidR="00F87F1D" w:rsidRPr="00F87F1D" w:rsidRDefault="00C64E9A">
      <w:pPr>
        <w:pStyle w:val="TOC2"/>
        <w:rPr>
          <w:rFonts w:ascii="Calibri" w:hAnsi="Calibri"/>
          <w:noProof/>
          <w:sz w:val="22"/>
          <w:szCs w:val="22"/>
        </w:rPr>
      </w:pPr>
      <w:hyperlink w:anchor="_Toc60914382" w:history="1">
        <w:r w:rsidR="00F87F1D" w:rsidRPr="009E476A">
          <w:rPr>
            <w:rStyle w:val="Hyperlink"/>
            <w:noProof/>
          </w:rPr>
          <w:t>15.7</w:t>
        </w:r>
        <w:r w:rsidR="00F87F1D" w:rsidRPr="00F87F1D">
          <w:rPr>
            <w:rFonts w:ascii="Calibri" w:hAnsi="Calibri"/>
            <w:noProof/>
            <w:sz w:val="22"/>
            <w:szCs w:val="22"/>
          </w:rPr>
          <w:tab/>
        </w:r>
        <w:r w:rsidR="00F87F1D" w:rsidRPr="009E476A">
          <w:rPr>
            <w:rStyle w:val="Hyperlink"/>
            <w:noProof/>
          </w:rPr>
          <w:t>Association Overlaps in Time</w:t>
        </w:r>
        <w:r w:rsidR="00F87F1D">
          <w:rPr>
            <w:noProof/>
            <w:webHidden/>
          </w:rPr>
          <w:tab/>
        </w:r>
        <w:r w:rsidR="00F87F1D">
          <w:rPr>
            <w:noProof/>
            <w:webHidden/>
          </w:rPr>
          <w:fldChar w:fldCharType="begin"/>
        </w:r>
        <w:r w:rsidR="00F87F1D">
          <w:rPr>
            <w:noProof/>
            <w:webHidden/>
          </w:rPr>
          <w:instrText xml:space="preserve"> PAGEREF _Toc60914382 \h </w:instrText>
        </w:r>
        <w:r w:rsidR="00F87F1D">
          <w:rPr>
            <w:noProof/>
            <w:webHidden/>
          </w:rPr>
        </w:r>
        <w:r w:rsidR="00F87F1D">
          <w:rPr>
            <w:noProof/>
            <w:webHidden/>
          </w:rPr>
          <w:fldChar w:fldCharType="separate"/>
        </w:r>
        <w:r w:rsidR="00F87F1D">
          <w:rPr>
            <w:noProof/>
            <w:webHidden/>
          </w:rPr>
          <w:t>120</w:t>
        </w:r>
        <w:r w:rsidR="00F87F1D">
          <w:rPr>
            <w:noProof/>
            <w:webHidden/>
          </w:rPr>
          <w:fldChar w:fldCharType="end"/>
        </w:r>
      </w:hyperlink>
    </w:p>
    <w:p w14:paraId="680CC887" w14:textId="42E24313" w:rsidR="00F87F1D" w:rsidRPr="00F87F1D" w:rsidRDefault="00C64E9A">
      <w:pPr>
        <w:pStyle w:val="TOC2"/>
        <w:rPr>
          <w:rFonts w:ascii="Calibri" w:hAnsi="Calibri"/>
          <w:noProof/>
          <w:sz w:val="22"/>
          <w:szCs w:val="22"/>
        </w:rPr>
      </w:pPr>
      <w:hyperlink w:anchor="_Toc60914383" w:history="1">
        <w:r w:rsidR="00F87F1D" w:rsidRPr="009E476A">
          <w:rPr>
            <w:rStyle w:val="Hyperlink"/>
            <w:noProof/>
          </w:rPr>
          <w:t>15.8</w:t>
        </w:r>
        <w:r w:rsidR="00F87F1D" w:rsidRPr="00F87F1D">
          <w:rPr>
            <w:rFonts w:ascii="Calibri" w:hAnsi="Calibri"/>
            <w:noProof/>
            <w:sz w:val="22"/>
            <w:szCs w:val="22"/>
          </w:rPr>
          <w:tab/>
        </w:r>
        <w:r w:rsidR="00F87F1D" w:rsidRPr="009E476A">
          <w:rPr>
            <w:rStyle w:val="Hyperlink"/>
            <w:noProof/>
          </w:rPr>
          <w:t>Association Start</w:t>
        </w:r>
        <w:r w:rsidR="00F87F1D">
          <w:rPr>
            <w:noProof/>
            <w:webHidden/>
          </w:rPr>
          <w:tab/>
        </w:r>
        <w:r w:rsidR="00F87F1D">
          <w:rPr>
            <w:noProof/>
            <w:webHidden/>
          </w:rPr>
          <w:fldChar w:fldCharType="begin"/>
        </w:r>
        <w:r w:rsidR="00F87F1D">
          <w:rPr>
            <w:noProof/>
            <w:webHidden/>
          </w:rPr>
          <w:instrText xml:space="preserve"> PAGEREF _Toc60914383 \h </w:instrText>
        </w:r>
        <w:r w:rsidR="00F87F1D">
          <w:rPr>
            <w:noProof/>
            <w:webHidden/>
          </w:rPr>
        </w:r>
        <w:r w:rsidR="00F87F1D">
          <w:rPr>
            <w:noProof/>
            <w:webHidden/>
          </w:rPr>
          <w:fldChar w:fldCharType="separate"/>
        </w:r>
        <w:r w:rsidR="00F87F1D">
          <w:rPr>
            <w:noProof/>
            <w:webHidden/>
          </w:rPr>
          <w:t>121</w:t>
        </w:r>
        <w:r w:rsidR="00F87F1D">
          <w:rPr>
            <w:noProof/>
            <w:webHidden/>
          </w:rPr>
          <w:fldChar w:fldCharType="end"/>
        </w:r>
      </w:hyperlink>
    </w:p>
    <w:p w14:paraId="4D75D6A8" w14:textId="18EEED1D" w:rsidR="00F87F1D" w:rsidRPr="00F87F1D" w:rsidRDefault="00C64E9A">
      <w:pPr>
        <w:pStyle w:val="TOC2"/>
        <w:rPr>
          <w:rFonts w:ascii="Calibri" w:hAnsi="Calibri"/>
          <w:noProof/>
          <w:sz w:val="22"/>
          <w:szCs w:val="22"/>
        </w:rPr>
      </w:pPr>
      <w:hyperlink w:anchor="_Toc60914384" w:history="1">
        <w:r w:rsidR="00F87F1D" w:rsidRPr="009E476A">
          <w:rPr>
            <w:rStyle w:val="Hyperlink"/>
            <w:noProof/>
          </w:rPr>
          <w:t>15.9</w:t>
        </w:r>
        <w:r w:rsidR="00F87F1D" w:rsidRPr="00F87F1D">
          <w:rPr>
            <w:rFonts w:ascii="Calibri" w:hAnsi="Calibri"/>
            <w:noProof/>
            <w:sz w:val="22"/>
            <w:szCs w:val="22"/>
          </w:rPr>
          <w:tab/>
        </w:r>
        <w:r w:rsidR="00F87F1D" w:rsidRPr="009E476A">
          <w:rPr>
            <w:rStyle w:val="Hyperlink"/>
            <w:noProof/>
          </w:rPr>
          <w:t>Class Temporal Entity</w:t>
        </w:r>
        <w:r w:rsidR="00F87F1D">
          <w:rPr>
            <w:noProof/>
            <w:webHidden/>
          </w:rPr>
          <w:tab/>
        </w:r>
        <w:r w:rsidR="00F87F1D">
          <w:rPr>
            <w:noProof/>
            <w:webHidden/>
          </w:rPr>
          <w:fldChar w:fldCharType="begin"/>
        </w:r>
        <w:r w:rsidR="00F87F1D">
          <w:rPr>
            <w:noProof/>
            <w:webHidden/>
          </w:rPr>
          <w:instrText xml:space="preserve"> PAGEREF _Toc60914384 \h </w:instrText>
        </w:r>
        <w:r w:rsidR="00F87F1D">
          <w:rPr>
            <w:noProof/>
            <w:webHidden/>
          </w:rPr>
        </w:r>
        <w:r w:rsidR="00F87F1D">
          <w:rPr>
            <w:noProof/>
            <w:webHidden/>
          </w:rPr>
          <w:fldChar w:fldCharType="separate"/>
        </w:r>
        <w:r w:rsidR="00F87F1D">
          <w:rPr>
            <w:noProof/>
            <w:webHidden/>
          </w:rPr>
          <w:t>121</w:t>
        </w:r>
        <w:r w:rsidR="00F87F1D">
          <w:rPr>
            <w:noProof/>
            <w:webHidden/>
          </w:rPr>
          <w:fldChar w:fldCharType="end"/>
        </w:r>
      </w:hyperlink>
    </w:p>
    <w:p w14:paraId="3CB8CF49" w14:textId="3328721C" w:rsidR="00F87F1D" w:rsidRPr="00F87F1D" w:rsidRDefault="00C64E9A">
      <w:pPr>
        <w:pStyle w:val="TOC2"/>
        <w:rPr>
          <w:rFonts w:ascii="Calibri" w:hAnsi="Calibri"/>
          <w:noProof/>
          <w:sz w:val="22"/>
          <w:szCs w:val="22"/>
        </w:rPr>
      </w:pPr>
      <w:hyperlink w:anchor="_Toc60914385" w:history="1">
        <w:r w:rsidR="00F87F1D" w:rsidRPr="009E476A">
          <w:rPr>
            <w:rStyle w:val="Hyperlink"/>
            <w:noProof/>
          </w:rPr>
          <w:t>15.10</w:t>
        </w:r>
        <w:r w:rsidR="00F87F1D" w:rsidRPr="00F87F1D">
          <w:rPr>
            <w:rFonts w:ascii="Calibri" w:hAnsi="Calibri"/>
            <w:noProof/>
            <w:sz w:val="22"/>
            <w:szCs w:val="22"/>
          </w:rPr>
          <w:tab/>
        </w:r>
        <w:r w:rsidR="00F87F1D" w:rsidRPr="009E476A">
          <w:rPr>
            <w:rStyle w:val="Hyperlink"/>
            <w:noProof/>
          </w:rPr>
          <w:t>Association Temporal Order</w:t>
        </w:r>
        <w:r w:rsidR="00F87F1D">
          <w:rPr>
            <w:noProof/>
            <w:webHidden/>
          </w:rPr>
          <w:tab/>
        </w:r>
        <w:r w:rsidR="00F87F1D">
          <w:rPr>
            <w:noProof/>
            <w:webHidden/>
          </w:rPr>
          <w:fldChar w:fldCharType="begin"/>
        </w:r>
        <w:r w:rsidR="00F87F1D">
          <w:rPr>
            <w:noProof/>
            <w:webHidden/>
          </w:rPr>
          <w:instrText xml:space="preserve"> PAGEREF _Toc60914385 \h </w:instrText>
        </w:r>
        <w:r w:rsidR="00F87F1D">
          <w:rPr>
            <w:noProof/>
            <w:webHidden/>
          </w:rPr>
        </w:r>
        <w:r w:rsidR="00F87F1D">
          <w:rPr>
            <w:noProof/>
            <w:webHidden/>
          </w:rPr>
          <w:fldChar w:fldCharType="separate"/>
        </w:r>
        <w:r w:rsidR="00F87F1D">
          <w:rPr>
            <w:noProof/>
            <w:webHidden/>
          </w:rPr>
          <w:t>122</w:t>
        </w:r>
        <w:r w:rsidR="00F87F1D">
          <w:rPr>
            <w:noProof/>
            <w:webHidden/>
          </w:rPr>
          <w:fldChar w:fldCharType="end"/>
        </w:r>
      </w:hyperlink>
    </w:p>
    <w:p w14:paraId="18F4FEB6" w14:textId="3B18BFFA" w:rsidR="00F87F1D" w:rsidRPr="00F87F1D" w:rsidRDefault="00C64E9A">
      <w:pPr>
        <w:pStyle w:val="TOC2"/>
        <w:rPr>
          <w:rFonts w:ascii="Calibri" w:hAnsi="Calibri"/>
          <w:noProof/>
          <w:sz w:val="22"/>
          <w:szCs w:val="22"/>
        </w:rPr>
      </w:pPr>
      <w:hyperlink w:anchor="_Toc60914386" w:history="1">
        <w:r w:rsidR="00F87F1D" w:rsidRPr="009E476A">
          <w:rPr>
            <w:rStyle w:val="Hyperlink"/>
            <w:noProof/>
          </w:rPr>
          <w:t>15.11</w:t>
        </w:r>
        <w:r w:rsidR="00F87F1D" w:rsidRPr="00F87F1D">
          <w:rPr>
            <w:rFonts w:ascii="Calibri" w:hAnsi="Calibri"/>
            <w:noProof/>
            <w:sz w:val="22"/>
            <w:szCs w:val="22"/>
          </w:rPr>
          <w:tab/>
        </w:r>
        <w:r w:rsidR="00F87F1D" w:rsidRPr="009E476A">
          <w:rPr>
            <w:rStyle w:val="Hyperlink"/>
            <w:noProof/>
          </w:rPr>
          <w:t>Association Temporal Part</w:t>
        </w:r>
        <w:r w:rsidR="00F87F1D">
          <w:rPr>
            <w:noProof/>
            <w:webHidden/>
          </w:rPr>
          <w:tab/>
        </w:r>
        <w:r w:rsidR="00F87F1D">
          <w:rPr>
            <w:noProof/>
            <w:webHidden/>
          </w:rPr>
          <w:fldChar w:fldCharType="begin"/>
        </w:r>
        <w:r w:rsidR="00F87F1D">
          <w:rPr>
            <w:noProof/>
            <w:webHidden/>
          </w:rPr>
          <w:instrText xml:space="preserve"> PAGEREF _Toc60914386 \h </w:instrText>
        </w:r>
        <w:r w:rsidR="00F87F1D">
          <w:rPr>
            <w:noProof/>
            <w:webHidden/>
          </w:rPr>
        </w:r>
        <w:r w:rsidR="00F87F1D">
          <w:rPr>
            <w:noProof/>
            <w:webHidden/>
          </w:rPr>
          <w:fldChar w:fldCharType="separate"/>
        </w:r>
        <w:r w:rsidR="00F87F1D">
          <w:rPr>
            <w:noProof/>
            <w:webHidden/>
          </w:rPr>
          <w:t>122</w:t>
        </w:r>
        <w:r w:rsidR="00F87F1D">
          <w:rPr>
            <w:noProof/>
            <w:webHidden/>
          </w:rPr>
          <w:fldChar w:fldCharType="end"/>
        </w:r>
      </w:hyperlink>
    </w:p>
    <w:p w14:paraId="09DC41C5" w14:textId="13DAA56C" w:rsidR="00F87F1D" w:rsidRPr="00F87F1D" w:rsidRDefault="00C64E9A">
      <w:pPr>
        <w:pStyle w:val="TOC2"/>
        <w:rPr>
          <w:rFonts w:ascii="Calibri" w:hAnsi="Calibri"/>
          <w:noProof/>
          <w:sz w:val="22"/>
          <w:szCs w:val="22"/>
        </w:rPr>
      </w:pPr>
      <w:hyperlink w:anchor="_Toc60914387" w:history="1">
        <w:r w:rsidR="00F87F1D" w:rsidRPr="009E476A">
          <w:rPr>
            <w:rStyle w:val="Hyperlink"/>
            <w:noProof/>
          </w:rPr>
          <w:t>15.12</w:t>
        </w:r>
        <w:r w:rsidR="00F87F1D" w:rsidRPr="00F87F1D">
          <w:rPr>
            <w:rFonts w:ascii="Calibri" w:hAnsi="Calibri"/>
            <w:noProof/>
            <w:sz w:val="22"/>
            <w:szCs w:val="22"/>
          </w:rPr>
          <w:tab/>
        </w:r>
        <w:r w:rsidR="00F87F1D" w:rsidRPr="009E476A">
          <w:rPr>
            <w:rStyle w:val="Hyperlink"/>
            <w:noProof/>
          </w:rPr>
          <w:t>Class Temporal Region</w:t>
        </w:r>
        <w:r w:rsidR="00F87F1D">
          <w:rPr>
            <w:noProof/>
            <w:webHidden/>
          </w:rPr>
          <w:tab/>
        </w:r>
        <w:r w:rsidR="00F87F1D">
          <w:rPr>
            <w:noProof/>
            <w:webHidden/>
          </w:rPr>
          <w:fldChar w:fldCharType="begin"/>
        </w:r>
        <w:r w:rsidR="00F87F1D">
          <w:rPr>
            <w:noProof/>
            <w:webHidden/>
          </w:rPr>
          <w:instrText xml:space="preserve"> PAGEREF _Toc60914387 \h </w:instrText>
        </w:r>
        <w:r w:rsidR="00F87F1D">
          <w:rPr>
            <w:noProof/>
            <w:webHidden/>
          </w:rPr>
        </w:r>
        <w:r w:rsidR="00F87F1D">
          <w:rPr>
            <w:noProof/>
            <w:webHidden/>
          </w:rPr>
          <w:fldChar w:fldCharType="separate"/>
        </w:r>
        <w:r w:rsidR="00F87F1D">
          <w:rPr>
            <w:noProof/>
            <w:webHidden/>
          </w:rPr>
          <w:t>123</w:t>
        </w:r>
        <w:r w:rsidR="00F87F1D">
          <w:rPr>
            <w:noProof/>
            <w:webHidden/>
          </w:rPr>
          <w:fldChar w:fldCharType="end"/>
        </w:r>
      </w:hyperlink>
    </w:p>
    <w:p w14:paraId="61D3D823" w14:textId="00122C2F" w:rsidR="00F87F1D" w:rsidRPr="00F87F1D" w:rsidRDefault="00C64E9A">
      <w:pPr>
        <w:pStyle w:val="TOC2"/>
        <w:rPr>
          <w:rFonts w:ascii="Calibri" w:hAnsi="Calibri"/>
          <w:noProof/>
          <w:sz w:val="22"/>
          <w:szCs w:val="22"/>
        </w:rPr>
      </w:pPr>
      <w:hyperlink w:anchor="_Toc60914388" w:history="1">
        <w:r w:rsidR="00F87F1D" w:rsidRPr="009E476A">
          <w:rPr>
            <w:rStyle w:val="Hyperlink"/>
            <w:noProof/>
          </w:rPr>
          <w:t>15.13</w:t>
        </w:r>
        <w:r w:rsidR="00F87F1D" w:rsidRPr="00F87F1D">
          <w:rPr>
            <w:rFonts w:ascii="Calibri" w:hAnsi="Calibri"/>
            <w:noProof/>
            <w:sz w:val="22"/>
            <w:szCs w:val="22"/>
          </w:rPr>
          <w:tab/>
        </w:r>
        <w:r w:rsidR="00F87F1D" w:rsidRPr="009E476A">
          <w:rPr>
            <w:rStyle w:val="Hyperlink"/>
            <w:noProof/>
          </w:rPr>
          <w:t>Association Class Temporally Related</w:t>
        </w:r>
        <w:r w:rsidR="00F87F1D">
          <w:rPr>
            <w:noProof/>
            <w:webHidden/>
          </w:rPr>
          <w:tab/>
        </w:r>
        <w:r w:rsidR="00F87F1D">
          <w:rPr>
            <w:noProof/>
            <w:webHidden/>
          </w:rPr>
          <w:fldChar w:fldCharType="begin"/>
        </w:r>
        <w:r w:rsidR="00F87F1D">
          <w:rPr>
            <w:noProof/>
            <w:webHidden/>
          </w:rPr>
          <w:instrText xml:space="preserve"> PAGEREF _Toc60914388 \h </w:instrText>
        </w:r>
        <w:r w:rsidR="00F87F1D">
          <w:rPr>
            <w:noProof/>
            <w:webHidden/>
          </w:rPr>
        </w:r>
        <w:r w:rsidR="00F87F1D">
          <w:rPr>
            <w:noProof/>
            <w:webHidden/>
          </w:rPr>
          <w:fldChar w:fldCharType="separate"/>
        </w:r>
        <w:r w:rsidR="00F87F1D">
          <w:rPr>
            <w:noProof/>
            <w:webHidden/>
          </w:rPr>
          <w:t>124</w:t>
        </w:r>
        <w:r w:rsidR="00F87F1D">
          <w:rPr>
            <w:noProof/>
            <w:webHidden/>
          </w:rPr>
          <w:fldChar w:fldCharType="end"/>
        </w:r>
      </w:hyperlink>
    </w:p>
    <w:p w14:paraId="1717B20D" w14:textId="381EDB7D" w:rsidR="00F87F1D" w:rsidRPr="00F87F1D" w:rsidRDefault="00C64E9A">
      <w:pPr>
        <w:pStyle w:val="TOC2"/>
        <w:rPr>
          <w:rFonts w:ascii="Calibri" w:hAnsi="Calibri"/>
          <w:noProof/>
          <w:sz w:val="22"/>
          <w:szCs w:val="22"/>
        </w:rPr>
      </w:pPr>
      <w:hyperlink w:anchor="_Toc60914389" w:history="1">
        <w:r w:rsidR="00F87F1D" w:rsidRPr="009E476A">
          <w:rPr>
            <w:rStyle w:val="Hyperlink"/>
            <w:noProof/>
          </w:rPr>
          <w:t>15.14</w:t>
        </w:r>
        <w:r w:rsidR="00F87F1D" w:rsidRPr="00F87F1D">
          <w:rPr>
            <w:rFonts w:ascii="Calibri" w:hAnsi="Calibri"/>
            <w:noProof/>
            <w:sz w:val="22"/>
            <w:szCs w:val="22"/>
          </w:rPr>
          <w:tab/>
        </w:r>
        <w:r w:rsidR="00F87F1D" w:rsidRPr="009E476A">
          <w:rPr>
            <w:rStyle w:val="Hyperlink"/>
            <w:noProof/>
          </w:rPr>
          <w:t>Class Time Coordinate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_Toc60914389 \h </w:instrText>
        </w:r>
        <w:r w:rsidR="00F87F1D">
          <w:rPr>
            <w:noProof/>
            <w:webHidden/>
          </w:rPr>
        </w:r>
        <w:r w:rsidR="00F87F1D">
          <w:rPr>
            <w:noProof/>
            <w:webHidden/>
          </w:rPr>
          <w:fldChar w:fldCharType="separate"/>
        </w:r>
        <w:r w:rsidR="00F87F1D">
          <w:rPr>
            <w:noProof/>
            <w:webHidden/>
          </w:rPr>
          <w:t>125</w:t>
        </w:r>
        <w:r w:rsidR="00F87F1D">
          <w:rPr>
            <w:noProof/>
            <w:webHidden/>
          </w:rPr>
          <w:fldChar w:fldCharType="end"/>
        </w:r>
      </w:hyperlink>
    </w:p>
    <w:p w14:paraId="03164F74" w14:textId="70A565E3" w:rsidR="00F87F1D" w:rsidRPr="00F87F1D" w:rsidRDefault="00C64E9A">
      <w:pPr>
        <w:pStyle w:val="TOC2"/>
        <w:rPr>
          <w:rFonts w:ascii="Calibri" w:hAnsi="Calibri"/>
          <w:noProof/>
          <w:sz w:val="22"/>
          <w:szCs w:val="22"/>
        </w:rPr>
      </w:pPr>
      <w:hyperlink w:anchor="_Toc60914390" w:history="1">
        <w:r w:rsidR="00F87F1D" w:rsidRPr="009E476A">
          <w:rPr>
            <w:rStyle w:val="Hyperlink"/>
            <w:noProof/>
          </w:rPr>
          <w:t>15.15</w:t>
        </w:r>
        <w:r w:rsidR="00F87F1D" w:rsidRPr="00F87F1D">
          <w:rPr>
            <w:rFonts w:ascii="Calibri" w:hAnsi="Calibri"/>
            <w:noProof/>
            <w:sz w:val="22"/>
            <w:szCs w:val="22"/>
          </w:rPr>
          <w:tab/>
        </w:r>
        <w:r w:rsidR="00F87F1D" w:rsidRPr="009E476A">
          <w:rPr>
            <w:rStyle w:val="Hyperlink"/>
            <w:noProof/>
          </w:rPr>
          <w:t>Class Time Interval</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_Toc60914390 \h </w:instrText>
        </w:r>
        <w:r w:rsidR="00F87F1D">
          <w:rPr>
            <w:noProof/>
            <w:webHidden/>
          </w:rPr>
        </w:r>
        <w:r w:rsidR="00F87F1D">
          <w:rPr>
            <w:noProof/>
            <w:webHidden/>
          </w:rPr>
          <w:fldChar w:fldCharType="separate"/>
        </w:r>
        <w:r w:rsidR="00F87F1D">
          <w:rPr>
            <w:noProof/>
            <w:webHidden/>
          </w:rPr>
          <w:t>125</w:t>
        </w:r>
        <w:r w:rsidR="00F87F1D">
          <w:rPr>
            <w:noProof/>
            <w:webHidden/>
          </w:rPr>
          <w:fldChar w:fldCharType="end"/>
        </w:r>
      </w:hyperlink>
    </w:p>
    <w:p w14:paraId="09F2C77F" w14:textId="164B8EFA" w:rsidR="00F87F1D" w:rsidRPr="00F87F1D" w:rsidRDefault="00C64E9A">
      <w:pPr>
        <w:pStyle w:val="TOC2"/>
        <w:rPr>
          <w:rFonts w:ascii="Calibri" w:hAnsi="Calibri"/>
          <w:noProof/>
          <w:sz w:val="22"/>
          <w:szCs w:val="22"/>
        </w:rPr>
      </w:pPr>
      <w:hyperlink w:anchor="_Toc60914391" w:history="1">
        <w:r w:rsidR="00F87F1D" w:rsidRPr="009E476A">
          <w:rPr>
            <w:rStyle w:val="Hyperlink"/>
            <w:noProof/>
          </w:rPr>
          <w:t>15.16</w:t>
        </w:r>
        <w:r w:rsidR="00F87F1D" w:rsidRPr="00F87F1D">
          <w:rPr>
            <w:rFonts w:ascii="Calibri" w:hAnsi="Calibri"/>
            <w:noProof/>
            <w:sz w:val="22"/>
            <w:szCs w:val="22"/>
          </w:rPr>
          <w:tab/>
        </w:r>
        <w:r w:rsidR="00F87F1D" w:rsidRPr="009E476A">
          <w:rPr>
            <w:rStyle w:val="Hyperlink"/>
            <w:noProof/>
          </w:rPr>
          <w:t>Class Time Point</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_Toc60914391 \h </w:instrText>
        </w:r>
        <w:r w:rsidR="00F87F1D">
          <w:rPr>
            <w:noProof/>
            <w:webHidden/>
          </w:rPr>
        </w:r>
        <w:r w:rsidR="00F87F1D">
          <w:rPr>
            <w:noProof/>
            <w:webHidden/>
          </w:rPr>
          <w:fldChar w:fldCharType="separate"/>
        </w:r>
        <w:r w:rsidR="00F87F1D">
          <w:rPr>
            <w:noProof/>
            <w:webHidden/>
          </w:rPr>
          <w:t>125</w:t>
        </w:r>
        <w:r w:rsidR="00F87F1D">
          <w:rPr>
            <w:noProof/>
            <w:webHidden/>
          </w:rPr>
          <w:fldChar w:fldCharType="end"/>
        </w:r>
      </w:hyperlink>
    </w:p>
    <w:p w14:paraId="41DC0903" w14:textId="1FFFD579" w:rsidR="00F87F1D" w:rsidRPr="00F87F1D" w:rsidRDefault="00C64E9A">
      <w:pPr>
        <w:pStyle w:val="TOC2"/>
        <w:rPr>
          <w:rFonts w:ascii="Calibri" w:hAnsi="Calibri"/>
          <w:noProof/>
          <w:sz w:val="22"/>
          <w:szCs w:val="22"/>
        </w:rPr>
      </w:pPr>
      <w:hyperlink w:anchor="_Toc60914392" w:history="1">
        <w:r w:rsidR="00F87F1D" w:rsidRPr="009E476A">
          <w:rPr>
            <w:rStyle w:val="Hyperlink"/>
            <w:noProof/>
          </w:rPr>
          <w:t>15.17</w:t>
        </w:r>
        <w:r w:rsidR="00F87F1D" w:rsidRPr="00F87F1D">
          <w:rPr>
            <w:rFonts w:ascii="Calibri" w:hAnsi="Calibri"/>
            <w:noProof/>
            <w:sz w:val="22"/>
            <w:szCs w:val="22"/>
          </w:rPr>
          <w:tab/>
        </w:r>
        <w:r w:rsidR="00F87F1D" w:rsidRPr="009E476A">
          <w:rPr>
            <w:rStyle w:val="Hyperlink"/>
            <w:noProof/>
          </w:rPr>
          <w:t>Class Time Scale</w:t>
        </w:r>
        <w:r w:rsidR="00F87F1D">
          <w:rPr>
            <w:noProof/>
            <w:webHidden/>
          </w:rPr>
          <w:tab/>
        </w:r>
        <w:r w:rsidR="00F87F1D">
          <w:rPr>
            <w:noProof/>
            <w:webHidden/>
          </w:rPr>
          <w:fldChar w:fldCharType="begin"/>
        </w:r>
        <w:r w:rsidR="00F87F1D">
          <w:rPr>
            <w:noProof/>
            <w:webHidden/>
          </w:rPr>
          <w:instrText xml:space="preserve"> PAGEREF _Toc60914392 \h </w:instrText>
        </w:r>
        <w:r w:rsidR="00F87F1D">
          <w:rPr>
            <w:noProof/>
            <w:webHidden/>
          </w:rPr>
        </w:r>
        <w:r w:rsidR="00F87F1D">
          <w:rPr>
            <w:noProof/>
            <w:webHidden/>
          </w:rPr>
          <w:fldChar w:fldCharType="separate"/>
        </w:r>
        <w:r w:rsidR="00F87F1D">
          <w:rPr>
            <w:noProof/>
            <w:webHidden/>
          </w:rPr>
          <w:t>125</w:t>
        </w:r>
        <w:r w:rsidR="00F87F1D">
          <w:rPr>
            <w:noProof/>
            <w:webHidden/>
          </w:rPr>
          <w:fldChar w:fldCharType="end"/>
        </w:r>
      </w:hyperlink>
    </w:p>
    <w:p w14:paraId="31529990" w14:textId="6863F4B2" w:rsidR="00F87F1D" w:rsidRPr="00F87F1D" w:rsidRDefault="00C64E9A">
      <w:pPr>
        <w:pStyle w:val="TOC2"/>
        <w:rPr>
          <w:rFonts w:ascii="Calibri" w:hAnsi="Calibri"/>
          <w:noProof/>
          <w:sz w:val="22"/>
          <w:szCs w:val="22"/>
        </w:rPr>
      </w:pPr>
      <w:hyperlink w:anchor="_Toc60914393" w:history="1">
        <w:r w:rsidR="00F87F1D" w:rsidRPr="009E476A">
          <w:rPr>
            <w:rStyle w:val="Hyperlink"/>
            <w:noProof/>
          </w:rPr>
          <w:t>15.18</w:t>
        </w:r>
        <w:r w:rsidR="00F87F1D" w:rsidRPr="00F87F1D">
          <w:rPr>
            <w:rFonts w:ascii="Calibri" w:hAnsi="Calibri"/>
            <w:noProof/>
            <w:sz w:val="22"/>
            <w:szCs w:val="22"/>
          </w:rPr>
          <w:tab/>
        </w:r>
        <w:r w:rsidR="00F87F1D" w:rsidRPr="009E476A">
          <w:rPr>
            <w:rStyle w:val="Hyperlink"/>
            <w:noProof/>
          </w:rPr>
          <w:t>Association Time Scale Granularity</w:t>
        </w:r>
        <w:r w:rsidR="00F87F1D">
          <w:rPr>
            <w:noProof/>
            <w:webHidden/>
          </w:rPr>
          <w:tab/>
        </w:r>
        <w:r w:rsidR="00F87F1D">
          <w:rPr>
            <w:noProof/>
            <w:webHidden/>
          </w:rPr>
          <w:fldChar w:fldCharType="begin"/>
        </w:r>
        <w:r w:rsidR="00F87F1D">
          <w:rPr>
            <w:noProof/>
            <w:webHidden/>
          </w:rPr>
          <w:instrText xml:space="preserve"> PAGEREF _Toc60914393 \h </w:instrText>
        </w:r>
        <w:r w:rsidR="00F87F1D">
          <w:rPr>
            <w:noProof/>
            <w:webHidden/>
          </w:rPr>
        </w:r>
        <w:r w:rsidR="00F87F1D">
          <w:rPr>
            <w:noProof/>
            <w:webHidden/>
          </w:rPr>
          <w:fldChar w:fldCharType="separate"/>
        </w:r>
        <w:r w:rsidR="00F87F1D">
          <w:rPr>
            <w:noProof/>
            <w:webHidden/>
          </w:rPr>
          <w:t>126</w:t>
        </w:r>
        <w:r w:rsidR="00F87F1D">
          <w:rPr>
            <w:noProof/>
            <w:webHidden/>
          </w:rPr>
          <w:fldChar w:fldCharType="end"/>
        </w:r>
      </w:hyperlink>
    </w:p>
    <w:p w14:paraId="48D9FFEE" w14:textId="55733E83" w:rsidR="00F87F1D" w:rsidRPr="00F87F1D" w:rsidRDefault="00C64E9A">
      <w:pPr>
        <w:pStyle w:val="TOC2"/>
        <w:rPr>
          <w:rFonts w:ascii="Calibri" w:hAnsi="Calibri"/>
          <w:noProof/>
          <w:sz w:val="22"/>
          <w:szCs w:val="22"/>
        </w:rPr>
      </w:pPr>
      <w:hyperlink w:anchor="_Toc60914394" w:history="1">
        <w:r w:rsidR="00F87F1D" w:rsidRPr="009E476A">
          <w:rPr>
            <w:rStyle w:val="Hyperlink"/>
            <w:noProof/>
          </w:rPr>
          <w:t>15.19</w:t>
        </w:r>
        <w:r w:rsidR="00F87F1D" w:rsidRPr="00F87F1D">
          <w:rPr>
            <w:rFonts w:ascii="Calibri" w:hAnsi="Calibri"/>
            <w:noProof/>
            <w:sz w:val="22"/>
            <w:szCs w:val="22"/>
          </w:rPr>
          <w:tab/>
        </w:r>
        <w:r w:rsidR="00F87F1D" w:rsidRPr="009E476A">
          <w:rPr>
            <w:rStyle w:val="Hyperlink"/>
            <w:noProof/>
          </w:rPr>
          <w:t>Association Time Scale of Time Point</w:t>
        </w:r>
        <w:r w:rsidR="00F87F1D">
          <w:rPr>
            <w:noProof/>
            <w:webHidden/>
          </w:rPr>
          <w:tab/>
        </w:r>
        <w:r w:rsidR="00F87F1D">
          <w:rPr>
            <w:noProof/>
            <w:webHidden/>
          </w:rPr>
          <w:fldChar w:fldCharType="begin"/>
        </w:r>
        <w:r w:rsidR="00F87F1D">
          <w:rPr>
            <w:noProof/>
            <w:webHidden/>
          </w:rPr>
          <w:instrText xml:space="preserve"> PAGEREF _Toc60914394 \h </w:instrText>
        </w:r>
        <w:r w:rsidR="00F87F1D">
          <w:rPr>
            <w:noProof/>
            <w:webHidden/>
          </w:rPr>
        </w:r>
        <w:r w:rsidR="00F87F1D">
          <w:rPr>
            <w:noProof/>
            <w:webHidden/>
          </w:rPr>
          <w:fldChar w:fldCharType="separate"/>
        </w:r>
        <w:r w:rsidR="00F87F1D">
          <w:rPr>
            <w:noProof/>
            <w:webHidden/>
          </w:rPr>
          <w:t>126</w:t>
        </w:r>
        <w:r w:rsidR="00F87F1D">
          <w:rPr>
            <w:noProof/>
            <w:webHidden/>
          </w:rPr>
          <w:fldChar w:fldCharType="end"/>
        </w:r>
      </w:hyperlink>
    </w:p>
    <w:p w14:paraId="6E3C2666" w14:textId="3D3D39A2" w:rsidR="00F87F1D" w:rsidRPr="00F87F1D" w:rsidRDefault="00C64E9A">
      <w:pPr>
        <w:pStyle w:val="TOC1"/>
        <w:tabs>
          <w:tab w:val="left" w:pos="1512"/>
        </w:tabs>
        <w:rPr>
          <w:rFonts w:ascii="Calibri" w:hAnsi="Calibri"/>
          <w:noProof/>
          <w:sz w:val="22"/>
          <w:szCs w:val="22"/>
        </w:rPr>
      </w:pPr>
      <w:hyperlink w:anchor="_Toc60914395" w:history="1">
        <w:r w:rsidR="00F87F1D" w:rsidRPr="009E476A">
          <w:rPr>
            <w:rStyle w:val="Hyperlink"/>
            <w:noProof/>
          </w:rPr>
          <w:t>16</w:t>
        </w:r>
        <w:r w:rsidR="00F87F1D" w:rsidRPr="00F87F1D">
          <w:rPr>
            <w:rFonts w:ascii="Calibri" w:hAnsi="Calibri"/>
            <w:noProof/>
            <w:sz w:val="22"/>
            <w:szCs w:val="22"/>
          </w:rPr>
          <w:tab/>
        </w:r>
        <w:r w:rsidR="00F87F1D" w:rsidRPr="009E476A">
          <w:rPr>
            <w:rStyle w:val="Hyperlink"/>
            <w:noProof/>
          </w:rPr>
          <w:t>OnticHealthGeneric::Time &amp; Temporal Entities::ISO Time Scale</w:t>
        </w:r>
        <w:r w:rsidR="00F87F1D">
          <w:rPr>
            <w:noProof/>
            <w:webHidden/>
          </w:rPr>
          <w:tab/>
        </w:r>
        <w:r w:rsidR="00F87F1D">
          <w:rPr>
            <w:noProof/>
            <w:webHidden/>
          </w:rPr>
          <w:fldChar w:fldCharType="begin"/>
        </w:r>
        <w:r w:rsidR="00F87F1D">
          <w:rPr>
            <w:noProof/>
            <w:webHidden/>
          </w:rPr>
          <w:instrText xml:space="preserve"> PAGEREF _Toc60914395 \h </w:instrText>
        </w:r>
        <w:r w:rsidR="00F87F1D">
          <w:rPr>
            <w:noProof/>
            <w:webHidden/>
          </w:rPr>
        </w:r>
        <w:r w:rsidR="00F87F1D">
          <w:rPr>
            <w:noProof/>
            <w:webHidden/>
          </w:rPr>
          <w:fldChar w:fldCharType="separate"/>
        </w:r>
        <w:r w:rsidR="00F87F1D">
          <w:rPr>
            <w:noProof/>
            <w:webHidden/>
          </w:rPr>
          <w:t>127</w:t>
        </w:r>
        <w:r w:rsidR="00F87F1D">
          <w:rPr>
            <w:noProof/>
            <w:webHidden/>
          </w:rPr>
          <w:fldChar w:fldCharType="end"/>
        </w:r>
      </w:hyperlink>
    </w:p>
    <w:p w14:paraId="149A0833" w14:textId="6F5CEACF" w:rsidR="00F87F1D" w:rsidRPr="00F87F1D" w:rsidRDefault="00C64E9A">
      <w:pPr>
        <w:pStyle w:val="TOC2"/>
        <w:rPr>
          <w:rFonts w:ascii="Calibri" w:hAnsi="Calibri"/>
          <w:noProof/>
          <w:sz w:val="22"/>
          <w:szCs w:val="22"/>
        </w:rPr>
      </w:pPr>
      <w:hyperlink w:anchor="_Toc60914396" w:history="1">
        <w:r w:rsidR="00F87F1D" w:rsidRPr="009E476A">
          <w:rPr>
            <w:rStyle w:val="Hyperlink"/>
            <w:noProof/>
          </w:rPr>
          <w:t>16.1</w:t>
        </w:r>
        <w:r w:rsidR="00F87F1D" w:rsidRPr="00F87F1D">
          <w:rPr>
            <w:rFonts w:ascii="Calibri" w:hAnsi="Calibri"/>
            <w:noProof/>
            <w:sz w:val="22"/>
            <w:szCs w:val="22"/>
          </w:rPr>
          <w:tab/>
        </w:r>
        <w:r w:rsidR="00F87F1D" w:rsidRPr="009E476A">
          <w:rPr>
            <w:rStyle w:val="Hyperlink"/>
            <w:noProof/>
          </w:rPr>
          <w:t>Diagram: ISO Time</w:t>
        </w:r>
        <w:r w:rsidR="00F87F1D">
          <w:rPr>
            <w:noProof/>
            <w:webHidden/>
          </w:rPr>
          <w:tab/>
        </w:r>
        <w:r w:rsidR="00F87F1D">
          <w:rPr>
            <w:noProof/>
            <w:webHidden/>
          </w:rPr>
          <w:fldChar w:fldCharType="begin"/>
        </w:r>
        <w:r w:rsidR="00F87F1D">
          <w:rPr>
            <w:noProof/>
            <w:webHidden/>
          </w:rPr>
          <w:instrText xml:space="preserve"> PAGEREF _Toc60914396 \h </w:instrText>
        </w:r>
        <w:r w:rsidR="00F87F1D">
          <w:rPr>
            <w:noProof/>
            <w:webHidden/>
          </w:rPr>
        </w:r>
        <w:r w:rsidR="00F87F1D">
          <w:rPr>
            <w:noProof/>
            <w:webHidden/>
          </w:rPr>
          <w:fldChar w:fldCharType="separate"/>
        </w:r>
        <w:r w:rsidR="00F87F1D">
          <w:rPr>
            <w:noProof/>
            <w:webHidden/>
          </w:rPr>
          <w:t>127</w:t>
        </w:r>
        <w:r w:rsidR="00F87F1D">
          <w:rPr>
            <w:noProof/>
            <w:webHidden/>
          </w:rPr>
          <w:fldChar w:fldCharType="end"/>
        </w:r>
      </w:hyperlink>
    </w:p>
    <w:p w14:paraId="74394ACA" w14:textId="1C76B6FD" w:rsidR="00F87F1D" w:rsidRPr="00F87F1D" w:rsidRDefault="00C64E9A">
      <w:pPr>
        <w:pStyle w:val="TOC2"/>
        <w:rPr>
          <w:rFonts w:ascii="Calibri" w:hAnsi="Calibri"/>
          <w:noProof/>
          <w:sz w:val="22"/>
          <w:szCs w:val="22"/>
        </w:rPr>
      </w:pPr>
      <w:hyperlink w:anchor="_Toc60914397" w:history="1">
        <w:r w:rsidR="00F87F1D" w:rsidRPr="009E476A">
          <w:rPr>
            <w:rStyle w:val="Hyperlink"/>
            <w:noProof/>
          </w:rPr>
          <w:t>16.2</w:t>
        </w:r>
        <w:r w:rsidR="00F87F1D" w:rsidRPr="00F87F1D">
          <w:rPr>
            <w:rFonts w:ascii="Calibri" w:hAnsi="Calibri"/>
            <w:noProof/>
            <w:sz w:val="22"/>
            <w:szCs w:val="22"/>
          </w:rPr>
          <w:tab/>
        </w:r>
        <w:r w:rsidR="00F87F1D" w:rsidRPr="009E476A">
          <w:rPr>
            <w:rStyle w:val="Hyperlink"/>
            <w:noProof/>
          </w:rPr>
          <w:t>Class 30 am 2020-01-03 : Date Time Coordinate (ISO 8601)</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_Toc60914397 \h </w:instrText>
        </w:r>
        <w:r w:rsidR="00F87F1D">
          <w:rPr>
            <w:noProof/>
            <w:webHidden/>
          </w:rPr>
        </w:r>
        <w:r w:rsidR="00F87F1D">
          <w:rPr>
            <w:noProof/>
            <w:webHidden/>
          </w:rPr>
          <w:fldChar w:fldCharType="separate"/>
        </w:r>
        <w:r w:rsidR="00F87F1D">
          <w:rPr>
            <w:noProof/>
            <w:webHidden/>
          </w:rPr>
          <w:t>128</w:t>
        </w:r>
        <w:r w:rsidR="00F87F1D">
          <w:rPr>
            <w:noProof/>
            <w:webHidden/>
          </w:rPr>
          <w:fldChar w:fldCharType="end"/>
        </w:r>
      </w:hyperlink>
    </w:p>
    <w:p w14:paraId="54F72569" w14:textId="3C7F8DF1" w:rsidR="00F87F1D" w:rsidRPr="00F87F1D" w:rsidRDefault="00C64E9A">
      <w:pPr>
        <w:pStyle w:val="TOC1"/>
        <w:tabs>
          <w:tab w:val="left" w:pos="1512"/>
        </w:tabs>
        <w:rPr>
          <w:rFonts w:ascii="Calibri" w:hAnsi="Calibri"/>
          <w:noProof/>
          <w:sz w:val="22"/>
          <w:szCs w:val="22"/>
        </w:rPr>
      </w:pPr>
      <w:hyperlink w:anchor="_Toc60914398" w:history="1">
        <w:r w:rsidR="00F87F1D" w:rsidRPr="009E476A">
          <w:rPr>
            <w:rStyle w:val="Hyperlink"/>
            <w:noProof/>
          </w:rPr>
          <w:t>17</w:t>
        </w:r>
        <w:r w:rsidR="00F87F1D" w:rsidRPr="00F87F1D">
          <w:rPr>
            <w:rFonts w:ascii="Calibri" w:hAnsi="Calibri"/>
            <w:noProof/>
            <w:sz w:val="22"/>
            <w:szCs w:val="22"/>
          </w:rPr>
          <w:tab/>
        </w:r>
        <w:r w:rsidR="00F87F1D" w:rsidRPr="009E476A">
          <w:rPr>
            <w:rStyle w:val="Hyperlink"/>
            <w:noProof/>
          </w:rPr>
          <w:t>OnticHealthGeneric::Time &amp; Temporal Entities::XSD Time Scale</w:t>
        </w:r>
        <w:r w:rsidR="00F87F1D">
          <w:rPr>
            <w:noProof/>
            <w:webHidden/>
          </w:rPr>
          <w:tab/>
        </w:r>
        <w:r w:rsidR="00F87F1D">
          <w:rPr>
            <w:noProof/>
            <w:webHidden/>
          </w:rPr>
          <w:fldChar w:fldCharType="begin"/>
        </w:r>
        <w:r w:rsidR="00F87F1D">
          <w:rPr>
            <w:noProof/>
            <w:webHidden/>
          </w:rPr>
          <w:instrText xml:space="preserve"> PAGEREF _Toc60914398 \h </w:instrText>
        </w:r>
        <w:r w:rsidR="00F87F1D">
          <w:rPr>
            <w:noProof/>
            <w:webHidden/>
          </w:rPr>
        </w:r>
        <w:r w:rsidR="00F87F1D">
          <w:rPr>
            <w:noProof/>
            <w:webHidden/>
          </w:rPr>
          <w:fldChar w:fldCharType="separate"/>
        </w:r>
        <w:r w:rsidR="00F87F1D">
          <w:rPr>
            <w:noProof/>
            <w:webHidden/>
          </w:rPr>
          <w:t>129</w:t>
        </w:r>
        <w:r w:rsidR="00F87F1D">
          <w:rPr>
            <w:noProof/>
            <w:webHidden/>
          </w:rPr>
          <w:fldChar w:fldCharType="end"/>
        </w:r>
      </w:hyperlink>
    </w:p>
    <w:p w14:paraId="28631B11" w14:textId="7DC76196" w:rsidR="00F87F1D" w:rsidRPr="00F87F1D" w:rsidRDefault="00C64E9A">
      <w:pPr>
        <w:pStyle w:val="TOC2"/>
        <w:rPr>
          <w:rFonts w:ascii="Calibri" w:hAnsi="Calibri"/>
          <w:noProof/>
          <w:sz w:val="22"/>
          <w:szCs w:val="22"/>
        </w:rPr>
      </w:pPr>
      <w:hyperlink w:anchor="_Toc60914399" w:history="1">
        <w:r w:rsidR="00F87F1D" w:rsidRPr="009E476A">
          <w:rPr>
            <w:rStyle w:val="Hyperlink"/>
            <w:noProof/>
          </w:rPr>
          <w:t>17.1</w:t>
        </w:r>
        <w:r w:rsidR="00F87F1D" w:rsidRPr="00F87F1D">
          <w:rPr>
            <w:rFonts w:ascii="Calibri" w:hAnsi="Calibri"/>
            <w:noProof/>
            <w:sz w:val="22"/>
            <w:szCs w:val="22"/>
          </w:rPr>
          <w:tab/>
        </w:r>
        <w:r w:rsidR="00F87F1D" w:rsidRPr="009E476A">
          <w:rPr>
            <w:rStyle w:val="Hyperlink"/>
            <w:noProof/>
          </w:rPr>
          <w:t>Diagram: XSD Time Scale</w:t>
        </w:r>
        <w:r w:rsidR="00F87F1D">
          <w:rPr>
            <w:noProof/>
            <w:webHidden/>
          </w:rPr>
          <w:tab/>
        </w:r>
        <w:r w:rsidR="00F87F1D">
          <w:rPr>
            <w:noProof/>
            <w:webHidden/>
          </w:rPr>
          <w:fldChar w:fldCharType="begin"/>
        </w:r>
        <w:r w:rsidR="00F87F1D">
          <w:rPr>
            <w:noProof/>
            <w:webHidden/>
          </w:rPr>
          <w:instrText xml:space="preserve"> PAGEREF _Toc60914399 \h </w:instrText>
        </w:r>
        <w:r w:rsidR="00F87F1D">
          <w:rPr>
            <w:noProof/>
            <w:webHidden/>
          </w:rPr>
        </w:r>
        <w:r w:rsidR="00F87F1D">
          <w:rPr>
            <w:noProof/>
            <w:webHidden/>
          </w:rPr>
          <w:fldChar w:fldCharType="separate"/>
        </w:r>
        <w:r w:rsidR="00F87F1D">
          <w:rPr>
            <w:noProof/>
            <w:webHidden/>
          </w:rPr>
          <w:t>129</w:t>
        </w:r>
        <w:r w:rsidR="00F87F1D">
          <w:rPr>
            <w:noProof/>
            <w:webHidden/>
          </w:rPr>
          <w:fldChar w:fldCharType="end"/>
        </w:r>
      </w:hyperlink>
    </w:p>
    <w:p w14:paraId="7D12208E" w14:textId="25A2DFCD" w:rsidR="00F87F1D" w:rsidRPr="00F87F1D" w:rsidRDefault="00C64E9A">
      <w:pPr>
        <w:pStyle w:val="TOC2"/>
        <w:rPr>
          <w:rFonts w:ascii="Calibri" w:hAnsi="Calibri"/>
          <w:noProof/>
          <w:sz w:val="22"/>
          <w:szCs w:val="22"/>
        </w:rPr>
      </w:pPr>
      <w:hyperlink w:anchor="_Toc60914400" w:history="1">
        <w:r w:rsidR="00F87F1D" w:rsidRPr="009E476A">
          <w:rPr>
            <w:rStyle w:val="Hyperlink"/>
            <w:noProof/>
          </w:rPr>
          <w:t>17.2</w:t>
        </w:r>
        <w:r w:rsidR="00F87F1D" w:rsidRPr="00F87F1D">
          <w:rPr>
            <w:rFonts w:ascii="Calibri" w:hAnsi="Calibri"/>
            <w:noProof/>
            <w:sz w:val="22"/>
            <w:szCs w:val="22"/>
          </w:rPr>
          <w:tab/>
        </w:r>
        <w:r w:rsidR="00F87F1D" w:rsidRPr="009E476A">
          <w:rPr>
            <w:rStyle w:val="Hyperlink"/>
            <w:noProof/>
          </w:rPr>
          <w:t>Class XSD Date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_Toc60914400 \h </w:instrText>
        </w:r>
        <w:r w:rsidR="00F87F1D">
          <w:rPr>
            <w:noProof/>
            <w:webHidden/>
          </w:rPr>
        </w:r>
        <w:r w:rsidR="00F87F1D">
          <w:rPr>
            <w:noProof/>
            <w:webHidden/>
          </w:rPr>
          <w:fldChar w:fldCharType="separate"/>
        </w:r>
        <w:r w:rsidR="00F87F1D">
          <w:rPr>
            <w:noProof/>
            <w:webHidden/>
          </w:rPr>
          <w:t>129</w:t>
        </w:r>
        <w:r w:rsidR="00F87F1D">
          <w:rPr>
            <w:noProof/>
            <w:webHidden/>
          </w:rPr>
          <w:fldChar w:fldCharType="end"/>
        </w:r>
      </w:hyperlink>
    </w:p>
    <w:p w14:paraId="3B77EF6E" w14:textId="3E2BFE7A" w:rsidR="00F87F1D" w:rsidRPr="00F87F1D" w:rsidRDefault="00C64E9A">
      <w:pPr>
        <w:pStyle w:val="TOC2"/>
        <w:rPr>
          <w:rFonts w:ascii="Calibri" w:hAnsi="Calibri"/>
          <w:noProof/>
          <w:sz w:val="22"/>
          <w:szCs w:val="22"/>
        </w:rPr>
      </w:pPr>
      <w:hyperlink w:anchor="_Toc60914401" w:history="1">
        <w:r w:rsidR="00F87F1D" w:rsidRPr="009E476A">
          <w:rPr>
            <w:rStyle w:val="Hyperlink"/>
            <w:noProof/>
          </w:rPr>
          <w:t>17.3</w:t>
        </w:r>
        <w:r w:rsidR="00F87F1D" w:rsidRPr="00F87F1D">
          <w:rPr>
            <w:rFonts w:ascii="Calibri" w:hAnsi="Calibri"/>
            <w:noProof/>
            <w:sz w:val="22"/>
            <w:szCs w:val="22"/>
          </w:rPr>
          <w:tab/>
        </w:r>
        <w:r w:rsidR="00F87F1D" w:rsidRPr="009E476A">
          <w:rPr>
            <w:rStyle w:val="Hyperlink"/>
            <w:noProof/>
          </w:rPr>
          <w:t>Class XSD Date Time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_Toc60914401 \h </w:instrText>
        </w:r>
        <w:r w:rsidR="00F87F1D">
          <w:rPr>
            <w:noProof/>
            <w:webHidden/>
          </w:rPr>
        </w:r>
        <w:r w:rsidR="00F87F1D">
          <w:rPr>
            <w:noProof/>
            <w:webHidden/>
          </w:rPr>
          <w:fldChar w:fldCharType="separate"/>
        </w:r>
        <w:r w:rsidR="00F87F1D">
          <w:rPr>
            <w:noProof/>
            <w:webHidden/>
          </w:rPr>
          <w:t>130</w:t>
        </w:r>
        <w:r w:rsidR="00F87F1D">
          <w:rPr>
            <w:noProof/>
            <w:webHidden/>
          </w:rPr>
          <w:fldChar w:fldCharType="end"/>
        </w:r>
      </w:hyperlink>
    </w:p>
    <w:p w14:paraId="032934F1" w14:textId="31C7599C" w:rsidR="00F87F1D" w:rsidRPr="00F87F1D" w:rsidRDefault="00C64E9A">
      <w:pPr>
        <w:pStyle w:val="TOC2"/>
        <w:rPr>
          <w:rFonts w:ascii="Calibri" w:hAnsi="Calibri"/>
          <w:noProof/>
          <w:sz w:val="22"/>
          <w:szCs w:val="22"/>
        </w:rPr>
      </w:pPr>
      <w:hyperlink w:anchor="_Toc60914402" w:history="1">
        <w:r w:rsidR="00F87F1D" w:rsidRPr="009E476A">
          <w:rPr>
            <w:rStyle w:val="Hyperlink"/>
            <w:noProof/>
          </w:rPr>
          <w:t>17.4</w:t>
        </w:r>
        <w:r w:rsidR="00F87F1D" w:rsidRPr="00F87F1D">
          <w:rPr>
            <w:rFonts w:ascii="Calibri" w:hAnsi="Calibri"/>
            <w:noProof/>
            <w:sz w:val="22"/>
            <w:szCs w:val="22"/>
          </w:rPr>
          <w:tab/>
        </w:r>
        <w:r w:rsidR="00F87F1D" w:rsidRPr="009E476A">
          <w:rPr>
            <w:rStyle w:val="Hyperlink"/>
            <w:noProof/>
          </w:rPr>
          <w:t>Class XSD Time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_Toc60914402 \h </w:instrText>
        </w:r>
        <w:r w:rsidR="00F87F1D">
          <w:rPr>
            <w:noProof/>
            <w:webHidden/>
          </w:rPr>
        </w:r>
        <w:r w:rsidR="00F87F1D">
          <w:rPr>
            <w:noProof/>
            <w:webHidden/>
          </w:rPr>
          <w:fldChar w:fldCharType="separate"/>
        </w:r>
        <w:r w:rsidR="00F87F1D">
          <w:rPr>
            <w:noProof/>
            <w:webHidden/>
          </w:rPr>
          <w:t>130</w:t>
        </w:r>
        <w:r w:rsidR="00F87F1D">
          <w:rPr>
            <w:noProof/>
            <w:webHidden/>
          </w:rPr>
          <w:fldChar w:fldCharType="end"/>
        </w:r>
      </w:hyperlink>
    </w:p>
    <w:p w14:paraId="5EE0BD31" w14:textId="62A3C703" w:rsidR="00F87F1D" w:rsidRPr="00F87F1D" w:rsidRDefault="00C64E9A">
      <w:pPr>
        <w:pStyle w:val="TOC1"/>
        <w:tabs>
          <w:tab w:val="left" w:pos="1512"/>
        </w:tabs>
        <w:rPr>
          <w:rFonts w:ascii="Calibri" w:hAnsi="Calibri"/>
          <w:noProof/>
          <w:sz w:val="22"/>
          <w:szCs w:val="22"/>
        </w:rPr>
      </w:pPr>
      <w:hyperlink w:anchor="_Toc60914403" w:history="1">
        <w:r w:rsidR="00F87F1D" w:rsidRPr="009E476A">
          <w:rPr>
            <w:rStyle w:val="Hyperlink"/>
            <w:noProof/>
          </w:rPr>
          <w:t>18</w:t>
        </w:r>
        <w:r w:rsidR="00F87F1D" w:rsidRPr="00F87F1D">
          <w:rPr>
            <w:rFonts w:ascii="Calibri" w:hAnsi="Calibri"/>
            <w:noProof/>
            <w:sz w:val="22"/>
            <w:szCs w:val="22"/>
          </w:rPr>
          <w:tab/>
        </w:r>
        <w:r w:rsidR="00F87F1D" w:rsidRPr="009E476A">
          <w:rPr>
            <w:rStyle w:val="Hyperlink"/>
            <w:noProof/>
          </w:rPr>
          <w:t>OnticHealthGeneric::Units</w:t>
        </w:r>
        <w:r w:rsidR="00F87F1D">
          <w:rPr>
            <w:noProof/>
            <w:webHidden/>
          </w:rPr>
          <w:tab/>
        </w:r>
        <w:r w:rsidR="00F87F1D">
          <w:rPr>
            <w:noProof/>
            <w:webHidden/>
          </w:rPr>
          <w:fldChar w:fldCharType="begin"/>
        </w:r>
        <w:r w:rsidR="00F87F1D">
          <w:rPr>
            <w:noProof/>
            <w:webHidden/>
          </w:rPr>
          <w:instrText xml:space="preserve"> PAGEREF _Toc60914403 \h </w:instrText>
        </w:r>
        <w:r w:rsidR="00F87F1D">
          <w:rPr>
            <w:noProof/>
            <w:webHidden/>
          </w:rPr>
        </w:r>
        <w:r w:rsidR="00F87F1D">
          <w:rPr>
            <w:noProof/>
            <w:webHidden/>
          </w:rPr>
          <w:fldChar w:fldCharType="separate"/>
        </w:r>
        <w:r w:rsidR="00F87F1D">
          <w:rPr>
            <w:noProof/>
            <w:webHidden/>
          </w:rPr>
          <w:t>131</w:t>
        </w:r>
        <w:r w:rsidR="00F87F1D">
          <w:rPr>
            <w:noProof/>
            <w:webHidden/>
          </w:rPr>
          <w:fldChar w:fldCharType="end"/>
        </w:r>
      </w:hyperlink>
    </w:p>
    <w:p w14:paraId="6EC6F11E" w14:textId="39495054" w:rsidR="00F87F1D" w:rsidRPr="00F87F1D" w:rsidRDefault="00C64E9A">
      <w:pPr>
        <w:pStyle w:val="TOC2"/>
        <w:rPr>
          <w:rFonts w:ascii="Calibri" w:hAnsi="Calibri"/>
          <w:noProof/>
          <w:sz w:val="22"/>
          <w:szCs w:val="22"/>
        </w:rPr>
      </w:pPr>
      <w:hyperlink w:anchor="_Toc60914404" w:history="1">
        <w:r w:rsidR="00F87F1D" w:rsidRPr="009E476A">
          <w:rPr>
            <w:rStyle w:val="Hyperlink"/>
            <w:noProof/>
          </w:rPr>
          <w:t>18.1</w:t>
        </w:r>
        <w:r w:rsidR="00F87F1D" w:rsidRPr="00F87F1D">
          <w:rPr>
            <w:rFonts w:ascii="Calibri" w:hAnsi="Calibri"/>
            <w:noProof/>
            <w:sz w:val="22"/>
            <w:szCs w:val="22"/>
          </w:rPr>
          <w:tab/>
        </w:r>
        <w:r w:rsidR="00F87F1D" w:rsidRPr="009E476A">
          <w:rPr>
            <w:rStyle w:val="Hyperlink"/>
            <w:noProof/>
          </w:rPr>
          <w:t>Diagram: Common Units 1</w:t>
        </w:r>
        <w:r w:rsidR="00F87F1D">
          <w:rPr>
            <w:noProof/>
            <w:webHidden/>
          </w:rPr>
          <w:tab/>
        </w:r>
        <w:r w:rsidR="00F87F1D">
          <w:rPr>
            <w:noProof/>
            <w:webHidden/>
          </w:rPr>
          <w:fldChar w:fldCharType="begin"/>
        </w:r>
        <w:r w:rsidR="00F87F1D">
          <w:rPr>
            <w:noProof/>
            <w:webHidden/>
          </w:rPr>
          <w:instrText xml:space="preserve"> PAGEREF _Toc60914404 \h </w:instrText>
        </w:r>
        <w:r w:rsidR="00F87F1D">
          <w:rPr>
            <w:noProof/>
            <w:webHidden/>
          </w:rPr>
        </w:r>
        <w:r w:rsidR="00F87F1D">
          <w:rPr>
            <w:noProof/>
            <w:webHidden/>
          </w:rPr>
          <w:fldChar w:fldCharType="separate"/>
        </w:r>
        <w:r w:rsidR="00F87F1D">
          <w:rPr>
            <w:noProof/>
            <w:webHidden/>
          </w:rPr>
          <w:t>131</w:t>
        </w:r>
        <w:r w:rsidR="00F87F1D">
          <w:rPr>
            <w:noProof/>
            <w:webHidden/>
          </w:rPr>
          <w:fldChar w:fldCharType="end"/>
        </w:r>
      </w:hyperlink>
    </w:p>
    <w:p w14:paraId="611D0774" w14:textId="00ECBE1F" w:rsidR="00F87F1D" w:rsidRPr="00F87F1D" w:rsidRDefault="00C64E9A">
      <w:pPr>
        <w:pStyle w:val="TOC2"/>
        <w:rPr>
          <w:rFonts w:ascii="Calibri" w:hAnsi="Calibri"/>
          <w:noProof/>
          <w:sz w:val="22"/>
          <w:szCs w:val="22"/>
        </w:rPr>
      </w:pPr>
      <w:hyperlink w:anchor="_Toc60914405" w:history="1">
        <w:r w:rsidR="00F87F1D" w:rsidRPr="009E476A">
          <w:rPr>
            <w:rStyle w:val="Hyperlink"/>
            <w:noProof/>
          </w:rPr>
          <w:t>18.2</w:t>
        </w:r>
        <w:r w:rsidR="00F87F1D" w:rsidRPr="00F87F1D">
          <w:rPr>
            <w:rFonts w:ascii="Calibri" w:hAnsi="Calibri"/>
            <w:noProof/>
            <w:sz w:val="22"/>
            <w:szCs w:val="22"/>
          </w:rPr>
          <w:tab/>
        </w:r>
        <w:r w:rsidR="00F87F1D" w:rsidRPr="009E476A">
          <w:rPr>
            <w:rStyle w:val="Hyperlink"/>
            <w:noProof/>
          </w:rPr>
          <w:t>Diagram: Common Units 2</w:t>
        </w:r>
        <w:r w:rsidR="00F87F1D">
          <w:rPr>
            <w:noProof/>
            <w:webHidden/>
          </w:rPr>
          <w:tab/>
        </w:r>
        <w:r w:rsidR="00F87F1D">
          <w:rPr>
            <w:noProof/>
            <w:webHidden/>
          </w:rPr>
          <w:fldChar w:fldCharType="begin"/>
        </w:r>
        <w:r w:rsidR="00F87F1D">
          <w:rPr>
            <w:noProof/>
            <w:webHidden/>
          </w:rPr>
          <w:instrText xml:space="preserve"> PAGEREF _Toc60914405 \h </w:instrText>
        </w:r>
        <w:r w:rsidR="00F87F1D">
          <w:rPr>
            <w:noProof/>
            <w:webHidden/>
          </w:rPr>
        </w:r>
        <w:r w:rsidR="00F87F1D">
          <w:rPr>
            <w:noProof/>
            <w:webHidden/>
          </w:rPr>
          <w:fldChar w:fldCharType="separate"/>
        </w:r>
        <w:r w:rsidR="00F87F1D">
          <w:rPr>
            <w:noProof/>
            <w:webHidden/>
          </w:rPr>
          <w:t>132</w:t>
        </w:r>
        <w:r w:rsidR="00F87F1D">
          <w:rPr>
            <w:noProof/>
            <w:webHidden/>
          </w:rPr>
          <w:fldChar w:fldCharType="end"/>
        </w:r>
      </w:hyperlink>
    </w:p>
    <w:p w14:paraId="31B3DB36" w14:textId="52CE4323" w:rsidR="00F87F1D" w:rsidRPr="00F87F1D" w:rsidRDefault="00C64E9A">
      <w:pPr>
        <w:pStyle w:val="TOC2"/>
        <w:rPr>
          <w:rFonts w:ascii="Calibri" w:hAnsi="Calibri"/>
          <w:noProof/>
          <w:sz w:val="22"/>
          <w:szCs w:val="22"/>
        </w:rPr>
      </w:pPr>
      <w:hyperlink w:anchor="_Toc60914406" w:history="1">
        <w:r w:rsidR="00F87F1D" w:rsidRPr="009E476A">
          <w:rPr>
            <w:rStyle w:val="Hyperlink"/>
            <w:noProof/>
          </w:rPr>
          <w:t>18.3</w:t>
        </w:r>
        <w:r w:rsidR="00F87F1D" w:rsidRPr="00F87F1D">
          <w:rPr>
            <w:rFonts w:ascii="Calibri" w:hAnsi="Calibri"/>
            <w:noProof/>
            <w:sz w:val="22"/>
            <w:szCs w:val="22"/>
          </w:rPr>
          <w:tab/>
        </w:r>
        <w:r w:rsidR="00F87F1D" w:rsidRPr="009E476A">
          <w:rPr>
            <w:rStyle w:val="Hyperlink"/>
            <w:noProof/>
          </w:rPr>
          <w:t>Class Acre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_Toc60914406 \h </w:instrText>
        </w:r>
        <w:r w:rsidR="00F87F1D">
          <w:rPr>
            <w:noProof/>
            <w:webHidden/>
          </w:rPr>
        </w:r>
        <w:r w:rsidR="00F87F1D">
          <w:rPr>
            <w:noProof/>
            <w:webHidden/>
          </w:rPr>
          <w:fldChar w:fldCharType="separate"/>
        </w:r>
        <w:r w:rsidR="00F87F1D">
          <w:rPr>
            <w:noProof/>
            <w:webHidden/>
          </w:rPr>
          <w:t>132</w:t>
        </w:r>
        <w:r w:rsidR="00F87F1D">
          <w:rPr>
            <w:noProof/>
            <w:webHidden/>
          </w:rPr>
          <w:fldChar w:fldCharType="end"/>
        </w:r>
      </w:hyperlink>
    </w:p>
    <w:p w14:paraId="5BED79F0" w14:textId="211F26E5" w:rsidR="00F87F1D" w:rsidRPr="00F87F1D" w:rsidRDefault="00C64E9A">
      <w:pPr>
        <w:pStyle w:val="TOC2"/>
        <w:rPr>
          <w:rFonts w:ascii="Calibri" w:hAnsi="Calibri"/>
          <w:noProof/>
          <w:sz w:val="22"/>
          <w:szCs w:val="22"/>
        </w:rPr>
      </w:pPr>
      <w:hyperlink w:anchor="_Toc60914407" w:history="1">
        <w:r w:rsidR="00F87F1D" w:rsidRPr="009E476A">
          <w:rPr>
            <w:rStyle w:val="Hyperlink"/>
            <w:noProof/>
          </w:rPr>
          <w:t>18.4</w:t>
        </w:r>
        <w:r w:rsidR="00F87F1D" w:rsidRPr="00F87F1D">
          <w:rPr>
            <w:rFonts w:ascii="Calibri" w:hAnsi="Calibri"/>
            <w:noProof/>
            <w:sz w:val="22"/>
            <w:szCs w:val="22"/>
          </w:rPr>
          <w:tab/>
        </w:r>
        <w:r w:rsidR="00F87F1D" w:rsidRPr="009E476A">
          <w:rPr>
            <w:rStyle w:val="Hyperlink"/>
            <w:noProof/>
          </w:rPr>
          <w:t>Class Ampere</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_Toc60914407 \h </w:instrText>
        </w:r>
        <w:r w:rsidR="00F87F1D">
          <w:rPr>
            <w:noProof/>
            <w:webHidden/>
          </w:rPr>
        </w:r>
        <w:r w:rsidR="00F87F1D">
          <w:rPr>
            <w:noProof/>
            <w:webHidden/>
          </w:rPr>
          <w:fldChar w:fldCharType="separate"/>
        </w:r>
        <w:r w:rsidR="00F87F1D">
          <w:rPr>
            <w:noProof/>
            <w:webHidden/>
          </w:rPr>
          <w:t>132</w:t>
        </w:r>
        <w:r w:rsidR="00F87F1D">
          <w:rPr>
            <w:noProof/>
            <w:webHidden/>
          </w:rPr>
          <w:fldChar w:fldCharType="end"/>
        </w:r>
      </w:hyperlink>
    </w:p>
    <w:p w14:paraId="406BC56D" w14:textId="2D2BE0F7" w:rsidR="00F87F1D" w:rsidRPr="00F87F1D" w:rsidRDefault="00C64E9A">
      <w:pPr>
        <w:pStyle w:val="TOC2"/>
        <w:rPr>
          <w:rFonts w:ascii="Calibri" w:hAnsi="Calibri"/>
          <w:noProof/>
          <w:sz w:val="22"/>
          <w:szCs w:val="22"/>
        </w:rPr>
      </w:pPr>
      <w:hyperlink w:anchor="_Toc60914408" w:history="1">
        <w:r w:rsidR="00F87F1D" w:rsidRPr="009E476A">
          <w:rPr>
            <w:rStyle w:val="Hyperlink"/>
            <w:noProof/>
          </w:rPr>
          <w:t>18.5</w:t>
        </w:r>
        <w:r w:rsidR="00F87F1D" w:rsidRPr="00F87F1D">
          <w:rPr>
            <w:rFonts w:ascii="Calibri" w:hAnsi="Calibri"/>
            <w:noProof/>
            <w:sz w:val="22"/>
            <w:szCs w:val="22"/>
          </w:rPr>
          <w:tab/>
        </w:r>
        <w:r w:rsidR="00F87F1D" w:rsidRPr="009E476A">
          <w:rPr>
            <w:rStyle w:val="Hyperlink"/>
            <w:noProof/>
          </w:rPr>
          <w:t>Class Becquerel (Bq)</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_Toc60914408 \h </w:instrText>
        </w:r>
        <w:r w:rsidR="00F87F1D">
          <w:rPr>
            <w:noProof/>
            <w:webHidden/>
          </w:rPr>
        </w:r>
        <w:r w:rsidR="00F87F1D">
          <w:rPr>
            <w:noProof/>
            <w:webHidden/>
          </w:rPr>
          <w:fldChar w:fldCharType="separate"/>
        </w:r>
        <w:r w:rsidR="00F87F1D">
          <w:rPr>
            <w:noProof/>
            <w:webHidden/>
          </w:rPr>
          <w:t>132</w:t>
        </w:r>
        <w:r w:rsidR="00F87F1D">
          <w:rPr>
            <w:noProof/>
            <w:webHidden/>
          </w:rPr>
          <w:fldChar w:fldCharType="end"/>
        </w:r>
      </w:hyperlink>
    </w:p>
    <w:p w14:paraId="0181CD41" w14:textId="787E8CBA" w:rsidR="00F87F1D" w:rsidRPr="00F87F1D" w:rsidRDefault="00C64E9A">
      <w:pPr>
        <w:pStyle w:val="TOC2"/>
        <w:rPr>
          <w:rFonts w:ascii="Calibri" w:hAnsi="Calibri"/>
          <w:noProof/>
          <w:sz w:val="22"/>
          <w:szCs w:val="22"/>
        </w:rPr>
      </w:pPr>
      <w:hyperlink w:anchor="_Toc60914409" w:history="1">
        <w:r w:rsidR="00F87F1D" w:rsidRPr="009E476A">
          <w:rPr>
            <w:rStyle w:val="Hyperlink"/>
            <w:noProof/>
          </w:rPr>
          <w:t>18.6</w:t>
        </w:r>
        <w:r w:rsidR="00F87F1D" w:rsidRPr="00F87F1D">
          <w:rPr>
            <w:rFonts w:ascii="Calibri" w:hAnsi="Calibri"/>
            <w:noProof/>
            <w:sz w:val="22"/>
            <w:szCs w:val="22"/>
          </w:rPr>
          <w:tab/>
        </w:r>
        <w:r w:rsidR="00F87F1D" w:rsidRPr="009E476A">
          <w:rPr>
            <w:rStyle w:val="Hyperlink"/>
            <w:noProof/>
          </w:rPr>
          <w:t>Class Candela</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_Toc60914409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6BABE43E" w14:textId="0A04C1AE" w:rsidR="00F87F1D" w:rsidRPr="00F87F1D" w:rsidRDefault="00C64E9A">
      <w:pPr>
        <w:pStyle w:val="TOC2"/>
        <w:rPr>
          <w:rFonts w:ascii="Calibri" w:hAnsi="Calibri"/>
          <w:noProof/>
          <w:sz w:val="22"/>
          <w:szCs w:val="22"/>
        </w:rPr>
      </w:pPr>
      <w:hyperlink w:anchor="_Toc60914410" w:history="1">
        <w:r w:rsidR="00F87F1D" w:rsidRPr="009E476A">
          <w:rPr>
            <w:rStyle w:val="Hyperlink"/>
            <w:noProof/>
          </w:rPr>
          <w:t>18.7</w:t>
        </w:r>
        <w:r w:rsidR="00F87F1D" w:rsidRPr="00F87F1D">
          <w:rPr>
            <w:rFonts w:ascii="Calibri" w:hAnsi="Calibri"/>
            <w:noProof/>
            <w:sz w:val="22"/>
            <w:szCs w:val="22"/>
          </w:rPr>
          <w:tab/>
        </w:r>
        <w:r w:rsidR="00F87F1D" w:rsidRPr="009E476A">
          <w:rPr>
            <w:rStyle w:val="Hyperlink"/>
            <w:noProof/>
          </w:rPr>
          <w:t>Class Celsius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_Toc60914410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3C60101E" w14:textId="0DC0DCBF" w:rsidR="00F87F1D" w:rsidRPr="00F87F1D" w:rsidRDefault="00C64E9A">
      <w:pPr>
        <w:pStyle w:val="TOC2"/>
        <w:rPr>
          <w:rFonts w:ascii="Calibri" w:hAnsi="Calibri"/>
          <w:noProof/>
          <w:sz w:val="22"/>
          <w:szCs w:val="22"/>
        </w:rPr>
      </w:pPr>
      <w:hyperlink w:anchor="_Toc60914411" w:history="1">
        <w:r w:rsidR="00F87F1D" w:rsidRPr="009E476A">
          <w:rPr>
            <w:rStyle w:val="Hyperlink"/>
            <w:noProof/>
          </w:rPr>
          <w:t>18.8</w:t>
        </w:r>
        <w:r w:rsidR="00F87F1D" w:rsidRPr="00F87F1D">
          <w:rPr>
            <w:rFonts w:ascii="Calibri" w:hAnsi="Calibri"/>
            <w:noProof/>
            <w:sz w:val="22"/>
            <w:szCs w:val="22"/>
          </w:rPr>
          <w:tab/>
        </w:r>
        <w:r w:rsidR="00F87F1D" w:rsidRPr="009E476A">
          <w:rPr>
            <w:rStyle w:val="Hyperlink"/>
            <w:noProof/>
          </w:rPr>
          <w:t>Class Compound Duration Value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_Toc60914411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4C571C00" w14:textId="654D60CC" w:rsidR="00F87F1D" w:rsidRPr="00F87F1D" w:rsidRDefault="00C64E9A">
      <w:pPr>
        <w:pStyle w:val="TOC2"/>
        <w:rPr>
          <w:rFonts w:ascii="Calibri" w:hAnsi="Calibri"/>
          <w:noProof/>
          <w:sz w:val="22"/>
          <w:szCs w:val="22"/>
        </w:rPr>
      </w:pPr>
      <w:hyperlink w:anchor="_Toc60914412" w:history="1">
        <w:r w:rsidR="00F87F1D" w:rsidRPr="009E476A">
          <w:rPr>
            <w:rStyle w:val="Hyperlink"/>
            <w:noProof/>
          </w:rPr>
          <w:t>18.9</w:t>
        </w:r>
        <w:r w:rsidR="00F87F1D" w:rsidRPr="00F87F1D">
          <w:rPr>
            <w:rFonts w:ascii="Calibri" w:hAnsi="Calibri"/>
            <w:noProof/>
            <w:sz w:val="22"/>
            <w:szCs w:val="22"/>
          </w:rPr>
          <w:tab/>
        </w:r>
        <w:r w:rsidR="00F87F1D" w:rsidRPr="009E476A">
          <w:rPr>
            <w:rStyle w:val="Hyperlink"/>
            <w:noProof/>
          </w:rPr>
          <w:t>Class Concentration Percent</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_Toc60914412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44DA0251" w14:textId="2DA22589" w:rsidR="00F87F1D" w:rsidRPr="00F87F1D" w:rsidRDefault="00C64E9A">
      <w:pPr>
        <w:pStyle w:val="TOC2"/>
        <w:rPr>
          <w:rFonts w:ascii="Calibri" w:hAnsi="Calibri"/>
          <w:noProof/>
          <w:sz w:val="22"/>
          <w:szCs w:val="22"/>
        </w:rPr>
      </w:pPr>
      <w:hyperlink w:anchor="_Toc60914413" w:history="1">
        <w:r w:rsidR="00F87F1D" w:rsidRPr="009E476A">
          <w:rPr>
            <w:rStyle w:val="Hyperlink"/>
            <w:noProof/>
          </w:rPr>
          <w:t>18.10</w:t>
        </w:r>
        <w:r w:rsidR="00F87F1D" w:rsidRPr="00F87F1D">
          <w:rPr>
            <w:rFonts w:ascii="Calibri" w:hAnsi="Calibri"/>
            <w:noProof/>
            <w:sz w:val="22"/>
            <w:szCs w:val="22"/>
          </w:rPr>
          <w:tab/>
        </w:r>
        <w:r w:rsidR="00F87F1D" w:rsidRPr="009E476A">
          <w:rPr>
            <w:rStyle w:val="Hyperlink"/>
            <w:noProof/>
          </w:rPr>
          <w:t>Class Coulomb per kilogram</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_Toc60914413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7A97C0DA" w14:textId="6EE5A219" w:rsidR="00F87F1D" w:rsidRPr="00F87F1D" w:rsidRDefault="00C64E9A">
      <w:pPr>
        <w:pStyle w:val="TOC2"/>
        <w:rPr>
          <w:rFonts w:ascii="Calibri" w:hAnsi="Calibri"/>
          <w:noProof/>
          <w:sz w:val="22"/>
          <w:szCs w:val="22"/>
        </w:rPr>
      </w:pPr>
      <w:hyperlink w:anchor="_Toc60914414" w:history="1">
        <w:r w:rsidR="00F87F1D" w:rsidRPr="009E476A">
          <w:rPr>
            <w:rStyle w:val="Hyperlink"/>
            <w:noProof/>
          </w:rPr>
          <w:t>18.11</w:t>
        </w:r>
        <w:r w:rsidR="00F87F1D" w:rsidRPr="00F87F1D">
          <w:rPr>
            <w:rFonts w:ascii="Calibri" w:hAnsi="Calibri"/>
            <w:noProof/>
            <w:sz w:val="22"/>
            <w:szCs w:val="22"/>
          </w:rPr>
          <w:tab/>
        </w:r>
        <w:r w:rsidR="00F87F1D" w:rsidRPr="009E476A">
          <w:rPr>
            <w:rStyle w:val="Hyperlink"/>
            <w:noProof/>
          </w:rPr>
          <w:t>Class Cubic Feet</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_Toc60914414 \h </w:instrText>
        </w:r>
        <w:r w:rsidR="00F87F1D">
          <w:rPr>
            <w:noProof/>
            <w:webHidden/>
          </w:rPr>
        </w:r>
        <w:r w:rsidR="00F87F1D">
          <w:rPr>
            <w:noProof/>
            <w:webHidden/>
          </w:rPr>
          <w:fldChar w:fldCharType="separate"/>
        </w:r>
        <w:r w:rsidR="00F87F1D">
          <w:rPr>
            <w:noProof/>
            <w:webHidden/>
          </w:rPr>
          <w:t>133</w:t>
        </w:r>
        <w:r w:rsidR="00F87F1D">
          <w:rPr>
            <w:noProof/>
            <w:webHidden/>
          </w:rPr>
          <w:fldChar w:fldCharType="end"/>
        </w:r>
      </w:hyperlink>
    </w:p>
    <w:p w14:paraId="2ACE6CD3" w14:textId="5FF8DC52" w:rsidR="00F87F1D" w:rsidRPr="00F87F1D" w:rsidRDefault="00C64E9A">
      <w:pPr>
        <w:pStyle w:val="TOC2"/>
        <w:rPr>
          <w:rFonts w:ascii="Calibri" w:hAnsi="Calibri"/>
          <w:noProof/>
          <w:sz w:val="22"/>
          <w:szCs w:val="22"/>
        </w:rPr>
      </w:pPr>
      <w:hyperlink w:anchor="_Toc60914415" w:history="1">
        <w:r w:rsidR="00F87F1D" w:rsidRPr="009E476A">
          <w:rPr>
            <w:rStyle w:val="Hyperlink"/>
            <w:noProof/>
          </w:rPr>
          <w:t>18.12</w:t>
        </w:r>
        <w:r w:rsidR="00F87F1D" w:rsidRPr="00F87F1D">
          <w:rPr>
            <w:rFonts w:ascii="Calibri" w:hAnsi="Calibri"/>
            <w:noProof/>
            <w:sz w:val="22"/>
            <w:szCs w:val="22"/>
          </w:rPr>
          <w:tab/>
        </w:r>
        <w:r w:rsidR="00F87F1D" w:rsidRPr="009E476A">
          <w:rPr>
            <w:rStyle w:val="Hyperlink"/>
            <w:noProof/>
          </w:rPr>
          <w:t>Class Cubic Inch</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_Toc60914415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4C31976B" w14:textId="25AD1933" w:rsidR="00F87F1D" w:rsidRPr="00F87F1D" w:rsidRDefault="00C64E9A">
      <w:pPr>
        <w:pStyle w:val="TOC2"/>
        <w:rPr>
          <w:rFonts w:ascii="Calibri" w:hAnsi="Calibri"/>
          <w:noProof/>
          <w:sz w:val="22"/>
          <w:szCs w:val="22"/>
        </w:rPr>
      </w:pPr>
      <w:hyperlink w:anchor="_Toc60914416" w:history="1">
        <w:r w:rsidR="00F87F1D" w:rsidRPr="009E476A">
          <w:rPr>
            <w:rStyle w:val="Hyperlink"/>
            <w:noProof/>
          </w:rPr>
          <w:t>18.13</w:t>
        </w:r>
        <w:r w:rsidR="00F87F1D" w:rsidRPr="00F87F1D">
          <w:rPr>
            <w:rFonts w:ascii="Calibri" w:hAnsi="Calibri"/>
            <w:noProof/>
            <w:sz w:val="22"/>
            <w:szCs w:val="22"/>
          </w:rPr>
          <w:tab/>
        </w:r>
        <w:r w:rsidR="00F87F1D" w:rsidRPr="009E476A">
          <w:rPr>
            <w:rStyle w:val="Hyperlink"/>
            <w:noProof/>
          </w:rPr>
          <w:t>Class Cubic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_Toc60914416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258AC9A0" w14:textId="308F6E99" w:rsidR="00F87F1D" w:rsidRPr="00F87F1D" w:rsidRDefault="00C64E9A">
      <w:pPr>
        <w:pStyle w:val="TOC2"/>
        <w:rPr>
          <w:rFonts w:ascii="Calibri" w:hAnsi="Calibri"/>
          <w:noProof/>
          <w:sz w:val="22"/>
          <w:szCs w:val="22"/>
        </w:rPr>
      </w:pPr>
      <w:hyperlink w:anchor="_Toc60914417" w:history="1">
        <w:r w:rsidR="00F87F1D" w:rsidRPr="009E476A">
          <w:rPr>
            <w:rStyle w:val="Hyperlink"/>
            <w:noProof/>
          </w:rPr>
          <w:t>18.14</w:t>
        </w:r>
        <w:r w:rsidR="00F87F1D" w:rsidRPr="00F87F1D">
          <w:rPr>
            <w:rFonts w:ascii="Calibri" w:hAnsi="Calibri"/>
            <w:noProof/>
            <w:sz w:val="22"/>
            <w:szCs w:val="22"/>
          </w:rPr>
          <w:tab/>
        </w:r>
        <w:r w:rsidR="00F87F1D" w:rsidRPr="009E476A">
          <w:rPr>
            <w:rStyle w:val="Hyperlink"/>
            <w:noProof/>
          </w:rPr>
          <w:t>Class Cup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_Toc60914417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5865CC3A" w14:textId="15F85F27" w:rsidR="00F87F1D" w:rsidRPr="00F87F1D" w:rsidRDefault="00C64E9A">
      <w:pPr>
        <w:pStyle w:val="TOC2"/>
        <w:rPr>
          <w:rFonts w:ascii="Calibri" w:hAnsi="Calibri"/>
          <w:noProof/>
          <w:sz w:val="22"/>
          <w:szCs w:val="22"/>
        </w:rPr>
      </w:pPr>
      <w:hyperlink w:anchor="_Toc60914418" w:history="1">
        <w:r w:rsidR="00F87F1D" w:rsidRPr="009E476A">
          <w:rPr>
            <w:rStyle w:val="Hyperlink"/>
            <w:noProof/>
          </w:rPr>
          <w:t>18.15</w:t>
        </w:r>
        <w:r w:rsidR="00F87F1D" w:rsidRPr="00F87F1D">
          <w:rPr>
            <w:rFonts w:ascii="Calibri" w:hAnsi="Calibri"/>
            <w:noProof/>
            <w:sz w:val="22"/>
            <w:szCs w:val="22"/>
          </w:rPr>
          <w:tab/>
        </w:r>
        <w:r w:rsidR="00F87F1D" w:rsidRPr="009E476A">
          <w:rPr>
            <w:rStyle w:val="Hyperlink"/>
            <w:noProof/>
          </w:rPr>
          <w:t>Class Curie (Ci)</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_Toc60914418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5458A363" w14:textId="71C82A67" w:rsidR="00F87F1D" w:rsidRPr="00F87F1D" w:rsidRDefault="00C64E9A">
      <w:pPr>
        <w:pStyle w:val="TOC2"/>
        <w:rPr>
          <w:rFonts w:ascii="Calibri" w:hAnsi="Calibri"/>
          <w:noProof/>
          <w:sz w:val="22"/>
          <w:szCs w:val="22"/>
        </w:rPr>
      </w:pPr>
      <w:hyperlink w:anchor="_Toc60914419" w:history="1">
        <w:r w:rsidR="00F87F1D" w:rsidRPr="009E476A">
          <w:rPr>
            <w:rStyle w:val="Hyperlink"/>
            <w:noProof/>
          </w:rPr>
          <w:t>18.16</w:t>
        </w:r>
        <w:r w:rsidR="00F87F1D" w:rsidRPr="00F87F1D">
          <w:rPr>
            <w:rFonts w:ascii="Calibri" w:hAnsi="Calibri"/>
            <w:noProof/>
            <w:sz w:val="22"/>
            <w:szCs w:val="22"/>
          </w:rPr>
          <w:tab/>
        </w:r>
        <w:r w:rsidR="00F87F1D" w:rsidRPr="009E476A">
          <w:rPr>
            <w:rStyle w:val="Hyperlink"/>
            <w:noProof/>
          </w:rPr>
          <w:t>Class Day</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_Toc60914419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6780F065" w14:textId="5F5C51D1" w:rsidR="00F87F1D" w:rsidRPr="00F87F1D" w:rsidRDefault="00C64E9A">
      <w:pPr>
        <w:pStyle w:val="TOC2"/>
        <w:rPr>
          <w:rFonts w:ascii="Calibri" w:hAnsi="Calibri"/>
          <w:noProof/>
          <w:sz w:val="22"/>
          <w:szCs w:val="22"/>
        </w:rPr>
      </w:pPr>
      <w:hyperlink w:anchor="_Toc60914420" w:history="1">
        <w:r w:rsidR="00F87F1D" w:rsidRPr="009E476A">
          <w:rPr>
            <w:rStyle w:val="Hyperlink"/>
            <w:noProof/>
          </w:rPr>
          <w:t>18.17</w:t>
        </w:r>
        <w:r w:rsidR="00F87F1D" w:rsidRPr="00F87F1D">
          <w:rPr>
            <w:rFonts w:ascii="Calibri" w:hAnsi="Calibri"/>
            <w:noProof/>
            <w:sz w:val="22"/>
            <w:szCs w:val="22"/>
          </w:rPr>
          <w:tab/>
        </w:r>
        <w:r w:rsidR="00F87F1D" w:rsidRPr="009E476A">
          <w:rPr>
            <w:rStyle w:val="Hyperlink"/>
            <w:noProof/>
          </w:rPr>
          <w:t>Class Degrees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_Toc60914420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58932DF4" w14:textId="3D19EB32" w:rsidR="00F87F1D" w:rsidRPr="00F87F1D" w:rsidRDefault="00C64E9A">
      <w:pPr>
        <w:pStyle w:val="TOC2"/>
        <w:rPr>
          <w:rFonts w:ascii="Calibri" w:hAnsi="Calibri"/>
          <w:noProof/>
          <w:sz w:val="22"/>
          <w:szCs w:val="22"/>
        </w:rPr>
      </w:pPr>
      <w:hyperlink w:anchor="_Toc60914421" w:history="1">
        <w:r w:rsidR="00F87F1D" w:rsidRPr="009E476A">
          <w:rPr>
            <w:rStyle w:val="Hyperlink"/>
            <w:noProof/>
          </w:rPr>
          <w:t>18.18</w:t>
        </w:r>
        <w:r w:rsidR="00F87F1D" w:rsidRPr="00F87F1D">
          <w:rPr>
            <w:rFonts w:ascii="Calibri" w:hAnsi="Calibri"/>
            <w:noProof/>
            <w:sz w:val="22"/>
            <w:szCs w:val="22"/>
          </w:rPr>
          <w:tab/>
        </w:r>
        <w:r w:rsidR="00F87F1D" w:rsidRPr="009E476A">
          <w:rPr>
            <w:rStyle w:val="Hyperlink"/>
            <w:noProof/>
          </w:rPr>
          <w:t>Class Fahrenheit</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_Toc60914421 \h </w:instrText>
        </w:r>
        <w:r w:rsidR="00F87F1D">
          <w:rPr>
            <w:noProof/>
            <w:webHidden/>
          </w:rPr>
        </w:r>
        <w:r w:rsidR="00F87F1D">
          <w:rPr>
            <w:noProof/>
            <w:webHidden/>
          </w:rPr>
          <w:fldChar w:fldCharType="separate"/>
        </w:r>
        <w:r w:rsidR="00F87F1D">
          <w:rPr>
            <w:noProof/>
            <w:webHidden/>
          </w:rPr>
          <w:t>134</w:t>
        </w:r>
        <w:r w:rsidR="00F87F1D">
          <w:rPr>
            <w:noProof/>
            <w:webHidden/>
          </w:rPr>
          <w:fldChar w:fldCharType="end"/>
        </w:r>
      </w:hyperlink>
    </w:p>
    <w:p w14:paraId="2156CCA0" w14:textId="56A986B6" w:rsidR="00F87F1D" w:rsidRPr="00F87F1D" w:rsidRDefault="00C64E9A">
      <w:pPr>
        <w:pStyle w:val="TOC2"/>
        <w:rPr>
          <w:rFonts w:ascii="Calibri" w:hAnsi="Calibri"/>
          <w:noProof/>
          <w:sz w:val="22"/>
          <w:szCs w:val="22"/>
        </w:rPr>
      </w:pPr>
      <w:hyperlink w:anchor="_Toc60914422" w:history="1">
        <w:r w:rsidR="00F87F1D" w:rsidRPr="009E476A">
          <w:rPr>
            <w:rStyle w:val="Hyperlink"/>
            <w:noProof/>
          </w:rPr>
          <w:t>18.19</w:t>
        </w:r>
        <w:r w:rsidR="00F87F1D" w:rsidRPr="00F87F1D">
          <w:rPr>
            <w:rFonts w:ascii="Calibri" w:hAnsi="Calibri"/>
            <w:noProof/>
            <w:sz w:val="22"/>
            <w:szCs w:val="22"/>
          </w:rPr>
          <w:tab/>
        </w:r>
        <w:r w:rsidR="00F87F1D" w:rsidRPr="009E476A">
          <w:rPr>
            <w:rStyle w:val="Hyperlink"/>
            <w:noProof/>
          </w:rPr>
          <w:t>Class Fluid Ounce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_Toc60914422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19F4C795" w14:textId="6F32A117" w:rsidR="00F87F1D" w:rsidRPr="00F87F1D" w:rsidRDefault="00C64E9A">
      <w:pPr>
        <w:pStyle w:val="TOC2"/>
        <w:rPr>
          <w:rFonts w:ascii="Calibri" w:hAnsi="Calibri"/>
          <w:noProof/>
          <w:sz w:val="22"/>
          <w:szCs w:val="22"/>
        </w:rPr>
      </w:pPr>
      <w:hyperlink w:anchor="_Toc60914423" w:history="1">
        <w:r w:rsidR="00F87F1D" w:rsidRPr="009E476A">
          <w:rPr>
            <w:rStyle w:val="Hyperlink"/>
            <w:noProof/>
          </w:rPr>
          <w:t>18.20</w:t>
        </w:r>
        <w:r w:rsidR="00F87F1D" w:rsidRPr="00F87F1D">
          <w:rPr>
            <w:rFonts w:ascii="Calibri" w:hAnsi="Calibri"/>
            <w:noProof/>
            <w:sz w:val="22"/>
            <w:szCs w:val="22"/>
          </w:rPr>
          <w:tab/>
        </w:r>
        <w:r w:rsidR="00F87F1D" w:rsidRPr="009E476A">
          <w:rPr>
            <w:rStyle w:val="Hyperlink"/>
            <w:noProof/>
          </w:rPr>
          <w:t>Class Foot</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_Toc60914423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5E994E1B" w14:textId="6CC916D4" w:rsidR="00F87F1D" w:rsidRPr="00F87F1D" w:rsidRDefault="00C64E9A">
      <w:pPr>
        <w:pStyle w:val="TOC2"/>
        <w:rPr>
          <w:rFonts w:ascii="Calibri" w:hAnsi="Calibri"/>
          <w:noProof/>
          <w:sz w:val="22"/>
          <w:szCs w:val="22"/>
        </w:rPr>
      </w:pPr>
      <w:hyperlink w:anchor="_Toc60914424" w:history="1">
        <w:r w:rsidR="00F87F1D" w:rsidRPr="009E476A">
          <w:rPr>
            <w:rStyle w:val="Hyperlink"/>
            <w:noProof/>
          </w:rPr>
          <w:t>18.21</w:t>
        </w:r>
        <w:r w:rsidR="00F87F1D" w:rsidRPr="00F87F1D">
          <w:rPr>
            <w:rFonts w:ascii="Calibri" w:hAnsi="Calibri"/>
            <w:noProof/>
            <w:sz w:val="22"/>
            <w:szCs w:val="22"/>
          </w:rPr>
          <w:tab/>
        </w:r>
        <w:r w:rsidR="00F87F1D" w:rsidRPr="009E476A">
          <w:rPr>
            <w:rStyle w:val="Hyperlink"/>
            <w:noProof/>
          </w:rPr>
          <w:t>Class Gallon (Imperial)</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_Toc60914424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3A565DBE" w14:textId="7425EC49" w:rsidR="00F87F1D" w:rsidRPr="00F87F1D" w:rsidRDefault="00C64E9A">
      <w:pPr>
        <w:pStyle w:val="TOC2"/>
        <w:rPr>
          <w:rFonts w:ascii="Calibri" w:hAnsi="Calibri"/>
          <w:noProof/>
          <w:sz w:val="22"/>
          <w:szCs w:val="22"/>
        </w:rPr>
      </w:pPr>
      <w:hyperlink w:anchor="_Toc60914425" w:history="1">
        <w:r w:rsidR="00F87F1D" w:rsidRPr="009E476A">
          <w:rPr>
            <w:rStyle w:val="Hyperlink"/>
            <w:noProof/>
          </w:rPr>
          <w:t>18.22</w:t>
        </w:r>
        <w:r w:rsidR="00F87F1D" w:rsidRPr="00F87F1D">
          <w:rPr>
            <w:rFonts w:ascii="Calibri" w:hAnsi="Calibri"/>
            <w:noProof/>
            <w:sz w:val="22"/>
            <w:szCs w:val="22"/>
          </w:rPr>
          <w:tab/>
        </w:r>
        <w:r w:rsidR="00F87F1D" w:rsidRPr="009E476A">
          <w:rPr>
            <w:rStyle w:val="Hyperlink"/>
            <w:noProof/>
          </w:rPr>
          <w:t>Class Gallon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_Toc60914425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1E570623" w14:textId="4D6676E9" w:rsidR="00F87F1D" w:rsidRPr="00F87F1D" w:rsidRDefault="00C64E9A">
      <w:pPr>
        <w:pStyle w:val="TOC2"/>
        <w:rPr>
          <w:rFonts w:ascii="Calibri" w:hAnsi="Calibri"/>
          <w:noProof/>
          <w:sz w:val="22"/>
          <w:szCs w:val="22"/>
        </w:rPr>
      </w:pPr>
      <w:hyperlink w:anchor="_Toc60914426" w:history="1">
        <w:r w:rsidR="00F87F1D" w:rsidRPr="009E476A">
          <w:rPr>
            <w:rStyle w:val="Hyperlink"/>
            <w:noProof/>
          </w:rPr>
          <w:t>18.23</w:t>
        </w:r>
        <w:r w:rsidR="00F87F1D" w:rsidRPr="00F87F1D">
          <w:rPr>
            <w:rFonts w:ascii="Calibri" w:hAnsi="Calibri"/>
            <w:noProof/>
            <w:sz w:val="22"/>
            <w:szCs w:val="22"/>
          </w:rPr>
          <w:tab/>
        </w:r>
        <w:r w:rsidR="00F87F1D" w:rsidRPr="009E476A">
          <w:rPr>
            <w:rStyle w:val="Hyperlink"/>
            <w:noProof/>
          </w:rPr>
          <w:t>Class Gram</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_Toc60914426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0B932477" w14:textId="4492E640" w:rsidR="00F87F1D" w:rsidRPr="00F87F1D" w:rsidRDefault="00C64E9A">
      <w:pPr>
        <w:pStyle w:val="TOC2"/>
        <w:rPr>
          <w:rFonts w:ascii="Calibri" w:hAnsi="Calibri"/>
          <w:noProof/>
          <w:sz w:val="22"/>
          <w:szCs w:val="22"/>
        </w:rPr>
      </w:pPr>
      <w:hyperlink w:anchor="_Toc60914427" w:history="1">
        <w:r w:rsidR="00F87F1D" w:rsidRPr="009E476A">
          <w:rPr>
            <w:rStyle w:val="Hyperlink"/>
            <w:noProof/>
          </w:rPr>
          <w:t>18.24</w:t>
        </w:r>
        <w:r w:rsidR="00F87F1D" w:rsidRPr="00F87F1D">
          <w:rPr>
            <w:rFonts w:ascii="Calibri" w:hAnsi="Calibri"/>
            <w:noProof/>
            <w:sz w:val="22"/>
            <w:szCs w:val="22"/>
          </w:rPr>
          <w:tab/>
        </w:r>
        <w:r w:rsidR="00F87F1D" w:rsidRPr="009E476A">
          <w:rPr>
            <w:rStyle w:val="Hyperlink"/>
            <w:noProof/>
          </w:rPr>
          <w:t>Class Gray (Gy)</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_Toc60914427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26EAA21A" w14:textId="45CCFA1B" w:rsidR="00F87F1D" w:rsidRPr="00F87F1D" w:rsidRDefault="00C64E9A">
      <w:pPr>
        <w:pStyle w:val="TOC2"/>
        <w:rPr>
          <w:rFonts w:ascii="Calibri" w:hAnsi="Calibri"/>
          <w:noProof/>
          <w:sz w:val="22"/>
          <w:szCs w:val="22"/>
        </w:rPr>
      </w:pPr>
      <w:hyperlink w:anchor="_Toc60914428" w:history="1">
        <w:r w:rsidR="00F87F1D" w:rsidRPr="009E476A">
          <w:rPr>
            <w:rStyle w:val="Hyperlink"/>
            <w:noProof/>
          </w:rPr>
          <w:t>18.25</w:t>
        </w:r>
        <w:r w:rsidR="00F87F1D" w:rsidRPr="00F87F1D">
          <w:rPr>
            <w:rFonts w:ascii="Calibri" w:hAnsi="Calibri"/>
            <w:noProof/>
            <w:sz w:val="22"/>
            <w:szCs w:val="22"/>
          </w:rPr>
          <w:tab/>
        </w:r>
        <w:r w:rsidR="00F87F1D" w:rsidRPr="009E476A">
          <w:rPr>
            <w:rStyle w:val="Hyperlink"/>
            <w:noProof/>
          </w:rPr>
          <w:t>Class Hertz</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_Toc60914428 \h </w:instrText>
        </w:r>
        <w:r w:rsidR="00F87F1D">
          <w:rPr>
            <w:noProof/>
            <w:webHidden/>
          </w:rPr>
        </w:r>
        <w:r w:rsidR="00F87F1D">
          <w:rPr>
            <w:noProof/>
            <w:webHidden/>
          </w:rPr>
          <w:fldChar w:fldCharType="separate"/>
        </w:r>
        <w:r w:rsidR="00F87F1D">
          <w:rPr>
            <w:noProof/>
            <w:webHidden/>
          </w:rPr>
          <w:t>135</w:t>
        </w:r>
        <w:r w:rsidR="00F87F1D">
          <w:rPr>
            <w:noProof/>
            <w:webHidden/>
          </w:rPr>
          <w:fldChar w:fldCharType="end"/>
        </w:r>
      </w:hyperlink>
    </w:p>
    <w:p w14:paraId="1259941E" w14:textId="78B0ECC0" w:rsidR="00F87F1D" w:rsidRPr="00F87F1D" w:rsidRDefault="00C64E9A">
      <w:pPr>
        <w:pStyle w:val="TOC2"/>
        <w:rPr>
          <w:rFonts w:ascii="Calibri" w:hAnsi="Calibri"/>
          <w:noProof/>
          <w:sz w:val="22"/>
          <w:szCs w:val="22"/>
        </w:rPr>
      </w:pPr>
      <w:hyperlink w:anchor="_Toc60914429" w:history="1">
        <w:r w:rsidR="00F87F1D" w:rsidRPr="009E476A">
          <w:rPr>
            <w:rStyle w:val="Hyperlink"/>
            <w:noProof/>
          </w:rPr>
          <w:t>18.26</w:t>
        </w:r>
        <w:r w:rsidR="00F87F1D" w:rsidRPr="00F87F1D">
          <w:rPr>
            <w:rFonts w:ascii="Calibri" w:hAnsi="Calibri"/>
            <w:noProof/>
            <w:sz w:val="22"/>
            <w:szCs w:val="22"/>
          </w:rPr>
          <w:tab/>
        </w:r>
        <w:r w:rsidR="00F87F1D" w:rsidRPr="009E476A">
          <w:rPr>
            <w:rStyle w:val="Hyperlink"/>
            <w:noProof/>
          </w:rPr>
          <w:t>Class Horsepower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_Toc60914429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1194001E" w14:textId="3BCF4A6F" w:rsidR="00F87F1D" w:rsidRPr="00F87F1D" w:rsidRDefault="00C64E9A">
      <w:pPr>
        <w:pStyle w:val="TOC2"/>
        <w:rPr>
          <w:rFonts w:ascii="Calibri" w:hAnsi="Calibri"/>
          <w:noProof/>
          <w:sz w:val="22"/>
          <w:szCs w:val="22"/>
        </w:rPr>
      </w:pPr>
      <w:hyperlink w:anchor="_Toc60914430" w:history="1">
        <w:r w:rsidR="00F87F1D" w:rsidRPr="009E476A">
          <w:rPr>
            <w:rStyle w:val="Hyperlink"/>
            <w:noProof/>
          </w:rPr>
          <w:t>18.27</w:t>
        </w:r>
        <w:r w:rsidR="00F87F1D" w:rsidRPr="00F87F1D">
          <w:rPr>
            <w:rFonts w:ascii="Calibri" w:hAnsi="Calibri"/>
            <w:noProof/>
            <w:sz w:val="22"/>
            <w:szCs w:val="22"/>
          </w:rPr>
          <w:tab/>
        </w:r>
        <w:r w:rsidR="00F87F1D" w:rsidRPr="009E476A">
          <w:rPr>
            <w:rStyle w:val="Hyperlink"/>
            <w:noProof/>
          </w:rPr>
          <w:t>Class Hour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_Toc60914430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75D541BB" w14:textId="52E12076" w:rsidR="00F87F1D" w:rsidRPr="00F87F1D" w:rsidRDefault="00C64E9A">
      <w:pPr>
        <w:pStyle w:val="TOC2"/>
        <w:rPr>
          <w:rFonts w:ascii="Calibri" w:hAnsi="Calibri"/>
          <w:noProof/>
          <w:sz w:val="22"/>
          <w:szCs w:val="22"/>
        </w:rPr>
      </w:pPr>
      <w:hyperlink w:anchor="_Toc60914431" w:history="1">
        <w:r w:rsidR="00F87F1D" w:rsidRPr="009E476A">
          <w:rPr>
            <w:rStyle w:val="Hyperlink"/>
            <w:noProof/>
          </w:rPr>
          <w:t>18.28</w:t>
        </w:r>
        <w:r w:rsidR="00F87F1D" w:rsidRPr="00F87F1D">
          <w:rPr>
            <w:rFonts w:ascii="Calibri" w:hAnsi="Calibri"/>
            <w:noProof/>
            <w:sz w:val="22"/>
            <w:szCs w:val="22"/>
          </w:rPr>
          <w:tab/>
        </w:r>
        <w:r w:rsidR="00F87F1D" w:rsidRPr="009E476A">
          <w:rPr>
            <w:rStyle w:val="Hyperlink"/>
            <w:noProof/>
          </w:rPr>
          <w:t>Class Inch</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_Toc60914431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1147A40A" w14:textId="55AF142F" w:rsidR="00F87F1D" w:rsidRPr="00F87F1D" w:rsidRDefault="00C64E9A">
      <w:pPr>
        <w:pStyle w:val="TOC2"/>
        <w:rPr>
          <w:rFonts w:ascii="Calibri" w:hAnsi="Calibri"/>
          <w:noProof/>
          <w:sz w:val="22"/>
          <w:szCs w:val="22"/>
        </w:rPr>
      </w:pPr>
      <w:hyperlink w:anchor="_Toc60914432" w:history="1">
        <w:r w:rsidR="00F87F1D" w:rsidRPr="009E476A">
          <w:rPr>
            <w:rStyle w:val="Hyperlink"/>
            <w:noProof/>
          </w:rPr>
          <w:t>18.29</w:t>
        </w:r>
        <w:r w:rsidR="00F87F1D" w:rsidRPr="00F87F1D">
          <w:rPr>
            <w:rFonts w:ascii="Calibri" w:hAnsi="Calibri"/>
            <w:noProof/>
            <w:sz w:val="22"/>
            <w:szCs w:val="22"/>
          </w:rPr>
          <w:tab/>
        </w:r>
        <w:r w:rsidR="00F87F1D" w:rsidRPr="009E476A">
          <w:rPr>
            <w:rStyle w:val="Hyperlink"/>
            <w:noProof/>
          </w:rPr>
          <w:t>Class Joule</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_Toc60914432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046CC5EA" w14:textId="6686EC03" w:rsidR="00F87F1D" w:rsidRPr="00F87F1D" w:rsidRDefault="00C64E9A">
      <w:pPr>
        <w:pStyle w:val="TOC2"/>
        <w:rPr>
          <w:rFonts w:ascii="Calibri" w:hAnsi="Calibri"/>
          <w:noProof/>
          <w:sz w:val="22"/>
          <w:szCs w:val="22"/>
        </w:rPr>
      </w:pPr>
      <w:hyperlink w:anchor="_Toc60914433" w:history="1">
        <w:r w:rsidR="00F87F1D" w:rsidRPr="009E476A">
          <w:rPr>
            <w:rStyle w:val="Hyperlink"/>
            <w:noProof/>
          </w:rPr>
          <w:t>18.30</w:t>
        </w:r>
        <w:r w:rsidR="00F87F1D" w:rsidRPr="00F87F1D">
          <w:rPr>
            <w:rFonts w:ascii="Calibri" w:hAnsi="Calibri"/>
            <w:noProof/>
            <w:sz w:val="22"/>
            <w:szCs w:val="22"/>
          </w:rPr>
          <w:tab/>
        </w:r>
        <w:r w:rsidR="00F87F1D" w:rsidRPr="009E476A">
          <w:rPr>
            <w:rStyle w:val="Hyperlink"/>
            <w:noProof/>
          </w:rPr>
          <w:t>Class Kelvin</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_Toc60914433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5BF150E9" w14:textId="01561FAA" w:rsidR="00F87F1D" w:rsidRPr="00F87F1D" w:rsidRDefault="00C64E9A">
      <w:pPr>
        <w:pStyle w:val="TOC2"/>
        <w:rPr>
          <w:rFonts w:ascii="Calibri" w:hAnsi="Calibri"/>
          <w:noProof/>
          <w:sz w:val="22"/>
          <w:szCs w:val="22"/>
        </w:rPr>
      </w:pPr>
      <w:hyperlink w:anchor="_Toc60914434" w:history="1">
        <w:r w:rsidR="00F87F1D" w:rsidRPr="009E476A">
          <w:rPr>
            <w:rStyle w:val="Hyperlink"/>
            <w:noProof/>
          </w:rPr>
          <w:t>18.31</w:t>
        </w:r>
        <w:r w:rsidR="00F87F1D" w:rsidRPr="00F87F1D">
          <w:rPr>
            <w:rFonts w:ascii="Calibri" w:hAnsi="Calibri"/>
            <w:noProof/>
            <w:sz w:val="22"/>
            <w:szCs w:val="22"/>
          </w:rPr>
          <w:tab/>
        </w:r>
        <w:r w:rsidR="00F87F1D" w:rsidRPr="009E476A">
          <w:rPr>
            <w:rStyle w:val="Hyperlink"/>
            <w:noProof/>
          </w:rPr>
          <w:t>Class Kg per cubic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_Toc60914434 \h </w:instrText>
        </w:r>
        <w:r w:rsidR="00F87F1D">
          <w:rPr>
            <w:noProof/>
            <w:webHidden/>
          </w:rPr>
        </w:r>
        <w:r w:rsidR="00F87F1D">
          <w:rPr>
            <w:noProof/>
            <w:webHidden/>
          </w:rPr>
          <w:fldChar w:fldCharType="separate"/>
        </w:r>
        <w:r w:rsidR="00F87F1D">
          <w:rPr>
            <w:noProof/>
            <w:webHidden/>
          </w:rPr>
          <w:t>136</w:t>
        </w:r>
        <w:r w:rsidR="00F87F1D">
          <w:rPr>
            <w:noProof/>
            <w:webHidden/>
          </w:rPr>
          <w:fldChar w:fldCharType="end"/>
        </w:r>
      </w:hyperlink>
    </w:p>
    <w:p w14:paraId="53B9EF9B" w14:textId="0155918E" w:rsidR="00F87F1D" w:rsidRPr="00F87F1D" w:rsidRDefault="00C64E9A">
      <w:pPr>
        <w:pStyle w:val="TOC2"/>
        <w:rPr>
          <w:rFonts w:ascii="Calibri" w:hAnsi="Calibri"/>
          <w:noProof/>
          <w:sz w:val="22"/>
          <w:szCs w:val="22"/>
        </w:rPr>
      </w:pPr>
      <w:hyperlink w:anchor="_Toc60914435" w:history="1">
        <w:r w:rsidR="00F87F1D" w:rsidRPr="009E476A">
          <w:rPr>
            <w:rStyle w:val="Hyperlink"/>
            <w:noProof/>
          </w:rPr>
          <w:t>18.32</w:t>
        </w:r>
        <w:r w:rsidR="00F87F1D" w:rsidRPr="00F87F1D">
          <w:rPr>
            <w:rFonts w:ascii="Calibri" w:hAnsi="Calibri"/>
            <w:noProof/>
            <w:sz w:val="22"/>
            <w:szCs w:val="22"/>
          </w:rPr>
          <w:tab/>
        </w:r>
        <w:r w:rsidR="00F87F1D" w:rsidRPr="009E476A">
          <w:rPr>
            <w:rStyle w:val="Hyperlink"/>
            <w:noProof/>
          </w:rPr>
          <w:t>Class Kilogram</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_Toc60914435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1F29FBE8" w14:textId="2D9910E8" w:rsidR="00F87F1D" w:rsidRPr="00F87F1D" w:rsidRDefault="00C64E9A">
      <w:pPr>
        <w:pStyle w:val="TOC2"/>
        <w:rPr>
          <w:rFonts w:ascii="Calibri" w:hAnsi="Calibri"/>
          <w:noProof/>
          <w:sz w:val="22"/>
          <w:szCs w:val="22"/>
        </w:rPr>
      </w:pPr>
      <w:hyperlink w:anchor="_Toc60914436" w:history="1">
        <w:r w:rsidR="00F87F1D" w:rsidRPr="009E476A">
          <w:rPr>
            <w:rStyle w:val="Hyperlink"/>
            <w:noProof/>
          </w:rPr>
          <w:t>18.33</w:t>
        </w:r>
        <w:r w:rsidR="00F87F1D" w:rsidRPr="00F87F1D">
          <w:rPr>
            <w:rFonts w:ascii="Calibri" w:hAnsi="Calibri"/>
            <w:noProof/>
            <w:sz w:val="22"/>
            <w:szCs w:val="22"/>
          </w:rPr>
          <w:tab/>
        </w:r>
        <w:r w:rsidR="00F87F1D" w:rsidRPr="009E476A">
          <w:rPr>
            <w:rStyle w:val="Hyperlink"/>
            <w:noProof/>
          </w:rPr>
          <w:t>Class Kilogram per cubic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_Toc60914436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28B1AAA8" w14:textId="6CEBDB21" w:rsidR="00F87F1D" w:rsidRPr="00F87F1D" w:rsidRDefault="00C64E9A">
      <w:pPr>
        <w:pStyle w:val="TOC2"/>
        <w:rPr>
          <w:rFonts w:ascii="Calibri" w:hAnsi="Calibri"/>
          <w:noProof/>
          <w:sz w:val="22"/>
          <w:szCs w:val="22"/>
        </w:rPr>
      </w:pPr>
      <w:hyperlink w:anchor="_Toc60914437" w:history="1">
        <w:r w:rsidR="00F87F1D" w:rsidRPr="009E476A">
          <w:rPr>
            <w:rStyle w:val="Hyperlink"/>
            <w:noProof/>
          </w:rPr>
          <w:t>18.34</w:t>
        </w:r>
        <w:r w:rsidR="00F87F1D" w:rsidRPr="00F87F1D">
          <w:rPr>
            <w:rFonts w:ascii="Calibri" w:hAnsi="Calibri"/>
            <w:noProof/>
            <w:sz w:val="22"/>
            <w:szCs w:val="22"/>
          </w:rPr>
          <w:tab/>
        </w:r>
        <w:r w:rsidR="00F87F1D" w:rsidRPr="009E476A">
          <w:rPr>
            <w:rStyle w:val="Hyperlink"/>
            <w:noProof/>
          </w:rPr>
          <w:t>Class Kilometer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_Toc60914437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42ECAB6C" w14:textId="0E72E468" w:rsidR="00F87F1D" w:rsidRPr="00F87F1D" w:rsidRDefault="00C64E9A">
      <w:pPr>
        <w:pStyle w:val="TOC2"/>
        <w:rPr>
          <w:rFonts w:ascii="Calibri" w:hAnsi="Calibri"/>
          <w:noProof/>
          <w:sz w:val="22"/>
          <w:szCs w:val="22"/>
        </w:rPr>
      </w:pPr>
      <w:hyperlink w:anchor="_Toc60914438" w:history="1">
        <w:r w:rsidR="00F87F1D" w:rsidRPr="009E476A">
          <w:rPr>
            <w:rStyle w:val="Hyperlink"/>
            <w:noProof/>
          </w:rPr>
          <w:t>18.35</w:t>
        </w:r>
        <w:r w:rsidR="00F87F1D" w:rsidRPr="00F87F1D">
          <w:rPr>
            <w:rFonts w:ascii="Calibri" w:hAnsi="Calibri"/>
            <w:noProof/>
            <w:sz w:val="22"/>
            <w:szCs w:val="22"/>
          </w:rPr>
          <w:tab/>
        </w:r>
        <w:r w:rsidR="00F87F1D" w:rsidRPr="009E476A">
          <w:rPr>
            <w:rStyle w:val="Hyperlink"/>
            <w:noProof/>
          </w:rPr>
          <w:t>Class Kilometer per Hour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_Toc60914438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0C793783" w14:textId="29108B43" w:rsidR="00F87F1D" w:rsidRPr="00F87F1D" w:rsidRDefault="00C64E9A">
      <w:pPr>
        <w:pStyle w:val="TOC2"/>
        <w:rPr>
          <w:rFonts w:ascii="Calibri" w:hAnsi="Calibri"/>
          <w:noProof/>
          <w:sz w:val="22"/>
          <w:szCs w:val="22"/>
        </w:rPr>
      </w:pPr>
      <w:hyperlink w:anchor="_Toc60914439" w:history="1">
        <w:r w:rsidR="00F87F1D" w:rsidRPr="009E476A">
          <w:rPr>
            <w:rStyle w:val="Hyperlink"/>
            <w:noProof/>
          </w:rPr>
          <w:t>18.36</w:t>
        </w:r>
        <w:r w:rsidR="00F87F1D" w:rsidRPr="00F87F1D">
          <w:rPr>
            <w:rFonts w:ascii="Calibri" w:hAnsi="Calibri"/>
            <w:noProof/>
            <w:sz w:val="22"/>
            <w:szCs w:val="22"/>
          </w:rPr>
          <w:tab/>
        </w:r>
        <w:r w:rsidR="00F87F1D" w:rsidRPr="009E476A">
          <w:rPr>
            <w:rStyle w:val="Hyperlink"/>
            <w:noProof/>
          </w:rPr>
          <w:t>Class Kilowatt hour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_Toc60914439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215357EF" w14:textId="2E6CD0EC" w:rsidR="00F87F1D" w:rsidRPr="00F87F1D" w:rsidRDefault="00C64E9A">
      <w:pPr>
        <w:pStyle w:val="TOC2"/>
        <w:rPr>
          <w:rFonts w:ascii="Calibri" w:hAnsi="Calibri"/>
          <w:noProof/>
          <w:sz w:val="22"/>
          <w:szCs w:val="22"/>
        </w:rPr>
      </w:pPr>
      <w:hyperlink w:anchor="_Toc60914440" w:history="1">
        <w:r w:rsidR="00F87F1D" w:rsidRPr="009E476A">
          <w:rPr>
            <w:rStyle w:val="Hyperlink"/>
            <w:noProof/>
          </w:rPr>
          <w:t>18.37</w:t>
        </w:r>
        <w:r w:rsidR="00F87F1D" w:rsidRPr="00F87F1D">
          <w:rPr>
            <w:rFonts w:ascii="Calibri" w:hAnsi="Calibri"/>
            <w:noProof/>
            <w:sz w:val="22"/>
            <w:szCs w:val="22"/>
          </w:rPr>
          <w:tab/>
        </w:r>
        <w:r w:rsidR="00F87F1D" w:rsidRPr="009E476A">
          <w:rPr>
            <w:rStyle w:val="Hyperlink"/>
            <w:noProof/>
          </w:rPr>
          <w:t>Class Liquid Volume</w:t>
        </w:r>
        <w:r w:rsidR="00F87F1D" w:rsidRPr="009E476A">
          <w:rPr>
            <w:rStyle w:val="Hyperlink"/>
            <w:rFonts w:cs="Arial"/>
            <w:noProof/>
          </w:rPr>
          <w:t xml:space="preserve">  &lt;&lt;Quantity Kind&gt;&gt;</w:t>
        </w:r>
        <w:r w:rsidR="00F87F1D">
          <w:rPr>
            <w:noProof/>
            <w:webHidden/>
          </w:rPr>
          <w:tab/>
        </w:r>
        <w:r w:rsidR="00F87F1D">
          <w:rPr>
            <w:noProof/>
            <w:webHidden/>
          </w:rPr>
          <w:fldChar w:fldCharType="begin"/>
        </w:r>
        <w:r w:rsidR="00F87F1D">
          <w:rPr>
            <w:noProof/>
            <w:webHidden/>
          </w:rPr>
          <w:instrText xml:space="preserve"> PAGEREF _Toc60914440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15614045" w14:textId="42B2CC66" w:rsidR="00F87F1D" w:rsidRPr="00F87F1D" w:rsidRDefault="00C64E9A">
      <w:pPr>
        <w:pStyle w:val="TOC2"/>
        <w:rPr>
          <w:rFonts w:ascii="Calibri" w:hAnsi="Calibri"/>
          <w:noProof/>
          <w:sz w:val="22"/>
          <w:szCs w:val="22"/>
        </w:rPr>
      </w:pPr>
      <w:hyperlink w:anchor="_Toc60914441" w:history="1">
        <w:r w:rsidR="00F87F1D" w:rsidRPr="009E476A">
          <w:rPr>
            <w:rStyle w:val="Hyperlink"/>
            <w:noProof/>
          </w:rPr>
          <w:t>18.38</w:t>
        </w:r>
        <w:r w:rsidR="00F87F1D" w:rsidRPr="00F87F1D">
          <w:rPr>
            <w:rFonts w:ascii="Calibri" w:hAnsi="Calibri"/>
            <w:noProof/>
            <w:sz w:val="22"/>
            <w:szCs w:val="22"/>
          </w:rPr>
          <w:tab/>
        </w:r>
        <w:r w:rsidR="00F87F1D" w:rsidRPr="009E476A">
          <w:rPr>
            <w:rStyle w:val="Hyperlink"/>
            <w:noProof/>
          </w:rPr>
          <w:t>Class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_Toc60914441 \h </w:instrText>
        </w:r>
        <w:r w:rsidR="00F87F1D">
          <w:rPr>
            <w:noProof/>
            <w:webHidden/>
          </w:rPr>
        </w:r>
        <w:r w:rsidR="00F87F1D">
          <w:rPr>
            <w:noProof/>
            <w:webHidden/>
          </w:rPr>
          <w:fldChar w:fldCharType="separate"/>
        </w:r>
        <w:r w:rsidR="00F87F1D">
          <w:rPr>
            <w:noProof/>
            <w:webHidden/>
          </w:rPr>
          <w:t>137</w:t>
        </w:r>
        <w:r w:rsidR="00F87F1D">
          <w:rPr>
            <w:noProof/>
            <w:webHidden/>
          </w:rPr>
          <w:fldChar w:fldCharType="end"/>
        </w:r>
      </w:hyperlink>
    </w:p>
    <w:p w14:paraId="4EEB65BE" w14:textId="1CE10C36" w:rsidR="00F87F1D" w:rsidRPr="00F87F1D" w:rsidRDefault="00C64E9A">
      <w:pPr>
        <w:pStyle w:val="TOC2"/>
        <w:rPr>
          <w:rFonts w:ascii="Calibri" w:hAnsi="Calibri"/>
          <w:noProof/>
          <w:sz w:val="22"/>
          <w:szCs w:val="22"/>
        </w:rPr>
      </w:pPr>
      <w:hyperlink w:anchor="_Toc60914442" w:history="1">
        <w:r w:rsidR="00F87F1D" w:rsidRPr="009E476A">
          <w:rPr>
            <w:rStyle w:val="Hyperlink"/>
            <w:noProof/>
          </w:rPr>
          <w:t>18.39</w:t>
        </w:r>
        <w:r w:rsidR="00F87F1D" w:rsidRPr="00F87F1D">
          <w:rPr>
            <w:rFonts w:ascii="Calibri" w:hAnsi="Calibri"/>
            <w:noProof/>
            <w:sz w:val="22"/>
            <w:szCs w:val="22"/>
          </w:rPr>
          <w:tab/>
        </w:r>
        <w:r w:rsidR="00F87F1D" w:rsidRPr="009E476A">
          <w:rPr>
            <w:rStyle w:val="Hyperlink"/>
            <w:noProof/>
          </w:rPr>
          <w:t>Class Meter per second squared</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_Toc60914442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37AAF939" w14:textId="2D7C3BD7" w:rsidR="00F87F1D" w:rsidRPr="00F87F1D" w:rsidRDefault="00C64E9A">
      <w:pPr>
        <w:pStyle w:val="TOC2"/>
        <w:rPr>
          <w:rFonts w:ascii="Calibri" w:hAnsi="Calibri"/>
          <w:noProof/>
          <w:sz w:val="22"/>
          <w:szCs w:val="22"/>
        </w:rPr>
      </w:pPr>
      <w:hyperlink w:anchor="_Toc60914443" w:history="1">
        <w:r w:rsidR="00F87F1D" w:rsidRPr="009E476A">
          <w:rPr>
            <w:rStyle w:val="Hyperlink"/>
            <w:noProof/>
          </w:rPr>
          <w:t>18.40</w:t>
        </w:r>
        <w:r w:rsidR="00F87F1D" w:rsidRPr="00F87F1D">
          <w:rPr>
            <w:rFonts w:ascii="Calibri" w:hAnsi="Calibri"/>
            <w:noProof/>
            <w:sz w:val="22"/>
            <w:szCs w:val="22"/>
          </w:rPr>
          <w:tab/>
        </w:r>
        <w:r w:rsidR="00F87F1D" w:rsidRPr="009E476A">
          <w:rPr>
            <w:rStyle w:val="Hyperlink"/>
            <w:noProof/>
          </w:rPr>
          <w:t>Class Mile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_Toc60914443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3527D952" w14:textId="3606E057" w:rsidR="00F87F1D" w:rsidRPr="00F87F1D" w:rsidRDefault="00C64E9A">
      <w:pPr>
        <w:pStyle w:val="TOC2"/>
        <w:rPr>
          <w:rFonts w:ascii="Calibri" w:hAnsi="Calibri"/>
          <w:noProof/>
          <w:sz w:val="22"/>
          <w:szCs w:val="22"/>
        </w:rPr>
      </w:pPr>
      <w:hyperlink w:anchor="_Toc60914444" w:history="1">
        <w:r w:rsidR="00F87F1D" w:rsidRPr="009E476A">
          <w:rPr>
            <w:rStyle w:val="Hyperlink"/>
            <w:noProof/>
          </w:rPr>
          <w:t>18.41</w:t>
        </w:r>
        <w:r w:rsidR="00F87F1D" w:rsidRPr="00F87F1D">
          <w:rPr>
            <w:rFonts w:ascii="Calibri" w:hAnsi="Calibri"/>
            <w:noProof/>
            <w:sz w:val="22"/>
            <w:szCs w:val="22"/>
          </w:rPr>
          <w:tab/>
        </w:r>
        <w:r w:rsidR="00F87F1D" w:rsidRPr="009E476A">
          <w:rPr>
            <w:rStyle w:val="Hyperlink"/>
            <w:noProof/>
          </w:rPr>
          <w:t>Class Miles per Hour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_Toc60914444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54C901EB" w14:textId="7B291F5C" w:rsidR="00F87F1D" w:rsidRPr="00F87F1D" w:rsidRDefault="00C64E9A">
      <w:pPr>
        <w:pStyle w:val="TOC2"/>
        <w:rPr>
          <w:rFonts w:ascii="Calibri" w:hAnsi="Calibri"/>
          <w:noProof/>
          <w:sz w:val="22"/>
          <w:szCs w:val="22"/>
        </w:rPr>
      </w:pPr>
      <w:hyperlink w:anchor="_Toc60914445" w:history="1">
        <w:r w:rsidR="00F87F1D" w:rsidRPr="009E476A">
          <w:rPr>
            <w:rStyle w:val="Hyperlink"/>
            <w:noProof/>
          </w:rPr>
          <w:t>18.42</w:t>
        </w:r>
        <w:r w:rsidR="00F87F1D" w:rsidRPr="00F87F1D">
          <w:rPr>
            <w:rFonts w:ascii="Calibri" w:hAnsi="Calibri"/>
            <w:noProof/>
            <w:sz w:val="22"/>
            <w:szCs w:val="22"/>
          </w:rPr>
          <w:tab/>
        </w:r>
        <w:r w:rsidR="00F87F1D" w:rsidRPr="009E476A">
          <w:rPr>
            <w:rStyle w:val="Hyperlink"/>
            <w:noProof/>
          </w:rPr>
          <w:t>Class Millimeter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_Toc60914445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3E5B7A20" w14:textId="55DDFCF5" w:rsidR="00F87F1D" w:rsidRPr="00F87F1D" w:rsidRDefault="00C64E9A">
      <w:pPr>
        <w:pStyle w:val="TOC2"/>
        <w:rPr>
          <w:rFonts w:ascii="Calibri" w:hAnsi="Calibri"/>
          <w:noProof/>
          <w:sz w:val="22"/>
          <w:szCs w:val="22"/>
        </w:rPr>
      </w:pPr>
      <w:hyperlink w:anchor="_Toc60914446" w:history="1">
        <w:r w:rsidR="00F87F1D" w:rsidRPr="009E476A">
          <w:rPr>
            <w:rStyle w:val="Hyperlink"/>
            <w:noProof/>
          </w:rPr>
          <w:t>18.43</w:t>
        </w:r>
        <w:r w:rsidR="00F87F1D" w:rsidRPr="00F87F1D">
          <w:rPr>
            <w:rFonts w:ascii="Calibri" w:hAnsi="Calibri"/>
            <w:noProof/>
            <w:sz w:val="22"/>
            <w:szCs w:val="22"/>
          </w:rPr>
          <w:tab/>
        </w:r>
        <w:r w:rsidR="00F87F1D" w:rsidRPr="009E476A">
          <w:rPr>
            <w:rStyle w:val="Hyperlink"/>
            <w:noProof/>
          </w:rPr>
          <w:t>Class Millisecond</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_Toc60914446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5668EABA" w14:textId="32D1519F" w:rsidR="00F87F1D" w:rsidRPr="00F87F1D" w:rsidRDefault="00C64E9A">
      <w:pPr>
        <w:pStyle w:val="TOC2"/>
        <w:rPr>
          <w:rFonts w:ascii="Calibri" w:hAnsi="Calibri"/>
          <w:noProof/>
          <w:sz w:val="22"/>
          <w:szCs w:val="22"/>
        </w:rPr>
      </w:pPr>
      <w:hyperlink w:anchor="_Toc60914447" w:history="1">
        <w:r w:rsidR="00F87F1D" w:rsidRPr="009E476A">
          <w:rPr>
            <w:rStyle w:val="Hyperlink"/>
            <w:noProof/>
          </w:rPr>
          <w:t>18.44</w:t>
        </w:r>
        <w:r w:rsidR="00F87F1D" w:rsidRPr="00F87F1D">
          <w:rPr>
            <w:rFonts w:ascii="Calibri" w:hAnsi="Calibri"/>
            <w:noProof/>
            <w:sz w:val="22"/>
            <w:szCs w:val="22"/>
          </w:rPr>
          <w:tab/>
        </w:r>
        <w:r w:rsidR="00F87F1D" w:rsidRPr="009E476A">
          <w:rPr>
            <w:rStyle w:val="Hyperlink"/>
            <w:noProof/>
          </w:rPr>
          <w:t>Class Minute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_Toc60914447 \h </w:instrText>
        </w:r>
        <w:r w:rsidR="00F87F1D">
          <w:rPr>
            <w:noProof/>
            <w:webHidden/>
          </w:rPr>
        </w:r>
        <w:r w:rsidR="00F87F1D">
          <w:rPr>
            <w:noProof/>
            <w:webHidden/>
          </w:rPr>
          <w:fldChar w:fldCharType="separate"/>
        </w:r>
        <w:r w:rsidR="00F87F1D">
          <w:rPr>
            <w:noProof/>
            <w:webHidden/>
          </w:rPr>
          <w:t>138</w:t>
        </w:r>
        <w:r w:rsidR="00F87F1D">
          <w:rPr>
            <w:noProof/>
            <w:webHidden/>
          </w:rPr>
          <w:fldChar w:fldCharType="end"/>
        </w:r>
      </w:hyperlink>
    </w:p>
    <w:p w14:paraId="1201B7E4" w14:textId="23FC598F" w:rsidR="00F87F1D" w:rsidRPr="00F87F1D" w:rsidRDefault="00C64E9A">
      <w:pPr>
        <w:pStyle w:val="TOC2"/>
        <w:rPr>
          <w:rFonts w:ascii="Calibri" w:hAnsi="Calibri"/>
          <w:noProof/>
          <w:sz w:val="22"/>
          <w:szCs w:val="22"/>
        </w:rPr>
      </w:pPr>
      <w:hyperlink w:anchor="_Toc60914448" w:history="1">
        <w:r w:rsidR="00F87F1D" w:rsidRPr="009E476A">
          <w:rPr>
            <w:rStyle w:val="Hyperlink"/>
            <w:noProof/>
          </w:rPr>
          <w:t>18.45</w:t>
        </w:r>
        <w:r w:rsidR="00F87F1D" w:rsidRPr="00F87F1D">
          <w:rPr>
            <w:rFonts w:ascii="Calibri" w:hAnsi="Calibri"/>
            <w:noProof/>
            <w:sz w:val="22"/>
            <w:szCs w:val="22"/>
          </w:rPr>
          <w:tab/>
        </w:r>
        <w:r w:rsidR="00F87F1D" w:rsidRPr="009E476A">
          <w:rPr>
            <w:rStyle w:val="Hyperlink"/>
            <w:noProof/>
          </w:rPr>
          <w:t>Class Mole</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_Toc60914448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66F862E5" w14:textId="4302E412" w:rsidR="00F87F1D" w:rsidRPr="00F87F1D" w:rsidRDefault="00C64E9A">
      <w:pPr>
        <w:pStyle w:val="TOC2"/>
        <w:rPr>
          <w:rFonts w:ascii="Calibri" w:hAnsi="Calibri"/>
          <w:noProof/>
          <w:sz w:val="22"/>
          <w:szCs w:val="22"/>
        </w:rPr>
      </w:pPr>
      <w:hyperlink w:anchor="_Toc60914449" w:history="1">
        <w:r w:rsidR="00F87F1D" w:rsidRPr="009E476A">
          <w:rPr>
            <w:rStyle w:val="Hyperlink"/>
            <w:noProof/>
          </w:rPr>
          <w:t>18.46</w:t>
        </w:r>
        <w:r w:rsidR="00F87F1D" w:rsidRPr="00F87F1D">
          <w:rPr>
            <w:rFonts w:ascii="Calibri" w:hAnsi="Calibri"/>
            <w:noProof/>
            <w:sz w:val="22"/>
            <w:szCs w:val="22"/>
          </w:rPr>
          <w:tab/>
        </w:r>
        <w:r w:rsidR="00F87F1D" w:rsidRPr="009E476A">
          <w:rPr>
            <w:rStyle w:val="Hyperlink"/>
            <w:noProof/>
          </w:rPr>
          <w:t>Class Mole Per Cubic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_Toc60914449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61F6C674" w14:textId="5D6B82C5" w:rsidR="00F87F1D" w:rsidRPr="00F87F1D" w:rsidRDefault="00C64E9A">
      <w:pPr>
        <w:pStyle w:val="TOC2"/>
        <w:rPr>
          <w:rFonts w:ascii="Calibri" w:hAnsi="Calibri"/>
          <w:noProof/>
          <w:sz w:val="22"/>
          <w:szCs w:val="22"/>
        </w:rPr>
      </w:pPr>
      <w:hyperlink w:anchor="_Toc60914450" w:history="1">
        <w:r w:rsidR="00F87F1D" w:rsidRPr="009E476A">
          <w:rPr>
            <w:rStyle w:val="Hyperlink"/>
            <w:noProof/>
          </w:rPr>
          <w:t>18.47</w:t>
        </w:r>
        <w:r w:rsidR="00F87F1D" w:rsidRPr="00F87F1D">
          <w:rPr>
            <w:rFonts w:ascii="Calibri" w:hAnsi="Calibri"/>
            <w:noProof/>
            <w:sz w:val="22"/>
            <w:szCs w:val="22"/>
          </w:rPr>
          <w:tab/>
        </w:r>
        <w:r w:rsidR="00F87F1D" w:rsidRPr="009E476A">
          <w:rPr>
            <w:rStyle w:val="Hyperlink"/>
            <w:noProof/>
          </w:rPr>
          <w:t>Class Month</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_Toc60914450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5328331F" w14:textId="116D15BE" w:rsidR="00F87F1D" w:rsidRPr="00F87F1D" w:rsidRDefault="00C64E9A">
      <w:pPr>
        <w:pStyle w:val="TOC2"/>
        <w:rPr>
          <w:rFonts w:ascii="Calibri" w:hAnsi="Calibri"/>
          <w:noProof/>
          <w:sz w:val="22"/>
          <w:szCs w:val="22"/>
        </w:rPr>
      </w:pPr>
      <w:hyperlink w:anchor="_Toc60914451" w:history="1">
        <w:r w:rsidR="00F87F1D" w:rsidRPr="009E476A">
          <w:rPr>
            <w:rStyle w:val="Hyperlink"/>
            <w:noProof/>
          </w:rPr>
          <w:t>18.48</w:t>
        </w:r>
        <w:r w:rsidR="00F87F1D" w:rsidRPr="00F87F1D">
          <w:rPr>
            <w:rFonts w:ascii="Calibri" w:hAnsi="Calibri"/>
            <w:noProof/>
            <w:sz w:val="22"/>
            <w:szCs w:val="22"/>
          </w:rPr>
          <w:tab/>
        </w:r>
        <w:r w:rsidR="00F87F1D" w:rsidRPr="009E476A">
          <w:rPr>
            <w:rStyle w:val="Hyperlink"/>
            <w:noProof/>
          </w:rPr>
          <w:t>Class Newton</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_Toc60914451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483E0414" w14:textId="6D59F1FE" w:rsidR="00F87F1D" w:rsidRPr="00F87F1D" w:rsidRDefault="00C64E9A">
      <w:pPr>
        <w:pStyle w:val="TOC2"/>
        <w:rPr>
          <w:rFonts w:ascii="Calibri" w:hAnsi="Calibri"/>
          <w:noProof/>
          <w:sz w:val="22"/>
          <w:szCs w:val="22"/>
        </w:rPr>
      </w:pPr>
      <w:hyperlink w:anchor="_Toc60914452" w:history="1">
        <w:r w:rsidR="00F87F1D" w:rsidRPr="009E476A">
          <w:rPr>
            <w:rStyle w:val="Hyperlink"/>
            <w:noProof/>
          </w:rPr>
          <w:t>18.49</w:t>
        </w:r>
        <w:r w:rsidR="00F87F1D" w:rsidRPr="00F87F1D">
          <w:rPr>
            <w:rFonts w:ascii="Calibri" w:hAnsi="Calibri"/>
            <w:noProof/>
            <w:sz w:val="22"/>
            <w:szCs w:val="22"/>
          </w:rPr>
          <w:tab/>
        </w:r>
        <w:r w:rsidR="00F87F1D" w:rsidRPr="009E476A">
          <w:rPr>
            <w:rStyle w:val="Hyperlink"/>
            <w:noProof/>
          </w:rPr>
          <w:t>Class Ounce-Mass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_Toc60914452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0E2F489D" w14:textId="0757136B" w:rsidR="00F87F1D" w:rsidRPr="00F87F1D" w:rsidRDefault="00C64E9A">
      <w:pPr>
        <w:pStyle w:val="TOC2"/>
        <w:rPr>
          <w:rFonts w:ascii="Calibri" w:hAnsi="Calibri"/>
          <w:noProof/>
          <w:sz w:val="22"/>
          <w:szCs w:val="22"/>
        </w:rPr>
      </w:pPr>
      <w:hyperlink w:anchor="_Toc60914453" w:history="1">
        <w:r w:rsidR="00F87F1D" w:rsidRPr="009E476A">
          <w:rPr>
            <w:rStyle w:val="Hyperlink"/>
            <w:noProof/>
          </w:rPr>
          <w:t>18.50</w:t>
        </w:r>
        <w:r w:rsidR="00F87F1D" w:rsidRPr="00F87F1D">
          <w:rPr>
            <w:rFonts w:ascii="Calibri" w:hAnsi="Calibri"/>
            <w:noProof/>
            <w:sz w:val="22"/>
            <w:szCs w:val="22"/>
          </w:rPr>
          <w:tab/>
        </w:r>
        <w:r w:rsidR="00F87F1D" w:rsidRPr="009E476A">
          <w:rPr>
            <w:rStyle w:val="Hyperlink"/>
            <w:noProof/>
          </w:rPr>
          <w:t>Class Pascal</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_Toc60914453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47015E3D" w14:textId="65659314" w:rsidR="00F87F1D" w:rsidRPr="00F87F1D" w:rsidRDefault="00C64E9A">
      <w:pPr>
        <w:pStyle w:val="TOC2"/>
        <w:rPr>
          <w:rFonts w:ascii="Calibri" w:hAnsi="Calibri"/>
          <w:noProof/>
          <w:sz w:val="22"/>
          <w:szCs w:val="22"/>
        </w:rPr>
      </w:pPr>
      <w:hyperlink w:anchor="_Toc60914454" w:history="1">
        <w:r w:rsidR="00F87F1D" w:rsidRPr="009E476A">
          <w:rPr>
            <w:rStyle w:val="Hyperlink"/>
            <w:noProof/>
          </w:rPr>
          <w:t>18.51</w:t>
        </w:r>
        <w:r w:rsidR="00F87F1D" w:rsidRPr="00F87F1D">
          <w:rPr>
            <w:rFonts w:ascii="Calibri" w:hAnsi="Calibri"/>
            <w:noProof/>
            <w:sz w:val="22"/>
            <w:szCs w:val="22"/>
          </w:rPr>
          <w:tab/>
        </w:r>
        <w:r w:rsidR="00F87F1D" w:rsidRPr="009E476A">
          <w:rPr>
            <w:rStyle w:val="Hyperlink"/>
            <w:noProof/>
          </w:rPr>
          <w:t>Class Pint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_Toc60914454 \h </w:instrText>
        </w:r>
        <w:r w:rsidR="00F87F1D">
          <w:rPr>
            <w:noProof/>
            <w:webHidden/>
          </w:rPr>
        </w:r>
        <w:r w:rsidR="00F87F1D">
          <w:rPr>
            <w:noProof/>
            <w:webHidden/>
          </w:rPr>
          <w:fldChar w:fldCharType="separate"/>
        </w:r>
        <w:r w:rsidR="00F87F1D">
          <w:rPr>
            <w:noProof/>
            <w:webHidden/>
          </w:rPr>
          <w:t>139</w:t>
        </w:r>
        <w:r w:rsidR="00F87F1D">
          <w:rPr>
            <w:noProof/>
            <w:webHidden/>
          </w:rPr>
          <w:fldChar w:fldCharType="end"/>
        </w:r>
      </w:hyperlink>
    </w:p>
    <w:p w14:paraId="1A8934A3" w14:textId="6D657247" w:rsidR="00F87F1D" w:rsidRPr="00F87F1D" w:rsidRDefault="00C64E9A">
      <w:pPr>
        <w:pStyle w:val="TOC2"/>
        <w:rPr>
          <w:rFonts w:ascii="Calibri" w:hAnsi="Calibri"/>
          <w:noProof/>
          <w:sz w:val="22"/>
          <w:szCs w:val="22"/>
        </w:rPr>
      </w:pPr>
      <w:hyperlink w:anchor="_Toc60914455" w:history="1">
        <w:r w:rsidR="00F87F1D" w:rsidRPr="009E476A">
          <w:rPr>
            <w:rStyle w:val="Hyperlink"/>
            <w:noProof/>
          </w:rPr>
          <w:t>18.52</w:t>
        </w:r>
        <w:r w:rsidR="00F87F1D" w:rsidRPr="00F87F1D">
          <w:rPr>
            <w:rFonts w:ascii="Calibri" w:hAnsi="Calibri"/>
            <w:noProof/>
            <w:sz w:val="22"/>
            <w:szCs w:val="22"/>
          </w:rPr>
          <w:tab/>
        </w:r>
        <w:r w:rsidR="00F87F1D" w:rsidRPr="009E476A">
          <w:rPr>
            <w:rStyle w:val="Hyperlink"/>
            <w:noProof/>
          </w:rPr>
          <w:t>Class Pound-Force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_Toc60914455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1CB508F7" w14:textId="0DCE01E5" w:rsidR="00F87F1D" w:rsidRPr="00F87F1D" w:rsidRDefault="00C64E9A">
      <w:pPr>
        <w:pStyle w:val="TOC2"/>
        <w:rPr>
          <w:rFonts w:ascii="Calibri" w:hAnsi="Calibri"/>
          <w:noProof/>
          <w:sz w:val="22"/>
          <w:szCs w:val="22"/>
        </w:rPr>
      </w:pPr>
      <w:hyperlink w:anchor="_Toc60914456" w:history="1">
        <w:r w:rsidR="00F87F1D" w:rsidRPr="009E476A">
          <w:rPr>
            <w:rStyle w:val="Hyperlink"/>
            <w:noProof/>
          </w:rPr>
          <w:t>18.53</w:t>
        </w:r>
        <w:r w:rsidR="00F87F1D" w:rsidRPr="00F87F1D">
          <w:rPr>
            <w:rFonts w:ascii="Calibri" w:hAnsi="Calibri"/>
            <w:noProof/>
            <w:sz w:val="22"/>
            <w:szCs w:val="22"/>
          </w:rPr>
          <w:tab/>
        </w:r>
        <w:r w:rsidR="00F87F1D" w:rsidRPr="009E476A">
          <w:rPr>
            <w:rStyle w:val="Hyperlink"/>
            <w:noProof/>
          </w:rPr>
          <w:t>Class Pound-Mass (Imperial)</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_Toc60914456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6825A499" w14:textId="2023ED7C" w:rsidR="00F87F1D" w:rsidRPr="00F87F1D" w:rsidRDefault="00C64E9A">
      <w:pPr>
        <w:pStyle w:val="TOC2"/>
        <w:rPr>
          <w:rFonts w:ascii="Calibri" w:hAnsi="Calibri"/>
          <w:noProof/>
          <w:sz w:val="22"/>
          <w:szCs w:val="22"/>
        </w:rPr>
      </w:pPr>
      <w:hyperlink w:anchor="_Toc60914457" w:history="1">
        <w:r w:rsidR="00F87F1D" w:rsidRPr="009E476A">
          <w:rPr>
            <w:rStyle w:val="Hyperlink"/>
            <w:noProof/>
          </w:rPr>
          <w:t>18.54</w:t>
        </w:r>
        <w:r w:rsidR="00F87F1D" w:rsidRPr="00F87F1D">
          <w:rPr>
            <w:rFonts w:ascii="Calibri" w:hAnsi="Calibri"/>
            <w:noProof/>
            <w:sz w:val="22"/>
            <w:szCs w:val="22"/>
          </w:rPr>
          <w:tab/>
        </w:r>
        <w:r w:rsidR="00F87F1D" w:rsidRPr="009E476A">
          <w:rPr>
            <w:rStyle w:val="Hyperlink"/>
            <w:noProof/>
          </w:rPr>
          <w:t>Class Pound-Mass (US lb)</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_Toc60914457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07287C9E" w14:textId="42C745C3" w:rsidR="00F87F1D" w:rsidRPr="00F87F1D" w:rsidRDefault="00C64E9A">
      <w:pPr>
        <w:pStyle w:val="TOC2"/>
        <w:rPr>
          <w:rFonts w:ascii="Calibri" w:hAnsi="Calibri"/>
          <w:noProof/>
          <w:sz w:val="22"/>
          <w:szCs w:val="22"/>
        </w:rPr>
      </w:pPr>
      <w:hyperlink w:anchor="_Toc60914458" w:history="1">
        <w:r w:rsidR="00F87F1D" w:rsidRPr="009E476A">
          <w:rPr>
            <w:rStyle w:val="Hyperlink"/>
            <w:noProof/>
          </w:rPr>
          <w:t>18.55</w:t>
        </w:r>
        <w:r w:rsidR="00F87F1D" w:rsidRPr="00F87F1D">
          <w:rPr>
            <w:rFonts w:ascii="Calibri" w:hAnsi="Calibri"/>
            <w:noProof/>
            <w:sz w:val="22"/>
            <w:szCs w:val="22"/>
          </w:rPr>
          <w:tab/>
        </w:r>
        <w:r w:rsidR="00F87F1D" w:rsidRPr="009E476A">
          <w:rPr>
            <w:rStyle w:val="Hyperlink"/>
            <w:noProof/>
          </w:rPr>
          <w:t>Class PSI</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_Toc60914458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3741769E" w14:textId="620C9AA1" w:rsidR="00F87F1D" w:rsidRPr="00F87F1D" w:rsidRDefault="00C64E9A">
      <w:pPr>
        <w:pStyle w:val="TOC2"/>
        <w:rPr>
          <w:rFonts w:ascii="Calibri" w:hAnsi="Calibri"/>
          <w:noProof/>
          <w:sz w:val="22"/>
          <w:szCs w:val="22"/>
        </w:rPr>
      </w:pPr>
      <w:hyperlink w:anchor="_Toc60914459" w:history="1">
        <w:r w:rsidR="00F87F1D" w:rsidRPr="009E476A">
          <w:rPr>
            <w:rStyle w:val="Hyperlink"/>
            <w:noProof/>
          </w:rPr>
          <w:t>18.56</w:t>
        </w:r>
        <w:r w:rsidR="00F87F1D" w:rsidRPr="00F87F1D">
          <w:rPr>
            <w:rFonts w:ascii="Calibri" w:hAnsi="Calibri"/>
            <w:noProof/>
            <w:sz w:val="22"/>
            <w:szCs w:val="22"/>
          </w:rPr>
          <w:tab/>
        </w:r>
        <w:r w:rsidR="00F87F1D" w:rsidRPr="009E476A">
          <w:rPr>
            <w:rStyle w:val="Hyperlink"/>
            <w:noProof/>
          </w:rPr>
          <w:t>Class Quart (US)</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_Toc60914459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65704E3C" w14:textId="2C30961D" w:rsidR="00F87F1D" w:rsidRPr="00F87F1D" w:rsidRDefault="00C64E9A">
      <w:pPr>
        <w:pStyle w:val="TOC2"/>
        <w:rPr>
          <w:rFonts w:ascii="Calibri" w:hAnsi="Calibri"/>
          <w:noProof/>
          <w:sz w:val="22"/>
          <w:szCs w:val="22"/>
        </w:rPr>
      </w:pPr>
      <w:hyperlink w:anchor="_Toc60914460" w:history="1">
        <w:r w:rsidR="00F87F1D" w:rsidRPr="009E476A">
          <w:rPr>
            <w:rStyle w:val="Hyperlink"/>
            <w:noProof/>
          </w:rPr>
          <w:t>18.57</w:t>
        </w:r>
        <w:r w:rsidR="00F87F1D" w:rsidRPr="00F87F1D">
          <w:rPr>
            <w:rFonts w:ascii="Calibri" w:hAnsi="Calibri"/>
            <w:noProof/>
            <w:sz w:val="22"/>
            <w:szCs w:val="22"/>
          </w:rPr>
          <w:tab/>
        </w:r>
        <w:r w:rsidR="00F87F1D" w:rsidRPr="009E476A">
          <w:rPr>
            <w:rStyle w:val="Hyperlink"/>
            <w:noProof/>
          </w:rPr>
          <w:t>Class Radians</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_Toc60914460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20762E8A" w14:textId="714FA7CE" w:rsidR="00F87F1D" w:rsidRPr="00F87F1D" w:rsidRDefault="00C64E9A">
      <w:pPr>
        <w:pStyle w:val="TOC2"/>
        <w:rPr>
          <w:rFonts w:ascii="Calibri" w:hAnsi="Calibri"/>
          <w:noProof/>
          <w:sz w:val="22"/>
          <w:szCs w:val="22"/>
        </w:rPr>
      </w:pPr>
      <w:hyperlink w:anchor="_Toc60914461" w:history="1">
        <w:r w:rsidR="00F87F1D" w:rsidRPr="009E476A">
          <w:rPr>
            <w:rStyle w:val="Hyperlink"/>
            <w:noProof/>
          </w:rPr>
          <w:t>18.58</w:t>
        </w:r>
        <w:r w:rsidR="00F87F1D" w:rsidRPr="00F87F1D">
          <w:rPr>
            <w:rFonts w:ascii="Calibri" w:hAnsi="Calibri"/>
            <w:noProof/>
            <w:sz w:val="22"/>
            <w:szCs w:val="22"/>
          </w:rPr>
          <w:tab/>
        </w:r>
        <w:r w:rsidR="00F87F1D" w:rsidRPr="009E476A">
          <w:rPr>
            <w:rStyle w:val="Hyperlink"/>
            <w:noProof/>
          </w:rPr>
          <w:t>Class Radiation Absorbed Dose (rad)</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_Toc60914461 \h </w:instrText>
        </w:r>
        <w:r w:rsidR="00F87F1D">
          <w:rPr>
            <w:noProof/>
            <w:webHidden/>
          </w:rPr>
        </w:r>
        <w:r w:rsidR="00F87F1D">
          <w:rPr>
            <w:noProof/>
            <w:webHidden/>
          </w:rPr>
          <w:fldChar w:fldCharType="separate"/>
        </w:r>
        <w:r w:rsidR="00F87F1D">
          <w:rPr>
            <w:noProof/>
            <w:webHidden/>
          </w:rPr>
          <w:t>140</w:t>
        </w:r>
        <w:r w:rsidR="00F87F1D">
          <w:rPr>
            <w:noProof/>
            <w:webHidden/>
          </w:rPr>
          <w:fldChar w:fldCharType="end"/>
        </w:r>
      </w:hyperlink>
    </w:p>
    <w:p w14:paraId="70E41655" w14:textId="0E9A7F74" w:rsidR="00F87F1D" w:rsidRPr="00F87F1D" w:rsidRDefault="00C64E9A">
      <w:pPr>
        <w:pStyle w:val="TOC2"/>
        <w:rPr>
          <w:rFonts w:ascii="Calibri" w:hAnsi="Calibri"/>
          <w:noProof/>
          <w:sz w:val="22"/>
          <w:szCs w:val="22"/>
        </w:rPr>
      </w:pPr>
      <w:hyperlink w:anchor="_Toc60914462" w:history="1">
        <w:r w:rsidR="00F87F1D" w:rsidRPr="009E476A">
          <w:rPr>
            <w:rStyle w:val="Hyperlink"/>
            <w:noProof/>
          </w:rPr>
          <w:t>18.59</w:t>
        </w:r>
        <w:r w:rsidR="00F87F1D" w:rsidRPr="00F87F1D">
          <w:rPr>
            <w:rFonts w:ascii="Calibri" w:hAnsi="Calibri"/>
            <w:noProof/>
            <w:sz w:val="22"/>
            <w:szCs w:val="22"/>
          </w:rPr>
          <w:tab/>
        </w:r>
        <w:r w:rsidR="00F87F1D" w:rsidRPr="009E476A">
          <w:rPr>
            <w:rStyle w:val="Hyperlink"/>
            <w:noProof/>
          </w:rPr>
          <w:t>Class Roentgen (R)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_Toc60914462 \h </w:instrText>
        </w:r>
        <w:r w:rsidR="00F87F1D">
          <w:rPr>
            <w:noProof/>
            <w:webHidden/>
          </w:rPr>
        </w:r>
        <w:r w:rsidR="00F87F1D">
          <w:rPr>
            <w:noProof/>
            <w:webHidden/>
          </w:rPr>
          <w:fldChar w:fldCharType="separate"/>
        </w:r>
        <w:r w:rsidR="00F87F1D">
          <w:rPr>
            <w:noProof/>
            <w:webHidden/>
          </w:rPr>
          <w:t>141</w:t>
        </w:r>
        <w:r w:rsidR="00F87F1D">
          <w:rPr>
            <w:noProof/>
            <w:webHidden/>
          </w:rPr>
          <w:fldChar w:fldCharType="end"/>
        </w:r>
      </w:hyperlink>
    </w:p>
    <w:p w14:paraId="7939AF8A" w14:textId="748072ED" w:rsidR="00F87F1D" w:rsidRPr="00F87F1D" w:rsidRDefault="00C64E9A">
      <w:pPr>
        <w:pStyle w:val="TOC2"/>
        <w:rPr>
          <w:rFonts w:ascii="Calibri" w:hAnsi="Calibri"/>
          <w:noProof/>
          <w:sz w:val="22"/>
          <w:szCs w:val="22"/>
        </w:rPr>
      </w:pPr>
      <w:hyperlink w:anchor="_Toc60914463" w:history="1">
        <w:r w:rsidR="00F87F1D" w:rsidRPr="009E476A">
          <w:rPr>
            <w:rStyle w:val="Hyperlink"/>
            <w:noProof/>
          </w:rPr>
          <w:t>18.60</w:t>
        </w:r>
        <w:r w:rsidR="00F87F1D" w:rsidRPr="00F87F1D">
          <w:rPr>
            <w:rFonts w:ascii="Calibri" w:hAnsi="Calibri"/>
            <w:noProof/>
            <w:sz w:val="22"/>
            <w:szCs w:val="22"/>
          </w:rPr>
          <w:tab/>
        </w:r>
        <w:r w:rsidR="00F87F1D" w:rsidRPr="009E476A">
          <w:rPr>
            <w:rStyle w:val="Hyperlink"/>
            <w:noProof/>
          </w:rPr>
          <w:t>Class Roentgen Equivalent Man (REM)</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_Toc60914463 \h </w:instrText>
        </w:r>
        <w:r w:rsidR="00F87F1D">
          <w:rPr>
            <w:noProof/>
            <w:webHidden/>
          </w:rPr>
        </w:r>
        <w:r w:rsidR="00F87F1D">
          <w:rPr>
            <w:noProof/>
            <w:webHidden/>
          </w:rPr>
          <w:fldChar w:fldCharType="separate"/>
        </w:r>
        <w:r w:rsidR="00F87F1D">
          <w:rPr>
            <w:noProof/>
            <w:webHidden/>
          </w:rPr>
          <w:t>141</w:t>
        </w:r>
        <w:r w:rsidR="00F87F1D">
          <w:rPr>
            <w:noProof/>
            <w:webHidden/>
          </w:rPr>
          <w:fldChar w:fldCharType="end"/>
        </w:r>
      </w:hyperlink>
    </w:p>
    <w:p w14:paraId="35103A4B" w14:textId="0160E142" w:rsidR="00F87F1D" w:rsidRPr="00F87F1D" w:rsidRDefault="00C64E9A">
      <w:pPr>
        <w:pStyle w:val="TOC2"/>
        <w:rPr>
          <w:rFonts w:ascii="Calibri" w:hAnsi="Calibri"/>
          <w:noProof/>
          <w:sz w:val="22"/>
          <w:szCs w:val="22"/>
        </w:rPr>
      </w:pPr>
      <w:hyperlink w:anchor="_Toc60914464" w:history="1">
        <w:r w:rsidR="00F87F1D" w:rsidRPr="009E476A">
          <w:rPr>
            <w:rStyle w:val="Hyperlink"/>
            <w:noProof/>
          </w:rPr>
          <w:t>18.61</w:t>
        </w:r>
        <w:r w:rsidR="00F87F1D" w:rsidRPr="00F87F1D">
          <w:rPr>
            <w:rFonts w:ascii="Calibri" w:hAnsi="Calibri"/>
            <w:noProof/>
            <w:sz w:val="22"/>
            <w:szCs w:val="22"/>
          </w:rPr>
          <w:tab/>
        </w:r>
        <w:r w:rsidR="00F87F1D" w:rsidRPr="009E476A">
          <w:rPr>
            <w:rStyle w:val="Hyperlink"/>
            <w:noProof/>
          </w:rPr>
          <w:t>Class Scalar Duration Value</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_Toc60914464 \h </w:instrText>
        </w:r>
        <w:r w:rsidR="00F87F1D">
          <w:rPr>
            <w:noProof/>
            <w:webHidden/>
          </w:rPr>
        </w:r>
        <w:r w:rsidR="00F87F1D">
          <w:rPr>
            <w:noProof/>
            <w:webHidden/>
          </w:rPr>
          <w:fldChar w:fldCharType="separate"/>
        </w:r>
        <w:r w:rsidR="00F87F1D">
          <w:rPr>
            <w:noProof/>
            <w:webHidden/>
          </w:rPr>
          <w:t>141</w:t>
        </w:r>
        <w:r w:rsidR="00F87F1D">
          <w:rPr>
            <w:noProof/>
            <w:webHidden/>
          </w:rPr>
          <w:fldChar w:fldCharType="end"/>
        </w:r>
      </w:hyperlink>
    </w:p>
    <w:p w14:paraId="4A991E25" w14:textId="5A9FD59C" w:rsidR="00F87F1D" w:rsidRPr="00F87F1D" w:rsidRDefault="00C64E9A">
      <w:pPr>
        <w:pStyle w:val="TOC2"/>
        <w:rPr>
          <w:rFonts w:ascii="Calibri" w:hAnsi="Calibri"/>
          <w:noProof/>
          <w:sz w:val="22"/>
          <w:szCs w:val="22"/>
        </w:rPr>
      </w:pPr>
      <w:hyperlink w:anchor="_Toc60914465" w:history="1">
        <w:r w:rsidR="00F87F1D" w:rsidRPr="009E476A">
          <w:rPr>
            <w:rStyle w:val="Hyperlink"/>
            <w:noProof/>
          </w:rPr>
          <w:t>18.62</w:t>
        </w:r>
        <w:r w:rsidR="00F87F1D" w:rsidRPr="00F87F1D">
          <w:rPr>
            <w:rFonts w:ascii="Calibri" w:hAnsi="Calibri"/>
            <w:noProof/>
            <w:sz w:val="22"/>
            <w:szCs w:val="22"/>
          </w:rPr>
          <w:tab/>
        </w:r>
        <w:r w:rsidR="00F87F1D" w:rsidRPr="009E476A">
          <w:rPr>
            <w:rStyle w:val="Hyperlink"/>
            <w:noProof/>
          </w:rPr>
          <w:t>Class Second</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_Toc60914465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6F26558B" w14:textId="2331FD8B" w:rsidR="00F87F1D" w:rsidRPr="00F87F1D" w:rsidRDefault="00C64E9A">
      <w:pPr>
        <w:pStyle w:val="TOC2"/>
        <w:rPr>
          <w:rFonts w:ascii="Calibri" w:hAnsi="Calibri"/>
          <w:noProof/>
          <w:sz w:val="22"/>
          <w:szCs w:val="22"/>
        </w:rPr>
      </w:pPr>
      <w:hyperlink w:anchor="_Toc60914466" w:history="1">
        <w:r w:rsidR="00F87F1D" w:rsidRPr="009E476A">
          <w:rPr>
            <w:rStyle w:val="Hyperlink"/>
            <w:noProof/>
          </w:rPr>
          <w:t>18.63</w:t>
        </w:r>
        <w:r w:rsidR="00F87F1D" w:rsidRPr="00F87F1D">
          <w:rPr>
            <w:rFonts w:ascii="Calibri" w:hAnsi="Calibri"/>
            <w:noProof/>
            <w:sz w:val="22"/>
            <w:szCs w:val="22"/>
          </w:rPr>
          <w:tab/>
        </w:r>
        <w:r w:rsidR="00F87F1D" w:rsidRPr="009E476A">
          <w:rPr>
            <w:rStyle w:val="Hyperlink"/>
            <w:noProof/>
          </w:rPr>
          <w:t>Class Sievert (Sv),</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_Toc60914466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2CACA91D" w14:textId="71901278" w:rsidR="00F87F1D" w:rsidRPr="00F87F1D" w:rsidRDefault="00C64E9A">
      <w:pPr>
        <w:pStyle w:val="TOC2"/>
        <w:rPr>
          <w:rFonts w:ascii="Calibri" w:hAnsi="Calibri"/>
          <w:noProof/>
          <w:sz w:val="22"/>
          <w:szCs w:val="22"/>
        </w:rPr>
      </w:pPr>
      <w:hyperlink w:anchor="_Toc60914467" w:history="1">
        <w:r w:rsidR="00F87F1D" w:rsidRPr="009E476A">
          <w:rPr>
            <w:rStyle w:val="Hyperlink"/>
            <w:noProof/>
          </w:rPr>
          <w:t>18.64</w:t>
        </w:r>
        <w:r w:rsidR="00F87F1D" w:rsidRPr="00F87F1D">
          <w:rPr>
            <w:rFonts w:ascii="Calibri" w:hAnsi="Calibri"/>
            <w:noProof/>
            <w:sz w:val="22"/>
            <w:szCs w:val="22"/>
          </w:rPr>
          <w:tab/>
        </w:r>
        <w:r w:rsidR="00F87F1D" w:rsidRPr="009E476A">
          <w:rPr>
            <w:rStyle w:val="Hyperlink"/>
            <w:noProof/>
          </w:rPr>
          <w:t>Class Square Feet</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_Toc60914467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76E07B7F" w14:textId="70600564" w:rsidR="00F87F1D" w:rsidRPr="00F87F1D" w:rsidRDefault="00C64E9A">
      <w:pPr>
        <w:pStyle w:val="TOC2"/>
        <w:rPr>
          <w:rFonts w:ascii="Calibri" w:hAnsi="Calibri"/>
          <w:noProof/>
          <w:sz w:val="22"/>
          <w:szCs w:val="22"/>
        </w:rPr>
      </w:pPr>
      <w:hyperlink w:anchor="_Toc60914468" w:history="1">
        <w:r w:rsidR="00F87F1D" w:rsidRPr="009E476A">
          <w:rPr>
            <w:rStyle w:val="Hyperlink"/>
            <w:noProof/>
          </w:rPr>
          <w:t>18.65</w:t>
        </w:r>
        <w:r w:rsidR="00F87F1D" w:rsidRPr="00F87F1D">
          <w:rPr>
            <w:rFonts w:ascii="Calibri" w:hAnsi="Calibri"/>
            <w:noProof/>
            <w:sz w:val="22"/>
            <w:szCs w:val="22"/>
          </w:rPr>
          <w:tab/>
        </w:r>
        <w:r w:rsidR="00F87F1D" w:rsidRPr="009E476A">
          <w:rPr>
            <w:rStyle w:val="Hyperlink"/>
            <w:noProof/>
          </w:rPr>
          <w:t>Class Square Meter</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_Toc60914468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1CEEBFA9" w14:textId="451CA949" w:rsidR="00F87F1D" w:rsidRPr="00F87F1D" w:rsidRDefault="00C64E9A">
      <w:pPr>
        <w:pStyle w:val="TOC2"/>
        <w:rPr>
          <w:rFonts w:ascii="Calibri" w:hAnsi="Calibri"/>
          <w:noProof/>
          <w:sz w:val="22"/>
          <w:szCs w:val="22"/>
        </w:rPr>
      </w:pPr>
      <w:hyperlink w:anchor="_Toc60914469" w:history="1">
        <w:r w:rsidR="00F87F1D" w:rsidRPr="009E476A">
          <w:rPr>
            <w:rStyle w:val="Hyperlink"/>
            <w:noProof/>
          </w:rPr>
          <w:t>18.66</w:t>
        </w:r>
        <w:r w:rsidR="00F87F1D" w:rsidRPr="00F87F1D">
          <w:rPr>
            <w:rFonts w:ascii="Calibri" w:hAnsi="Calibri"/>
            <w:noProof/>
            <w:sz w:val="22"/>
            <w:szCs w:val="22"/>
          </w:rPr>
          <w:tab/>
        </w:r>
        <w:r w:rsidR="00F87F1D" w:rsidRPr="009E476A">
          <w:rPr>
            <w:rStyle w:val="Hyperlink"/>
            <w:noProof/>
          </w:rPr>
          <w:t>Class Volt</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_Toc60914469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0E3B6813" w14:textId="1BBCED21" w:rsidR="00F87F1D" w:rsidRPr="00F87F1D" w:rsidRDefault="00C64E9A">
      <w:pPr>
        <w:pStyle w:val="TOC2"/>
        <w:rPr>
          <w:rFonts w:ascii="Calibri" w:hAnsi="Calibri"/>
          <w:noProof/>
          <w:sz w:val="22"/>
          <w:szCs w:val="22"/>
        </w:rPr>
      </w:pPr>
      <w:hyperlink w:anchor="_Toc60914470" w:history="1">
        <w:r w:rsidR="00F87F1D" w:rsidRPr="009E476A">
          <w:rPr>
            <w:rStyle w:val="Hyperlink"/>
            <w:noProof/>
          </w:rPr>
          <w:t>18.67</w:t>
        </w:r>
        <w:r w:rsidR="00F87F1D" w:rsidRPr="00F87F1D">
          <w:rPr>
            <w:rFonts w:ascii="Calibri" w:hAnsi="Calibri"/>
            <w:noProof/>
            <w:sz w:val="22"/>
            <w:szCs w:val="22"/>
          </w:rPr>
          <w:tab/>
        </w:r>
        <w:r w:rsidR="00F87F1D" w:rsidRPr="009E476A">
          <w:rPr>
            <w:rStyle w:val="Hyperlink"/>
            <w:noProof/>
          </w:rPr>
          <w:t>Class Watt</w:t>
        </w:r>
        <w:r w:rsidR="00F87F1D" w:rsidRPr="009E476A">
          <w:rPr>
            <w:rStyle w:val="Hyperlink"/>
            <w:rFonts w:cs="Arial"/>
            <w:noProof/>
          </w:rPr>
          <w:t xml:space="preserve">  &lt;&lt;Base Unit Value&gt;&gt;</w:t>
        </w:r>
        <w:r w:rsidR="00F87F1D">
          <w:rPr>
            <w:noProof/>
            <w:webHidden/>
          </w:rPr>
          <w:tab/>
        </w:r>
        <w:r w:rsidR="00F87F1D">
          <w:rPr>
            <w:noProof/>
            <w:webHidden/>
          </w:rPr>
          <w:fldChar w:fldCharType="begin"/>
        </w:r>
        <w:r w:rsidR="00F87F1D">
          <w:rPr>
            <w:noProof/>
            <w:webHidden/>
          </w:rPr>
          <w:instrText xml:space="preserve"> PAGEREF _Toc60914470 \h </w:instrText>
        </w:r>
        <w:r w:rsidR="00F87F1D">
          <w:rPr>
            <w:noProof/>
            <w:webHidden/>
          </w:rPr>
        </w:r>
        <w:r w:rsidR="00F87F1D">
          <w:rPr>
            <w:noProof/>
            <w:webHidden/>
          </w:rPr>
          <w:fldChar w:fldCharType="separate"/>
        </w:r>
        <w:r w:rsidR="00F87F1D">
          <w:rPr>
            <w:noProof/>
            <w:webHidden/>
          </w:rPr>
          <w:t>142</w:t>
        </w:r>
        <w:r w:rsidR="00F87F1D">
          <w:rPr>
            <w:noProof/>
            <w:webHidden/>
          </w:rPr>
          <w:fldChar w:fldCharType="end"/>
        </w:r>
      </w:hyperlink>
    </w:p>
    <w:p w14:paraId="181464CA" w14:textId="5D05C485" w:rsidR="00F87F1D" w:rsidRPr="00F87F1D" w:rsidRDefault="00C64E9A">
      <w:pPr>
        <w:pStyle w:val="TOC2"/>
        <w:rPr>
          <w:rFonts w:ascii="Calibri" w:hAnsi="Calibri"/>
          <w:noProof/>
          <w:sz w:val="22"/>
          <w:szCs w:val="22"/>
        </w:rPr>
      </w:pPr>
      <w:hyperlink w:anchor="_Toc60914471" w:history="1">
        <w:r w:rsidR="00F87F1D" w:rsidRPr="009E476A">
          <w:rPr>
            <w:rStyle w:val="Hyperlink"/>
            <w:noProof/>
          </w:rPr>
          <w:t>18.68</w:t>
        </w:r>
        <w:r w:rsidR="00F87F1D" w:rsidRPr="00F87F1D">
          <w:rPr>
            <w:rFonts w:ascii="Calibri" w:hAnsi="Calibri"/>
            <w:noProof/>
            <w:sz w:val="22"/>
            <w:szCs w:val="22"/>
          </w:rPr>
          <w:tab/>
        </w:r>
        <w:r w:rsidR="00F87F1D" w:rsidRPr="009E476A">
          <w:rPr>
            <w:rStyle w:val="Hyperlink"/>
            <w:noProof/>
          </w:rPr>
          <w:t>Class Yard</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_Toc60914471 \h </w:instrText>
        </w:r>
        <w:r w:rsidR="00F87F1D">
          <w:rPr>
            <w:noProof/>
            <w:webHidden/>
          </w:rPr>
        </w:r>
        <w:r w:rsidR="00F87F1D">
          <w:rPr>
            <w:noProof/>
            <w:webHidden/>
          </w:rPr>
          <w:fldChar w:fldCharType="separate"/>
        </w:r>
        <w:r w:rsidR="00F87F1D">
          <w:rPr>
            <w:noProof/>
            <w:webHidden/>
          </w:rPr>
          <w:t>143</w:t>
        </w:r>
        <w:r w:rsidR="00F87F1D">
          <w:rPr>
            <w:noProof/>
            <w:webHidden/>
          </w:rPr>
          <w:fldChar w:fldCharType="end"/>
        </w:r>
      </w:hyperlink>
    </w:p>
    <w:p w14:paraId="616B6296" w14:textId="78DE5945" w:rsidR="00F87F1D" w:rsidRPr="00F87F1D" w:rsidRDefault="00C64E9A">
      <w:pPr>
        <w:pStyle w:val="TOC2"/>
        <w:rPr>
          <w:rFonts w:ascii="Calibri" w:hAnsi="Calibri"/>
          <w:noProof/>
          <w:sz w:val="22"/>
          <w:szCs w:val="22"/>
        </w:rPr>
      </w:pPr>
      <w:hyperlink w:anchor="_Toc60914472" w:history="1">
        <w:r w:rsidR="00F87F1D" w:rsidRPr="009E476A">
          <w:rPr>
            <w:rStyle w:val="Hyperlink"/>
            <w:noProof/>
          </w:rPr>
          <w:t>18.69</w:t>
        </w:r>
        <w:r w:rsidR="00F87F1D" w:rsidRPr="00F87F1D">
          <w:rPr>
            <w:rFonts w:ascii="Calibri" w:hAnsi="Calibri"/>
            <w:noProof/>
            <w:sz w:val="22"/>
            <w:szCs w:val="22"/>
          </w:rPr>
          <w:tab/>
        </w:r>
        <w:r w:rsidR="00F87F1D" w:rsidRPr="009E476A">
          <w:rPr>
            <w:rStyle w:val="Hyperlink"/>
            <w:noProof/>
          </w:rPr>
          <w:t>Class Year</w:t>
        </w:r>
        <w:r w:rsidR="00F87F1D" w:rsidRPr="009E476A">
          <w:rPr>
            <w:rStyle w:val="Hyperlink"/>
            <w:rFonts w:cs="Arial"/>
            <w:noProof/>
          </w:rPr>
          <w:t xml:space="preserve">  &lt;&lt;Unit Value&gt;&gt;</w:t>
        </w:r>
        <w:r w:rsidR="00F87F1D">
          <w:rPr>
            <w:noProof/>
            <w:webHidden/>
          </w:rPr>
          <w:tab/>
        </w:r>
        <w:r w:rsidR="00F87F1D">
          <w:rPr>
            <w:noProof/>
            <w:webHidden/>
          </w:rPr>
          <w:fldChar w:fldCharType="begin"/>
        </w:r>
        <w:r w:rsidR="00F87F1D">
          <w:rPr>
            <w:noProof/>
            <w:webHidden/>
          </w:rPr>
          <w:instrText xml:space="preserve"> PAGEREF _Toc60914472 \h </w:instrText>
        </w:r>
        <w:r w:rsidR="00F87F1D">
          <w:rPr>
            <w:noProof/>
            <w:webHidden/>
          </w:rPr>
        </w:r>
        <w:r w:rsidR="00F87F1D">
          <w:rPr>
            <w:noProof/>
            <w:webHidden/>
          </w:rPr>
          <w:fldChar w:fldCharType="separate"/>
        </w:r>
        <w:r w:rsidR="00F87F1D">
          <w:rPr>
            <w:noProof/>
            <w:webHidden/>
          </w:rPr>
          <w:t>143</w:t>
        </w:r>
        <w:r w:rsidR="00F87F1D">
          <w:rPr>
            <w:noProof/>
            <w:webHidden/>
          </w:rPr>
          <w:fldChar w:fldCharType="end"/>
        </w:r>
      </w:hyperlink>
    </w:p>
    <w:p w14:paraId="6FB20016" w14:textId="44639A1B" w:rsidR="00F87F1D" w:rsidRPr="00F87F1D" w:rsidRDefault="00C64E9A">
      <w:pPr>
        <w:pStyle w:val="TOC1"/>
        <w:tabs>
          <w:tab w:val="left" w:pos="1512"/>
        </w:tabs>
        <w:rPr>
          <w:rFonts w:ascii="Calibri" w:hAnsi="Calibri"/>
          <w:noProof/>
          <w:sz w:val="22"/>
          <w:szCs w:val="22"/>
        </w:rPr>
      </w:pPr>
      <w:hyperlink w:anchor="_Toc60914473" w:history="1">
        <w:r w:rsidR="00F87F1D" w:rsidRPr="009E476A">
          <w:rPr>
            <w:rStyle w:val="Hyperlink"/>
            <w:noProof/>
          </w:rPr>
          <w:t>19</w:t>
        </w:r>
        <w:r w:rsidR="00F87F1D" w:rsidRPr="00F87F1D">
          <w:rPr>
            <w:rFonts w:ascii="Calibri" w:hAnsi="Calibri"/>
            <w:noProof/>
            <w:sz w:val="22"/>
            <w:szCs w:val="22"/>
          </w:rPr>
          <w:tab/>
        </w:r>
        <w:r w:rsidR="00F87F1D" w:rsidRPr="009E476A">
          <w:rPr>
            <w:rStyle w:val="Hyperlink"/>
            <w:noProof/>
          </w:rPr>
          <w:t>OnticHealthGeneric::Values</w:t>
        </w:r>
        <w:r w:rsidR="00F87F1D">
          <w:rPr>
            <w:noProof/>
            <w:webHidden/>
          </w:rPr>
          <w:tab/>
        </w:r>
        <w:r w:rsidR="00F87F1D">
          <w:rPr>
            <w:noProof/>
            <w:webHidden/>
          </w:rPr>
          <w:fldChar w:fldCharType="begin"/>
        </w:r>
        <w:r w:rsidR="00F87F1D">
          <w:rPr>
            <w:noProof/>
            <w:webHidden/>
          </w:rPr>
          <w:instrText xml:space="preserve"> PAGEREF _Toc60914473 \h </w:instrText>
        </w:r>
        <w:r w:rsidR="00F87F1D">
          <w:rPr>
            <w:noProof/>
            <w:webHidden/>
          </w:rPr>
        </w:r>
        <w:r w:rsidR="00F87F1D">
          <w:rPr>
            <w:noProof/>
            <w:webHidden/>
          </w:rPr>
          <w:fldChar w:fldCharType="separate"/>
        </w:r>
        <w:r w:rsidR="00F87F1D">
          <w:rPr>
            <w:noProof/>
            <w:webHidden/>
          </w:rPr>
          <w:t>144</w:t>
        </w:r>
        <w:r w:rsidR="00F87F1D">
          <w:rPr>
            <w:noProof/>
            <w:webHidden/>
          </w:rPr>
          <w:fldChar w:fldCharType="end"/>
        </w:r>
      </w:hyperlink>
    </w:p>
    <w:p w14:paraId="1ABA45E7" w14:textId="6FEAA598" w:rsidR="00F87F1D" w:rsidRPr="00F87F1D" w:rsidRDefault="00C64E9A">
      <w:pPr>
        <w:pStyle w:val="TOC2"/>
        <w:rPr>
          <w:rFonts w:ascii="Calibri" w:hAnsi="Calibri"/>
          <w:noProof/>
          <w:sz w:val="22"/>
          <w:szCs w:val="22"/>
        </w:rPr>
      </w:pPr>
      <w:hyperlink w:anchor="_Toc60914474" w:history="1">
        <w:r w:rsidR="00F87F1D" w:rsidRPr="009E476A">
          <w:rPr>
            <w:rStyle w:val="Hyperlink"/>
            <w:noProof/>
          </w:rPr>
          <w:t>19.1</w:t>
        </w:r>
        <w:r w:rsidR="00F87F1D" w:rsidRPr="00F87F1D">
          <w:rPr>
            <w:rFonts w:ascii="Calibri" w:hAnsi="Calibri"/>
            <w:noProof/>
            <w:sz w:val="22"/>
            <w:szCs w:val="22"/>
          </w:rPr>
          <w:tab/>
        </w:r>
        <w:r w:rsidR="00F87F1D" w:rsidRPr="009E476A">
          <w:rPr>
            <w:rStyle w:val="Hyperlink"/>
            <w:noProof/>
          </w:rPr>
          <w:t>Diagram: Values</w:t>
        </w:r>
        <w:r w:rsidR="00F87F1D">
          <w:rPr>
            <w:noProof/>
            <w:webHidden/>
          </w:rPr>
          <w:tab/>
        </w:r>
        <w:r w:rsidR="00F87F1D">
          <w:rPr>
            <w:noProof/>
            <w:webHidden/>
          </w:rPr>
          <w:fldChar w:fldCharType="begin"/>
        </w:r>
        <w:r w:rsidR="00F87F1D">
          <w:rPr>
            <w:noProof/>
            <w:webHidden/>
          </w:rPr>
          <w:instrText xml:space="preserve"> PAGEREF _Toc60914474 \h </w:instrText>
        </w:r>
        <w:r w:rsidR="00F87F1D">
          <w:rPr>
            <w:noProof/>
            <w:webHidden/>
          </w:rPr>
        </w:r>
        <w:r w:rsidR="00F87F1D">
          <w:rPr>
            <w:noProof/>
            <w:webHidden/>
          </w:rPr>
          <w:fldChar w:fldCharType="separate"/>
        </w:r>
        <w:r w:rsidR="00F87F1D">
          <w:rPr>
            <w:noProof/>
            <w:webHidden/>
          </w:rPr>
          <w:t>145</w:t>
        </w:r>
        <w:r w:rsidR="00F87F1D">
          <w:rPr>
            <w:noProof/>
            <w:webHidden/>
          </w:rPr>
          <w:fldChar w:fldCharType="end"/>
        </w:r>
      </w:hyperlink>
    </w:p>
    <w:p w14:paraId="771876C5" w14:textId="1E4CA253" w:rsidR="00F87F1D" w:rsidRPr="00F87F1D" w:rsidRDefault="00C64E9A">
      <w:pPr>
        <w:pStyle w:val="TOC2"/>
        <w:rPr>
          <w:rFonts w:ascii="Calibri" w:hAnsi="Calibri"/>
          <w:noProof/>
          <w:sz w:val="22"/>
          <w:szCs w:val="22"/>
        </w:rPr>
      </w:pPr>
      <w:hyperlink w:anchor="_Toc60914475" w:history="1">
        <w:r w:rsidR="00F87F1D" w:rsidRPr="009E476A">
          <w:rPr>
            <w:rStyle w:val="Hyperlink"/>
            <w:noProof/>
          </w:rPr>
          <w:t>19.2</w:t>
        </w:r>
        <w:r w:rsidR="00F87F1D" w:rsidRPr="00F87F1D">
          <w:rPr>
            <w:rFonts w:ascii="Calibri" w:hAnsi="Calibri"/>
            <w:noProof/>
            <w:sz w:val="22"/>
            <w:szCs w:val="22"/>
          </w:rPr>
          <w:tab/>
        </w:r>
        <w:r w:rsidR="00F87F1D" w:rsidRPr="009E476A">
          <w:rPr>
            <w:rStyle w:val="Hyperlink"/>
            <w:noProof/>
          </w:rPr>
          <w:t>Diagram: Values Doc</w:t>
        </w:r>
        <w:r w:rsidR="00F87F1D">
          <w:rPr>
            <w:noProof/>
            <w:webHidden/>
          </w:rPr>
          <w:tab/>
        </w:r>
        <w:r w:rsidR="00F87F1D">
          <w:rPr>
            <w:noProof/>
            <w:webHidden/>
          </w:rPr>
          <w:fldChar w:fldCharType="begin"/>
        </w:r>
        <w:r w:rsidR="00F87F1D">
          <w:rPr>
            <w:noProof/>
            <w:webHidden/>
          </w:rPr>
          <w:instrText xml:space="preserve"> PAGEREF _Toc60914475 \h </w:instrText>
        </w:r>
        <w:r w:rsidR="00F87F1D">
          <w:rPr>
            <w:noProof/>
            <w:webHidden/>
          </w:rPr>
        </w:r>
        <w:r w:rsidR="00F87F1D">
          <w:rPr>
            <w:noProof/>
            <w:webHidden/>
          </w:rPr>
          <w:fldChar w:fldCharType="separate"/>
        </w:r>
        <w:r w:rsidR="00F87F1D">
          <w:rPr>
            <w:noProof/>
            <w:webHidden/>
          </w:rPr>
          <w:t>146</w:t>
        </w:r>
        <w:r w:rsidR="00F87F1D">
          <w:rPr>
            <w:noProof/>
            <w:webHidden/>
          </w:rPr>
          <w:fldChar w:fldCharType="end"/>
        </w:r>
      </w:hyperlink>
    </w:p>
    <w:p w14:paraId="00916B31" w14:textId="485D8B98" w:rsidR="00F87F1D" w:rsidRPr="00F87F1D" w:rsidRDefault="00C64E9A">
      <w:pPr>
        <w:pStyle w:val="TOC2"/>
        <w:rPr>
          <w:rFonts w:ascii="Calibri" w:hAnsi="Calibri"/>
          <w:noProof/>
          <w:sz w:val="22"/>
          <w:szCs w:val="22"/>
        </w:rPr>
      </w:pPr>
      <w:hyperlink w:anchor="_Toc60914476" w:history="1">
        <w:r w:rsidR="00F87F1D" w:rsidRPr="009E476A">
          <w:rPr>
            <w:rStyle w:val="Hyperlink"/>
            <w:noProof/>
          </w:rPr>
          <w:t>19.3</w:t>
        </w:r>
        <w:r w:rsidR="00F87F1D" w:rsidRPr="00F87F1D">
          <w:rPr>
            <w:rFonts w:ascii="Calibri" w:hAnsi="Calibri"/>
            <w:noProof/>
            <w:sz w:val="22"/>
            <w:szCs w:val="22"/>
          </w:rPr>
          <w:tab/>
        </w:r>
        <w:r w:rsidR="00F87F1D" w:rsidRPr="009E476A">
          <w:rPr>
            <w:rStyle w:val="Hyperlink"/>
            <w:noProof/>
          </w:rPr>
          <w:t>Diagram: Values Only</w:t>
        </w:r>
        <w:r w:rsidR="00F87F1D">
          <w:rPr>
            <w:noProof/>
            <w:webHidden/>
          </w:rPr>
          <w:tab/>
        </w:r>
        <w:r w:rsidR="00F87F1D">
          <w:rPr>
            <w:noProof/>
            <w:webHidden/>
          </w:rPr>
          <w:fldChar w:fldCharType="begin"/>
        </w:r>
        <w:r w:rsidR="00F87F1D">
          <w:rPr>
            <w:noProof/>
            <w:webHidden/>
          </w:rPr>
          <w:instrText xml:space="preserve"> PAGEREF _Toc60914476 \h </w:instrText>
        </w:r>
        <w:r w:rsidR="00F87F1D">
          <w:rPr>
            <w:noProof/>
            <w:webHidden/>
          </w:rPr>
        </w:r>
        <w:r w:rsidR="00F87F1D">
          <w:rPr>
            <w:noProof/>
            <w:webHidden/>
          </w:rPr>
          <w:fldChar w:fldCharType="separate"/>
        </w:r>
        <w:r w:rsidR="00F87F1D">
          <w:rPr>
            <w:noProof/>
            <w:webHidden/>
          </w:rPr>
          <w:t>146</w:t>
        </w:r>
        <w:r w:rsidR="00F87F1D">
          <w:rPr>
            <w:noProof/>
            <w:webHidden/>
          </w:rPr>
          <w:fldChar w:fldCharType="end"/>
        </w:r>
      </w:hyperlink>
    </w:p>
    <w:p w14:paraId="65C9E195" w14:textId="083A9C34" w:rsidR="00F87F1D" w:rsidRPr="00F87F1D" w:rsidRDefault="00C64E9A">
      <w:pPr>
        <w:pStyle w:val="TOC2"/>
        <w:rPr>
          <w:rFonts w:ascii="Calibri" w:hAnsi="Calibri"/>
          <w:noProof/>
          <w:sz w:val="22"/>
          <w:szCs w:val="22"/>
        </w:rPr>
      </w:pPr>
      <w:hyperlink w:anchor="_Toc60914477" w:history="1">
        <w:r w:rsidR="00F87F1D" w:rsidRPr="009E476A">
          <w:rPr>
            <w:rStyle w:val="Hyperlink"/>
            <w:noProof/>
          </w:rPr>
          <w:t>19.4</w:t>
        </w:r>
        <w:r w:rsidR="00F87F1D" w:rsidRPr="00F87F1D">
          <w:rPr>
            <w:rFonts w:ascii="Calibri" w:hAnsi="Calibri"/>
            <w:noProof/>
            <w:sz w:val="22"/>
            <w:szCs w:val="22"/>
          </w:rPr>
          <w:tab/>
        </w:r>
        <w:r w:rsidR="00F87F1D" w:rsidRPr="009E476A">
          <w:rPr>
            <w:rStyle w:val="Hyperlink"/>
            <w:noProof/>
          </w:rPr>
          <w:t>Class Base Unit Type</w:t>
        </w:r>
        <w:r w:rsidR="00F87F1D">
          <w:rPr>
            <w:noProof/>
            <w:webHidden/>
          </w:rPr>
          <w:tab/>
        </w:r>
        <w:r w:rsidR="00F87F1D">
          <w:rPr>
            <w:noProof/>
            <w:webHidden/>
          </w:rPr>
          <w:fldChar w:fldCharType="begin"/>
        </w:r>
        <w:r w:rsidR="00F87F1D">
          <w:rPr>
            <w:noProof/>
            <w:webHidden/>
          </w:rPr>
          <w:instrText xml:space="preserve"> PAGEREF _Toc60914477 \h </w:instrText>
        </w:r>
        <w:r w:rsidR="00F87F1D">
          <w:rPr>
            <w:noProof/>
            <w:webHidden/>
          </w:rPr>
        </w:r>
        <w:r w:rsidR="00F87F1D">
          <w:rPr>
            <w:noProof/>
            <w:webHidden/>
          </w:rPr>
          <w:fldChar w:fldCharType="separate"/>
        </w:r>
        <w:r w:rsidR="00F87F1D">
          <w:rPr>
            <w:noProof/>
            <w:webHidden/>
          </w:rPr>
          <w:t>147</w:t>
        </w:r>
        <w:r w:rsidR="00F87F1D">
          <w:rPr>
            <w:noProof/>
            <w:webHidden/>
          </w:rPr>
          <w:fldChar w:fldCharType="end"/>
        </w:r>
      </w:hyperlink>
    </w:p>
    <w:p w14:paraId="0CE00679" w14:textId="48F56AA9" w:rsidR="00F87F1D" w:rsidRPr="00F87F1D" w:rsidRDefault="00C64E9A">
      <w:pPr>
        <w:pStyle w:val="TOC2"/>
        <w:rPr>
          <w:rFonts w:ascii="Calibri" w:hAnsi="Calibri"/>
          <w:noProof/>
          <w:sz w:val="22"/>
          <w:szCs w:val="22"/>
        </w:rPr>
      </w:pPr>
      <w:hyperlink w:anchor="_Toc60914478" w:history="1">
        <w:r w:rsidR="00F87F1D" w:rsidRPr="009E476A">
          <w:rPr>
            <w:rStyle w:val="Hyperlink"/>
            <w:noProof/>
          </w:rPr>
          <w:t>19.5</w:t>
        </w:r>
        <w:r w:rsidR="00F87F1D" w:rsidRPr="00F87F1D">
          <w:rPr>
            <w:rFonts w:ascii="Calibri" w:hAnsi="Calibri"/>
            <w:noProof/>
            <w:sz w:val="22"/>
            <w:szCs w:val="22"/>
          </w:rPr>
          <w:tab/>
        </w:r>
        <w:r w:rsidR="00F87F1D" w:rsidRPr="009E476A">
          <w:rPr>
            <w:rStyle w:val="Hyperlink"/>
            <w:noProof/>
          </w:rPr>
          <w:t>Class Quantity kind</w:t>
        </w:r>
        <w:r w:rsidR="00F87F1D">
          <w:rPr>
            <w:noProof/>
            <w:webHidden/>
          </w:rPr>
          <w:tab/>
        </w:r>
        <w:r w:rsidR="00F87F1D">
          <w:rPr>
            <w:noProof/>
            <w:webHidden/>
          </w:rPr>
          <w:fldChar w:fldCharType="begin"/>
        </w:r>
        <w:r w:rsidR="00F87F1D">
          <w:rPr>
            <w:noProof/>
            <w:webHidden/>
          </w:rPr>
          <w:instrText xml:space="preserve"> PAGEREF _Toc60914478 \h </w:instrText>
        </w:r>
        <w:r w:rsidR="00F87F1D">
          <w:rPr>
            <w:noProof/>
            <w:webHidden/>
          </w:rPr>
        </w:r>
        <w:r w:rsidR="00F87F1D">
          <w:rPr>
            <w:noProof/>
            <w:webHidden/>
          </w:rPr>
          <w:fldChar w:fldCharType="separate"/>
        </w:r>
        <w:r w:rsidR="00F87F1D">
          <w:rPr>
            <w:noProof/>
            <w:webHidden/>
          </w:rPr>
          <w:t>147</w:t>
        </w:r>
        <w:r w:rsidR="00F87F1D">
          <w:rPr>
            <w:noProof/>
            <w:webHidden/>
          </w:rPr>
          <w:fldChar w:fldCharType="end"/>
        </w:r>
      </w:hyperlink>
    </w:p>
    <w:p w14:paraId="0964F9C5" w14:textId="1B65E466" w:rsidR="00F87F1D" w:rsidRPr="00F87F1D" w:rsidRDefault="00C64E9A">
      <w:pPr>
        <w:pStyle w:val="TOC2"/>
        <w:rPr>
          <w:rFonts w:ascii="Calibri" w:hAnsi="Calibri"/>
          <w:noProof/>
          <w:sz w:val="22"/>
          <w:szCs w:val="22"/>
        </w:rPr>
      </w:pPr>
      <w:hyperlink w:anchor="_Toc60914479" w:history="1">
        <w:r w:rsidR="00F87F1D" w:rsidRPr="009E476A">
          <w:rPr>
            <w:rStyle w:val="Hyperlink"/>
            <w:noProof/>
          </w:rPr>
          <w:t>19.6</w:t>
        </w:r>
        <w:r w:rsidR="00F87F1D" w:rsidRPr="00F87F1D">
          <w:rPr>
            <w:rFonts w:ascii="Calibri" w:hAnsi="Calibri"/>
            <w:noProof/>
            <w:sz w:val="22"/>
            <w:szCs w:val="22"/>
          </w:rPr>
          <w:tab/>
        </w:r>
        <w:r w:rsidR="00F87F1D" w:rsidRPr="009E476A">
          <w:rPr>
            <w:rStyle w:val="Hyperlink"/>
            <w:noProof/>
          </w:rPr>
          <w:t>Class Quantity Representation</w:t>
        </w:r>
        <w:r w:rsidR="00F87F1D">
          <w:rPr>
            <w:noProof/>
            <w:webHidden/>
          </w:rPr>
          <w:tab/>
        </w:r>
        <w:r w:rsidR="00F87F1D">
          <w:rPr>
            <w:noProof/>
            <w:webHidden/>
          </w:rPr>
          <w:fldChar w:fldCharType="begin"/>
        </w:r>
        <w:r w:rsidR="00F87F1D">
          <w:rPr>
            <w:noProof/>
            <w:webHidden/>
          </w:rPr>
          <w:instrText xml:space="preserve"> PAGEREF _Toc60914479 \h </w:instrText>
        </w:r>
        <w:r w:rsidR="00F87F1D">
          <w:rPr>
            <w:noProof/>
            <w:webHidden/>
          </w:rPr>
        </w:r>
        <w:r w:rsidR="00F87F1D">
          <w:rPr>
            <w:noProof/>
            <w:webHidden/>
          </w:rPr>
          <w:fldChar w:fldCharType="separate"/>
        </w:r>
        <w:r w:rsidR="00F87F1D">
          <w:rPr>
            <w:noProof/>
            <w:webHidden/>
          </w:rPr>
          <w:t>147</w:t>
        </w:r>
        <w:r w:rsidR="00F87F1D">
          <w:rPr>
            <w:noProof/>
            <w:webHidden/>
          </w:rPr>
          <w:fldChar w:fldCharType="end"/>
        </w:r>
      </w:hyperlink>
    </w:p>
    <w:p w14:paraId="01CEBBAF" w14:textId="65529308" w:rsidR="00F87F1D" w:rsidRPr="00F87F1D" w:rsidRDefault="00C64E9A">
      <w:pPr>
        <w:pStyle w:val="TOC2"/>
        <w:rPr>
          <w:rFonts w:ascii="Calibri" w:hAnsi="Calibri"/>
          <w:noProof/>
          <w:sz w:val="22"/>
          <w:szCs w:val="22"/>
        </w:rPr>
      </w:pPr>
      <w:hyperlink w:anchor="_Toc60914480" w:history="1">
        <w:r w:rsidR="00F87F1D" w:rsidRPr="009E476A">
          <w:rPr>
            <w:rStyle w:val="Hyperlink"/>
            <w:noProof/>
          </w:rPr>
          <w:t>19.7</w:t>
        </w:r>
        <w:r w:rsidR="00F87F1D" w:rsidRPr="00F87F1D">
          <w:rPr>
            <w:rFonts w:ascii="Calibri" w:hAnsi="Calibri"/>
            <w:noProof/>
            <w:sz w:val="22"/>
            <w:szCs w:val="22"/>
          </w:rPr>
          <w:tab/>
        </w:r>
        <w:r w:rsidR="00F87F1D" w:rsidRPr="009E476A">
          <w:rPr>
            <w:rStyle w:val="Hyperlink"/>
            <w:noProof/>
          </w:rPr>
          <w:t>Association Referenced System of Units</w:t>
        </w:r>
        <w:r w:rsidR="00F87F1D">
          <w:rPr>
            <w:noProof/>
            <w:webHidden/>
          </w:rPr>
          <w:tab/>
        </w:r>
        <w:r w:rsidR="00F87F1D">
          <w:rPr>
            <w:noProof/>
            <w:webHidden/>
          </w:rPr>
          <w:fldChar w:fldCharType="begin"/>
        </w:r>
        <w:r w:rsidR="00F87F1D">
          <w:rPr>
            <w:noProof/>
            <w:webHidden/>
          </w:rPr>
          <w:instrText xml:space="preserve"> PAGEREF _Toc60914480 \h </w:instrText>
        </w:r>
        <w:r w:rsidR="00F87F1D">
          <w:rPr>
            <w:noProof/>
            <w:webHidden/>
          </w:rPr>
        </w:r>
        <w:r w:rsidR="00F87F1D">
          <w:rPr>
            <w:noProof/>
            <w:webHidden/>
          </w:rPr>
          <w:fldChar w:fldCharType="separate"/>
        </w:r>
        <w:r w:rsidR="00F87F1D">
          <w:rPr>
            <w:noProof/>
            <w:webHidden/>
          </w:rPr>
          <w:t>147</w:t>
        </w:r>
        <w:r w:rsidR="00F87F1D">
          <w:rPr>
            <w:noProof/>
            <w:webHidden/>
          </w:rPr>
          <w:fldChar w:fldCharType="end"/>
        </w:r>
      </w:hyperlink>
    </w:p>
    <w:p w14:paraId="7302D621" w14:textId="4A0B2502" w:rsidR="00F87F1D" w:rsidRPr="00F87F1D" w:rsidRDefault="00C64E9A">
      <w:pPr>
        <w:pStyle w:val="TOC2"/>
        <w:rPr>
          <w:rFonts w:ascii="Calibri" w:hAnsi="Calibri"/>
          <w:noProof/>
          <w:sz w:val="22"/>
          <w:szCs w:val="22"/>
        </w:rPr>
      </w:pPr>
      <w:hyperlink w:anchor="_Toc60914481" w:history="1">
        <w:r w:rsidR="00F87F1D" w:rsidRPr="009E476A">
          <w:rPr>
            <w:rStyle w:val="Hyperlink"/>
            <w:noProof/>
          </w:rPr>
          <w:t>19.8</w:t>
        </w:r>
        <w:r w:rsidR="00F87F1D" w:rsidRPr="00F87F1D">
          <w:rPr>
            <w:rFonts w:ascii="Calibri" w:hAnsi="Calibri"/>
            <w:noProof/>
            <w:sz w:val="22"/>
            <w:szCs w:val="22"/>
          </w:rPr>
          <w:tab/>
        </w:r>
        <w:r w:rsidR="00F87F1D" w:rsidRPr="009E476A">
          <w:rPr>
            <w:rStyle w:val="Hyperlink"/>
            <w:noProof/>
          </w:rPr>
          <w:t>Class Scalar Quantity</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_Toc60914481 \h </w:instrText>
        </w:r>
        <w:r w:rsidR="00F87F1D">
          <w:rPr>
            <w:noProof/>
            <w:webHidden/>
          </w:rPr>
        </w:r>
        <w:r w:rsidR="00F87F1D">
          <w:rPr>
            <w:noProof/>
            <w:webHidden/>
          </w:rPr>
          <w:fldChar w:fldCharType="separate"/>
        </w:r>
        <w:r w:rsidR="00F87F1D">
          <w:rPr>
            <w:noProof/>
            <w:webHidden/>
          </w:rPr>
          <w:t>148</w:t>
        </w:r>
        <w:r w:rsidR="00F87F1D">
          <w:rPr>
            <w:noProof/>
            <w:webHidden/>
          </w:rPr>
          <w:fldChar w:fldCharType="end"/>
        </w:r>
      </w:hyperlink>
    </w:p>
    <w:p w14:paraId="4EDD9A9D" w14:textId="2E5429C0" w:rsidR="00F87F1D" w:rsidRPr="00F87F1D" w:rsidRDefault="00C64E9A">
      <w:pPr>
        <w:pStyle w:val="TOC2"/>
        <w:rPr>
          <w:rFonts w:ascii="Calibri" w:hAnsi="Calibri"/>
          <w:noProof/>
          <w:sz w:val="22"/>
          <w:szCs w:val="22"/>
        </w:rPr>
      </w:pPr>
      <w:hyperlink w:anchor="_Toc60914482" w:history="1">
        <w:r w:rsidR="00F87F1D" w:rsidRPr="009E476A">
          <w:rPr>
            <w:rStyle w:val="Hyperlink"/>
            <w:noProof/>
          </w:rPr>
          <w:t>19.9</w:t>
        </w:r>
        <w:r w:rsidR="00F87F1D" w:rsidRPr="00F87F1D">
          <w:rPr>
            <w:rFonts w:ascii="Calibri" w:hAnsi="Calibri"/>
            <w:noProof/>
            <w:sz w:val="22"/>
            <w:szCs w:val="22"/>
          </w:rPr>
          <w:tab/>
        </w:r>
        <w:r w:rsidR="00F87F1D" w:rsidRPr="009E476A">
          <w:rPr>
            <w:rStyle w:val="Hyperlink"/>
            <w:noProof/>
          </w:rPr>
          <w:t>Class Structured Value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_Toc60914482 \h </w:instrText>
        </w:r>
        <w:r w:rsidR="00F87F1D">
          <w:rPr>
            <w:noProof/>
            <w:webHidden/>
          </w:rPr>
        </w:r>
        <w:r w:rsidR="00F87F1D">
          <w:rPr>
            <w:noProof/>
            <w:webHidden/>
          </w:rPr>
          <w:fldChar w:fldCharType="separate"/>
        </w:r>
        <w:r w:rsidR="00F87F1D">
          <w:rPr>
            <w:noProof/>
            <w:webHidden/>
          </w:rPr>
          <w:t>148</w:t>
        </w:r>
        <w:r w:rsidR="00F87F1D">
          <w:rPr>
            <w:noProof/>
            <w:webHidden/>
          </w:rPr>
          <w:fldChar w:fldCharType="end"/>
        </w:r>
      </w:hyperlink>
    </w:p>
    <w:p w14:paraId="268155B9" w14:textId="3939631F" w:rsidR="00F87F1D" w:rsidRPr="00F87F1D" w:rsidRDefault="00C64E9A">
      <w:pPr>
        <w:pStyle w:val="TOC2"/>
        <w:rPr>
          <w:rFonts w:ascii="Calibri" w:hAnsi="Calibri"/>
          <w:noProof/>
          <w:sz w:val="22"/>
          <w:szCs w:val="22"/>
        </w:rPr>
      </w:pPr>
      <w:hyperlink w:anchor="_Toc60914483" w:history="1">
        <w:r w:rsidR="00F87F1D" w:rsidRPr="009E476A">
          <w:rPr>
            <w:rStyle w:val="Hyperlink"/>
            <w:noProof/>
          </w:rPr>
          <w:t>19.10</w:t>
        </w:r>
        <w:r w:rsidR="00F87F1D" w:rsidRPr="00F87F1D">
          <w:rPr>
            <w:rFonts w:ascii="Calibri" w:hAnsi="Calibri"/>
            <w:noProof/>
            <w:sz w:val="22"/>
            <w:szCs w:val="22"/>
          </w:rPr>
          <w:tab/>
        </w:r>
        <w:r w:rsidR="00F87F1D" w:rsidRPr="009E476A">
          <w:rPr>
            <w:rStyle w:val="Hyperlink"/>
            <w:noProof/>
          </w:rPr>
          <w:t>Class System of Units</w:t>
        </w:r>
        <w:r w:rsidR="00F87F1D">
          <w:rPr>
            <w:noProof/>
            <w:webHidden/>
          </w:rPr>
          <w:tab/>
        </w:r>
        <w:r w:rsidR="00F87F1D">
          <w:rPr>
            <w:noProof/>
            <w:webHidden/>
          </w:rPr>
          <w:fldChar w:fldCharType="begin"/>
        </w:r>
        <w:r w:rsidR="00F87F1D">
          <w:rPr>
            <w:noProof/>
            <w:webHidden/>
          </w:rPr>
          <w:instrText xml:space="preserve"> PAGEREF _Toc60914483 \h </w:instrText>
        </w:r>
        <w:r w:rsidR="00F87F1D">
          <w:rPr>
            <w:noProof/>
            <w:webHidden/>
          </w:rPr>
        </w:r>
        <w:r w:rsidR="00F87F1D">
          <w:rPr>
            <w:noProof/>
            <w:webHidden/>
          </w:rPr>
          <w:fldChar w:fldCharType="separate"/>
        </w:r>
        <w:r w:rsidR="00F87F1D">
          <w:rPr>
            <w:noProof/>
            <w:webHidden/>
          </w:rPr>
          <w:t>148</w:t>
        </w:r>
        <w:r w:rsidR="00F87F1D">
          <w:rPr>
            <w:noProof/>
            <w:webHidden/>
          </w:rPr>
          <w:fldChar w:fldCharType="end"/>
        </w:r>
      </w:hyperlink>
    </w:p>
    <w:p w14:paraId="4AC26822" w14:textId="2BE960C8" w:rsidR="00F87F1D" w:rsidRPr="00F87F1D" w:rsidRDefault="00C64E9A">
      <w:pPr>
        <w:pStyle w:val="TOC2"/>
        <w:rPr>
          <w:rFonts w:ascii="Calibri" w:hAnsi="Calibri"/>
          <w:noProof/>
          <w:sz w:val="22"/>
          <w:szCs w:val="22"/>
        </w:rPr>
      </w:pPr>
      <w:hyperlink w:anchor="_Toc60914484" w:history="1">
        <w:r w:rsidR="00F87F1D" w:rsidRPr="009E476A">
          <w:rPr>
            <w:rStyle w:val="Hyperlink"/>
            <w:noProof/>
          </w:rPr>
          <w:t>19.11</w:t>
        </w:r>
        <w:r w:rsidR="00F87F1D" w:rsidRPr="00F87F1D">
          <w:rPr>
            <w:rFonts w:ascii="Calibri" w:hAnsi="Calibri"/>
            <w:noProof/>
            <w:sz w:val="22"/>
            <w:szCs w:val="22"/>
          </w:rPr>
          <w:tab/>
        </w:r>
        <w:r w:rsidR="00F87F1D" w:rsidRPr="009E476A">
          <w:rPr>
            <w:rStyle w:val="Hyperlink"/>
            <w:noProof/>
          </w:rPr>
          <w:t>Class Unit Type</w:t>
        </w:r>
        <w:r w:rsidR="00F87F1D">
          <w:rPr>
            <w:noProof/>
            <w:webHidden/>
          </w:rPr>
          <w:tab/>
        </w:r>
        <w:r w:rsidR="00F87F1D">
          <w:rPr>
            <w:noProof/>
            <w:webHidden/>
          </w:rPr>
          <w:fldChar w:fldCharType="begin"/>
        </w:r>
        <w:r w:rsidR="00F87F1D">
          <w:rPr>
            <w:noProof/>
            <w:webHidden/>
          </w:rPr>
          <w:instrText xml:space="preserve"> PAGEREF _Toc60914484 \h </w:instrText>
        </w:r>
        <w:r w:rsidR="00F87F1D">
          <w:rPr>
            <w:noProof/>
            <w:webHidden/>
          </w:rPr>
        </w:r>
        <w:r w:rsidR="00F87F1D">
          <w:rPr>
            <w:noProof/>
            <w:webHidden/>
          </w:rPr>
          <w:fldChar w:fldCharType="separate"/>
        </w:r>
        <w:r w:rsidR="00F87F1D">
          <w:rPr>
            <w:noProof/>
            <w:webHidden/>
          </w:rPr>
          <w:t>148</w:t>
        </w:r>
        <w:r w:rsidR="00F87F1D">
          <w:rPr>
            <w:noProof/>
            <w:webHidden/>
          </w:rPr>
          <w:fldChar w:fldCharType="end"/>
        </w:r>
      </w:hyperlink>
    </w:p>
    <w:p w14:paraId="1F21B699" w14:textId="2D1D41F9" w:rsidR="00F87F1D" w:rsidRPr="00F87F1D" w:rsidRDefault="00C64E9A">
      <w:pPr>
        <w:pStyle w:val="TOC2"/>
        <w:rPr>
          <w:rFonts w:ascii="Calibri" w:hAnsi="Calibri"/>
          <w:noProof/>
          <w:sz w:val="22"/>
          <w:szCs w:val="22"/>
        </w:rPr>
      </w:pPr>
      <w:hyperlink w:anchor="_Toc60914485" w:history="1">
        <w:r w:rsidR="00F87F1D" w:rsidRPr="009E476A">
          <w:rPr>
            <w:rStyle w:val="Hyperlink"/>
            <w:noProof/>
          </w:rPr>
          <w:t>19.12</w:t>
        </w:r>
        <w:r w:rsidR="00F87F1D" w:rsidRPr="00F87F1D">
          <w:rPr>
            <w:rFonts w:ascii="Calibri" w:hAnsi="Calibri"/>
            <w:noProof/>
            <w:sz w:val="22"/>
            <w:szCs w:val="22"/>
          </w:rPr>
          <w:tab/>
        </w:r>
        <w:r w:rsidR="00F87F1D" w:rsidRPr="009E476A">
          <w:rPr>
            <w:rStyle w:val="Hyperlink"/>
            <w:noProof/>
          </w:rPr>
          <w:t>Class Unit Value</w:t>
        </w:r>
        <w:r w:rsidR="00F87F1D" w:rsidRPr="009E476A">
          <w:rPr>
            <w:rStyle w:val="Hyperlink"/>
            <w:rFonts w:cs="Arial"/>
            <w:noProof/>
          </w:rPr>
          <w:t xml:space="preserve">  &lt;&lt;Value&gt;&gt;</w:t>
        </w:r>
        <w:r w:rsidR="00F87F1D">
          <w:rPr>
            <w:noProof/>
            <w:webHidden/>
          </w:rPr>
          <w:tab/>
        </w:r>
        <w:r w:rsidR="00F87F1D">
          <w:rPr>
            <w:noProof/>
            <w:webHidden/>
          </w:rPr>
          <w:fldChar w:fldCharType="begin"/>
        </w:r>
        <w:r w:rsidR="00F87F1D">
          <w:rPr>
            <w:noProof/>
            <w:webHidden/>
          </w:rPr>
          <w:instrText xml:space="preserve"> PAGEREF _Toc60914485 \h </w:instrText>
        </w:r>
        <w:r w:rsidR="00F87F1D">
          <w:rPr>
            <w:noProof/>
            <w:webHidden/>
          </w:rPr>
        </w:r>
        <w:r w:rsidR="00F87F1D">
          <w:rPr>
            <w:noProof/>
            <w:webHidden/>
          </w:rPr>
          <w:fldChar w:fldCharType="separate"/>
        </w:r>
        <w:r w:rsidR="00F87F1D">
          <w:rPr>
            <w:noProof/>
            <w:webHidden/>
          </w:rPr>
          <w:t>149</w:t>
        </w:r>
        <w:r w:rsidR="00F87F1D">
          <w:rPr>
            <w:noProof/>
            <w:webHidden/>
          </w:rPr>
          <w:fldChar w:fldCharType="end"/>
        </w:r>
      </w:hyperlink>
    </w:p>
    <w:p w14:paraId="6B66C1AE" w14:textId="6C9AFC7C" w:rsidR="00F87F1D" w:rsidRPr="00F87F1D" w:rsidRDefault="00C64E9A">
      <w:pPr>
        <w:pStyle w:val="TOC2"/>
        <w:rPr>
          <w:rFonts w:ascii="Calibri" w:hAnsi="Calibri"/>
          <w:noProof/>
          <w:sz w:val="22"/>
          <w:szCs w:val="22"/>
        </w:rPr>
      </w:pPr>
      <w:hyperlink w:anchor="_Toc60914486" w:history="1">
        <w:r w:rsidR="00F87F1D" w:rsidRPr="009E476A">
          <w:rPr>
            <w:rStyle w:val="Hyperlink"/>
            <w:noProof/>
          </w:rPr>
          <w:t>19.13</w:t>
        </w:r>
        <w:r w:rsidR="00F87F1D" w:rsidRPr="00F87F1D">
          <w:rPr>
            <w:rFonts w:ascii="Calibri" w:hAnsi="Calibri"/>
            <w:noProof/>
            <w:sz w:val="22"/>
            <w:szCs w:val="22"/>
          </w:rPr>
          <w:tab/>
        </w:r>
        <w:r w:rsidR="00F87F1D" w:rsidRPr="009E476A">
          <w:rPr>
            <w:rStyle w:val="Hyperlink"/>
            <w:noProof/>
          </w:rPr>
          <w:t>Class Value</w:t>
        </w:r>
        <w:r w:rsidR="00F87F1D">
          <w:rPr>
            <w:noProof/>
            <w:webHidden/>
          </w:rPr>
          <w:tab/>
        </w:r>
        <w:r w:rsidR="00F87F1D">
          <w:rPr>
            <w:noProof/>
            <w:webHidden/>
          </w:rPr>
          <w:fldChar w:fldCharType="begin"/>
        </w:r>
        <w:r w:rsidR="00F87F1D">
          <w:rPr>
            <w:noProof/>
            <w:webHidden/>
          </w:rPr>
          <w:instrText xml:space="preserve"> PAGEREF _Toc60914486 \h </w:instrText>
        </w:r>
        <w:r w:rsidR="00F87F1D">
          <w:rPr>
            <w:noProof/>
            <w:webHidden/>
          </w:rPr>
        </w:r>
        <w:r w:rsidR="00F87F1D">
          <w:rPr>
            <w:noProof/>
            <w:webHidden/>
          </w:rPr>
          <w:fldChar w:fldCharType="separate"/>
        </w:r>
        <w:r w:rsidR="00F87F1D">
          <w:rPr>
            <w:noProof/>
            <w:webHidden/>
          </w:rPr>
          <w:t>150</w:t>
        </w:r>
        <w:r w:rsidR="00F87F1D">
          <w:rPr>
            <w:noProof/>
            <w:webHidden/>
          </w:rPr>
          <w:fldChar w:fldCharType="end"/>
        </w:r>
      </w:hyperlink>
    </w:p>
    <w:p w14:paraId="60210F98" w14:textId="5D30A0D0" w:rsidR="00F87F1D" w:rsidRPr="00F87F1D" w:rsidRDefault="00C64E9A">
      <w:pPr>
        <w:pStyle w:val="TOC2"/>
        <w:rPr>
          <w:rFonts w:ascii="Calibri" w:hAnsi="Calibri"/>
          <w:noProof/>
          <w:sz w:val="22"/>
          <w:szCs w:val="22"/>
        </w:rPr>
      </w:pPr>
      <w:hyperlink w:anchor="_Toc60914487" w:history="1">
        <w:r w:rsidR="00F87F1D" w:rsidRPr="009E476A">
          <w:rPr>
            <w:rStyle w:val="Hyperlink"/>
            <w:noProof/>
          </w:rPr>
          <w:t>19.14</w:t>
        </w:r>
        <w:r w:rsidR="00F87F1D" w:rsidRPr="00F87F1D">
          <w:rPr>
            <w:rFonts w:ascii="Calibri" w:hAnsi="Calibri"/>
            <w:noProof/>
            <w:sz w:val="22"/>
            <w:szCs w:val="22"/>
          </w:rPr>
          <w:tab/>
        </w:r>
        <w:r w:rsidR="00F87F1D" w:rsidRPr="009E476A">
          <w:rPr>
            <w:rStyle w:val="Hyperlink"/>
            <w:noProof/>
          </w:rPr>
          <w:t>Class Value Type</w:t>
        </w:r>
        <w:r w:rsidR="00F87F1D">
          <w:rPr>
            <w:noProof/>
            <w:webHidden/>
          </w:rPr>
          <w:tab/>
        </w:r>
        <w:r w:rsidR="00F87F1D">
          <w:rPr>
            <w:noProof/>
            <w:webHidden/>
          </w:rPr>
          <w:fldChar w:fldCharType="begin"/>
        </w:r>
        <w:r w:rsidR="00F87F1D">
          <w:rPr>
            <w:noProof/>
            <w:webHidden/>
          </w:rPr>
          <w:instrText xml:space="preserve"> PAGEREF _Toc60914487 \h </w:instrText>
        </w:r>
        <w:r w:rsidR="00F87F1D">
          <w:rPr>
            <w:noProof/>
            <w:webHidden/>
          </w:rPr>
        </w:r>
        <w:r w:rsidR="00F87F1D">
          <w:rPr>
            <w:noProof/>
            <w:webHidden/>
          </w:rPr>
          <w:fldChar w:fldCharType="separate"/>
        </w:r>
        <w:r w:rsidR="00F87F1D">
          <w:rPr>
            <w:noProof/>
            <w:webHidden/>
          </w:rPr>
          <w:t>150</w:t>
        </w:r>
        <w:r w:rsidR="00F87F1D">
          <w:rPr>
            <w:noProof/>
            <w:webHidden/>
          </w:rPr>
          <w:fldChar w:fldCharType="end"/>
        </w:r>
      </w:hyperlink>
    </w:p>
    <w:p w14:paraId="6F601CE6" w14:textId="00221139" w:rsidR="00F87F1D" w:rsidRPr="00F87F1D" w:rsidRDefault="00C64E9A">
      <w:pPr>
        <w:pStyle w:val="TOC1"/>
        <w:tabs>
          <w:tab w:val="left" w:pos="1512"/>
        </w:tabs>
        <w:rPr>
          <w:rFonts w:ascii="Calibri" w:hAnsi="Calibri"/>
          <w:noProof/>
          <w:sz w:val="22"/>
          <w:szCs w:val="22"/>
        </w:rPr>
      </w:pPr>
      <w:hyperlink w:anchor="_Toc60914488" w:history="1">
        <w:r w:rsidR="00F87F1D" w:rsidRPr="009E476A">
          <w:rPr>
            <w:rStyle w:val="Hyperlink"/>
            <w:noProof/>
          </w:rPr>
          <w:t>20</w:t>
        </w:r>
        <w:r w:rsidR="00F87F1D" w:rsidRPr="00F87F1D">
          <w:rPr>
            <w:rFonts w:ascii="Calibri" w:hAnsi="Calibri"/>
            <w:noProof/>
            <w:sz w:val="22"/>
            <w:szCs w:val="22"/>
          </w:rPr>
          <w:tab/>
        </w:r>
        <w:r w:rsidR="00F87F1D" w:rsidRPr="009E476A">
          <w:rPr>
            <w:rStyle w:val="Hyperlink"/>
            <w:noProof/>
          </w:rPr>
          <w:t>OnticHealthSpecific</w:t>
        </w:r>
        <w:r w:rsidR="00F87F1D">
          <w:rPr>
            <w:noProof/>
            <w:webHidden/>
          </w:rPr>
          <w:tab/>
        </w:r>
        <w:r w:rsidR="00F87F1D">
          <w:rPr>
            <w:noProof/>
            <w:webHidden/>
          </w:rPr>
          <w:fldChar w:fldCharType="begin"/>
        </w:r>
        <w:r w:rsidR="00F87F1D">
          <w:rPr>
            <w:noProof/>
            <w:webHidden/>
          </w:rPr>
          <w:instrText xml:space="preserve"> PAGEREF _Toc60914488 \h </w:instrText>
        </w:r>
        <w:r w:rsidR="00F87F1D">
          <w:rPr>
            <w:noProof/>
            <w:webHidden/>
          </w:rPr>
        </w:r>
        <w:r w:rsidR="00F87F1D">
          <w:rPr>
            <w:noProof/>
            <w:webHidden/>
          </w:rPr>
          <w:fldChar w:fldCharType="separate"/>
        </w:r>
        <w:r w:rsidR="00F87F1D">
          <w:rPr>
            <w:noProof/>
            <w:webHidden/>
          </w:rPr>
          <w:t>151</w:t>
        </w:r>
        <w:r w:rsidR="00F87F1D">
          <w:rPr>
            <w:noProof/>
            <w:webHidden/>
          </w:rPr>
          <w:fldChar w:fldCharType="end"/>
        </w:r>
      </w:hyperlink>
    </w:p>
    <w:p w14:paraId="554185DC" w14:textId="7C449D3A" w:rsidR="00F87F1D" w:rsidRPr="00F87F1D" w:rsidRDefault="00C64E9A">
      <w:pPr>
        <w:pStyle w:val="TOC2"/>
        <w:rPr>
          <w:rFonts w:ascii="Calibri" w:hAnsi="Calibri"/>
          <w:noProof/>
          <w:sz w:val="22"/>
          <w:szCs w:val="22"/>
        </w:rPr>
      </w:pPr>
      <w:hyperlink w:anchor="_Toc60914489" w:history="1">
        <w:r w:rsidR="00F87F1D" w:rsidRPr="009E476A">
          <w:rPr>
            <w:rStyle w:val="Hyperlink"/>
            <w:noProof/>
          </w:rPr>
          <w:t>20.1</w:t>
        </w:r>
        <w:r w:rsidR="00F87F1D" w:rsidRPr="00F87F1D">
          <w:rPr>
            <w:rFonts w:ascii="Calibri" w:hAnsi="Calibri"/>
            <w:noProof/>
            <w:sz w:val="22"/>
            <w:szCs w:val="22"/>
          </w:rPr>
          <w:tab/>
        </w:r>
        <w:r w:rsidR="00F87F1D" w:rsidRPr="009E476A">
          <w:rPr>
            <w:rStyle w:val="Hyperlink"/>
            <w:noProof/>
          </w:rPr>
          <w:t>Diagram: Notes</w:t>
        </w:r>
        <w:r w:rsidR="00F87F1D">
          <w:rPr>
            <w:noProof/>
            <w:webHidden/>
          </w:rPr>
          <w:tab/>
        </w:r>
        <w:r w:rsidR="00F87F1D">
          <w:rPr>
            <w:noProof/>
            <w:webHidden/>
          </w:rPr>
          <w:fldChar w:fldCharType="begin"/>
        </w:r>
        <w:r w:rsidR="00F87F1D">
          <w:rPr>
            <w:noProof/>
            <w:webHidden/>
          </w:rPr>
          <w:instrText xml:space="preserve"> PAGEREF _Toc60914489 \h </w:instrText>
        </w:r>
        <w:r w:rsidR="00F87F1D">
          <w:rPr>
            <w:noProof/>
            <w:webHidden/>
          </w:rPr>
        </w:r>
        <w:r w:rsidR="00F87F1D">
          <w:rPr>
            <w:noProof/>
            <w:webHidden/>
          </w:rPr>
          <w:fldChar w:fldCharType="separate"/>
        </w:r>
        <w:r w:rsidR="00F87F1D">
          <w:rPr>
            <w:noProof/>
            <w:webHidden/>
          </w:rPr>
          <w:t>151</w:t>
        </w:r>
        <w:r w:rsidR="00F87F1D">
          <w:rPr>
            <w:noProof/>
            <w:webHidden/>
          </w:rPr>
          <w:fldChar w:fldCharType="end"/>
        </w:r>
      </w:hyperlink>
    </w:p>
    <w:p w14:paraId="4DB92EC0" w14:textId="2291F308" w:rsidR="00F87F1D" w:rsidRPr="00F87F1D" w:rsidRDefault="00C64E9A">
      <w:pPr>
        <w:pStyle w:val="TOC1"/>
        <w:tabs>
          <w:tab w:val="left" w:pos="1512"/>
        </w:tabs>
        <w:rPr>
          <w:rFonts w:ascii="Calibri" w:hAnsi="Calibri"/>
          <w:noProof/>
          <w:sz w:val="22"/>
          <w:szCs w:val="22"/>
        </w:rPr>
      </w:pPr>
      <w:hyperlink w:anchor="_Toc60914490" w:history="1">
        <w:r w:rsidR="00F87F1D" w:rsidRPr="009E476A">
          <w:rPr>
            <w:rStyle w:val="Hyperlink"/>
            <w:noProof/>
          </w:rPr>
          <w:t>21</w:t>
        </w:r>
        <w:r w:rsidR="00F87F1D" w:rsidRPr="00F87F1D">
          <w:rPr>
            <w:rFonts w:ascii="Calibri" w:hAnsi="Calibri"/>
            <w:noProof/>
            <w:sz w:val="22"/>
            <w:szCs w:val="22"/>
          </w:rPr>
          <w:tab/>
        </w:r>
        <w:r w:rsidR="00F87F1D" w:rsidRPr="009E476A">
          <w:rPr>
            <w:rStyle w:val="Hyperlink"/>
            <w:noProof/>
          </w:rPr>
          <w:t>OnticHealthSpecific::Clinical Situation</w:t>
        </w:r>
        <w:r w:rsidR="00F87F1D">
          <w:rPr>
            <w:noProof/>
            <w:webHidden/>
          </w:rPr>
          <w:tab/>
        </w:r>
        <w:r w:rsidR="00F87F1D">
          <w:rPr>
            <w:noProof/>
            <w:webHidden/>
          </w:rPr>
          <w:fldChar w:fldCharType="begin"/>
        </w:r>
        <w:r w:rsidR="00F87F1D">
          <w:rPr>
            <w:noProof/>
            <w:webHidden/>
          </w:rPr>
          <w:instrText xml:space="preserve"> PAGEREF _Toc60914490 \h </w:instrText>
        </w:r>
        <w:r w:rsidR="00F87F1D">
          <w:rPr>
            <w:noProof/>
            <w:webHidden/>
          </w:rPr>
        </w:r>
        <w:r w:rsidR="00F87F1D">
          <w:rPr>
            <w:noProof/>
            <w:webHidden/>
          </w:rPr>
          <w:fldChar w:fldCharType="separate"/>
        </w:r>
        <w:r w:rsidR="00F87F1D">
          <w:rPr>
            <w:noProof/>
            <w:webHidden/>
          </w:rPr>
          <w:t>152</w:t>
        </w:r>
        <w:r w:rsidR="00F87F1D">
          <w:rPr>
            <w:noProof/>
            <w:webHidden/>
          </w:rPr>
          <w:fldChar w:fldCharType="end"/>
        </w:r>
      </w:hyperlink>
    </w:p>
    <w:p w14:paraId="54434FD2" w14:textId="6564133C" w:rsidR="00F87F1D" w:rsidRPr="00F87F1D" w:rsidRDefault="00C64E9A">
      <w:pPr>
        <w:pStyle w:val="TOC2"/>
        <w:rPr>
          <w:rFonts w:ascii="Calibri" w:hAnsi="Calibri"/>
          <w:noProof/>
          <w:sz w:val="22"/>
          <w:szCs w:val="22"/>
        </w:rPr>
      </w:pPr>
      <w:hyperlink w:anchor="_Toc60914491" w:history="1">
        <w:r w:rsidR="00F87F1D" w:rsidRPr="009E476A">
          <w:rPr>
            <w:rStyle w:val="Hyperlink"/>
            <w:noProof/>
          </w:rPr>
          <w:t>21.1</w:t>
        </w:r>
        <w:r w:rsidR="00F87F1D" w:rsidRPr="00F87F1D">
          <w:rPr>
            <w:rFonts w:ascii="Calibri" w:hAnsi="Calibri"/>
            <w:noProof/>
            <w:sz w:val="22"/>
            <w:szCs w:val="22"/>
          </w:rPr>
          <w:tab/>
        </w:r>
        <w:r w:rsidR="00F87F1D" w:rsidRPr="009E476A">
          <w:rPr>
            <w:rStyle w:val="Hyperlink"/>
            <w:noProof/>
          </w:rPr>
          <w:t>Diagram: Clinical Situation</w:t>
        </w:r>
        <w:r w:rsidR="00F87F1D">
          <w:rPr>
            <w:noProof/>
            <w:webHidden/>
          </w:rPr>
          <w:tab/>
        </w:r>
        <w:r w:rsidR="00F87F1D">
          <w:rPr>
            <w:noProof/>
            <w:webHidden/>
          </w:rPr>
          <w:fldChar w:fldCharType="begin"/>
        </w:r>
        <w:r w:rsidR="00F87F1D">
          <w:rPr>
            <w:noProof/>
            <w:webHidden/>
          </w:rPr>
          <w:instrText xml:space="preserve"> PAGEREF _Toc60914491 \h </w:instrText>
        </w:r>
        <w:r w:rsidR="00F87F1D">
          <w:rPr>
            <w:noProof/>
            <w:webHidden/>
          </w:rPr>
        </w:r>
        <w:r w:rsidR="00F87F1D">
          <w:rPr>
            <w:noProof/>
            <w:webHidden/>
          </w:rPr>
          <w:fldChar w:fldCharType="separate"/>
        </w:r>
        <w:r w:rsidR="00F87F1D">
          <w:rPr>
            <w:noProof/>
            <w:webHidden/>
          </w:rPr>
          <w:t>152</w:t>
        </w:r>
        <w:r w:rsidR="00F87F1D">
          <w:rPr>
            <w:noProof/>
            <w:webHidden/>
          </w:rPr>
          <w:fldChar w:fldCharType="end"/>
        </w:r>
      </w:hyperlink>
    </w:p>
    <w:p w14:paraId="3559FD7D" w14:textId="03EDC099" w:rsidR="00F87F1D" w:rsidRPr="00F87F1D" w:rsidRDefault="00C64E9A">
      <w:pPr>
        <w:pStyle w:val="TOC2"/>
        <w:rPr>
          <w:rFonts w:ascii="Calibri" w:hAnsi="Calibri"/>
          <w:noProof/>
          <w:sz w:val="22"/>
          <w:szCs w:val="22"/>
        </w:rPr>
      </w:pPr>
      <w:hyperlink w:anchor="_Toc60914492" w:history="1">
        <w:r w:rsidR="00F87F1D" w:rsidRPr="009E476A">
          <w:rPr>
            <w:rStyle w:val="Hyperlink"/>
            <w:noProof/>
          </w:rPr>
          <w:t>21.2</w:t>
        </w:r>
        <w:r w:rsidR="00F87F1D" w:rsidRPr="00F87F1D">
          <w:rPr>
            <w:rFonts w:ascii="Calibri" w:hAnsi="Calibri"/>
            <w:noProof/>
            <w:sz w:val="22"/>
            <w:szCs w:val="22"/>
          </w:rPr>
          <w:tab/>
        </w:r>
        <w:r w:rsidR="00F87F1D" w:rsidRPr="009E476A">
          <w:rPr>
            <w:rStyle w:val="Hyperlink"/>
            <w:noProof/>
          </w:rPr>
          <w:t>Class Adverse Situation</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_Toc60914492 \h </w:instrText>
        </w:r>
        <w:r w:rsidR="00F87F1D">
          <w:rPr>
            <w:noProof/>
            <w:webHidden/>
          </w:rPr>
        </w:r>
        <w:r w:rsidR="00F87F1D">
          <w:rPr>
            <w:noProof/>
            <w:webHidden/>
          </w:rPr>
          <w:fldChar w:fldCharType="separate"/>
        </w:r>
        <w:r w:rsidR="00F87F1D">
          <w:rPr>
            <w:noProof/>
            <w:webHidden/>
          </w:rPr>
          <w:t>152</w:t>
        </w:r>
        <w:r w:rsidR="00F87F1D">
          <w:rPr>
            <w:noProof/>
            <w:webHidden/>
          </w:rPr>
          <w:fldChar w:fldCharType="end"/>
        </w:r>
      </w:hyperlink>
    </w:p>
    <w:p w14:paraId="585E61DA" w14:textId="5B7F4B69" w:rsidR="00F87F1D" w:rsidRPr="00F87F1D" w:rsidRDefault="00C64E9A">
      <w:pPr>
        <w:pStyle w:val="TOC2"/>
        <w:rPr>
          <w:rFonts w:ascii="Calibri" w:hAnsi="Calibri"/>
          <w:noProof/>
          <w:sz w:val="22"/>
          <w:szCs w:val="22"/>
        </w:rPr>
      </w:pPr>
      <w:hyperlink w:anchor="_Toc60914493" w:history="1">
        <w:r w:rsidR="00F87F1D" w:rsidRPr="009E476A">
          <w:rPr>
            <w:rStyle w:val="Hyperlink"/>
            <w:noProof/>
          </w:rPr>
          <w:t>21.3</w:t>
        </w:r>
        <w:r w:rsidR="00F87F1D" w:rsidRPr="00F87F1D">
          <w:rPr>
            <w:rFonts w:ascii="Calibri" w:hAnsi="Calibri"/>
            <w:noProof/>
            <w:sz w:val="22"/>
            <w:szCs w:val="22"/>
          </w:rPr>
          <w:tab/>
        </w:r>
        <w:r w:rsidR="00F87F1D" w:rsidRPr="009E476A">
          <w:rPr>
            <w:rStyle w:val="Hyperlink"/>
            <w:noProof/>
          </w:rPr>
          <w:t>Class Clinical Activity</w:t>
        </w:r>
        <w:r w:rsidR="00F87F1D">
          <w:rPr>
            <w:noProof/>
            <w:webHidden/>
          </w:rPr>
          <w:tab/>
        </w:r>
        <w:r w:rsidR="00F87F1D">
          <w:rPr>
            <w:noProof/>
            <w:webHidden/>
          </w:rPr>
          <w:fldChar w:fldCharType="begin"/>
        </w:r>
        <w:r w:rsidR="00F87F1D">
          <w:rPr>
            <w:noProof/>
            <w:webHidden/>
          </w:rPr>
          <w:instrText xml:space="preserve"> PAGEREF _Toc60914493 \h </w:instrText>
        </w:r>
        <w:r w:rsidR="00F87F1D">
          <w:rPr>
            <w:noProof/>
            <w:webHidden/>
          </w:rPr>
        </w:r>
        <w:r w:rsidR="00F87F1D">
          <w:rPr>
            <w:noProof/>
            <w:webHidden/>
          </w:rPr>
          <w:fldChar w:fldCharType="separate"/>
        </w:r>
        <w:r w:rsidR="00F87F1D">
          <w:rPr>
            <w:noProof/>
            <w:webHidden/>
          </w:rPr>
          <w:t>152</w:t>
        </w:r>
        <w:r w:rsidR="00F87F1D">
          <w:rPr>
            <w:noProof/>
            <w:webHidden/>
          </w:rPr>
          <w:fldChar w:fldCharType="end"/>
        </w:r>
      </w:hyperlink>
    </w:p>
    <w:p w14:paraId="37DCBFF0" w14:textId="0FD06DCF" w:rsidR="00F87F1D" w:rsidRPr="00F87F1D" w:rsidRDefault="00C64E9A">
      <w:pPr>
        <w:pStyle w:val="TOC2"/>
        <w:rPr>
          <w:rFonts w:ascii="Calibri" w:hAnsi="Calibri"/>
          <w:noProof/>
          <w:sz w:val="22"/>
          <w:szCs w:val="22"/>
        </w:rPr>
      </w:pPr>
      <w:hyperlink w:anchor="_Toc60914494" w:history="1">
        <w:r w:rsidR="00F87F1D" w:rsidRPr="009E476A">
          <w:rPr>
            <w:rStyle w:val="Hyperlink"/>
            <w:noProof/>
          </w:rPr>
          <w:t>21.4</w:t>
        </w:r>
        <w:r w:rsidR="00F87F1D" w:rsidRPr="00F87F1D">
          <w:rPr>
            <w:rFonts w:ascii="Calibri" w:hAnsi="Calibri"/>
            <w:noProof/>
            <w:sz w:val="22"/>
            <w:szCs w:val="22"/>
          </w:rPr>
          <w:tab/>
        </w:r>
        <w:r w:rsidR="00F87F1D" w:rsidRPr="009E476A">
          <w:rPr>
            <w:rStyle w:val="Hyperlink"/>
            <w:noProof/>
          </w:rPr>
          <w:t>Class Clinical Assessement</w:t>
        </w:r>
        <w:r w:rsidR="00F87F1D">
          <w:rPr>
            <w:noProof/>
            <w:webHidden/>
          </w:rPr>
          <w:tab/>
        </w:r>
        <w:r w:rsidR="00F87F1D">
          <w:rPr>
            <w:noProof/>
            <w:webHidden/>
          </w:rPr>
          <w:fldChar w:fldCharType="begin"/>
        </w:r>
        <w:r w:rsidR="00F87F1D">
          <w:rPr>
            <w:noProof/>
            <w:webHidden/>
          </w:rPr>
          <w:instrText xml:space="preserve"> PAGEREF _Toc60914494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2ABC2890" w14:textId="129CF9A7" w:rsidR="00F87F1D" w:rsidRPr="00F87F1D" w:rsidRDefault="00C64E9A">
      <w:pPr>
        <w:pStyle w:val="TOC2"/>
        <w:rPr>
          <w:rFonts w:ascii="Calibri" w:hAnsi="Calibri"/>
          <w:noProof/>
          <w:sz w:val="22"/>
          <w:szCs w:val="22"/>
        </w:rPr>
      </w:pPr>
      <w:hyperlink w:anchor="_Toc60914495" w:history="1">
        <w:r w:rsidR="00F87F1D" w:rsidRPr="009E476A">
          <w:rPr>
            <w:rStyle w:val="Hyperlink"/>
            <w:noProof/>
          </w:rPr>
          <w:t>21.5</w:t>
        </w:r>
        <w:r w:rsidR="00F87F1D" w:rsidRPr="00F87F1D">
          <w:rPr>
            <w:rFonts w:ascii="Calibri" w:hAnsi="Calibri"/>
            <w:noProof/>
            <w:sz w:val="22"/>
            <w:szCs w:val="22"/>
          </w:rPr>
          <w:tab/>
        </w:r>
        <w:r w:rsidR="00F87F1D" w:rsidRPr="009E476A">
          <w:rPr>
            <w:rStyle w:val="Hyperlink"/>
            <w:noProof/>
          </w:rPr>
          <w:t>Class Clinical Exclusion</w:t>
        </w:r>
        <w:r w:rsidR="00F87F1D">
          <w:rPr>
            <w:noProof/>
            <w:webHidden/>
          </w:rPr>
          <w:tab/>
        </w:r>
        <w:r w:rsidR="00F87F1D">
          <w:rPr>
            <w:noProof/>
            <w:webHidden/>
          </w:rPr>
          <w:fldChar w:fldCharType="begin"/>
        </w:r>
        <w:r w:rsidR="00F87F1D">
          <w:rPr>
            <w:noProof/>
            <w:webHidden/>
          </w:rPr>
          <w:instrText xml:space="preserve"> PAGEREF _Toc60914495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0F6CF601" w14:textId="237744F8" w:rsidR="00F87F1D" w:rsidRPr="00F87F1D" w:rsidRDefault="00C64E9A">
      <w:pPr>
        <w:pStyle w:val="TOC2"/>
        <w:rPr>
          <w:rFonts w:ascii="Calibri" w:hAnsi="Calibri"/>
          <w:noProof/>
          <w:sz w:val="22"/>
          <w:szCs w:val="22"/>
        </w:rPr>
      </w:pPr>
      <w:hyperlink w:anchor="_Toc60914496" w:history="1">
        <w:r w:rsidR="00F87F1D" w:rsidRPr="009E476A">
          <w:rPr>
            <w:rStyle w:val="Hyperlink"/>
            <w:noProof/>
          </w:rPr>
          <w:t>21.6</w:t>
        </w:r>
        <w:r w:rsidR="00F87F1D" w:rsidRPr="00F87F1D">
          <w:rPr>
            <w:rFonts w:ascii="Calibri" w:hAnsi="Calibri"/>
            <w:noProof/>
            <w:sz w:val="22"/>
            <w:szCs w:val="22"/>
          </w:rPr>
          <w:tab/>
        </w:r>
        <w:r w:rsidR="00F87F1D" w:rsidRPr="009E476A">
          <w:rPr>
            <w:rStyle w:val="Hyperlink"/>
            <w:noProof/>
          </w:rPr>
          <w:t>Class Clinical Intervention Activity</w:t>
        </w:r>
        <w:r w:rsidR="00F87F1D">
          <w:rPr>
            <w:noProof/>
            <w:webHidden/>
          </w:rPr>
          <w:tab/>
        </w:r>
        <w:r w:rsidR="00F87F1D">
          <w:rPr>
            <w:noProof/>
            <w:webHidden/>
          </w:rPr>
          <w:fldChar w:fldCharType="begin"/>
        </w:r>
        <w:r w:rsidR="00F87F1D">
          <w:rPr>
            <w:noProof/>
            <w:webHidden/>
          </w:rPr>
          <w:instrText xml:space="preserve"> PAGEREF _Toc60914496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62264819" w14:textId="6F770309" w:rsidR="00F87F1D" w:rsidRPr="00F87F1D" w:rsidRDefault="00C64E9A">
      <w:pPr>
        <w:pStyle w:val="TOC2"/>
        <w:rPr>
          <w:rFonts w:ascii="Calibri" w:hAnsi="Calibri"/>
          <w:noProof/>
          <w:sz w:val="22"/>
          <w:szCs w:val="22"/>
        </w:rPr>
      </w:pPr>
      <w:hyperlink w:anchor="_Toc60914497" w:history="1">
        <w:r w:rsidR="00F87F1D" w:rsidRPr="009E476A">
          <w:rPr>
            <w:rStyle w:val="Hyperlink"/>
            <w:noProof/>
          </w:rPr>
          <w:t>21.7</w:t>
        </w:r>
        <w:r w:rsidR="00F87F1D" w:rsidRPr="00F87F1D">
          <w:rPr>
            <w:rFonts w:ascii="Calibri" w:hAnsi="Calibri"/>
            <w:noProof/>
            <w:sz w:val="22"/>
            <w:szCs w:val="22"/>
          </w:rPr>
          <w:tab/>
        </w:r>
        <w:r w:rsidR="00F87F1D" w:rsidRPr="009E476A">
          <w:rPr>
            <w:rStyle w:val="Hyperlink"/>
            <w:noProof/>
          </w:rPr>
          <w:t>Class Clinical Knowledge Acqusition</w:t>
        </w:r>
        <w:r w:rsidR="00F87F1D">
          <w:rPr>
            <w:noProof/>
            <w:webHidden/>
          </w:rPr>
          <w:tab/>
        </w:r>
        <w:r w:rsidR="00F87F1D">
          <w:rPr>
            <w:noProof/>
            <w:webHidden/>
          </w:rPr>
          <w:fldChar w:fldCharType="begin"/>
        </w:r>
        <w:r w:rsidR="00F87F1D">
          <w:rPr>
            <w:noProof/>
            <w:webHidden/>
          </w:rPr>
          <w:instrText xml:space="preserve"> PAGEREF _Toc60914497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71A8C8B6" w14:textId="31E3BF5E" w:rsidR="00F87F1D" w:rsidRPr="00F87F1D" w:rsidRDefault="00C64E9A">
      <w:pPr>
        <w:pStyle w:val="TOC2"/>
        <w:rPr>
          <w:rFonts w:ascii="Calibri" w:hAnsi="Calibri"/>
          <w:noProof/>
          <w:sz w:val="22"/>
          <w:szCs w:val="22"/>
        </w:rPr>
      </w:pPr>
      <w:hyperlink w:anchor="_Toc60914498" w:history="1">
        <w:r w:rsidR="00F87F1D" w:rsidRPr="009E476A">
          <w:rPr>
            <w:rStyle w:val="Hyperlink"/>
            <w:noProof/>
          </w:rPr>
          <w:t>21.8</w:t>
        </w:r>
        <w:r w:rsidR="00F87F1D" w:rsidRPr="00F87F1D">
          <w:rPr>
            <w:rFonts w:ascii="Calibri" w:hAnsi="Calibri"/>
            <w:noProof/>
            <w:sz w:val="22"/>
            <w:szCs w:val="22"/>
          </w:rPr>
          <w:tab/>
        </w:r>
        <w:r w:rsidR="00F87F1D" w:rsidRPr="009E476A">
          <w:rPr>
            <w:rStyle w:val="Hyperlink"/>
            <w:noProof/>
          </w:rPr>
          <w:t>Class Clinical Observation Activity</w:t>
        </w:r>
        <w:r w:rsidR="00F87F1D">
          <w:rPr>
            <w:noProof/>
            <w:webHidden/>
          </w:rPr>
          <w:tab/>
        </w:r>
        <w:r w:rsidR="00F87F1D">
          <w:rPr>
            <w:noProof/>
            <w:webHidden/>
          </w:rPr>
          <w:fldChar w:fldCharType="begin"/>
        </w:r>
        <w:r w:rsidR="00F87F1D">
          <w:rPr>
            <w:noProof/>
            <w:webHidden/>
          </w:rPr>
          <w:instrText xml:space="preserve"> PAGEREF _Toc60914498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7328E1F4" w14:textId="130E750B" w:rsidR="00F87F1D" w:rsidRPr="00F87F1D" w:rsidRDefault="00C64E9A">
      <w:pPr>
        <w:pStyle w:val="TOC2"/>
        <w:rPr>
          <w:rFonts w:ascii="Calibri" w:hAnsi="Calibri"/>
          <w:noProof/>
          <w:sz w:val="22"/>
          <w:szCs w:val="22"/>
        </w:rPr>
      </w:pPr>
      <w:hyperlink w:anchor="_Toc60914499" w:history="1">
        <w:r w:rsidR="00F87F1D" w:rsidRPr="009E476A">
          <w:rPr>
            <w:rStyle w:val="Hyperlink"/>
            <w:noProof/>
          </w:rPr>
          <w:t>21.9</w:t>
        </w:r>
        <w:r w:rsidR="00F87F1D" w:rsidRPr="00F87F1D">
          <w:rPr>
            <w:rFonts w:ascii="Calibri" w:hAnsi="Calibri"/>
            <w:noProof/>
            <w:sz w:val="22"/>
            <w:szCs w:val="22"/>
          </w:rPr>
          <w:tab/>
        </w:r>
        <w:r w:rsidR="00F87F1D" w:rsidRPr="009E476A">
          <w:rPr>
            <w:rStyle w:val="Hyperlink"/>
            <w:noProof/>
          </w:rPr>
          <w:t>Class Clinical Opinion</w:t>
        </w:r>
        <w:r w:rsidR="00F87F1D">
          <w:rPr>
            <w:noProof/>
            <w:webHidden/>
          </w:rPr>
          <w:tab/>
        </w:r>
        <w:r w:rsidR="00F87F1D">
          <w:rPr>
            <w:noProof/>
            <w:webHidden/>
          </w:rPr>
          <w:fldChar w:fldCharType="begin"/>
        </w:r>
        <w:r w:rsidR="00F87F1D">
          <w:rPr>
            <w:noProof/>
            <w:webHidden/>
          </w:rPr>
          <w:instrText xml:space="preserve"> PAGEREF _Toc60914499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027146F4" w14:textId="2E6197CB" w:rsidR="00F87F1D" w:rsidRPr="00F87F1D" w:rsidRDefault="00C64E9A">
      <w:pPr>
        <w:pStyle w:val="TOC2"/>
        <w:rPr>
          <w:rFonts w:ascii="Calibri" w:hAnsi="Calibri"/>
          <w:noProof/>
          <w:sz w:val="22"/>
          <w:szCs w:val="22"/>
        </w:rPr>
      </w:pPr>
      <w:hyperlink w:anchor="_Toc60914500" w:history="1">
        <w:r w:rsidR="00F87F1D" w:rsidRPr="009E476A">
          <w:rPr>
            <w:rStyle w:val="Hyperlink"/>
            <w:noProof/>
          </w:rPr>
          <w:t>21.10</w:t>
        </w:r>
        <w:r w:rsidR="00F87F1D" w:rsidRPr="00F87F1D">
          <w:rPr>
            <w:rFonts w:ascii="Calibri" w:hAnsi="Calibri"/>
            <w:noProof/>
            <w:sz w:val="22"/>
            <w:szCs w:val="22"/>
          </w:rPr>
          <w:tab/>
        </w:r>
        <w:r w:rsidR="00F87F1D" w:rsidRPr="009E476A">
          <w:rPr>
            <w:rStyle w:val="Hyperlink"/>
            <w:noProof/>
          </w:rPr>
          <w:t>Class Clinical Procedure</w:t>
        </w:r>
        <w:r w:rsidR="00F87F1D">
          <w:rPr>
            <w:noProof/>
            <w:webHidden/>
          </w:rPr>
          <w:tab/>
        </w:r>
        <w:r w:rsidR="00F87F1D">
          <w:rPr>
            <w:noProof/>
            <w:webHidden/>
          </w:rPr>
          <w:fldChar w:fldCharType="begin"/>
        </w:r>
        <w:r w:rsidR="00F87F1D">
          <w:rPr>
            <w:noProof/>
            <w:webHidden/>
          </w:rPr>
          <w:instrText xml:space="preserve"> PAGEREF _Toc60914500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4EBBB51D" w14:textId="19D328E8" w:rsidR="00F87F1D" w:rsidRPr="00F87F1D" w:rsidRDefault="00C64E9A">
      <w:pPr>
        <w:pStyle w:val="TOC2"/>
        <w:rPr>
          <w:rFonts w:ascii="Calibri" w:hAnsi="Calibri"/>
          <w:noProof/>
          <w:sz w:val="22"/>
          <w:szCs w:val="22"/>
        </w:rPr>
      </w:pPr>
      <w:hyperlink w:anchor="_Toc60914501" w:history="1">
        <w:r w:rsidR="00F87F1D" w:rsidRPr="009E476A">
          <w:rPr>
            <w:rStyle w:val="Hyperlink"/>
            <w:noProof/>
          </w:rPr>
          <w:t>21.11</w:t>
        </w:r>
        <w:r w:rsidR="00F87F1D" w:rsidRPr="00F87F1D">
          <w:rPr>
            <w:rFonts w:ascii="Calibri" w:hAnsi="Calibri"/>
            <w:noProof/>
            <w:sz w:val="22"/>
            <w:szCs w:val="22"/>
          </w:rPr>
          <w:tab/>
        </w:r>
        <w:r w:rsidR="00F87F1D" w:rsidRPr="009E476A">
          <w:rPr>
            <w:rStyle w:val="Hyperlink"/>
            <w:noProof/>
          </w:rPr>
          <w:t>Class Clinical Request</w:t>
        </w:r>
        <w:r w:rsidR="00F87F1D">
          <w:rPr>
            <w:noProof/>
            <w:webHidden/>
          </w:rPr>
          <w:tab/>
        </w:r>
        <w:r w:rsidR="00F87F1D">
          <w:rPr>
            <w:noProof/>
            <w:webHidden/>
          </w:rPr>
          <w:fldChar w:fldCharType="begin"/>
        </w:r>
        <w:r w:rsidR="00F87F1D">
          <w:rPr>
            <w:noProof/>
            <w:webHidden/>
          </w:rPr>
          <w:instrText xml:space="preserve"> PAGEREF _Toc60914501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121FF567" w14:textId="1DEF5EAE" w:rsidR="00F87F1D" w:rsidRPr="00F87F1D" w:rsidRDefault="00C64E9A">
      <w:pPr>
        <w:pStyle w:val="TOC2"/>
        <w:rPr>
          <w:rFonts w:ascii="Calibri" w:hAnsi="Calibri"/>
          <w:noProof/>
          <w:sz w:val="22"/>
          <w:szCs w:val="22"/>
        </w:rPr>
      </w:pPr>
      <w:hyperlink w:anchor="_Toc60914502" w:history="1">
        <w:r w:rsidR="00F87F1D" w:rsidRPr="009E476A">
          <w:rPr>
            <w:rStyle w:val="Hyperlink"/>
            <w:noProof/>
          </w:rPr>
          <w:t>21.12</w:t>
        </w:r>
        <w:r w:rsidR="00F87F1D" w:rsidRPr="00F87F1D">
          <w:rPr>
            <w:rFonts w:ascii="Calibri" w:hAnsi="Calibri"/>
            <w:noProof/>
            <w:sz w:val="22"/>
            <w:szCs w:val="22"/>
          </w:rPr>
          <w:tab/>
        </w:r>
        <w:r w:rsidR="00F87F1D" w:rsidRPr="009E476A">
          <w:rPr>
            <w:rStyle w:val="Hyperlink"/>
            <w:noProof/>
          </w:rPr>
          <w:t>Class Clinical Situation</w:t>
        </w:r>
        <w:r w:rsidR="00F87F1D">
          <w:rPr>
            <w:noProof/>
            <w:webHidden/>
          </w:rPr>
          <w:tab/>
        </w:r>
        <w:r w:rsidR="00F87F1D">
          <w:rPr>
            <w:noProof/>
            <w:webHidden/>
          </w:rPr>
          <w:fldChar w:fldCharType="begin"/>
        </w:r>
        <w:r w:rsidR="00F87F1D">
          <w:rPr>
            <w:noProof/>
            <w:webHidden/>
          </w:rPr>
          <w:instrText xml:space="preserve"> PAGEREF _Toc60914502 \h </w:instrText>
        </w:r>
        <w:r w:rsidR="00F87F1D">
          <w:rPr>
            <w:noProof/>
            <w:webHidden/>
          </w:rPr>
        </w:r>
        <w:r w:rsidR="00F87F1D">
          <w:rPr>
            <w:noProof/>
            <w:webHidden/>
          </w:rPr>
          <w:fldChar w:fldCharType="separate"/>
        </w:r>
        <w:r w:rsidR="00F87F1D">
          <w:rPr>
            <w:noProof/>
            <w:webHidden/>
          </w:rPr>
          <w:t>153</w:t>
        </w:r>
        <w:r w:rsidR="00F87F1D">
          <w:rPr>
            <w:noProof/>
            <w:webHidden/>
          </w:rPr>
          <w:fldChar w:fldCharType="end"/>
        </w:r>
      </w:hyperlink>
    </w:p>
    <w:p w14:paraId="6F162F0E" w14:textId="76768B1F" w:rsidR="00F87F1D" w:rsidRPr="00F87F1D" w:rsidRDefault="00C64E9A">
      <w:pPr>
        <w:pStyle w:val="TOC2"/>
        <w:rPr>
          <w:rFonts w:ascii="Calibri" w:hAnsi="Calibri"/>
          <w:noProof/>
          <w:sz w:val="22"/>
          <w:szCs w:val="22"/>
        </w:rPr>
      </w:pPr>
      <w:hyperlink w:anchor="_Toc60914503" w:history="1">
        <w:r w:rsidR="00F87F1D" w:rsidRPr="009E476A">
          <w:rPr>
            <w:rStyle w:val="Hyperlink"/>
            <w:noProof/>
          </w:rPr>
          <w:t>21.13</w:t>
        </w:r>
        <w:r w:rsidR="00F87F1D" w:rsidRPr="00F87F1D">
          <w:rPr>
            <w:rFonts w:ascii="Calibri" w:hAnsi="Calibri"/>
            <w:noProof/>
            <w:sz w:val="22"/>
            <w:szCs w:val="22"/>
          </w:rPr>
          <w:tab/>
        </w:r>
        <w:r w:rsidR="00F87F1D" w:rsidRPr="009E476A">
          <w:rPr>
            <w:rStyle w:val="Hyperlink"/>
            <w:noProof/>
          </w:rPr>
          <w:t>Class Consult</w:t>
        </w:r>
        <w:r w:rsidR="00F87F1D">
          <w:rPr>
            <w:noProof/>
            <w:webHidden/>
          </w:rPr>
          <w:tab/>
        </w:r>
        <w:r w:rsidR="00F87F1D">
          <w:rPr>
            <w:noProof/>
            <w:webHidden/>
          </w:rPr>
          <w:fldChar w:fldCharType="begin"/>
        </w:r>
        <w:r w:rsidR="00F87F1D">
          <w:rPr>
            <w:noProof/>
            <w:webHidden/>
          </w:rPr>
          <w:instrText xml:space="preserve"> PAGEREF _Toc60914503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41182698" w14:textId="5C32F2FA" w:rsidR="00F87F1D" w:rsidRPr="00F87F1D" w:rsidRDefault="00C64E9A">
      <w:pPr>
        <w:pStyle w:val="TOC2"/>
        <w:rPr>
          <w:rFonts w:ascii="Calibri" w:hAnsi="Calibri"/>
          <w:noProof/>
          <w:sz w:val="22"/>
          <w:szCs w:val="22"/>
        </w:rPr>
      </w:pPr>
      <w:hyperlink w:anchor="_Toc60914504" w:history="1">
        <w:r w:rsidR="00F87F1D" w:rsidRPr="009E476A">
          <w:rPr>
            <w:rStyle w:val="Hyperlink"/>
            <w:noProof/>
          </w:rPr>
          <w:t>21.14</w:t>
        </w:r>
        <w:r w:rsidR="00F87F1D" w:rsidRPr="00F87F1D">
          <w:rPr>
            <w:rFonts w:ascii="Calibri" w:hAnsi="Calibri"/>
            <w:noProof/>
            <w:sz w:val="22"/>
            <w:szCs w:val="22"/>
          </w:rPr>
          <w:tab/>
        </w:r>
        <w:r w:rsidR="00F87F1D" w:rsidRPr="009E476A">
          <w:rPr>
            <w:rStyle w:val="Hyperlink"/>
            <w:noProof/>
          </w:rPr>
          <w:t>Class Diagnosis</w:t>
        </w:r>
        <w:r w:rsidR="00F87F1D">
          <w:rPr>
            <w:noProof/>
            <w:webHidden/>
          </w:rPr>
          <w:tab/>
        </w:r>
        <w:r w:rsidR="00F87F1D">
          <w:rPr>
            <w:noProof/>
            <w:webHidden/>
          </w:rPr>
          <w:fldChar w:fldCharType="begin"/>
        </w:r>
        <w:r w:rsidR="00F87F1D">
          <w:rPr>
            <w:noProof/>
            <w:webHidden/>
          </w:rPr>
          <w:instrText xml:space="preserve"> PAGEREF _Toc60914504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568D6E75" w14:textId="4C281A3B" w:rsidR="00F87F1D" w:rsidRPr="00F87F1D" w:rsidRDefault="00C64E9A">
      <w:pPr>
        <w:pStyle w:val="TOC2"/>
        <w:rPr>
          <w:rFonts w:ascii="Calibri" w:hAnsi="Calibri"/>
          <w:noProof/>
          <w:sz w:val="22"/>
          <w:szCs w:val="22"/>
        </w:rPr>
      </w:pPr>
      <w:hyperlink w:anchor="_Toc60914505" w:history="1">
        <w:r w:rsidR="00F87F1D" w:rsidRPr="009E476A">
          <w:rPr>
            <w:rStyle w:val="Hyperlink"/>
            <w:noProof/>
          </w:rPr>
          <w:t>21.15</w:t>
        </w:r>
        <w:r w:rsidR="00F87F1D" w:rsidRPr="00F87F1D">
          <w:rPr>
            <w:rFonts w:ascii="Calibri" w:hAnsi="Calibri"/>
            <w:noProof/>
            <w:sz w:val="22"/>
            <w:szCs w:val="22"/>
          </w:rPr>
          <w:tab/>
        </w:r>
        <w:r w:rsidR="00F87F1D" w:rsidRPr="009E476A">
          <w:rPr>
            <w:rStyle w:val="Hyperlink"/>
            <w:noProof/>
          </w:rPr>
          <w:t>Class Dosage Form</w:t>
        </w:r>
        <w:r w:rsidR="00F87F1D">
          <w:rPr>
            <w:noProof/>
            <w:webHidden/>
          </w:rPr>
          <w:tab/>
        </w:r>
        <w:r w:rsidR="00F87F1D">
          <w:rPr>
            <w:noProof/>
            <w:webHidden/>
          </w:rPr>
          <w:fldChar w:fldCharType="begin"/>
        </w:r>
        <w:r w:rsidR="00F87F1D">
          <w:rPr>
            <w:noProof/>
            <w:webHidden/>
          </w:rPr>
          <w:instrText xml:space="preserve"> PAGEREF _Toc60914505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0AD36529" w14:textId="6742035E" w:rsidR="00F87F1D" w:rsidRPr="00F87F1D" w:rsidRDefault="00C64E9A">
      <w:pPr>
        <w:pStyle w:val="TOC2"/>
        <w:rPr>
          <w:rFonts w:ascii="Calibri" w:hAnsi="Calibri"/>
          <w:noProof/>
          <w:sz w:val="22"/>
          <w:szCs w:val="22"/>
        </w:rPr>
      </w:pPr>
      <w:hyperlink w:anchor="_Toc60914506" w:history="1">
        <w:r w:rsidR="00F87F1D" w:rsidRPr="009E476A">
          <w:rPr>
            <w:rStyle w:val="Hyperlink"/>
            <w:noProof/>
          </w:rPr>
          <w:t>21.16</w:t>
        </w:r>
        <w:r w:rsidR="00F87F1D" w:rsidRPr="00F87F1D">
          <w:rPr>
            <w:rFonts w:ascii="Calibri" w:hAnsi="Calibri"/>
            <w:noProof/>
            <w:sz w:val="22"/>
            <w:szCs w:val="22"/>
          </w:rPr>
          <w:tab/>
        </w:r>
        <w:r w:rsidR="00F87F1D" w:rsidRPr="009E476A">
          <w:rPr>
            <w:rStyle w:val="Hyperlink"/>
            <w:noProof/>
          </w:rPr>
          <w:t>Class Encounter</w:t>
        </w:r>
        <w:r w:rsidR="00F87F1D">
          <w:rPr>
            <w:noProof/>
            <w:webHidden/>
          </w:rPr>
          <w:tab/>
        </w:r>
        <w:r w:rsidR="00F87F1D">
          <w:rPr>
            <w:noProof/>
            <w:webHidden/>
          </w:rPr>
          <w:fldChar w:fldCharType="begin"/>
        </w:r>
        <w:r w:rsidR="00F87F1D">
          <w:rPr>
            <w:noProof/>
            <w:webHidden/>
          </w:rPr>
          <w:instrText xml:space="preserve"> PAGEREF _Toc60914506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6ADC8386" w14:textId="3F9C3191" w:rsidR="00F87F1D" w:rsidRPr="00F87F1D" w:rsidRDefault="00C64E9A">
      <w:pPr>
        <w:pStyle w:val="TOC2"/>
        <w:rPr>
          <w:rFonts w:ascii="Calibri" w:hAnsi="Calibri"/>
          <w:noProof/>
          <w:sz w:val="22"/>
          <w:szCs w:val="22"/>
        </w:rPr>
      </w:pPr>
      <w:hyperlink w:anchor="_Toc60914507" w:history="1">
        <w:r w:rsidR="00F87F1D" w:rsidRPr="009E476A">
          <w:rPr>
            <w:rStyle w:val="Hyperlink"/>
            <w:noProof/>
          </w:rPr>
          <w:t>21.17</w:t>
        </w:r>
        <w:r w:rsidR="00F87F1D" w:rsidRPr="00F87F1D">
          <w:rPr>
            <w:rFonts w:ascii="Calibri" w:hAnsi="Calibri"/>
            <w:noProof/>
            <w:sz w:val="22"/>
            <w:szCs w:val="22"/>
          </w:rPr>
          <w:tab/>
        </w:r>
        <w:r w:rsidR="00F87F1D" w:rsidRPr="009E476A">
          <w:rPr>
            <w:rStyle w:val="Hyperlink"/>
            <w:noProof/>
          </w:rPr>
          <w:t>Association finding</w:t>
        </w:r>
        <w:r w:rsidR="00F87F1D">
          <w:rPr>
            <w:noProof/>
            <w:webHidden/>
          </w:rPr>
          <w:tab/>
        </w:r>
        <w:r w:rsidR="00F87F1D">
          <w:rPr>
            <w:noProof/>
            <w:webHidden/>
          </w:rPr>
          <w:fldChar w:fldCharType="begin"/>
        </w:r>
        <w:r w:rsidR="00F87F1D">
          <w:rPr>
            <w:noProof/>
            <w:webHidden/>
          </w:rPr>
          <w:instrText xml:space="preserve"> PAGEREF _Toc60914507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28AE9D46" w14:textId="6D57E214" w:rsidR="00F87F1D" w:rsidRPr="00F87F1D" w:rsidRDefault="00C64E9A">
      <w:pPr>
        <w:pStyle w:val="TOC2"/>
        <w:rPr>
          <w:rFonts w:ascii="Calibri" w:hAnsi="Calibri"/>
          <w:noProof/>
          <w:sz w:val="22"/>
          <w:szCs w:val="22"/>
        </w:rPr>
      </w:pPr>
      <w:hyperlink w:anchor="_Toc60914508" w:history="1">
        <w:r w:rsidR="00F87F1D" w:rsidRPr="009E476A">
          <w:rPr>
            <w:rStyle w:val="Hyperlink"/>
            <w:noProof/>
          </w:rPr>
          <w:t>21.18</w:t>
        </w:r>
        <w:r w:rsidR="00F87F1D" w:rsidRPr="00F87F1D">
          <w:rPr>
            <w:rFonts w:ascii="Calibri" w:hAnsi="Calibri"/>
            <w:noProof/>
            <w:sz w:val="22"/>
            <w:szCs w:val="22"/>
          </w:rPr>
          <w:tab/>
        </w:r>
        <w:r w:rsidR="00F87F1D" w:rsidRPr="009E476A">
          <w:rPr>
            <w:rStyle w:val="Hyperlink"/>
            <w:noProof/>
          </w:rPr>
          <w:t>Class Infered Observation Activity</w:t>
        </w:r>
        <w:r w:rsidR="00F87F1D">
          <w:rPr>
            <w:noProof/>
            <w:webHidden/>
          </w:rPr>
          <w:tab/>
        </w:r>
        <w:r w:rsidR="00F87F1D">
          <w:rPr>
            <w:noProof/>
            <w:webHidden/>
          </w:rPr>
          <w:fldChar w:fldCharType="begin"/>
        </w:r>
        <w:r w:rsidR="00F87F1D">
          <w:rPr>
            <w:noProof/>
            <w:webHidden/>
          </w:rPr>
          <w:instrText xml:space="preserve"> PAGEREF _Toc60914508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4DD447FE" w14:textId="15004BED" w:rsidR="00F87F1D" w:rsidRPr="00F87F1D" w:rsidRDefault="00C64E9A">
      <w:pPr>
        <w:pStyle w:val="TOC2"/>
        <w:rPr>
          <w:rFonts w:ascii="Calibri" w:hAnsi="Calibri"/>
          <w:noProof/>
          <w:sz w:val="22"/>
          <w:szCs w:val="22"/>
        </w:rPr>
      </w:pPr>
      <w:hyperlink w:anchor="_Toc60914509" w:history="1">
        <w:r w:rsidR="00F87F1D" w:rsidRPr="009E476A">
          <w:rPr>
            <w:rStyle w:val="Hyperlink"/>
            <w:noProof/>
          </w:rPr>
          <w:t>21.19</w:t>
        </w:r>
        <w:r w:rsidR="00F87F1D" w:rsidRPr="00F87F1D">
          <w:rPr>
            <w:rFonts w:ascii="Calibri" w:hAnsi="Calibri"/>
            <w:noProof/>
            <w:sz w:val="22"/>
            <w:szCs w:val="22"/>
          </w:rPr>
          <w:tab/>
        </w:r>
        <w:r w:rsidR="00F87F1D" w:rsidRPr="009E476A">
          <w:rPr>
            <w:rStyle w:val="Hyperlink"/>
            <w:noProof/>
          </w:rPr>
          <w:t>Class Medication</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_Toc60914509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63DAB2A3" w14:textId="5AB66E54" w:rsidR="00F87F1D" w:rsidRPr="00F87F1D" w:rsidRDefault="00C64E9A">
      <w:pPr>
        <w:pStyle w:val="TOC2"/>
        <w:rPr>
          <w:rFonts w:ascii="Calibri" w:hAnsi="Calibri"/>
          <w:noProof/>
          <w:sz w:val="22"/>
          <w:szCs w:val="22"/>
        </w:rPr>
      </w:pPr>
      <w:hyperlink w:anchor="_Toc60914510" w:history="1">
        <w:r w:rsidR="00F87F1D" w:rsidRPr="009E476A">
          <w:rPr>
            <w:rStyle w:val="Hyperlink"/>
            <w:noProof/>
          </w:rPr>
          <w:t>21.20</w:t>
        </w:r>
        <w:r w:rsidR="00F87F1D" w:rsidRPr="00F87F1D">
          <w:rPr>
            <w:rFonts w:ascii="Calibri" w:hAnsi="Calibri"/>
            <w:noProof/>
            <w:sz w:val="22"/>
            <w:szCs w:val="22"/>
          </w:rPr>
          <w:tab/>
        </w:r>
        <w:r w:rsidR="00F87F1D" w:rsidRPr="009E476A">
          <w:rPr>
            <w:rStyle w:val="Hyperlink"/>
            <w:noProof/>
          </w:rPr>
          <w:t>Class Medication Activity</w:t>
        </w:r>
        <w:r w:rsidR="00F87F1D">
          <w:rPr>
            <w:noProof/>
            <w:webHidden/>
          </w:rPr>
          <w:tab/>
        </w:r>
        <w:r w:rsidR="00F87F1D">
          <w:rPr>
            <w:noProof/>
            <w:webHidden/>
          </w:rPr>
          <w:fldChar w:fldCharType="begin"/>
        </w:r>
        <w:r w:rsidR="00F87F1D">
          <w:rPr>
            <w:noProof/>
            <w:webHidden/>
          </w:rPr>
          <w:instrText xml:space="preserve"> PAGEREF _Toc60914510 \h </w:instrText>
        </w:r>
        <w:r w:rsidR="00F87F1D">
          <w:rPr>
            <w:noProof/>
            <w:webHidden/>
          </w:rPr>
        </w:r>
        <w:r w:rsidR="00F87F1D">
          <w:rPr>
            <w:noProof/>
            <w:webHidden/>
          </w:rPr>
          <w:fldChar w:fldCharType="separate"/>
        </w:r>
        <w:r w:rsidR="00F87F1D">
          <w:rPr>
            <w:noProof/>
            <w:webHidden/>
          </w:rPr>
          <w:t>154</w:t>
        </w:r>
        <w:r w:rsidR="00F87F1D">
          <w:rPr>
            <w:noProof/>
            <w:webHidden/>
          </w:rPr>
          <w:fldChar w:fldCharType="end"/>
        </w:r>
      </w:hyperlink>
    </w:p>
    <w:p w14:paraId="58040F79" w14:textId="015D8906" w:rsidR="00F87F1D" w:rsidRPr="00F87F1D" w:rsidRDefault="00C64E9A">
      <w:pPr>
        <w:pStyle w:val="TOC2"/>
        <w:rPr>
          <w:rFonts w:ascii="Calibri" w:hAnsi="Calibri"/>
          <w:noProof/>
          <w:sz w:val="22"/>
          <w:szCs w:val="22"/>
        </w:rPr>
      </w:pPr>
      <w:hyperlink w:anchor="_Toc60914511" w:history="1">
        <w:r w:rsidR="00F87F1D" w:rsidRPr="009E476A">
          <w:rPr>
            <w:rStyle w:val="Hyperlink"/>
            <w:noProof/>
          </w:rPr>
          <w:t>21.21</w:t>
        </w:r>
        <w:r w:rsidR="00F87F1D" w:rsidRPr="00F87F1D">
          <w:rPr>
            <w:rFonts w:ascii="Calibri" w:hAnsi="Calibri"/>
            <w:noProof/>
            <w:sz w:val="22"/>
            <w:szCs w:val="22"/>
          </w:rPr>
          <w:tab/>
        </w:r>
        <w:r w:rsidR="00F87F1D" w:rsidRPr="009E476A">
          <w:rPr>
            <w:rStyle w:val="Hyperlink"/>
            <w:noProof/>
          </w:rPr>
          <w:t>Class Recomendation Activity</w:t>
        </w:r>
        <w:r w:rsidR="00F87F1D">
          <w:rPr>
            <w:noProof/>
            <w:webHidden/>
          </w:rPr>
          <w:tab/>
        </w:r>
        <w:r w:rsidR="00F87F1D">
          <w:rPr>
            <w:noProof/>
            <w:webHidden/>
          </w:rPr>
          <w:fldChar w:fldCharType="begin"/>
        </w:r>
        <w:r w:rsidR="00F87F1D">
          <w:rPr>
            <w:noProof/>
            <w:webHidden/>
          </w:rPr>
          <w:instrText xml:space="preserve"> PAGEREF _Toc60914511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2ED28341" w14:textId="6C1B77C5" w:rsidR="00F87F1D" w:rsidRPr="00F87F1D" w:rsidRDefault="00C64E9A">
      <w:pPr>
        <w:pStyle w:val="TOC2"/>
        <w:rPr>
          <w:rFonts w:ascii="Calibri" w:hAnsi="Calibri"/>
          <w:noProof/>
          <w:sz w:val="22"/>
          <w:szCs w:val="22"/>
        </w:rPr>
      </w:pPr>
      <w:hyperlink w:anchor="_Toc60914512" w:history="1">
        <w:r w:rsidR="00F87F1D" w:rsidRPr="009E476A">
          <w:rPr>
            <w:rStyle w:val="Hyperlink"/>
            <w:noProof/>
          </w:rPr>
          <w:t>21.22</w:t>
        </w:r>
        <w:r w:rsidR="00F87F1D" w:rsidRPr="00F87F1D">
          <w:rPr>
            <w:rFonts w:ascii="Calibri" w:hAnsi="Calibri"/>
            <w:noProof/>
            <w:sz w:val="22"/>
            <w:szCs w:val="22"/>
          </w:rPr>
          <w:tab/>
        </w:r>
        <w:r w:rsidR="00F87F1D" w:rsidRPr="009E476A">
          <w:rPr>
            <w:rStyle w:val="Hyperlink"/>
            <w:noProof/>
          </w:rPr>
          <w:t>Class Risk Assessement</w:t>
        </w:r>
        <w:r w:rsidR="00F87F1D">
          <w:rPr>
            <w:noProof/>
            <w:webHidden/>
          </w:rPr>
          <w:tab/>
        </w:r>
        <w:r w:rsidR="00F87F1D">
          <w:rPr>
            <w:noProof/>
            <w:webHidden/>
          </w:rPr>
          <w:fldChar w:fldCharType="begin"/>
        </w:r>
        <w:r w:rsidR="00F87F1D">
          <w:rPr>
            <w:noProof/>
            <w:webHidden/>
          </w:rPr>
          <w:instrText xml:space="preserve"> PAGEREF _Toc60914512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5D021679" w14:textId="583AE9B1" w:rsidR="00F87F1D" w:rsidRPr="00F87F1D" w:rsidRDefault="00C64E9A">
      <w:pPr>
        <w:pStyle w:val="TOC2"/>
        <w:rPr>
          <w:rFonts w:ascii="Calibri" w:hAnsi="Calibri"/>
          <w:noProof/>
          <w:sz w:val="22"/>
          <w:szCs w:val="22"/>
        </w:rPr>
      </w:pPr>
      <w:hyperlink w:anchor="_Toc60914513" w:history="1">
        <w:r w:rsidR="00F87F1D" w:rsidRPr="009E476A">
          <w:rPr>
            <w:rStyle w:val="Hyperlink"/>
            <w:noProof/>
          </w:rPr>
          <w:t>21.23</w:t>
        </w:r>
        <w:r w:rsidR="00F87F1D" w:rsidRPr="00F87F1D">
          <w:rPr>
            <w:rFonts w:ascii="Calibri" w:hAnsi="Calibri"/>
            <w:noProof/>
            <w:sz w:val="22"/>
            <w:szCs w:val="22"/>
          </w:rPr>
          <w:tab/>
        </w:r>
        <w:r w:rsidR="00F87F1D" w:rsidRPr="009E476A">
          <w:rPr>
            <w:rStyle w:val="Hyperlink"/>
            <w:noProof/>
          </w:rPr>
          <w:t>Class Sense Observation Activity</w:t>
        </w:r>
        <w:r w:rsidR="00F87F1D">
          <w:rPr>
            <w:noProof/>
            <w:webHidden/>
          </w:rPr>
          <w:tab/>
        </w:r>
        <w:r w:rsidR="00F87F1D">
          <w:rPr>
            <w:noProof/>
            <w:webHidden/>
          </w:rPr>
          <w:fldChar w:fldCharType="begin"/>
        </w:r>
        <w:r w:rsidR="00F87F1D">
          <w:rPr>
            <w:noProof/>
            <w:webHidden/>
          </w:rPr>
          <w:instrText xml:space="preserve"> PAGEREF _Toc60914513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34251333" w14:textId="49ECF5DA" w:rsidR="00F87F1D" w:rsidRPr="00F87F1D" w:rsidRDefault="00C64E9A">
      <w:pPr>
        <w:pStyle w:val="TOC2"/>
        <w:rPr>
          <w:rFonts w:ascii="Calibri" w:hAnsi="Calibri"/>
          <w:noProof/>
          <w:sz w:val="22"/>
          <w:szCs w:val="22"/>
        </w:rPr>
      </w:pPr>
      <w:hyperlink w:anchor="_Toc60914514" w:history="1">
        <w:r w:rsidR="00F87F1D" w:rsidRPr="009E476A">
          <w:rPr>
            <w:rStyle w:val="Hyperlink"/>
            <w:noProof/>
          </w:rPr>
          <w:t>21.24</w:t>
        </w:r>
        <w:r w:rsidR="00F87F1D" w:rsidRPr="00F87F1D">
          <w:rPr>
            <w:rFonts w:ascii="Calibri" w:hAnsi="Calibri"/>
            <w:noProof/>
            <w:sz w:val="22"/>
            <w:szCs w:val="22"/>
          </w:rPr>
          <w:tab/>
        </w:r>
        <w:r w:rsidR="00F87F1D" w:rsidRPr="009E476A">
          <w:rPr>
            <w:rStyle w:val="Hyperlink"/>
            <w:noProof/>
          </w:rPr>
          <w:t>Class Specimen</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_Toc60914514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0D5E4CF1" w14:textId="513492A3" w:rsidR="00F87F1D" w:rsidRPr="00F87F1D" w:rsidRDefault="00C64E9A">
      <w:pPr>
        <w:pStyle w:val="TOC2"/>
        <w:rPr>
          <w:rFonts w:ascii="Calibri" w:hAnsi="Calibri"/>
          <w:noProof/>
          <w:sz w:val="22"/>
          <w:szCs w:val="22"/>
        </w:rPr>
      </w:pPr>
      <w:hyperlink w:anchor="_Toc60914515" w:history="1">
        <w:r w:rsidR="00F87F1D" w:rsidRPr="009E476A">
          <w:rPr>
            <w:rStyle w:val="Hyperlink"/>
            <w:noProof/>
          </w:rPr>
          <w:t>21.25</w:t>
        </w:r>
        <w:r w:rsidR="00F87F1D" w:rsidRPr="00F87F1D">
          <w:rPr>
            <w:rFonts w:ascii="Calibri" w:hAnsi="Calibri"/>
            <w:noProof/>
            <w:sz w:val="22"/>
            <w:szCs w:val="22"/>
          </w:rPr>
          <w:tab/>
        </w:r>
        <w:r w:rsidR="00F87F1D" w:rsidRPr="009E476A">
          <w:rPr>
            <w:rStyle w:val="Hyperlink"/>
            <w:noProof/>
          </w:rPr>
          <w:t>Class Subject</w:t>
        </w:r>
        <w:r w:rsidR="00F87F1D" w:rsidRPr="009E476A">
          <w:rPr>
            <w:rStyle w:val="Hyperlink"/>
            <w:rFonts w:cs="Arial"/>
            <w:noProof/>
          </w:rPr>
          <w:t xml:space="preserve">  &lt;&lt;Role&gt;&gt;</w:t>
        </w:r>
        <w:r w:rsidR="00F87F1D">
          <w:rPr>
            <w:noProof/>
            <w:webHidden/>
          </w:rPr>
          <w:tab/>
        </w:r>
        <w:r w:rsidR="00F87F1D">
          <w:rPr>
            <w:noProof/>
            <w:webHidden/>
          </w:rPr>
          <w:fldChar w:fldCharType="begin"/>
        </w:r>
        <w:r w:rsidR="00F87F1D">
          <w:rPr>
            <w:noProof/>
            <w:webHidden/>
          </w:rPr>
          <w:instrText xml:space="preserve"> PAGEREF _Toc60914515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75BA82FA" w14:textId="0F400CF5" w:rsidR="00F87F1D" w:rsidRPr="00F87F1D" w:rsidRDefault="00C64E9A">
      <w:pPr>
        <w:pStyle w:val="TOC2"/>
        <w:rPr>
          <w:rFonts w:ascii="Calibri" w:hAnsi="Calibri"/>
          <w:noProof/>
          <w:sz w:val="22"/>
          <w:szCs w:val="22"/>
        </w:rPr>
      </w:pPr>
      <w:hyperlink w:anchor="_Toc60914516" w:history="1">
        <w:r w:rsidR="00F87F1D" w:rsidRPr="009E476A">
          <w:rPr>
            <w:rStyle w:val="Hyperlink"/>
            <w:noProof/>
          </w:rPr>
          <w:t>21.26</w:t>
        </w:r>
        <w:r w:rsidR="00F87F1D" w:rsidRPr="00F87F1D">
          <w:rPr>
            <w:rFonts w:ascii="Calibri" w:hAnsi="Calibri"/>
            <w:noProof/>
            <w:sz w:val="22"/>
            <w:szCs w:val="22"/>
          </w:rPr>
          <w:tab/>
        </w:r>
        <w:r w:rsidR="00F87F1D" w:rsidRPr="009E476A">
          <w:rPr>
            <w:rStyle w:val="Hyperlink"/>
            <w:noProof/>
          </w:rPr>
          <w:t>Class Substance</w:t>
        </w:r>
        <w:r w:rsidR="00F87F1D">
          <w:rPr>
            <w:noProof/>
            <w:webHidden/>
          </w:rPr>
          <w:tab/>
        </w:r>
        <w:r w:rsidR="00F87F1D">
          <w:rPr>
            <w:noProof/>
            <w:webHidden/>
          </w:rPr>
          <w:fldChar w:fldCharType="begin"/>
        </w:r>
        <w:r w:rsidR="00F87F1D">
          <w:rPr>
            <w:noProof/>
            <w:webHidden/>
          </w:rPr>
          <w:instrText xml:space="preserve"> PAGEREF _Toc60914516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0F3FB153" w14:textId="42964489" w:rsidR="00F87F1D" w:rsidRPr="00F87F1D" w:rsidRDefault="00C64E9A">
      <w:pPr>
        <w:pStyle w:val="TOC2"/>
        <w:rPr>
          <w:rFonts w:ascii="Calibri" w:hAnsi="Calibri"/>
          <w:noProof/>
          <w:sz w:val="22"/>
          <w:szCs w:val="22"/>
        </w:rPr>
      </w:pPr>
      <w:hyperlink w:anchor="_Toc60914517" w:history="1">
        <w:r w:rsidR="00F87F1D" w:rsidRPr="009E476A">
          <w:rPr>
            <w:rStyle w:val="Hyperlink"/>
            <w:noProof/>
          </w:rPr>
          <w:t>21.27</w:t>
        </w:r>
        <w:r w:rsidR="00F87F1D" w:rsidRPr="00F87F1D">
          <w:rPr>
            <w:rFonts w:ascii="Calibri" w:hAnsi="Calibri"/>
            <w:noProof/>
            <w:sz w:val="22"/>
            <w:szCs w:val="22"/>
          </w:rPr>
          <w:tab/>
        </w:r>
        <w:r w:rsidR="00F87F1D" w:rsidRPr="009E476A">
          <w:rPr>
            <w:rStyle w:val="Hyperlink"/>
            <w:noProof/>
          </w:rPr>
          <w:t>Class Vital Sign Measurement</w:t>
        </w:r>
        <w:r w:rsidR="00F87F1D">
          <w:rPr>
            <w:noProof/>
            <w:webHidden/>
          </w:rPr>
          <w:tab/>
        </w:r>
        <w:r w:rsidR="00F87F1D">
          <w:rPr>
            <w:noProof/>
            <w:webHidden/>
          </w:rPr>
          <w:fldChar w:fldCharType="begin"/>
        </w:r>
        <w:r w:rsidR="00F87F1D">
          <w:rPr>
            <w:noProof/>
            <w:webHidden/>
          </w:rPr>
          <w:instrText xml:space="preserve"> PAGEREF _Toc60914517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19828469" w14:textId="02360C50" w:rsidR="00F87F1D" w:rsidRPr="00F87F1D" w:rsidRDefault="00C64E9A">
      <w:pPr>
        <w:pStyle w:val="TOC2"/>
        <w:rPr>
          <w:rFonts w:ascii="Calibri" w:hAnsi="Calibri"/>
          <w:noProof/>
          <w:sz w:val="22"/>
          <w:szCs w:val="22"/>
        </w:rPr>
      </w:pPr>
      <w:hyperlink w:anchor="_Toc60914518" w:history="1">
        <w:r w:rsidR="00F87F1D" w:rsidRPr="009E476A">
          <w:rPr>
            <w:rStyle w:val="Hyperlink"/>
            <w:noProof/>
          </w:rPr>
          <w:t>21.28</w:t>
        </w:r>
        <w:r w:rsidR="00F87F1D" w:rsidRPr="00F87F1D">
          <w:rPr>
            <w:rFonts w:ascii="Calibri" w:hAnsi="Calibri"/>
            <w:noProof/>
            <w:sz w:val="22"/>
            <w:szCs w:val="22"/>
          </w:rPr>
          <w:tab/>
        </w:r>
        <w:r w:rsidR="00F87F1D" w:rsidRPr="009E476A">
          <w:rPr>
            <w:rStyle w:val="Hyperlink"/>
            <w:noProof/>
          </w:rPr>
          <w:t>Class Vital Sign Measurement Activity</w:t>
        </w:r>
        <w:r w:rsidR="00F87F1D">
          <w:rPr>
            <w:noProof/>
            <w:webHidden/>
          </w:rPr>
          <w:tab/>
        </w:r>
        <w:r w:rsidR="00F87F1D">
          <w:rPr>
            <w:noProof/>
            <w:webHidden/>
          </w:rPr>
          <w:fldChar w:fldCharType="begin"/>
        </w:r>
        <w:r w:rsidR="00F87F1D">
          <w:rPr>
            <w:noProof/>
            <w:webHidden/>
          </w:rPr>
          <w:instrText xml:space="preserve"> PAGEREF _Toc60914518 \h </w:instrText>
        </w:r>
        <w:r w:rsidR="00F87F1D">
          <w:rPr>
            <w:noProof/>
            <w:webHidden/>
          </w:rPr>
        </w:r>
        <w:r w:rsidR="00F87F1D">
          <w:rPr>
            <w:noProof/>
            <w:webHidden/>
          </w:rPr>
          <w:fldChar w:fldCharType="separate"/>
        </w:r>
        <w:r w:rsidR="00F87F1D">
          <w:rPr>
            <w:noProof/>
            <w:webHidden/>
          </w:rPr>
          <w:t>155</w:t>
        </w:r>
        <w:r w:rsidR="00F87F1D">
          <w:rPr>
            <w:noProof/>
            <w:webHidden/>
          </w:rPr>
          <w:fldChar w:fldCharType="end"/>
        </w:r>
      </w:hyperlink>
    </w:p>
    <w:p w14:paraId="3F1E8005" w14:textId="6FF12230" w:rsidR="00F87F1D" w:rsidRPr="00F87F1D" w:rsidRDefault="00C64E9A">
      <w:pPr>
        <w:pStyle w:val="TOC1"/>
        <w:tabs>
          <w:tab w:val="left" w:pos="1512"/>
        </w:tabs>
        <w:rPr>
          <w:rFonts w:ascii="Calibri" w:hAnsi="Calibri"/>
          <w:noProof/>
          <w:sz w:val="22"/>
          <w:szCs w:val="22"/>
        </w:rPr>
      </w:pPr>
      <w:hyperlink w:anchor="_Toc60914519" w:history="1">
        <w:r w:rsidR="00F87F1D" w:rsidRPr="009E476A">
          <w:rPr>
            <w:rStyle w:val="Hyperlink"/>
            <w:noProof/>
          </w:rPr>
          <w:t>22</w:t>
        </w:r>
        <w:r w:rsidR="00F87F1D" w:rsidRPr="00F87F1D">
          <w:rPr>
            <w:rFonts w:ascii="Calibri" w:hAnsi="Calibri"/>
            <w:noProof/>
            <w:sz w:val="22"/>
            <w:szCs w:val="22"/>
          </w:rPr>
          <w:tab/>
        </w:r>
        <w:r w:rsidR="00F87F1D" w:rsidRPr="009E476A">
          <w:rPr>
            <w:rStyle w:val="Hyperlink"/>
            <w:noProof/>
          </w:rPr>
          <w:t>OnticHealthSpecific::Health Conditions</w:t>
        </w:r>
        <w:r w:rsidR="00F87F1D">
          <w:rPr>
            <w:noProof/>
            <w:webHidden/>
          </w:rPr>
          <w:tab/>
        </w:r>
        <w:r w:rsidR="00F87F1D">
          <w:rPr>
            <w:noProof/>
            <w:webHidden/>
          </w:rPr>
          <w:fldChar w:fldCharType="begin"/>
        </w:r>
        <w:r w:rsidR="00F87F1D">
          <w:rPr>
            <w:noProof/>
            <w:webHidden/>
          </w:rPr>
          <w:instrText xml:space="preserve"> PAGEREF _Toc60914519 \h </w:instrText>
        </w:r>
        <w:r w:rsidR="00F87F1D">
          <w:rPr>
            <w:noProof/>
            <w:webHidden/>
          </w:rPr>
        </w:r>
        <w:r w:rsidR="00F87F1D">
          <w:rPr>
            <w:noProof/>
            <w:webHidden/>
          </w:rPr>
          <w:fldChar w:fldCharType="separate"/>
        </w:r>
        <w:r w:rsidR="00F87F1D">
          <w:rPr>
            <w:noProof/>
            <w:webHidden/>
          </w:rPr>
          <w:t>157</w:t>
        </w:r>
        <w:r w:rsidR="00F87F1D">
          <w:rPr>
            <w:noProof/>
            <w:webHidden/>
          </w:rPr>
          <w:fldChar w:fldCharType="end"/>
        </w:r>
      </w:hyperlink>
    </w:p>
    <w:p w14:paraId="10220B6C" w14:textId="0BC7E469" w:rsidR="00F87F1D" w:rsidRPr="00F87F1D" w:rsidRDefault="00C64E9A">
      <w:pPr>
        <w:pStyle w:val="TOC2"/>
        <w:rPr>
          <w:rFonts w:ascii="Calibri" w:hAnsi="Calibri"/>
          <w:noProof/>
          <w:sz w:val="22"/>
          <w:szCs w:val="22"/>
        </w:rPr>
      </w:pPr>
      <w:hyperlink w:anchor="_Toc60914520" w:history="1">
        <w:r w:rsidR="00F87F1D" w:rsidRPr="009E476A">
          <w:rPr>
            <w:rStyle w:val="Hyperlink"/>
            <w:noProof/>
          </w:rPr>
          <w:t>22.1</w:t>
        </w:r>
        <w:r w:rsidR="00F87F1D" w:rsidRPr="00F87F1D">
          <w:rPr>
            <w:rFonts w:ascii="Calibri" w:hAnsi="Calibri"/>
            <w:noProof/>
            <w:sz w:val="22"/>
            <w:szCs w:val="22"/>
          </w:rPr>
          <w:tab/>
        </w:r>
        <w:r w:rsidR="00F87F1D" w:rsidRPr="009E476A">
          <w:rPr>
            <w:rStyle w:val="Hyperlink"/>
            <w:noProof/>
          </w:rPr>
          <w:t>Diagram: Health Conditions</w:t>
        </w:r>
        <w:r w:rsidR="00F87F1D">
          <w:rPr>
            <w:noProof/>
            <w:webHidden/>
          </w:rPr>
          <w:tab/>
        </w:r>
        <w:r w:rsidR="00F87F1D">
          <w:rPr>
            <w:noProof/>
            <w:webHidden/>
          </w:rPr>
          <w:fldChar w:fldCharType="begin"/>
        </w:r>
        <w:r w:rsidR="00F87F1D">
          <w:rPr>
            <w:noProof/>
            <w:webHidden/>
          </w:rPr>
          <w:instrText xml:space="preserve"> PAGEREF _Toc60914520 \h </w:instrText>
        </w:r>
        <w:r w:rsidR="00F87F1D">
          <w:rPr>
            <w:noProof/>
            <w:webHidden/>
          </w:rPr>
        </w:r>
        <w:r w:rsidR="00F87F1D">
          <w:rPr>
            <w:noProof/>
            <w:webHidden/>
          </w:rPr>
          <w:fldChar w:fldCharType="separate"/>
        </w:r>
        <w:r w:rsidR="00F87F1D">
          <w:rPr>
            <w:noProof/>
            <w:webHidden/>
          </w:rPr>
          <w:t>157</w:t>
        </w:r>
        <w:r w:rsidR="00F87F1D">
          <w:rPr>
            <w:noProof/>
            <w:webHidden/>
          </w:rPr>
          <w:fldChar w:fldCharType="end"/>
        </w:r>
      </w:hyperlink>
    </w:p>
    <w:p w14:paraId="051CEC47" w14:textId="403ACE43" w:rsidR="00F87F1D" w:rsidRPr="00F87F1D" w:rsidRDefault="00C64E9A">
      <w:pPr>
        <w:pStyle w:val="TOC2"/>
        <w:rPr>
          <w:rFonts w:ascii="Calibri" w:hAnsi="Calibri"/>
          <w:noProof/>
          <w:sz w:val="22"/>
          <w:szCs w:val="22"/>
        </w:rPr>
      </w:pPr>
      <w:hyperlink w:anchor="_Toc60914521" w:history="1">
        <w:r w:rsidR="00F87F1D" w:rsidRPr="009E476A">
          <w:rPr>
            <w:rStyle w:val="Hyperlink"/>
            <w:noProof/>
          </w:rPr>
          <w:t>22.2</w:t>
        </w:r>
        <w:r w:rsidR="00F87F1D" w:rsidRPr="00F87F1D">
          <w:rPr>
            <w:rFonts w:ascii="Calibri" w:hAnsi="Calibri"/>
            <w:noProof/>
            <w:sz w:val="22"/>
            <w:szCs w:val="22"/>
          </w:rPr>
          <w:tab/>
        </w:r>
        <w:r w:rsidR="00F87F1D" w:rsidRPr="009E476A">
          <w:rPr>
            <w:rStyle w:val="Hyperlink"/>
            <w:noProof/>
          </w:rPr>
          <w:t>Class Actual Vital Sign</w:t>
        </w:r>
        <w:r w:rsidR="00F87F1D">
          <w:rPr>
            <w:noProof/>
            <w:webHidden/>
          </w:rPr>
          <w:tab/>
        </w:r>
        <w:r w:rsidR="00F87F1D">
          <w:rPr>
            <w:noProof/>
            <w:webHidden/>
          </w:rPr>
          <w:fldChar w:fldCharType="begin"/>
        </w:r>
        <w:r w:rsidR="00F87F1D">
          <w:rPr>
            <w:noProof/>
            <w:webHidden/>
          </w:rPr>
          <w:instrText xml:space="preserve"> PAGEREF _Toc60914521 \h </w:instrText>
        </w:r>
        <w:r w:rsidR="00F87F1D">
          <w:rPr>
            <w:noProof/>
            <w:webHidden/>
          </w:rPr>
        </w:r>
        <w:r w:rsidR="00F87F1D">
          <w:rPr>
            <w:noProof/>
            <w:webHidden/>
          </w:rPr>
          <w:fldChar w:fldCharType="separate"/>
        </w:r>
        <w:r w:rsidR="00F87F1D">
          <w:rPr>
            <w:noProof/>
            <w:webHidden/>
          </w:rPr>
          <w:t>157</w:t>
        </w:r>
        <w:r w:rsidR="00F87F1D">
          <w:rPr>
            <w:noProof/>
            <w:webHidden/>
          </w:rPr>
          <w:fldChar w:fldCharType="end"/>
        </w:r>
      </w:hyperlink>
    </w:p>
    <w:p w14:paraId="41A1228E" w14:textId="083BCC44" w:rsidR="00F87F1D" w:rsidRPr="00F87F1D" w:rsidRDefault="00C64E9A">
      <w:pPr>
        <w:pStyle w:val="TOC2"/>
        <w:rPr>
          <w:rFonts w:ascii="Calibri" w:hAnsi="Calibri"/>
          <w:noProof/>
          <w:sz w:val="22"/>
          <w:szCs w:val="22"/>
        </w:rPr>
      </w:pPr>
      <w:hyperlink w:anchor="_Toc60914522" w:history="1">
        <w:r w:rsidR="00F87F1D" w:rsidRPr="009E476A">
          <w:rPr>
            <w:rStyle w:val="Hyperlink"/>
            <w:noProof/>
          </w:rPr>
          <w:t>22.3</w:t>
        </w:r>
        <w:r w:rsidR="00F87F1D" w:rsidRPr="00F87F1D">
          <w:rPr>
            <w:rFonts w:ascii="Calibri" w:hAnsi="Calibri"/>
            <w:noProof/>
            <w:sz w:val="22"/>
            <w:szCs w:val="22"/>
          </w:rPr>
          <w:tab/>
        </w:r>
        <w:r w:rsidR="00F87F1D" w:rsidRPr="009E476A">
          <w:rPr>
            <w:rStyle w:val="Hyperlink"/>
            <w:noProof/>
          </w:rPr>
          <w:t>Class Allergy Intolerance Condition</w:t>
        </w:r>
        <w:r w:rsidR="00F87F1D">
          <w:rPr>
            <w:noProof/>
            <w:webHidden/>
          </w:rPr>
          <w:tab/>
        </w:r>
        <w:r w:rsidR="00F87F1D">
          <w:rPr>
            <w:noProof/>
            <w:webHidden/>
          </w:rPr>
          <w:fldChar w:fldCharType="begin"/>
        </w:r>
        <w:r w:rsidR="00F87F1D">
          <w:rPr>
            <w:noProof/>
            <w:webHidden/>
          </w:rPr>
          <w:instrText xml:space="preserve"> PAGEREF _Toc60914522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5DB7755B" w14:textId="5139BA2B" w:rsidR="00F87F1D" w:rsidRPr="00F87F1D" w:rsidRDefault="00C64E9A">
      <w:pPr>
        <w:pStyle w:val="TOC2"/>
        <w:rPr>
          <w:rFonts w:ascii="Calibri" w:hAnsi="Calibri"/>
          <w:noProof/>
          <w:sz w:val="22"/>
          <w:szCs w:val="22"/>
        </w:rPr>
      </w:pPr>
      <w:hyperlink w:anchor="_Toc60914523" w:history="1">
        <w:r w:rsidR="00F87F1D" w:rsidRPr="009E476A">
          <w:rPr>
            <w:rStyle w:val="Hyperlink"/>
            <w:noProof/>
          </w:rPr>
          <w:t>22.4</w:t>
        </w:r>
        <w:r w:rsidR="00F87F1D" w:rsidRPr="00F87F1D">
          <w:rPr>
            <w:rFonts w:ascii="Calibri" w:hAnsi="Calibri"/>
            <w:noProof/>
            <w:sz w:val="22"/>
            <w:szCs w:val="22"/>
          </w:rPr>
          <w:tab/>
        </w:r>
        <w:r w:rsidR="00F87F1D" w:rsidRPr="009E476A">
          <w:rPr>
            <w:rStyle w:val="Hyperlink"/>
            <w:noProof/>
          </w:rPr>
          <w:t>Class Disease</w:t>
        </w:r>
        <w:r w:rsidR="00F87F1D">
          <w:rPr>
            <w:noProof/>
            <w:webHidden/>
          </w:rPr>
          <w:tab/>
        </w:r>
        <w:r w:rsidR="00F87F1D">
          <w:rPr>
            <w:noProof/>
            <w:webHidden/>
          </w:rPr>
          <w:fldChar w:fldCharType="begin"/>
        </w:r>
        <w:r w:rsidR="00F87F1D">
          <w:rPr>
            <w:noProof/>
            <w:webHidden/>
          </w:rPr>
          <w:instrText xml:space="preserve"> PAGEREF _Toc60914523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621E00BE" w14:textId="0A0CCC6C" w:rsidR="00F87F1D" w:rsidRPr="00F87F1D" w:rsidRDefault="00C64E9A">
      <w:pPr>
        <w:pStyle w:val="TOC2"/>
        <w:rPr>
          <w:rFonts w:ascii="Calibri" w:hAnsi="Calibri"/>
          <w:noProof/>
          <w:sz w:val="22"/>
          <w:szCs w:val="22"/>
        </w:rPr>
      </w:pPr>
      <w:hyperlink w:anchor="_Toc60914524" w:history="1">
        <w:r w:rsidR="00F87F1D" w:rsidRPr="009E476A">
          <w:rPr>
            <w:rStyle w:val="Hyperlink"/>
            <w:noProof/>
          </w:rPr>
          <w:t>22.5</w:t>
        </w:r>
        <w:r w:rsidR="00F87F1D" w:rsidRPr="00F87F1D">
          <w:rPr>
            <w:rFonts w:ascii="Calibri" w:hAnsi="Calibri"/>
            <w:noProof/>
            <w:sz w:val="22"/>
            <w:szCs w:val="22"/>
          </w:rPr>
          <w:tab/>
        </w:r>
        <w:r w:rsidR="00F87F1D" w:rsidRPr="009E476A">
          <w:rPr>
            <w:rStyle w:val="Hyperlink"/>
            <w:noProof/>
          </w:rPr>
          <w:t>Class Geneome</w:t>
        </w:r>
        <w:r w:rsidR="00F87F1D">
          <w:rPr>
            <w:noProof/>
            <w:webHidden/>
          </w:rPr>
          <w:tab/>
        </w:r>
        <w:r w:rsidR="00F87F1D">
          <w:rPr>
            <w:noProof/>
            <w:webHidden/>
          </w:rPr>
          <w:fldChar w:fldCharType="begin"/>
        </w:r>
        <w:r w:rsidR="00F87F1D">
          <w:rPr>
            <w:noProof/>
            <w:webHidden/>
          </w:rPr>
          <w:instrText xml:space="preserve"> PAGEREF _Toc60914524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340F6D50" w14:textId="3151C510" w:rsidR="00F87F1D" w:rsidRPr="00F87F1D" w:rsidRDefault="00C64E9A">
      <w:pPr>
        <w:pStyle w:val="TOC2"/>
        <w:rPr>
          <w:rFonts w:ascii="Calibri" w:hAnsi="Calibri"/>
          <w:noProof/>
          <w:sz w:val="22"/>
          <w:szCs w:val="22"/>
        </w:rPr>
      </w:pPr>
      <w:hyperlink w:anchor="_Toc60914525" w:history="1">
        <w:r w:rsidR="00F87F1D" w:rsidRPr="009E476A">
          <w:rPr>
            <w:rStyle w:val="Hyperlink"/>
            <w:noProof/>
          </w:rPr>
          <w:t>22.6</w:t>
        </w:r>
        <w:r w:rsidR="00F87F1D" w:rsidRPr="00F87F1D">
          <w:rPr>
            <w:rFonts w:ascii="Calibri" w:hAnsi="Calibri"/>
            <w:noProof/>
            <w:sz w:val="22"/>
            <w:szCs w:val="22"/>
          </w:rPr>
          <w:tab/>
        </w:r>
        <w:r w:rsidR="00F87F1D" w:rsidRPr="009E476A">
          <w:rPr>
            <w:rStyle w:val="Hyperlink"/>
            <w:noProof/>
          </w:rPr>
          <w:t>Class Health Condition</w:t>
        </w:r>
        <w:r w:rsidR="00F87F1D">
          <w:rPr>
            <w:noProof/>
            <w:webHidden/>
          </w:rPr>
          <w:tab/>
        </w:r>
        <w:r w:rsidR="00F87F1D">
          <w:rPr>
            <w:noProof/>
            <w:webHidden/>
          </w:rPr>
          <w:fldChar w:fldCharType="begin"/>
        </w:r>
        <w:r w:rsidR="00F87F1D">
          <w:rPr>
            <w:noProof/>
            <w:webHidden/>
          </w:rPr>
          <w:instrText xml:space="preserve"> PAGEREF _Toc60914525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4EE16C4E" w14:textId="7422288E" w:rsidR="00F87F1D" w:rsidRPr="00F87F1D" w:rsidRDefault="00C64E9A">
      <w:pPr>
        <w:pStyle w:val="TOC2"/>
        <w:rPr>
          <w:rFonts w:ascii="Calibri" w:hAnsi="Calibri"/>
          <w:noProof/>
          <w:sz w:val="22"/>
          <w:szCs w:val="22"/>
        </w:rPr>
      </w:pPr>
      <w:hyperlink w:anchor="_Toc60914526" w:history="1">
        <w:r w:rsidR="00F87F1D" w:rsidRPr="009E476A">
          <w:rPr>
            <w:rStyle w:val="Hyperlink"/>
            <w:noProof/>
          </w:rPr>
          <w:t>22.7</w:t>
        </w:r>
        <w:r w:rsidR="00F87F1D" w:rsidRPr="00F87F1D">
          <w:rPr>
            <w:rFonts w:ascii="Calibri" w:hAnsi="Calibri"/>
            <w:noProof/>
            <w:sz w:val="22"/>
            <w:szCs w:val="22"/>
          </w:rPr>
          <w:tab/>
        </w:r>
        <w:r w:rsidR="00F87F1D" w:rsidRPr="009E476A">
          <w:rPr>
            <w:rStyle w:val="Hyperlink"/>
            <w:noProof/>
          </w:rPr>
          <w:t>Class Health Quality</w:t>
        </w:r>
        <w:r w:rsidR="00F87F1D">
          <w:rPr>
            <w:noProof/>
            <w:webHidden/>
          </w:rPr>
          <w:tab/>
        </w:r>
        <w:r w:rsidR="00F87F1D">
          <w:rPr>
            <w:noProof/>
            <w:webHidden/>
          </w:rPr>
          <w:fldChar w:fldCharType="begin"/>
        </w:r>
        <w:r w:rsidR="00F87F1D">
          <w:rPr>
            <w:noProof/>
            <w:webHidden/>
          </w:rPr>
          <w:instrText xml:space="preserve"> PAGEREF _Toc60914526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3904C8CC" w14:textId="2DA01F9F" w:rsidR="00F87F1D" w:rsidRPr="00F87F1D" w:rsidRDefault="00C64E9A">
      <w:pPr>
        <w:pStyle w:val="TOC2"/>
        <w:rPr>
          <w:rFonts w:ascii="Calibri" w:hAnsi="Calibri"/>
          <w:noProof/>
          <w:sz w:val="22"/>
          <w:szCs w:val="22"/>
        </w:rPr>
      </w:pPr>
      <w:hyperlink w:anchor="_Toc60914527" w:history="1">
        <w:r w:rsidR="00F87F1D" w:rsidRPr="009E476A">
          <w:rPr>
            <w:rStyle w:val="Hyperlink"/>
            <w:noProof/>
          </w:rPr>
          <w:t>22.8</w:t>
        </w:r>
        <w:r w:rsidR="00F87F1D" w:rsidRPr="00F87F1D">
          <w:rPr>
            <w:rFonts w:ascii="Calibri" w:hAnsi="Calibri"/>
            <w:noProof/>
            <w:sz w:val="22"/>
            <w:szCs w:val="22"/>
          </w:rPr>
          <w:tab/>
        </w:r>
        <w:r w:rsidR="00F87F1D" w:rsidRPr="009E476A">
          <w:rPr>
            <w:rStyle w:val="Hyperlink"/>
            <w:noProof/>
          </w:rPr>
          <w:t>Class Syndrome</w:t>
        </w:r>
        <w:r w:rsidR="00F87F1D">
          <w:rPr>
            <w:noProof/>
            <w:webHidden/>
          </w:rPr>
          <w:tab/>
        </w:r>
        <w:r w:rsidR="00F87F1D">
          <w:rPr>
            <w:noProof/>
            <w:webHidden/>
          </w:rPr>
          <w:fldChar w:fldCharType="begin"/>
        </w:r>
        <w:r w:rsidR="00F87F1D">
          <w:rPr>
            <w:noProof/>
            <w:webHidden/>
          </w:rPr>
          <w:instrText xml:space="preserve"> PAGEREF _Toc60914527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0798197F" w14:textId="32261B09" w:rsidR="00F87F1D" w:rsidRPr="00F87F1D" w:rsidRDefault="00C64E9A">
      <w:pPr>
        <w:pStyle w:val="TOC2"/>
        <w:rPr>
          <w:rFonts w:ascii="Calibri" w:hAnsi="Calibri"/>
          <w:noProof/>
          <w:sz w:val="22"/>
          <w:szCs w:val="22"/>
        </w:rPr>
      </w:pPr>
      <w:hyperlink w:anchor="_Toc60914528" w:history="1">
        <w:r w:rsidR="00F87F1D" w:rsidRPr="009E476A">
          <w:rPr>
            <w:rStyle w:val="Hyperlink"/>
            <w:noProof/>
          </w:rPr>
          <w:t>22.9</w:t>
        </w:r>
        <w:r w:rsidR="00F87F1D" w:rsidRPr="00F87F1D">
          <w:rPr>
            <w:rFonts w:ascii="Calibri" w:hAnsi="Calibri"/>
            <w:noProof/>
            <w:sz w:val="22"/>
            <w:szCs w:val="22"/>
          </w:rPr>
          <w:tab/>
        </w:r>
        <w:r w:rsidR="00F87F1D" w:rsidRPr="009E476A">
          <w:rPr>
            <w:rStyle w:val="Hyperlink"/>
            <w:noProof/>
          </w:rPr>
          <w:t>Class Vital Sign</w:t>
        </w:r>
        <w:r w:rsidR="00F87F1D">
          <w:rPr>
            <w:noProof/>
            <w:webHidden/>
          </w:rPr>
          <w:tab/>
        </w:r>
        <w:r w:rsidR="00F87F1D">
          <w:rPr>
            <w:noProof/>
            <w:webHidden/>
          </w:rPr>
          <w:fldChar w:fldCharType="begin"/>
        </w:r>
        <w:r w:rsidR="00F87F1D">
          <w:rPr>
            <w:noProof/>
            <w:webHidden/>
          </w:rPr>
          <w:instrText xml:space="preserve"> PAGEREF _Toc60914528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7116D960" w14:textId="70961B25" w:rsidR="00F87F1D" w:rsidRPr="00F87F1D" w:rsidRDefault="00C64E9A">
      <w:pPr>
        <w:pStyle w:val="TOC2"/>
        <w:rPr>
          <w:rFonts w:ascii="Calibri" w:hAnsi="Calibri"/>
          <w:noProof/>
          <w:sz w:val="22"/>
          <w:szCs w:val="22"/>
        </w:rPr>
      </w:pPr>
      <w:hyperlink w:anchor="_Toc60914529" w:history="1">
        <w:r w:rsidR="00F87F1D" w:rsidRPr="009E476A">
          <w:rPr>
            <w:rStyle w:val="Hyperlink"/>
            <w:noProof/>
          </w:rPr>
          <w:t>22.10</w:t>
        </w:r>
        <w:r w:rsidR="00F87F1D" w:rsidRPr="00F87F1D">
          <w:rPr>
            <w:rFonts w:ascii="Calibri" w:hAnsi="Calibri"/>
            <w:noProof/>
            <w:sz w:val="22"/>
            <w:szCs w:val="22"/>
          </w:rPr>
          <w:tab/>
        </w:r>
        <w:r w:rsidR="00F87F1D" w:rsidRPr="009E476A">
          <w:rPr>
            <w:rStyle w:val="Hyperlink"/>
            <w:noProof/>
          </w:rPr>
          <w:t>Class Vital Sign Benchmark</w:t>
        </w:r>
        <w:r w:rsidR="00F87F1D">
          <w:rPr>
            <w:noProof/>
            <w:webHidden/>
          </w:rPr>
          <w:tab/>
        </w:r>
        <w:r w:rsidR="00F87F1D">
          <w:rPr>
            <w:noProof/>
            <w:webHidden/>
          </w:rPr>
          <w:fldChar w:fldCharType="begin"/>
        </w:r>
        <w:r w:rsidR="00F87F1D">
          <w:rPr>
            <w:noProof/>
            <w:webHidden/>
          </w:rPr>
          <w:instrText xml:space="preserve"> PAGEREF _Toc60914529 \h </w:instrText>
        </w:r>
        <w:r w:rsidR="00F87F1D">
          <w:rPr>
            <w:noProof/>
            <w:webHidden/>
          </w:rPr>
        </w:r>
        <w:r w:rsidR="00F87F1D">
          <w:rPr>
            <w:noProof/>
            <w:webHidden/>
          </w:rPr>
          <w:fldChar w:fldCharType="separate"/>
        </w:r>
        <w:r w:rsidR="00F87F1D">
          <w:rPr>
            <w:noProof/>
            <w:webHidden/>
          </w:rPr>
          <w:t>158</w:t>
        </w:r>
        <w:r w:rsidR="00F87F1D">
          <w:rPr>
            <w:noProof/>
            <w:webHidden/>
          </w:rPr>
          <w:fldChar w:fldCharType="end"/>
        </w:r>
      </w:hyperlink>
    </w:p>
    <w:p w14:paraId="149E3994" w14:textId="3FBEFAA1" w:rsidR="00F87F1D" w:rsidRPr="00F87F1D" w:rsidRDefault="00C64E9A">
      <w:pPr>
        <w:pStyle w:val="TOC1"/>
        <w:tabs>
          <w:tab w:val="left" w:pos="1512"/>
        </w:tabs>
        <w:rPr>
          <w:rFonts w:ascii="Calibri" w:hAnsi="Calibri"/>
          <w:noProof/>
          <w:sz w:val="22"/>
          <w:szCs w:val="22"/>
        </w:rPr>
      </w:pPr>
      <w:hyperlink w:anchor="_Toc60914530" w:history="1">
        <w:r w:rsidR="00F87F1D" w:rsidRPr="009E476A">
          <w:rPr>
            <w:rStyle w:val="Hyperlink"/>
            <w:noProof/>
          </w:rPr>
          <w:t>23</w:t>
        </w:r>
        <w:r w:rsidR="00F87F1D" w:rsidRPr="00F87F1D">
          <w:rPr>
            <w:rFonts w:ascii="Calibri" w:hAnsi="Calibri"/>
            <w:noProof/>
            <w:sz w:val="22"/>
            <w:szCs w:val="22"/>
          </w:rPr>
          <w:tab/>
        </w:r>
        <w:r w:rsidR="00F87F1D" w:rsidRPr="009E476A">
          <w:rPr>
            <w:rStyle w:val="Hyperlink"/>
            <w:noProof/>
          </w:rPr>
          <w:t>OnticHealthSpecific::Human Characteristics</w:t>
        </w:r>
        <w:r w:rsidR="00F87F1D">
          <w:rPr>
            <w:noProof/>
            <w:webHidden/>
          </w:rPr>
          <w:tab/>
        </w:r>
        <w:r w:rsidR="00F87F1D">
          <w:rPr>
            <w:noProof/>
            <w:webHidden/>
          </w:rPr>
          <w:fldChar w:fldCharType="begin"/>
        </w:r>
        <w:r w:rsidR="00F87F1D">
          <w:rPr>
            <w:noProof/>
            <w:webHidden/>
          </w:rPr>
          <w:instrText xml:space="preserve"> PAGEREF _Toc60914530 \h </w:instrText>
        </w:r>
        <w:r w:rsidR="00F87F1D">
          <w:rPr>
            <w:noProof/>
            <w:webHidden/>
          </w:rPr>
        </w:r>
        <w:r w:rsidR="00F87F1D">
          <w:rPr>
            <w:noProof/>
            <w:webHidden/>
          </w:rPr>
          <w:fldChar w:fldCharType="separate"/>
        </w:r>
        <w:r w:rsidR="00F87F1D">
          <w:rPr>
            <w:noProof/>
            <w:webHidden/>
          </w:rPr>
          <w:t>159</w:t>
        </w:r>
        <w:r w:rsidR="00F87F1D">
          <w:rPr>
            <w:noProof/>
            <w:webHidden/>
          </w:rPr>
          <w:fldChar w:fldCharType="end"/>
        </w:r>
      </w:hyperlink>
    </w:p>
    <w:p w14:paraId="1513A66E" w14:textId="7E1CCF1B" w:rsidR="00F87F1D" w:rsidRPr="00F87F1D" w:rsidRDefault="00C64E9A">
      <w:pPr>
        <w:pStyle w:val="TOC2"/>
        <w:rPr>
          <w:rFonts w:ascii="Calibri" w:hAnsi="Calibri"/>
          <w:noProof/>
          <w:sz w:val="22"/>
          <w:szCs w:val="22"/>
        </w:rPr>
      </w:pPr>
      <w:hyperlink w:anchor="_Toc60914531" w:history="1">
        <w:r w:rsidR="00F87F1D" w:rsidRPr="009E476A">
          <w:rPr>
            <w:rStyle w:val="Hyperlink"/>
            <w:noProof/>
          </w:rPr>
          <w:t>23.1</w:t>
        </w:r>
        <w:r w:rsidR="00F87F1D" w:rsidRPr="00F87F1D">
          <w:rPr>
            <w:rFonts w:ascii="Calibri" w:hAnsi="Calibri"/>
            <w:noProof/>
            <w:sz w:val="22"/>
            <w:szCs w:val="22"/>
          </w:rPr>
          <w:tab/>
        </w:r>
        <w:r w:rsidR="00F87F1D" w:rsidRPr="009E476A">
          <w:rPr>
            <w:rStyle w:val="Hyperlink"/>
            <w:noProof/>
          </w:rPr>
          <w:t>Diagram: Human Characteristics</w:t>
        </w:r>
        <w:r w:rsidR="00F87F1D">
          <w:rPr>
            <w:noProof/>
            <w:webHidden/>
          </w:rPr>
          <w:tab/>
        </w:r>
        <w:r w:rsidR="00F87F1D">
          <w:rPr>
            <w:noProof/>
            <w:webHidden/>
          </w:rPr>
          <w:fldChar w:fldCharType="begin"/>
        </w:r>
        <w:r w:rsidR="00F87F1D">
          <w:rPr>
            <w:noProof/>
            <w:webHidden/>
          </w:rPr>
          <w:instrText xml:space="preserve"> PAGEREF _Toc60914531 \h </w:instrText>
        </w:r>
        <w:r w:rsidR="00F87F1D">
          <w:rPr>
            <w:noProof/>
            <w:webHidden/>
          </w:rPr>
        </w:r>
        <w:r w:rsidR="00F87F1D">
          <w:rPr>
            <w:noProof/>
            <w:webHidden/>
          </w:rPr>
          <w:fldChar w:fldCharType="separate"/>
        </w:r>
        <w:r w:rsidR="00F87F1D">
          <w:rPr>
            <w:noProof/>
            <w:webHidden/>
          </w:rPr>
          <w:t>159</w:t>
        </w:r>
        <w:r w:rsidR="00F87F1D">
          <w:rPr>
            <w:noProof/>
            <w:webHidden/>
          </w:rPr>
          <w:fldChar w:fldCharType="end"/>
        </w:r>
      </w:hyperlink>
    </w:p>
    <w:p w14:paraId="2DE47E43" w14:textId="6744C088" w:rsidR="00F87F1D" w:rsidRPr="00F87F1D" w:rsidRDefault="00C64E9A">
      <w:pPr>
        <w:pStyle w:val="TOC2"/>
        <w:rPr>
          <w:rFonts w:ascii="Calibri" w:hAnsi="Calibri"/>
          <w:noProof/>
          <w:sz w:val="22"/>
          <w:szCs w:val="22"/>
        </w:rPr>
      </w:pPr>
      <w:hyperlink w:anchor="_Toc60914532" w:history="1">
        <w:r w:rsidR="00F87F1D" w:rsidRPr="009E476A">
          <w:rPr>
            <w:rStyle w:val="Hyperlink"/>
            <w:noProof/>
          </w:rPr>
          <w:t>23.2</w:t>
        </w:r>
        <w:r w:rsidR="00F87F1D" w:rsidRPr="00F87F1D">
          <w:rPr>
            <w:rFonts w:ascii="Calibri" w:hAnsi="Calibri"/>
            <w:noProof/>
            <w:sz w:val="22"/>
            <w:szCs w:val="22"/>
          </w:rPr>
          <w:tab/>
        </w:r>
        <w:r w:rsidR="00F87F1D" w:rsidRPr="009E476A">
          <w:rPr>
            <w:rStyle w:val="Hyperlink"/>
            <w:noProof/>
          </w:rPr>
          <w:t>Class Arm</w:t>
        </w:r>
        <w:r w:rsidR="00F87F1D">
          <w:rPr>
            <w:noProof/>
            <w:webHidden/>
          </w:rPr>
          <w:tab/>
        </w:r>
        <w:r w:rsidR="00F87F1D">
          <w:rPr>
            <w:noProof/>
            <w:webHidden/>
          </w:rPr>
          <w:fldChar w:fldCharType="begin"/>
        </w:r>
        <w:r w:rsidR="00F87F1D">
          <w:rPr>
            <w:noProof/>
            <w:webHidden/>
          </w:rPr>
          <w:instrText xml:space="preserve"> PAGEREF _Toc60914532 \h </w:instrText>
        </w:r>
        <w:r w:rsidR="00F87F1D">
          <w:rPr>
            <w:noProof/>
            <w:webHidden/>
          </w:rPr>
        </w:r>
        <w:r w:rsidR="00F87F1D">
          <w:rPr>
            <w:noProof/>
            <w:webHidden/>
          </w:rPr>
          <w:fldChar w:fldCharType="separate"/>
        </w:r>
        <w:r w:rsidR="00F87F1D">
          <w:rPr>
            <w:noProof/>
            <w:webHidden/>
          </w:rPr>
          <w:t>159</w:t>
        </w:r>
        <w:r w:rsidR="00F87F1D">
          <w:rPr>
            <w:noProof/>
            <w:webHidden/>
          </w:rPr>
          <w:fldChar w:fldCharType="end"/>
        </w:r>
      </w:hyperlink>
    </w:p>
    <w:p w14:paraId="31CCA1F0" w14:textId="6D718260" w:rsidR="00F87F1D" w:rsidRPr="00F87F1D" w:rsidRDefault="00C64E9A">
      <w:pPr>
        <w:pStyle w:val="TOC2"/>
        <w:rPr>
          <w:rFonts w:ascii="Calibri" w:hAnsi="Calibri"/>
          <w:noProof/>
          <w:sz w:val="22"/>
          <w:szCs w:val="22"/>
        </w:rPr>
      </w:pPr>
      <w:hyperlink w:anchor="_Toc60914533" w:history="1">
        <w:r w:rsidR="00F87F1D" w:rsidRPr="009E476A">
          <w:rPr>
            <w:rStyle w:val="Hyperlink"/>
            <w:noProof/>
          </w:rPr>
          <w:t>23.3</w:t>
        </w:r>
        <w:r w:rsidR="00F87F1D" w:rsidRPr="00F87F1D">
          <w:rPr>
            <w:rFonts w:ascii="Calibri" w:hAnsi="Calibri"/>
            <w:noProof/>
            <w:sz w:val="22"/>
            <w:szCs w:val="22"/>
          </w:rPr>
          <w:tab/>
        </w:r>
        <w:r w:rsidR="00F87F1D" w:rsidRPr="009E476A">
          <w:rPr>
            <w:rStyle w:val="Hyperlink"/>
            <w:noProof/>
          </w:rPr>
          <w:t>Class Brain</w:t>
        </w:r>
        <w:r w:rsidR="00F87F1D">
          <w:rPr>
            <w:noProof/>
            <w:webHidden/>
          </w:rPr>
          <w:tab/>
        </w:r>
        <w:r w:rsidR="00F87F1D">
          <w:rPr>
            <w:noProof/>
            <w:webHidden/>
          </w:rPr>
          <w:fldChar w:fldCharType="begin"/>
        </w:r>
        <w:r w:rsidR="00F87F1D">
          <w:rPr>
            <w:noProof/>
            <w:webHidden/>
          </w:rPr>
          <w:instrText xml:space="preserve"> PAGEREF _Toc60914533 \h </w:instrText>
        </w:r>
        <w:r w:rsidR="00F87F1D">
          <w:rPr>
            <w:noProof/>
            <w:webHidden/>
          </w:rPr>
        </w:r>
        <w:r w:rsidR="00F87F1D">
          <w:rPr>
            <w:noProof/>
            <w:webHidden/>
          </w:rPr>
          <w:fldChar w:fldCharType="separate"/>
        </w:r>
        <w:r w:rsidR="00F87F1D">
          <w:rPr>
            <w:noProof/>
            <w:webHidden/>
          </w:rPr>
          <w:t>159</w:t>
        </w:r>
        <w:r w:rsidR="00F87F1D">
          <w:rPr>
            <w:noProof/>
            <w:webHidden/>
          </w:rPr>
          <w:fldChar w:fldCharType="end"/>
        </w:r>
      </w:hyperlink>
    </w:p>
    <w:p w14:paraId="126D469D" w14:textId="1E23BAA0" w:rsidR="00F87F1D" w:rsidRPr="00F87F1D" w:rsidRDefault="00C64E9A">
      <w:pPr>
        <w:pStyle w:val="TOC2"/>
        <w:rPr>
          <w:rFonts w:ascii="Calibri" w:hAnsi="Calibri"/>
          <w:noProof/>
          <w:sz w:val="22"/>
          <w:szCs w:val="22"/>
        </w:rPr>
      </w:pPr>
      <w:hyperlink w:anchor="_Toc60914534" w:history="1">
        <w:r w:rsidR="00F87F1D" w:rsidRPr="009E476A">
          <w:rPr>
            <w:rStyle w:val="Hyperlink"/>
            <w:noProof/>
          </w:rPr>
          <w:t>23.4</w:t>
        </w:r>
        <w:r w:rsidR="00F87F1D" w:rsidRPr="00F87F1D">
          <w:rPr>
            <w:rFonts w:ascii="Calibri" w:hAnsi="Calibri"/>
            <w:noProof/>
            <w:sz w:val="22"/>
            <w:szCs w:val="22"/>
          </w:rPr>
          <w:tab/>
        </w:r>
        <w:r w:rsidR="00F87F1D" w:rsidRPr="009E476A">
          <w:rPr>
            <w:rStyle w:val="Hyperlink"/>
            <w:noProof/>
          </w:rPr>
          <w:t>Class Head</w:t>
        </w:r>
        <w:r w:rsidR="00F87F1D">
          <w:rPr>
            <w:noProof/>
            <w:webHidden/>
          </w:rPr>
          <w:tab/>
        </w:r>
        <w:r w:rsidR="00F87F1D">
          <w:rPr>
            <w:noProof/>
            <w:webHidden/>
          </w:rPr>
          <w:fldChar w:fldCharType="begin"/>
        </w:r>
        <w:r w:rsidR="00F87F1D">
          <w:rPr>
            <w:noProof/>
            <w:webHidden/>
          </w:rPr>
          <w:instrText xml:space="preserve"> PAGEREF _Toc60914534 \h </w:instrText>
        </w:r>
        <w:r w:rsidR="00F87F1D">
          <w:rPr>
            <w:noProof/>
            <w:webHidden/>
          </w:rPr>
        </w:r>
        <w:r w:rsidR="00F87F1D">
          <w:rPr>
            <w:noProof/>
            <w:webHidden/>
          </w:rPr>
          <w:fldChar w:fldCharType="separate"/>
        </w:r>
        <w:r w:rsidR="00F87F1D">
          <w:rPr>
            <w:noProof/>
            <w:webHidden/>
          </w:rPr>
          <w:t>160</w:t>
        </w:r>
        <w:r w:rsidR="00F87F1D">
          <w:rPr>
            <w:noProof/>
            <w:webHidden/>
          </w:rPr>
          <w:fldChar w:fldCharType="end"/>
        </w:r>
      </w:hyperlink>
    </w:p>
    <w:p w14:paraId="053AA106" w14:textId="1D4D7EF2" w:rsidR="00F87F1D" w:rsidRPr="00F87F1D" w:rsidRDefault="00C64E9A">
      <w:pPr>
        <w:pStyle w:val="TOC2"/>
        <w:rPr>
          <w:rFonts w:ascii="Calibri" w:hAnsi="Calibri"/>
          <w:noProof/>
          <w:sz w:val="22"/>
          <w:szCs w:val="22"/>
        </w:rPr>
      </w:pPr>
      <w:hyperlink w:anchor="_Toc60914535" w:history="1">
        <w:r w:rsidR="00F87F1D" w:rsidRPr="009E476A">
          <w:rPr>
            <w:rStyle w:val="Hyperlink"/>
            <w:noProof/>
          </w:rPr>
          <w:t>23.5</w:t>
        </w:r>
        <w:r w:rsidR="00F87F1D" w:rsidRPr="00F87F1D">
          <w:rPr>
            <w:rFonts w:ascii="Calibri" w:hAnsi="Calibri"/>
            <w:noProof/>
            <w:sz w:val="22"/>
            <w:szCs w:val="22"/>
          </w:rPr>
          <w:tab/>
        </w:r>
        <w:r w:rsidR="00F87F1D" w:rsidRPr="009E476A">
          <w:rPr>
            <w:rStyle w:val="Hyperlink"/>
            <w:noProof/>
          </w:rPr>
          <w:t>Class Human Body Part</w:t>
        </w:r>
        <w:r w:rsidR="00F87F1D">
          <w:rPr>
            <w:noProof/>
            <w:webHidden/>
          </w:rPr>
          <w:tab/>
        </w:r>
        <w:r w:rsidR="00F87F1D">
          <w:rPr>
            <w:noProof/>
            <w:webHidden/>
          </w:rPr>
          <w:fldChar w:fldCharType="begin"/>
        </w:r>
        <w:r w:rsidR="00F87F1D">
          <w:rPr>
            <w:noProof/>
            <w:webHidden/>
          </w:rPr>
          <w:instrText xml:space="preserve"> PAGEREF _Toc60914535 \h </w:instrText>
        </w:r>
        <w:r w:rsidR="00F87F1D">
          <w:rPr>
            <w:noProof/>
            <w:webHidden/>
          </w:rPr>
        </w:r>
        <w:r w:rsidR="00F87F1D">
          <w:rPr>
            <w:noProof/>
            <w:webHidden/>
          </w:rPr>
          <w:fldChar w:fldCharType="separate"/>
        </w:r>
        <w:r w:rsidR="00F87F1D">
          <w:rPr>
            <w:noProof/>
            <w:webHidden/>
          </w:rPr>
          <w:t>160</w:t>
        </w:r>
        <w:r w:rsidR="00F87F1D">
          <w:rPr>
            <w:noProof/>
            <w:webHidden/>
          </w:rPr>
          <w:fldChar w:fldCharType="end"/>
        </w:r>
      </w:hyperlink>
    </w:p>
    <w:p w14:paraId="35400832" w14:textId="141DB8E8" w:rsidR="00F87F1D" w:rsidRPr="00F87F1D" w:rsidRDefault="00C64E9A">
      <w:pPr>
        <w:pStyle w:val="TOC2"/>
        <w:rPr>
          <w:rFonts w:ascii="Calibri" w:hAnsi="Calibri"/>
          <w:noProof/>
          <w:sz w:val="22"/>
          <w:szCs w:val="22"/>
        </w:rPr>
      </w:pPr>
      <w:hyperlink w:anchor="_Toc60914536" w:history="1">
        <w:r w:rsidR="00F87F1D" w:rsidRPr="009E476A">
          <w:rPr>
            <w:rStyle w:val="Hyperlink"/>
            <w:noProof/>
          </w:rPr>
          <w:t>23.6</w:t>
        </w:r>
        <w:r w:rsidR="00F87F1D" w:rsidRPr="00F87F1D">
          <w:rPr>
            <w:rFonts w:ascii="Calibri" w:hAnsi="Calibri"/>
            <w:noProof/>
            <w:sz w:val="22"/>
            <w:szCs w:val="22"/>
          </w:rPr>
          <w:tab/>
        </w:r>
        <w:r w:rsidR="00F87F1D" w:rsidRPr="009E476A">
          <w:rPr>
            <w:rStyle w:val="Hyperlink"/>
            <w:noProof/>
          </w:rPr>
          <w:t>Class Leg</w:t>
        </w:r>
        <w:r w:rsidR="00F87F1D">
          <w:rPr>
            <w:noProof/>
            <w:webHidden/>
          </w:rPr>
          <w:tab/>
        </w:r>
        <w:r w:rsidR="00F87F1D">
          <w:rPr>
            <w:noProof/>
            <w:webHidden/>
          </w:rPr>
          <w:fldChar w:fldCharType="begin"/>
        </w:r>
        <w:r w:rsidR="00F87F1D">
          <w:rPr>
            <w:noProof/>
            <w:webHidden/>
          </w:rPr>
          <w:instrText xml:space="preserve"> PAGEREF _Toc60914536 \h </w:instrText>
        </w:r>
        <w:r w:rsidR="00F87F1D">
          <w:rPr>
            <w:noProof/>
            <w:webHidden/>
          </w:rPr>
        </w:r>
        <w:r w:rsidR="00F87F1D">
          <w:rPr>
            <w:noProof/>
            <w:webHidden/>
          </w:rPr>
          <w:fldChar w:fldCharType="separate"/>
        </w:r>
        <w:r w:rsidR="00F87F1D">
          <w:rPr>
            <w:noProof/>
            <w:webHidden/>
          </w:rPr>
          <w:t>160</w:t>
        </w:r>
        <w:r w:rsidR="00F87F1D">
          <w:rPr>
            <w:noProof/>
            <w:webHidden/>
          </w:rPr>
          <w:fldChar w:fldCharType="end"/>
        </w:r>
      </w:hyperlink>
    </w:p>
    <w:p w14:paraId="748735A9" w14:textId="7459D44E" w:rsidR="00F87F1D" w:rsidRPr="00F87F1D" w:rsidRDefault="00C64E9A">
      <w:pPr>
        <w:pStyle w:val="TOC1"/>
        <w:tabs>
          <w:tab w:val="left" w:pos="1512"/>
        </w:tabs>
        <w:rPr>
          <w:rFonts w:ascii="Calibri" w:hAnsi="Calibri"/>
          <w:noProof/>
          <w:sz w:val="22"/>
          <w:szCs w:val="22"/>
        </w:rPr>
      </w:pPr>
      <w:hyperlink w:anchor="_Toc60914537" w:history="1">
        <w:r w:rsidR="00F87F1D" w:rsidRPr="009E476A">
          <w:rPr>
            <w:rStyle w:val="Hyperlink"/>
            <w:noProof/>
          </w:rPr>
          <w:t>24</w:t>
        </w:r>
        <w:r w:rsidR="00F87F1D" w:rsidRPr="00F87F1D">
          <w:rPr>
            <w:rFonts w:ascii="Calibri" w:hAnsi="Calibri"/>
            <w:noProof/>
            <w:sz w:val="22"/>
            <w:szCs w:val="22"/>
          </w:rPr>
          <w:tab/>
        </w:r>
        <w:r w:rsidR="00F87F1D" w:rsidRPr="009E476A">
          <w:rPr>
            <w:rStyle w:val="Hyperlink"/>
            <w:noProof/>
          </w:rPr>
          <w:t>OnticHealthSpecific::Medications</w:t>
        </w:r>
        <w:r w:rsidR="00F87F1D">
          <w:rPr>
            <w:noProof/>
            <w:webHidden/>
          </w:rPr>
          <w:tab/>
        </w:r>
        <w:r w:rsidR="00F87F1D">
          <w:rPr>
            <w:noProof/>
            <w:webHidden/>
          </w:rPr>
          <w:fldChar w:fldCharType="begin"/>
        </w:r>
        <w:r w:rsidR="00F87F1D">
          <w:rPr>
            <w:noProof/>
            <w:webHidden/>
          </w:rPr>
          <w:instrText xml:space="preserve"> PAGEREF _Toc60914537 \h </w:instrText>
        </w:r>
        <w:r w:rsidR="00F87F1D">
          <w:rPr>
            <w:noProof/>
            <w:webHidden/>
          </w:rPr>
        </w:r>
        <w:r w:rsidR="00F87F1D">
          <w:rPr>
            <w:noProof/>
            <w:webHidden/>
          </w:rPr>
          <w:fldChar w:fldCharType="separate"/>
        </w:r>
        <w:r w:rsidR="00F87F1D">
          <w:rPr>
            <w:noProof/>
            <w:webHidden/>
          </w:rPr>
          <w:t>161</w:t>
        </w:r>
        <w:r w:rsidR="00F87F1D">
          <w:rPr>
            <w:noProof/>
            <w:webHidden/>
          </w:rPr>
          <w:fldChar w:fldCharType="end"/>
        </w:r>
      </w:hyperlink>
    </w:p>
    <w:p w14:paraId="022289E3" w14:textId="3AB92B56" w:rsidR="00F87F1D" w:rsidRPr="00F87F1D" w:rsidRDefault="00C64E9A">
      <w:pPr>
        <w:pStyle w:val="TOC2"/>
        <w:rPr>
          <w:rFonts w:ascii="Calibri" w:hAnsi="Calibri"/>
          <w:noProof/>
          <w:sz w:val="22"/>
          <w:szCs w:val="22"/>
        </w:rPr>
      </w:pPr>
      <w:hyperlink w:anchor="_Toc60914538" w:history="1">
        <w:r w:rsidR="00F87F1D" w:rsidRPr="009E476A">
          <w:rPr>
            <w:rStyle w:val="Hyperlink"/>
            <w:noProof/>
          </w:rPr>
          <w:t>24.1</w:t>
        </w:r>
        <w:r w:rsidR="00F87F1D" w:rsidRPr="00F87F1D">
          <w:rPr>
            <w:rFonts w:ascii="Calibri" w:hAnsi="Calibri"/>
            <w:noProof/>
            <w:sz w:val="22"/>
            <w:szCs w:val="22"/>
          </w:rPr>
          <w:tab/>
        </w:r>
        <w:r w:rsidR="00F87F1D" w:rsidRPr="009E476A">
          <w:rPr>
            <w:rStyle w:val="Hyperlink"/>
            <w:noProof/>
          </w:rPr>
          <w:t>Diagram: Medications</w:t>
        </w:r>
        <w:r w:rsidR="00F87F1D">
          <w:rPr>
            <w:noProof/>
            <w:webHidden/>
          </w:rPr>
          <w:tab/>
        </w:r>
        <w:r w:rsidR="00F87F1D">
          <w:rPr>
            <w:noProof/>
            <w:webHidden/>
          </w:rPr>
          <w:fldChar w:fldCharType="begin"/>
        </w:r>
        <w:r w:rsidR="00F87F1D">
          <w:rPr>
            <w:noProof/>
            <w:webHidden/>
          </w:rPr>
          <w:instrText xml:space="preserve"> PAGEREF _Toc60914538 \h </w:instrText>
        </w:r>
        <w:r w:rsidR="00F87F1D">
          <w:rPr>
            <w:noProof/>
            <w:webHidden/>
          </w:rPr>
        </w:r>
        <w:r w:rsidR="00F87F1D">
          <w:rPr>
            <w:noProof/>
            <w:webHidden/>
          </w:rPr>
          <w:fldChar w:fldCharType="separate"/>
        </w:r>
        <w:r w:rsidR="00F87F1D">
          <w:rPr>
            <w:noProof/>
            <w:webHidden/>
          </w:rPr>
          <w:t>161</w:t>
        </w:r>
        <w:r w:rsidR="00F87F1D">
          <w:rPr>
            <w:noProof/>
            <w:webHidden/>
          </w:rPr>
          <w:fldChar w:fldCharType="end"/>
        </w:r>
      </w:hyperlink>
    </w:p>
    <w:p w14:paraId="021075C0" w14:textId="69EF447D" w:rsidR="00F87F1D" w:rsidRPr="00F87F1D" w:rsidRDefault="00C64E9A">
      <w:pPr>
        <w:pStyle w:val="TOC2"/>
        <w:rPr>
          <w:rFonts w:ascii="Calibri" w:hAnsi="Calibri"/>
          <w:noProof/>
          <w:sz w:val="22"/>
          <w:szCs w:val="22"/>
        </w:rPr>
      </w:pPr>
      <w:hyperlink w:anchor="_Toc60914539" w:history="1">
        <w:r w:rsidR="00F87F1D" w:rsidRPr="009E476A">
          <w:rPr>
            <w:rStyle w:val="Hyperlink"/>
            <w:noProof/>
          </w:rPr>
          <w:t>24.2</w:t>
        </w:r>
        <w:r w:rsidR="00F87F1D" w:rsidRPr="00F87F1D">
          <w:rPr>
            <w:rFonts w:ascii="Calibri" w:hAnsi="Calibri"/>
            <w:noProof/>
            <w:sz w:val="22"/>
            <w:szCs w:val="22"/>
          </w:rPr>
          <w:tab/>
        </w:r>
        <w:r w:rsidR="00F87F1D" w:rsidRPr="009E476A">
          <w:rPr>
            <w:rStyle w:val="Hyperlink"/>
            <w:noProof/>
          </w:rPr>
          <w:t>Class Dispense</w:t>
        </w:r>
        <w:r w:rsidR="00F87F1D">
          <w:rPr>
            <w:noProof/>
            <w:webHidden/>
          </w:rPr>
          <w:tab/>
        </w:r>
        <w:r w:rsidR="00F87F1D">
          <w:rPr>
            <w:noProof/>
            <w:webHidden/>
          </w:rPr>
          <w:fldChar w:fldCharType="begin"/>
        </w:r>
        <w:r w:rsidR="00F87F1D">
          <w:rPr>
            <w:noProof/>
            <w:webHidden/>
          </w:rPr>
          <w:instrText xml:space="preserve"> PAGEREF _Toc60914539 \h </w:instrText>
        </w:r>
        <w:r w:rsidR="00F87F1D">
          <w:rPr>
            <w:noProof/>
            <w:webHidden/>
          </w:rPr>
        </w:r>
        <w:r w:rsidR="00F87F1D">
          <w:rPr>
            <w:noProof/>
            <w:webHidden/>
          </w:rPr>
          <w:fldChar w:fldCharType="separate"/>
        </w:r>
        <w:r w:rsidR="00F87F1D">
          <w:rPr>
            <w:noProof/>
            <w:webHidden/>
          </w:rPr>
          <w:t>161</w:t>
        </w:r>
        <w:r w:rsidR="00F87F1D">
          <w:rPr>
            <w:noProof/>
            <w:webHidden/>
          </w:rPr>
          <w:fldChar w:fldCharType="end"/>
        </w:r>
      </w:hyperlink>
    </w:p>
    <w:p w14:paraId="4C8207A4" w14:textId="233AD4B6" w:rsidR="00F87F1D" w:rsidRPr="00F87F1D" w:rsidRDefault="00C64E9A">
      <w:pPr>
        <w:pStyle w:val="TOC2"/>
        <w:rPr>
          <w:rFonts w:ascii="Calibri" w:hAnsi="Calibri"/>
          <w:noProof/>
          <w:sz w:val="22"/>
          <w:szCs w:val="22"/>
        </w:rPr>
      </w:pPr>
      <w:hyperlink w:anchor="_Toc60914540" w:history="1">
        <w:r w:rsidR="00F87F1D" w:rsidRPr="009E476A">
          <w:rPr>
            <w:rStyle w:val="Hyperlink"/>
            <w:noProof/>
          </w:rPr>
          <w:t>24.3</w:t>
        </w:r>
        <w:r w:rsidR="00F87F1D" w:rsidRPr="00F87F1D">
          <w:rPr>
            <w:rFonts w:ascii="Calibri" w:hAnsi="Calibri"/>
            <w:noProof/>
            <w:sz w:val="22"/>
            <w:szCs w:val="22"/>
          </w:rPr>
          <w:tab/>
        </w:r>
        <w:r w:rsidR="00F87F1D" w:rsidRPr="009E476A">
          <w:rPr>
            <w:rStyle w:val="Hyperlink"/>
            <w:noProof/>
          </w:rPr>
          <w:t>Class Immunization Activity</w:t>
        </w:r>
        <w:r w:rsidR="00F87F1D">
          <w:rPr>
            <w:noProof/>
            <w:webHidden/>
          </w:rPr>
          <w:tab/>
        </w:r>
        <w:r w:rsidR="00F87F1D">
          <w:rPr>
            <w:noProof/>
            <w:webHidden/>
          </w:rPr>
          <w:fldChar w:fldCharType="begin"/>
        </w:r>
        <w:r w:rsidR="00F87F1D">
          <w:rPr>
            <w:noProof/>
            <w:webHidden/>
          </w:rPr>
          <w:instrText xml:space="preserve"> PAGEREF _Toc60914540 \h </w:instrText>
        </w:r>
        <w:r w:rsidR="00F87F1D">
          <w:rPr>
            <w:noProof/>
            <w:webHidden/>
          </w:rPr>
        </w:r>
        <w:r w:rsidR="00F87F1D">
          <w:rPr>
            <w:noProof/>
            <w:webHidden/>
          </w:rPr>
          <w:fldChar w:fldCharType="separate"/>
        </w:r>
        <w:r w:rsidR="00F87F1D">
          <w:rPr>
            <w:noProof/>
            <w:webHidden/>
          </w:rPr>
          <w:t>161</w:t>
        </w:r>
        <w:r w:rsidR="00F87F1D">
          <w:rPr>
            <w:noProof/>
            <w:webHidden/>
          </w:rPr>
          <w:fldChar w:fldCharType="end"/>
        </w:r>
      </w:hyperlink>
    </w:p>
    <w:p w14:paraId="4A95831B" w14:textId="336BF498" w:rsidR="00F87F1D" w:rsidRDefault="00F87F1D">
      <w:r>
        <w:rPr>
          <w:b/>
          <w:bCs/>
          <w:noProof/>
        </w:rPr>
        <w:fldChar w:fldCharType="end"/>
      </w:r>
    </w:p>
    <w:p w14:paraId="335E96E8" w14:textId="77777777" w:rsidR="00F87F1D" w:rsidRDefault="00F87F1D" w:rsidP="00347871">
      <w:pPr>
        <w:pStyle w:val="NoSpacing"/>
        <w:spacing w:after="120"/>
        <w:rPr>
          <w:rFonts w:cs="Tahoma"/>
          <w:lang w:bidi="th-TH"/>
        </w:rPr>
      </w:pPr>
    </w:p>
    <w:p w14:paraId="5F886E81" w14:textId="77777777" w:rsidR="00347871" w:rsidRDefault="00347871" w:rsidP="00347871">
      <w:pPr>
        <w:spacing w:after="200" w:line="276" w:lineRule="auto"/>
        <w:rPr>
          <w:b/>
          <w:bCs/>
          <w:color w:val="365F91"/>
          <w:sz w:val="40"/>
          <w:szCs w:val="40"/>
        </w:rPr>
      </w:pPr>
      <w:r>
        <w:br w:type="page"/>
      </w:r>
    </w:p>
    <w:p w14:paraId="1004314B" w14:textId="77777777" w:rsidR="00347871" w:rsidRDefault="00347871" w:rsidP="00347871">
      <w:pPr>
        <w:pStyle w:val="Heading1"/>
      </w:pPr>
      <w:bookmarkStart w:id="0" w:name="_Toc60914083"/>
      <w:r>
        <w:t>OnticHealthGeneric::Actors</w:t>
      </w:r>
      <w:bookmarkEnd w:id="0"/>
    </w:p>
    <w:p w14:paraId="0BE3C957" w14:textId="77777777" w:rsidR="00347871" w:rsidRDefault="00347871" w:rsidP="00347871">
      <w:pPr>
        <w:pStyle w:val="Heading2"/>
      </w:pPr>
      <w:bookmarkStart w:id="1" w:name="_Toc60914084"/>
      <w:r>
        <w:t>Diagram: Actor Association</w:t>
      </w:r>
      <w:bookmarkEnd w:id="1"/>
    </w:p>
    <w:p w14:paraId="3CAFBFD5" w14:textId="7D4AACC6" w:rsidR="00347871" w:rsidRDefault="00C64E9A" w:rsidP="00347871">
      <w:pPr>
        <w:jc w:val="center"/>
        <w:rPr>
          <w:rFonts w:cs="Arial"/>
        </w:rPr>
      </w:pPr>
      <w:r>
        <w:rPr>
          <w:noProof/>
        </w:rPr>
        <w:pict w14:anchorId="7B8D7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5165659.emf" o:spid="_x0000_i1025" type="#_x0000_t75" alt="-1765165659.emf" style="width:487.2pt;height:278.4pt;visibility:visible;mso-wrap-style:square">
            <v:imagedata r:id="rId8" o:title="-1765165659"/>
          </v:shape>
        </w:pict>
      </w:r>
    </w:p>
    <w:p w14:paraId="3D5F352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 Association</w:t>
      </w:r>
    </w:p>
    <w:p w14:paraId="088807A5" w14:textId="77777777" w:rsidR="00347871" w:rsidRDefault="00347871" w:rsidP="00347871">
      <w:pPr>
        <w:pStyle w:val="Heading2"/>
      </w:pPr>
      <w:bookmarkStart w:id="2" w:name="_Toc60914085"/>
      <w:r>
        <w:lastRenderedPageBreak/>
        <w:t>Diagram: Actors</w:t>
      </w:r>
      <w:bookmarkEnd w:id="2"/>
    </w:p>
    <w:p w14:paraId="659A07ED" w14:textId="73EC3545" w:rsidR="00347871" w:rsidRDefault="00C64E9A" w:rsidP="00347871">
      <w:pPr>
        <w:jc w:val="center"/>
        <w:rPr>
          <w:rFonts w:cs="Arial"/>
        </w:rPr>
      </w:pPr>
      <w:r>
        <w:rPr>
          <w:noProof/>
        </w:rPr>
        <w:pict w14:anchorId="1EF3395C">
          <v:shape id="Picture -2123583811.emf" o:spid="_x0000_i1026" type="#_x0000_t75" alt="-2123583811.emf" style="width:487.2pt;height:380.4pt;visibility:visible;mso-wrap-style:square">
            <v:imagedata r:id="rId9" o:title="-2123583811"/>
          </v:shape>
        </w:pict>
      </w:r>
    </w:p>
    <w:p w14:paraId="612EF7C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Actors</w:t>
      </w:r>
    </w:p>
    <w:p w14:paraId="61E43740" w14:textId="77777777" w:rsidR="00347871" w:rsidRDefault="00347871" w:rsidP="00347871">
      <w:pPr>
        <w:pStyle w:val="Heading2"/>
      </w:pPr>
      <w:bookmarkStart w:id="3" w:name="_Toc60914086"/>
      <w:r>
        <w:lastRenderedPageBreak/>
        <w:t>Diagram: Person</w:t>
      </w:r>
      <w:bookmarkEnd w:id="3"/>
    </w:p>
    <w:p w14:paraId="0B2887AB" w14:textId="3D18C018" w:rsidR="00347871" w:rsidRDefault="00C64E9A" w:rsidP="00347871">
      <w:pPr>
        <w:jc w:val="center"/>
        <w:rPr>
          <w:rFonts w:cs="Arial"/>
        </w:rPr>
      </w:pPr>
      <w:r>
        <w:rPr>
          <w:noProof/>
        </w:rPr>
        <w:pict w14:anchorId="3995A647">
          <v:shape id="Picture 479213561.emf" o:spid="_x0000_i1027" type="#_x0000_t75" alt="479213561.emf" style="width:487.2pt;height:285.6pt;visibility:visible;mso-wrap-style:square">
            <v:imagedata r:id="rId10" o:title="479213561"/>
          </v:shape>
        </w:pict>
      </w:r>
    </w:p>
    <w:p w14:paraId="2CE9507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w:t>
      </w:r>
    </w:p>
    <w:p w14:paraId="0DBF9DB3" w14:textId="77777777" w:rsidR="00347871" w:rsidRDefault="00347871" w:rsidP="00347871">
      <w:pPr>
        <w:pStyle w:val="Heading2"/>
      </w:pPr>
      <w:bookmarkStart w:id="4" w:name="_Toc60914087"/>
      <w:r>
        <w:lastRenderedPageBreak/>
        <w:t>Diagram: Person Identifiers</w:t>
      </w:r>
      <w:bookmarkEnd w:id="4"/>
    </w:p>
    <w:p w14:paraId="0B119AAC" w14:textId="3EAB5628" w:rsidR="00347871" w:rsidRDefault="00C64E9A" w:rsidP="00347871">
      <w:pPr>
        <w:jc w:val="center"/>
        <w:rPr>
          <w:rFonts w:cs="Arial"/>
        </w:rPr>
      </w:pPr>
      <w:r>
        <w:rPr>
          <w:noProof/>
        </w:rPr>
        <w:pict w14:anchorId="45252FE6">
          <v:shape id="Picture -1831329452.emf" o:spid="_x0000_i1028" type="#_x0000_t75" alt="-1831329452.emf" style="width:487.2pt;height:384.6pt;visibility:visible;mso-wrap-style:square">
            <v:imagedata r:id="rId11" o:title="-1831329452"/>
          </v:shape>
        </w:pict>
      </w:r>
    </w:p>
    <w:p w14:paraId="3D67664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Identifiers</w:t>
      </w:r>
    </w:p>
    <w:p w14:paraId="42CB17DE" w14:textId="77777777" w:rsidR="00347871" w:rsidRDefault="00347871" w:rsidP="00347871">
      <w:pPr>
        <w:pStyle w:val="Heading2"/>
      </w:pPr>
      <w:bookmarkStart w:id="5" w:name="_Toc60914088"/>
      <w:r>
        <w:lastRenderedPageBreak/>
        <w:t>Diagram: Person Name Representations</w:t>
      </w:r>
      <w:bookmarkEnd w:id="5"/>
    </w:p>
    <w:p w14:paraId="045F7F56" w14:textId="3FE8BFFB" w:rsidR="00347871" w:rsidRDefault="00C64E9A" w:rsidP="00347871">
      <w:pPr>
        <w:jc w:val="center"/>
        <w:rPr>
          <w:rFonts w:cs="Arial"/>
        </w:rPr>
      </w:pPr>
      <w:r>
        <w:rPr>
          <w:noProof/>
        </w:rPr>
        <w:pict w14:anchorId="247537C1">
          <v:shape id="Picture -1525927745.emf" o:spid="_x0000_i1029" type="#_x0000_t75" alt="-1525927745.emf" style="width:320.4pt;height:432.6pt;visibility:visible;mso-wrap-style:square">
            <v:imagedata r:id="rId12" o:title="-1525927745"/>
          </v:shape>
        </w:pict>
      </w:r>
    </w:p>
    <w:p w14:paraId="5EA4B7F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Person Name Representations</w:t>
      </w:r>
    </w:p>
    <w:p w14:paraId="70337C7D" w14:textId="77777777" w:rsidR="00347871" w:rsidRDefault="00347871" w:rsidP="00347871">
      <w:r>
        <w:t xml:space="preserve"> </w:t>
      </w:r>
    </w:p>
    <w:p w14:paraId="023BB2DD" w14:textId="77777777" w:rsidR="00347871" w:rsidRDefault="00347871" w:rsidP="00347871"/>
    <w:p w14:paraId="474967AE" w14:textId="77777777" w:rsidR="00347871" w:rsidRDefault="00347871" w:rsidP="00347871">
      <w:pPr>
        <w:pStyle w:val="Heading2"/>
      </w:pPr>
      <w:bookmarkStart w:id="6" w:name="_44c35053fc97914067e5471bd9b56ee4"/>
      <w:bookmarkStart w:id="7" w:name="_Toc60914089"/>
      <w:r>
        <w:t>Class Access Identifier</w:t>
      </w:r>
      <w:bookmarkEnd w:id="6"/>
      <w:r w:rsidRPr="003A31EC">
        <w:rPr>
          <w:rFonts w:cs="Arial"/>
        </w:rPr>
        <w:t xml:space="preserve"> </w:t>
      </w:r>
      <w:r>
        <w:rPr>
          <w:rFonts w:cs="Arial"/>
        </w:rPr>
        <w:fldChar w:fldCharType="begin"/>
      </w:r>
      <w:r>
        <w:instrText>XE"</w:instrText>
      </w:r>
      <w:r w:rsidRPr="00413D75">
        <w:rPr>
          <w:rFonts w:cs="Arial"/>
        </w:rPr>
        <w:instrText>Access Identifier</w:instrText>
      </w:r>
      <w:r>
        <w:instrText>"</w:instrText>
      </w:r>
      <w:r>
        <w:rPr>
          <w:rFonts w:cs="Arial"/>
        </w:rPr>
        <w:fldChar w:fldCharType="end"/>
      </w:r>
      <w:r w:rsidR="009E71B4">
        <w:rPr>
          <w:rFonts w:cs="Arial"/>
        </w:rPr>
        <w:t xml:space="preserve"> </w:t>
      </w:r>
      <w:r w:rsidR="006F72CA">
        <w:rPr>
          <w:rFonts w:cs="Arial"/>
        </w:rPr>
        <w:t>&lt;&lt;Value&gt;&gt;</w:t>
      </w:r>
      <w:bookmarkEnd w:id="7"/>
    </w:p>
    <w:p w14:paraId="661B5C2C" w14:textId="77777777" w:rsidR="00347871" w:rsidRDefault="00347871" w:rsidP="00F71BA8">
      <w:r>
        <w:t>An term, data value or other sign that identifies a person for access to a resource.</w:t>
      </w:r>
    </w:p>
    <w:p w14:paraId="42ABEC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94805D" w14:textId="77777777" w:rsidR="00347871" w:rsidRDefault="00C64E9A" w:rsidP="00347871">
      <w:pPr>
        <w:ind w:left="360"/>
      </w:pPr>
      <w:hyperlink w:anchor="_600225520fc6f515cd9f55d42f05d92d" w:history="1">
        <w:r w:rsidR="00347871">
          <w:rPr>
            <w:rStyle w:val="Hyperlink"/>
          </w:rPr>
          <w:t>Managed Person Identifier</w:t>
        </w:r>
      </w:hyperlink>
    </w:p>
    <w:p w14:paraId="540D5370" w14:textId="77777777" w:rsidR="00347871" w:rsidRDefault="00347871" w:rsidP="00347871"/>
    <w:p w14:paraId="1E46DFDC" w14:textId="77777777" w:rsidR="00347871" w:rsidRDefault="00347871" w:rsidP="00347871">
      <w:pPr>
        <w:pStyle w:val="Heading2"/>
      </w:pPr>
      <w:bookmarkStart w:id="8" w:name="_9bb10278edb6d6dd288a5b56b2ba6c40"/>
      <w:bookmarkStart w:id="9" w:name="_Toc60914090"/>
      <w:r>
        <w:t>Class Device</w:t>
      </w:r>
      <w:bookmarkEnd w:id="8"/>
      <w:bookmarkEnd w:id="9"/>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2006AB2E" w14:textId="77777777" w:rsidR="00347871" w:rsidRDefault="00347871" w:rsidP="00F71BA8">
      <w:r>
        <w:t>A machine or group of machines (most often a computer system, robot, or computerized swarm combined with software), or software that can perform actions in accordance with a process without another actor directing each step of the process.</w:t>
      </w:r>
    </w:p>
    <w:p w14:paraId="3AE1B64A" w14:textId="77777777" w:rsidR="00347871" w:rsidRDefault="00347871" w:rsidP="00F71BA8">
      <w:r>
        <w:lastRenderedPageBreak/>
        <w:t>Distinguished from simple tools which facilitate an actor performing a process but have no innate ability to follow such a process.</w:t>
      </w:r>
    </w:p>
    <w:p w14:paraId="001AFFAA" w14:textId="77777777" w:rsidR="00347871" w:rsidRDefault="00347871" w:rsidP="00F71BA8">
      <w:r>
        <w:t>Automation is distinguished from "legal entity" and "stakeholder", roles of some actors which indicates the ability to enter into legally binding agreements or have objectives (at this time no Automatons are legal entities or stakeholders but the model does not preclude the possibility).</w:t>
      </w:r>
    </w:p>
    <w:p w14:paraId="26CEDA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AF8D1B" w14:textId="77777777" w:rsidR="00347871" w:rsidRDefault="00C64E9A"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r w:rsidR="00347871">
        <w:t xml:space="preserve">, </w:t>
      </w:r>
      <w:hyperlink w:anchor="_24096b0cc8b6c6a4f1582650e113f719" w:history="1">
        <w:r w:rsidR="00347871">
          <w:rPr>
            <w:rStyle w:val="Hyperlink"/>
          </w:rPr>
          <w:t>System</w:t>
        </w:r>
      </w:hyperlink>
    </w:p>
    <w:p w14:paraId="31C522D8" w14:textId="77777777" w:rsidR="00347871" w:rsidRDefault="00347871" w:rsidP="00347871"/>
    <w:p w14:paraId="72D690BB" w14:textId="77777777" w:rsidR="00347871" w:rsidRDefault="00347871" w:rsidP="00347871">
      <w:pPr>
        <w:pStyle w:val="Heading2"/>
      </w:pPr>
      <w:bookmarkStart w:id="10" w:name="_71472e814270c338cad4c558efb6d22a"/>
      <w:bookmarkStart w:id="11" w:name="_Toc60914091"/>
      <w:r>
        <w:t>Class Financial Identifier</w:t>
      </w:r>
      <w:bookmarkEnd w:id="10"/>
      <w:r w:rsidRPr="003A31EC">
        <w:rPr>
          <w:rFonts w:cs="Arial"/>
        </w:rPr>
        <w:t xml:space="preserve"> </w:t>
      </w:r>
      <w:r>
        <w:rPr>
          <w:rFonts w:cs="Arial"/>
        </w:rPr>
        <w:fldChar w:fldCharType="begin"/>
      </w:r>
      <w:r>
        <w:instrText>XE"</w:instrText>
      </w:r>
      <w:r w:rsidRPr="00413D75">
        <w:rPr>
          <w:rFonts w:cs="Arial"/>
        </w:rPr>
        <w:instrText>Financial Identifier</w:instrText>
      </w:r>
      <w:r>
        <w:instrText>"</w:instrText>
      </w:r>
      <w:r>
        <w:rPr>
          <w:rFonts w:cs="Arial"/>
        </w:rPr>
        <w:fldChar w:fldCharType="end"/>
      </w:r>
      <w:r w:rsidR="009E71B4">
        <w:rPr>
          <w:rFonts w:cs="Arial"/>
        </w:rPr>
        <w:t xml:space="preserve"> </w:t>
      </w:r>
      <w:r w:rsidR="006F72CA">
        <w:rPr>
          <w:rFonts w:cs="Arial"/>
        </w:rPr>
        <w:t>&lt;&lt;Value&gt;&gt;</w:t>
      </w:r>
      <w:bookmarkEnd w:id="11"/>
    </w:p>
    <w:p w14:paraId="2C7B5517" w14:textId="77777777" w:rsidR="00347871" w:rsidRDefault="00347871" w:rsidP="00F71BA8">
      <w:r>
        <w:t>An identifier for purposes of making financial transactions, such as a credit card number or bank account.</w:t>
      </w:r>
    </w:p>
    <w:p w14:paraId="127C1046" w14:textId="77777777" w:rsidR="00347871" w:rsidRDefault="00347871" w:rsidP="00347871"/>
    <w:p w14:paraId="3C891AC2" w14:textId="77777777" w:rsidR="00347871" w:rsidRDefault="00347871" w:rsidP="00347871">
      <w:pPr>
        <w:pStyle w:val="Heading2"/>
      </w:pPr>
      <w:bookmarkStart w:id="12" w:name="_600225520fc6f515cd9f55d42f05d92d"/>
      <w:bookmarkStart w:id="13" w:name="_Toc60914092"/>
      <w:r>
        <w:t>Class Managed Person Identifier</w:t>
      </w:r>
      <w:bookmarkEnd w:id="12"/>
      <w:r w:rsidRPr="003A31EC">
        <w:rPr>
          <w:rFonts w:cs="Arial"/>
        </w:rPr>
        <w:t xml:space="preserve"> </w:t>
      </w:r>
      <w:r>
        <w:rPr>
          <w:rFonts w:cs="Arial"/>
        </w:rPr>
        <w:fldChar w:fldCharType="begin"/>
      </w:r>
      <w:r>
        <w:instrText>XE"</w:instrText>
      </w:r>
      <w:r w:rsidRPr="00413D75">
        <w:rPr>
          <w:rFonts w:cs="Arial"/>
        </w:rPr>
        <w:instrText>Managed Person Identifier</w:instrText>
      </w:r>
      <w:r>
        <w:instrText>"</w:instrText>
      </w:r>
      <w:r>
        <w:rPr>
          <w:rFonts w:cs="Arial"/>
        </w:rPr>
        <w:fldChar w:fldCharType="end"/>
      </w:r>
      <w:r w:rsidR="009E71B4">
        <w:rPr>
          <w:rFonts w:cs="Arial"/>
        </w:rPr>
        <w:t xml:space="preserve"> </w:t>
      </w:r>
      <w:r w:rsidR="006F72CA">
        <w:rPr>
          <w:rFonts w:cs="Arial"/>
        </w:rPr>
        <w:t>&lt;&lt;Value&gt;&gt;</w:t>
      </w:r>
      <w:bookmarkEnd w:id="13"/>
    </w:p>
    <w:p w14:paraId="72D44955" w14:textId="77777777" w:rsidR="00347871" w:rsidRDefault="00347871" w:rsidP="00F71BA8">
      <w:r>
        <w:t>An identifier for a person managed by some identity provider who asserts the validity of the identifier, frequently but not always a government organization.</w:t>
      </w:r>
    </w:p>
    <w:p w14:paraId="550E3F4F" w14:textId="77777777" w:rsidR="00347871" w:rsidRDefault="00347871" w:rsidP="00347871"/>
    <w:p w14:paraId="1E9F963D" w14:textId="77777777" w:rsidR="00347871" w:rsidRDefault="00347871" w:rsidP="00347871">
      <w:pPr>
        <w:pStyle w:val="Heading2"/>
      </w:pPr>
      <w:bookmarkStart w:id="14" w:name="_e1a486cb86a1dd2beae1aae78f75fa58"/>
      <w:bookmarkStart w:id="15" w:name="_Toc60914093"/>
      <w:r>
        <w:t>Class Organization</w:t>
      </w:r>
      <w:bookmarkEnd w:id="14"/>
      <w:bookmarkEnd w:id="15"/>
      <w:r w:rsidRPr="003A31EC">
        <w:rPr>
          <w:rFonts w:cs="Arial"/>
        </w:rPr>
        <w:t xml:space="preserve"> </w:t>
      </w:r>
      <w:r>
        <w:rPr>
          <w:rFonts w:cs="Arial"/>
        </w:rPr>
        <w:fldChar w:fldCharType="begin"/>
      </w:r>
      <w:r>
        <w:instrText>XE"</w:instrText>
      </w:r>
      <w:r w:rsidRPr="00413D75">
        <w:rPr>
          <w:rFonts w:cs="Arial"/>
        </w:rPr>
        <w:instrText>Organization</w:instrText>
      </w:r>
      <w:r>
        <w:instrText>"</w:instrText>
      </w:r>
      <w:r>
        <w:rPr>
          <w:rFonts w:cs="Arial"/>
        </w:rPr>
        <w:fldChar w:fldCharType="end"/>
      </w:r>
      <w:r w:rsidR="009E71B4">
        <w:rPr>
          <w:rFonts w:cs="Arial"/>
        </w:rPr>
        <w:t xml:space="preserve"> </w:t>
      </w:r>
    </w:p>
    <w:p w14:paraId="6B536226" w14:textId="77777777" w:rsidR="00347871" w:rsidRDefault="00347871" w:rsidP="00F71BA8">
      <w:r>
        <w:t>An Organization  is a group of persons and/or other actors and resources organized for some end or work</w:t>
      </w:r>
    </w:p>
    <w:p w14:paraId="78E92A49" w14:textId="77777777" w:rsidR="00347871" w:rsidRDefault="00347871" w:rsidP="00F71BA8">
      <w:r>
        <w:t>[FIBO] Organization: a social unit of people, systematically structured and managed to meet a need or pursue collective goals on a continuing basis.</w:t>
      </w:r>
    </w:p>
    <w:p w14:paraId="240834AC" w14:textId="77777777" w:rsidR="00347871" w:rsidRDefault="00347871" w:rsidP="00F71BA8">
      <w:r>
        <w:t>[NIEM] OrganizationType</w:t>
      </w:r>
    </w:p>
    <w:p w14:paraId="69D97197" w14:textId="77777777" w:rsidR="00347871" w:rsidRDefault="00347871" w:rsidP="00F71BA8">
      <w:r>
        <w:t>[DOLCE] Society</w:t>
      </w:r>
    </w:p>
    <w:p w14:paraId="55E796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785061" w14:textId="77777777" w:rsidR="00347871" w:rsidRDefault="00C64E9A" w:rsidP="00347871">
      <w:pPr>
        <w:ind w:left="360"/>
      </w:pPr>
      <w:hyperlink w:anchor="_934edf0b3719808db07a6b3c165c3d1d" w:history="1">
        <w:r w:rsidR="00347871">
          <w:rPr>
            <w:rStyle w:val="Hyperlink"/>
          </w:rPr>
          <w:t>Social Agent</w:t>
        </w:r>
      </w:hyperlink>
    </w:p>
    <w:p w14:paraId="12B05688" w14:textId="77777777" w:rsidR="00347871" w:rsidRDefault="00347871" w:rsidP="00347871"/>
    <w:p w14:paraId="11F46937" w14:textId="77777777" w:rsidR="00347871" w:rsidRDefault="00347871" w:rsidP="00347871">
      <w:pPr>
        <w:pStyle w:val="Heading2"/>
      </w:pPr>
      <w:bookmarkStart w:id="16" w:name="_0b3aeae33eb7c8d1bfc4c1fe4c81cd40"/>
      <w:bookmarkStart w:id="17" w:name="_Toc60914094"/>
      <w:r>
        <w:t>Class Passport Identifier</w:t>
      </w:r>
      <w:bookmarkEnd w:id="16"/>
      <w:r w:rsidRPr="003A31EC">
        <w:rPr>
          <w:rFonts w:cs="Arial"/>
        </w:rPr>
        <w:t xml:space="preserve"> </w:t>
      </w:r>
      <w:r>
        <w:rPr>
          <w:rFonts w:cs="Arial"/>
        </w:rPr>
        <w:fldChar w:fldCharType="begin"/>
      </w:r>
      <w:r>
        <w:instrText>XE"</w:instrText>
      </w:r>
      <w:r w:rsidRPr="00413D75">
        <w:rPr>
          <w:rFonts w:cs="Arial"/>
        </w:rPr>
        <w:instrText>Passport Identifier</w:instrText>
      </w:r>
      <w:r>
        <w:instrText>"</w:instrText>
      </w:r>
      <w:r>
        <w:rPr>
          <w:rFonts w:cs="Arial"/>
        </w:rPr>
        <w:fldChar w:fldCharType="end"/>
      </w:r>
      <w:r w:rsidR="009E71B4">
        <w:rPr>
          <w:rFonts w:cs="Arial"/>
        </w:rPr>
        <w:t xml:space="preserve"> </w:t>
      </w:r>
      <w:r w:rsidR="006F72CA">
        <w:rPr>
          <w:rFonts w:cs="Arial"/>
        </w:rPr>
        <w:t>&lt;&lt;Value&gt;&gt;</w:t>
      </w:r>
      <w:bookmarkEnd w:id="17"/>
    </w:p>
    <w:p w14:paraId="6875133B" w14:textId="77777777" w:rsidR="00347871" w:rsidRDefault="00347871" w:rsidP="00F71BA8">
      <w:r>
        <w:t>[NIEM] PersonPassportIdentification (property): An identification of a passport issued to a person.</w:t>
      </w:r>
    </w:p>
    <w:p w14:paraId="6E6FBD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CEC670" w14:textId="77777777" w:rsidR="00347871" w:rsidRDefault="00C64E9A" w:rsidP="00347871">
      <w:pPr>
        <w:ind w:left="360"/>
      </w:pPr>
      <w:hyperlink w:anchor="_600225520fc6f515cd9f55d42f05d92d" w:history="1">
        <w:r w:rsidR="00347871">
          <w:rPr>
            <w:rStyle w:val="Hyperlink"/>
          </w:rPr>
          <w:t>Managed Person Identifier</w:t>
        </w:r>
      </w:hyperlink>
    </w:p>
    <w:p w14:paraId="4A9F9B51" w14:textId="77777777" w:rsidR="00347871" w:rsidRDefault="00347871" w:rsidP="00347871"/>
    <w:p w14:paraId="68164A17" w14:textId="77777777" w:rsidR="00347871" w:rsidRDefault="00347871" w:rsidP="00347871">
      <w:pPr>
        <w:pStyle w:val="Heading2"/>
      </w:pPr>
      <w:bookmarkStart w:id="18" w:name="_cdc29d2819530ccaeba6b720b8983fee"/>
      <w:bookmarkStart w:id="19" w:name="_Toc60914095"/>
      <w:r>
        <w:t>Class Person</w:t>
      </w:r>
      <w:bookmarkEnd w:id="18"/>
      <w:bookmarkEnd w:id="19"/>
      <w:r w:rsidRPr="003A31EC">
        <w:rPr>
          <w:rFonts w:cs="Arial"/>
        </w:rPr>
        <w:t xml:space="preserve"> </w:t>
      </w:r>
      <w:r>
        <w:rPr>
          <w:rFonts w:cs="Arial"/>
        </w:rPr>
        <w:fldChar w:fldCharType="begin"/>
      </w:r>
      <w:r>
        <w:instrText>XE"</w:instrText>
      </w:r>
      <w:r w:rsidRPr="00413D75">
        <w:rPr>
          <w:rFonts w:cs="Arial"/>
        </w:rPr>
        <w:instrText>Person</w:instrText>
      </w:r>
      <w:r>
        <w:instrText>"</w:instrText>
      </w:r>
      <w:r>
        <w:rPr>
          <w:rFonts w:cs="Arial"/>
        </w:rPr>
        <w:fldChar w:fldCharType="end"/>
      </w:r>
      <w:r w:rsidR="009E71B4">
        <w:rPr>
          <w:rFonts w:cs="Arial"/>
        </w:rPr>
        <w:t xml:space="preserve"> </w:t>
      </w:r>
    </w:p>
    <w:p w14:paraId="3A254220" w14:textId="77777777" w:rsidR="00347871" w:rsidRDefault="00347871" w:rsidP="00F71BA8">
      <w:r>
        <w:t>An individual human being.</w:t>
      </w:r>
    </w:p>
    <w:p w14:paraId="4266A36F" w14:textId="77777777" w:rsidR="00347871" w:rsidRDefault="00347871" w:rsidP="00F71BA8">
      <w:r>
        <w:t>[FIBO] Person</w:t>
      </w:r>
    </w:p>
    <w:p w14:paraId="7698C30C" w14:textId="77777777" w:rsidR="00347871" w:rsidRDefault="00347871" w:rsidP="00F71BA8">
      <w:r>
        <w:t>[NIEM] PersonType</w:t>
      </w:r>
    </w:p>
    <w:p w14:paraId="5D7F8883" w14:textId="77777777" w:rsidR="00347871" w:rsidRDefault="00347871" w:rsidP="00F71BA8">
      <w:r>
        <w:t>[DOLCE] (Subtype of) Agentive Physical Object</w:t>
      </w:r>
    </w:p>
    <w:p w14:paraId="00A4EB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F7B626" w14:textId="77777777" w:rsidR="00347871" w:rsidRDefault="00C64E9A" w:rsidP="00347871">
      <w:pPr>
        <w:ind w:left="360"/>
      </w:pPr>
      <w:hyperlink w:anchor="_af0e52963fe1fdbbeeea5d00c2f3644e" w:history="1">
        <w:r w:rsidR="00347871">
          <w:rPr>
            <w:rStyle w:val="Hyperlink"/>
          </w:rPr>
          <w:t>Animal</w:t>
        </w:r>
      </w:hyperlink>
      <w:r w:rsidR="00347871">
        <w:t xml:space="preserve">, </w:t>
      </w:r>
      <w:hyperlink w:anchor="_e8de7be0b7deb58decd0be7d10c50eb1" w:history="1">
        <w:r w:rsidR="00347871">
          <w:rPr>
            <w:rStyle w:val="Hyperlink"/>
          </w:rPr>
          <w:t>Physical Entity</w:t>
        </w:r>
      </w:hyperlink>
      <w:r w:rsidR="00347871">
        <w:t xml:space="preserve">, </w:t>
      </w:r>
      <w:hyperlink w:anchor="_934edf0b3719808db07a6b3c165c3d1d" w:history="1">
        <w:r w:rsidR="00347871">
          <w:rPr>
            <w:rStyle w:val="Hyperlink"/>
          </w:rPr>
          <w:t>Social Agent</w:t>
        </w:r>
      </w:hyperlink>
    </w:p>
    <w:p w14:paraId="2713A800" w14:textId="77777777" w:rsidR="00347871" w:rsidRDefault="00347871" w:rsidP="00347871"/>
    <w:p w14:paraId="3820BEEC" w14:textId="77777777" w:rsidR="00347871" w:rsidRDefault="00347871" w:rsidP="00347871">
      <w:pPr>
        <w:pStyle w:val="Heading2"/>
      </w:pPr>
      <w:bookmarkStart w:id="20" w:name="_c58177a307605b5dc0c4420fb2b03e96"/>
      <w:bookmarkStart w:id="21" w:name="_Toc60914096"/>
      <w:r>
        <w:t>Class Person Name</w:t>
      </w:r>
      <w:bookmarkEnd w:id="20"/>
      <w:r w:rsidRPr="003A31EC">
        <w:rPr>
          <w:rFonts w:cs="Arial"/>
        </w:rPr>
        <w:t xml:space="preserve"> </w:t>
      </w:r>
      <w:r>
        <w:rPr>
          <w:rFonts w:cs="Arial"/>
        </w:rPr>
        <w:fldChar w:fldCharType="begin"/>
      </w:r>
      <w:r>
        <w:instrText>XE"</w:instrText>
      </w:r>
      <w:r w:rsidRPr="00413D75">
        <w:rPr>
          <w:rFonts w:cs="Arial"/>
        </w:rPr>
        <w:instrText>Person Name</w:instrText>
      </w:r>
      <w:r>
        <w:instrText>"</w:instrText>
      </w:r>
      <w:r>
        <w:rPr>
          <w:rFonts w:cs="Arial"/>
        </w:rPr>
        <w:fldChar w:fldCharType="end"/>
      </w:r>
      <w:r w:rsidR="009E71B4">
        <w:rPr>
          <w:rFonts w:cs="Arial"/>
        </w:rPr>
        <w:t xml:space="preserve"> </w:t>
      </w:r>
      <w:r w:rsidR="006F72CA">
        <w:rPr>
          <w:rFonts w:cs="Arial"/>
        </w:rPr>
        <w:t>&lt;&lt;Value&gt;&gt;</w:t>
      </w:r>
      <w:bookmarkEnd w:id="21"/>
    </w:p>
    <w:p w14:paraId="5B49430B" w14:textId="77777777" w:rsidR="00347871" w:rsidRDefault="00347871" w:rsidP="00F71BA8">
      <w:r>
        <w:t>Text identifying a person by a recognized name.</w:t>
      </w:r>
    </w:p>
    <w:p w14:paraId="249DD8A3" w14:textId="77777777" w:rsidR="00347871" w:rsidRDefault="00347871" w:rsidP="00F71BA8">
      <w:r>
        <w:t>[FIBO] hasFullLegalName (More specific concept)</w:t>
      </w:r>
    </w:p>
    <w:p w14:paraId="568C9E4F" w14:textId="77777777" w:rsidR="00347871" w:rsidRDefault="00347871" w:rsidP="00F71BA8">
      <w:r>
        <w:t>[NIEM] PersonNameType</w:t>
      </w:r>
    </w:p>
    <w:p w14:paraId="6BA226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A322A5" w14:textId="77777777" w:rsidR="00347871" w:rsidRDefault="00C64E9A" w:rsidP="00347871">
      <w:pPr>
        <w:ind w:left="360"/>
      </w:pPr>
      <w:hyperlink w:anchor="_4fe2a0b97ea7a3db28c2db6f67c0a550" w:history="1">
        <w:r w:rsidR="00347871">
          <w:rPr>
            <w:rStyle w:val="Hyperlink"/>
          </w:rPr>
          <w:t>Name</w:t>
        </w:r>
      </w:hyperlink>
    </w:p>
    <w:p w14:paraId="7B74FE43" w14:textId="77777777" w:rsidR="00347871" w:rsidRDefault="00347871" w:rsidP="00347871"/>
    <w:p w14:paraId="524B46E0" w14:textId="77777777" w:rsidR="00347871" w:rsidRDefault="00347871" w:rsidP="00347871">
      <w:pPr>
        <w:pStyle w:val="Heading2"/>
      </w:pPr>
      <w:bookmarkStart w:id="22" w:name="_83c6c60f20d19df17bcb8b1f964c829e"/>
      <w:bookmarkStart w:id="23" w:name="_Toc60914097"/>
      <w:r>
        <w:t>Class Person Structured Name</w:t>
      </w:r>
      <w:bookmarkEnd w:id="22"/>
      <w:r w:rsidRPr="003A31EC">
        <w:rPr>
          <w:rFonts w:cs="Arial"/>
        </w:rPr>
        <w:t xml:space="preserve"> </w:t>
      </w:r>
      <w:r>
        <w:rPr>
          <w:rFonts w:cs="Arial"/>
        </w:rPr>
        <w:fldChar w:fldCharType="begin"/>
      </w:r>
      <w:r>
        <w:instrText>XE"</w:instrText>
      </w:r>
      <w:r w:rsidRPr="00413D75">
        <w:rPr>
          <w:rFonts w:cs="Arial"/>
        </w:rPr>
        <w:instrText>Person Structured Name</w:instrText>
      </w:r>
      <w:r>
        <w:instrText>"</w:instrText>
      </w:r>
      <w:r>
        <w:rPr>
          <w:rFonts w:cs="Arial"/>
        </w:rPr>
        <w:fldChar w:fldCharType="end"/>
      </w:r>
      <w:r w:rsidR="009E71B4">
        <w:rPr>
          <w:rFonts w:cs="Arial"/>
        </w:rPr>
        <w:t xml:space="preserve"> </w:t>
      </w:r>
      <w:r w:rsidR="006F72CA">
        <w:rPr>
          <w:rFonts w:cs="Arial"/>
        </w:rPr>
        <w:t>&lt;&lt;Value&gt;&gt;</w:t>
      </w:r>
      <w:bookmarkEnd w:id="23"/>
    </w:p>
    <w:p w14:paraId="2CEAE701" w14:textId="77777777" w:rsidR="00347871" w:rsidRDefault="00347871" w:rsidP="00F71BA8">
      <w:r>
        <w:t>A full name of a person in a structured form.</w:t>
      </w:r>
    </w:p>
    <w:p w14:paraId="4AACCCDB" w14:textId="77777777" w:rsidR="00347871" w:rsidRDefault="00347871" w:rsidP="00F71BA8">
      <w:r>
        <w:t>Note: Conversion between structured and textual names is provided by the implementation and is not defined in this specification.</w:t>
      </w:r>
    </w:p>
    <w:p w14:paraId="623BCF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A516FC" w14:textId="77777777" w:rsidR="00347871" w:rsidRDefault="00C64E9A" w:rsidP="00347871">
      <w:pPr>
        <w:ind w:left="360"/>
      </w:pPr>
      <w:hyperlink w:anchor="_c58177a307605b5dc0c4420fb2b03e96" w:history="1">
        <w:r w:rsidR="00347871">
          <w:rPr>
            <w:rStyle w:val="Hyperlink"/>
          </w:rPr>
          <w:t>Person Name</w:t>
        </w:r>
      </w:hyperlink>
    </w:p>
    <w:p w14:paraId="776F91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E2D87B6" w14:textId="7EAAE003" w:rsidR="00347871" w:rsidRDefault="00C64E9A" w:rsidP="00E04E71">
      <w:pPr>
        <w:pStyle w:val="BodyText2"/>
        <w:spacing w:after="0" w:line="240" w:lineRule="auto"/>
      </w:pPr>
      <w:r>
        <w:rPr>
          <w:noProof/>
        </w:rPr>
        <w:pict w14:anchorId="09A449AB">
          <v:shape id="_x0000_i1030" type="#_x0000_t75" alt="1042139479.emf" style="width:12pt;height:12pt;visibility:visible;mso-wrap-style:square">
            <v:imagedata r:id="rId13" o:title="1042139479"/>
          </v:shape>
        </w:pict>
      </w:r>
      <w:r w:rsidR="00347871">
        <w:t xml:space="preserve"> title</w:t>
      </w:r>
      <w:r w:rsidR="00347871">
        <w:rPr>
          <w:rFonts w:cs="Arial"/>
        </w:rPr>
        <w:fldChar w:fldCharType="begin"/>
      </w:r>
      <w:r w:rsidR="00347871">
        <w:instrText>XE"</w:instrText>
      </w:r>
      <w:r w:rsidR="00347871" w:rsidRPr="00413D75">
        <w:rPr>
          <w:rFonts w:cs="Arial"/>
        </w:rPr>
        <w:instrText>title</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w:t>
      </w:r>
    </w:p>
    <w:p w14:paraId="03BC0B31" w14:textId="77777777" w:rsidR="00347871" w:rsidRDefault="00347871" w:rsidP="00E04E71">
      <w:pPr>
        <w:pStyle w:val="BodyText"/>
        <w:spacing w:before="0" w:after="120"/>
      </w:pPr>
      <w:r>
        <w:t>[NIEM] PersonNamePrefixText: A title or honorific used by a person.</w:t>
      </w:r>
    </w:p>
    <w:p w14:paraId="60060182" w14:textId="3F6F5D9B" w:rsidR="00347871" w:rsidRDefault="00C64E9A" w:rsidP="00E04E71">
      <w:pPr>
        <w:pStyle w:val="BodyText2"/>
        <w:spacing w:after="0" w:line="240" w:lineRule="auto"/>
      </w:pPr>
      <w:r>
        <w:rPr>
          <w:noProof/>
        </w:rPr>
        <w:pict w14:anchorId="569579D2">
          <v:shape id="_x0000_i1031" type="#_x0000_t75" alt="1042139479.emf" style="width:12pt;height:12pt;visibility:visible;mso-wrap-style:square">
            <v:imagedata r:id="rId13" o:title="1042139479"/>
          </v:shape>
        </w:pict>
      </w:r>
      <w:r w:rsidR="00347871">
        <w:t xml:space="preserve"> salutation</w:t>
      </w:r>
      <w:r w:rsidR="00347871">
        <w:rPr>
          <w:rFonts w:cs="Arial"/>
        </w:rPr>
        <w:fldChar w:fldCharType="begin"/>
      </w:r>
      <w:r w:rsidR="00347871">
        <w:instrText>XE"</w:instrText>
      </w:r>
      <w:r w:rsidR="00347871" w:rsidRPr="00413D75">
        <w:rPr>
          <w:rFonts w:cs="Arial"/>
        </w:rPr>
        <w:instrText>salutation</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[0..1]</w:t>
      </w:r>
    </w:p>
    <w:p w14:paraId="6174C698" w14:textId="77777777" w:rsidR="00347871" w:rsidRDefault="00347871" w:rsidP="00E04E71">
      <w:pPr>
        <w:pStyle w:val="BodyText"/>
        <w:spacing w:before="0" w:after="120"/>
      </w:pPr>
      <w:r>
        <w:t>[NIEM] PersonNameSalutationText: A formal sign or expression of greeting that is appropriate for a person.</w:t>
      </w:r>
    </w:p>
    <w:p w14:paraId="57F3A469" w14:textId="2192A424" w:rsidR="00347871" w:rsidRDefault="00C64E9A" w:rsidP="00E04E71">
      <w:pPr>
        <w:pStyle w:val="BodyText2"/>
        <w:spacing w:after="0" w:line="240" w:lineRule="auto"/>
      </w:pPr>
      <w:r>
        <w:rPr>
          <w:noProof/>
        </w:rPr>
        <w:pict w14:anchorId="3529D9BB">
          <v:shape id="_x0000_i1032" type="#_x0000_t75" alt="1042139479.emf" style="width:12pt;height:12pt;visibility:visible;mso-wrap-style:square">
            <v:imagedata r:id="rId13" o:title="1042139479"/>
          </v:shape>
        </w:pict>
      </w:r>
      <w:r w:rsidR="00347871">
        <w:t xml:space="preserve"> name part</w:t>
      </w:r>
      <w:r w:rsidR="00347871">
        <w:rPr>
          <w:rFonts w:cs="Arial"/>
        </w:rPr>
        <w:fldChar w:fldCharType="begin"/>
      </w:r>
      <w:r w:rsidR="00347871">
        <w:instrText>XE"</w:instrText>
      </w:r>
      <w:r w:rsidR="00347871" w:rsidRPr="00413D75">
        <w:rPr>
          <w:rFonts w:cs="Arial"/>
        </w:rPr>
        <w:instrText>name part</w:instrText>
      </w:r>
      <w:r w:rsidR="00347871">
        <w:instrText>"</w:instrText>
      </w:r>
      <w:r w:rsidR="00347871">
        <w:rPr>
          <w:rFonts w:cs="Arial"/>
        </w:rPr>
        <w:fldChar w:fldCharType="end"/>
      </w:r>
      <w:r w:rsidR="00347871">
        <w:t xml:space="preserve"> : </w:t>
      </w:r>
      <w:hyperlink w:anchor="_c022e1fa04a641d7856a5f4fbac2d96d" w:history="1">
        <w:r w:rsidR="00347871">
          <w:rPr>
            <w:rStyle w:val="Hyperlink"/>
          </w:rPr>
          <w:t>Text Identifier</w:t>
        </w:r>
      </w:hyperlink>
      <w:r w:rsidR="00347871">
        <w:t xml:space="preserve"> [1..*]</w:t>
      </w:r>
    </w:p>
    <w:p w14:paraId="38F73F44" w14:textId="77777777" w:rsidR="00347871" w:rsidRDefault="00347871" w:rsidP="00E04E71">
      <w:pPr>
        <w:pStyle w:val="BodyText"/>
        <w:spacing w:before="0" w:after="120"/>
      </w:pPr>
      <w:r>
        <w:t>Parts of a person's name, e.g., surname, given name.</w:t>
      </w:r>
    </w:p>
    <w:p w14:paraId="0042D57F" w14:textId="77777777" w:rsidR="00347871" w:rsidRDefault="00347871" w:rsidP="00E04E71">
      <w:pPr>
        <w:pStyle w:val="BodyText"/>
        <w:spacing w:before="0" w:after="120"/>
      </w:pPr>
      <w:r>
        <w:t>[FIBO] hasFamilyName</w:t>
      </w:r>
    </w:p>
    <w:p w14:paraId="1F0508AF" w14:textId="22BF7357" w:rsidR="00347871" w:rsidRDefault="00C64E9A" w:rsidP="00E04E71">
      <w:pPr>
        <w:pStyle w:val="BodyText2"/>
        <w:spacing w:after="0" w:line="240" w:lineRule="auto"/>
      </w:pPr>
      <w:r>
        <w:rPr>
          <w:noProof/>
        </w:rPr>
        <w:pict w14:anchorId="7E6FD15A">
          <v:shape id="_x0000_i1033" type="#_x0000_t75" alt="1042139479.emf" style="width:12pt;height:12pt;visibility:visible;mso-wrap-style:square">
            <v:imagedata r:id="rId13" o:title="1042139479"/>
          </v:shape>
        </w:pict>
      </w:r>
      <w:r w:rsidR="00347871">
        <w:t xml:space="preserve"> given name</w:t>
      </w:r>
      <w:r w:rsidR="00347871">
        <w:rPr>
          <w:rFonts w:cs="Arial"/>
        </w:rPr>
        <w:fldChar w:fldCharType="begin"/>
      </w:r>
      <w:r w:rsidR="00347871">
        <w:instrText>XE"</w:instrText>
      </w:r>
      <w:r w:rsidR="00347871" w:rsidRPr="00413D75">
        <w:rPr>
          <w:rFonts w:cs="Arial"/>
        </w:rPr>
        <w:instrText>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1F2AE71D" w14:textId="77777777" w:rsidR="00347871" w:rsidRDefault="00347871" w:rsidP="00E04E71">
      <w:pPr>
        <w:pStyle w:val="BodyText"/>
        <w:spacing w:before="0" w:after="120"/>
      </w:pPr>
      <w:r>
        <w:t>[NIEM] PersonGivenName: A first name of a person.</w:t>
      </w:r>
    </w:p>
    <w:p w14:paraId="4BF0F49D" w14:textId="77777777" w:rsidR="00347871" w:rsidRDefault="00347871" w:rsidP="00E04E71">
      <w:pPr>
        <w:pStyle w:val="BodyText"/>
        <w:spacing w:before="0" w:after="120"/>
      </w:pPr>
      <w:r>
        <w:t>[FIBO] hasGivenName</w:t>
      </w:r>
    </w:p>
    <w:p w14:paraId="75E503E6" w14:textId="35BD0D43" w:rsidR="00347871" w:rsidRDefault="00C64E9A" w:rsidP="00E04E71">
      <w:pPr>
        <w:pStyle w:val="BodyText2"/>
        <w:spacing w:after="0" w:line="240" w:lineRule="auto"/>
      </w:pPr>
      <w:r>
        <w:rPr>
          <w:noProof/>
        </w:rPr>
        <w:pict w14:anchorId="6C37DA42">
          <v:shape id="_x0000_i1034" type="#_x0000_t75" alt="1042139479.emf" style="width:12pt;height:12pt;visibility:visible;mso-wrap-style:square">
            <v:imagedata r:id="rId13" o:title="1042139479"/>
          </v:shape>
        </w:pict>
      </w:r>
      <w:r w:rsidR="00347871">
        <w:t xml:space="preserve"> official given name</w:t>
      </w:r>
      <w:r w:rsidR="00347871">
        <w:rPr>
          <w:rFonts w:cs="Arial"/>
        </w:rPr>
        <w:fldChar w:fldCharType="begin"/>
      </w:r>
      <w:r w:rsidR="00347871">
        <w:instrText>XE"</w:instrText>
      </w:r>
      <w:r w:rsidR="00347871" w:rsidRPr="00413D75">
        <w:rPr>
          <w:rFonts w:cs="Arial"/>
        </w:rPr>
        <w:instrText>official given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6DD378BA" w14:textId="77777777" w:rsidR="00347871" w:rsidRDefault="00347871" w:rsidP="00E04E71">
      <w:pPr>
        <w:pStyle w:val="BodyText"/>
        <w:spacing w:before="0" w:after="120"/>
      </w:pPr>
      <w:r>
        <w:t>[NIEM] PersonOfficialGivenName: A name, out of possibly multiple given names, that a person selects to use as his or her official given name.</w:t>
      </w:r>
    </w:p>
    <w:p w14:paraId="64CB603E" w14:textId="28E64DB3" w:rsidR="00347871" w:rsidRDefault="00C64E9A" w:rsidP="00E04E71">
      <w:pPr>
        <w:pStyle w:val="BodyText2"/>
        <w:spacing w:after="0" w:line="240" w:lineRule="auto"/>
      </w:pPr>
      <w:r>
        <w:rPr>
          <w:noProof/>
        </w:rPr>
        <w:pict w14:anchorId="20F317D7">
          <v:shape id="_x0000_i1035" type="#_x0000_t75" alt="1042139479.emf" style="width:12pt;height:12pt;visibility:visible;mso-wrap-style:square">
            <v:imagedata r:id="rId13" o:title="1042139479"/>
          </v:shape>
        </w:pict>
      </w:r>
      <w:r w:rsidR="00347871">
        <w:t xml:space="preserve"> middle name</w:t>
      </w:r>
      <w:r w:rsidR="00347871">
        <w:rPr>
          <w:rFonts w:cs="Arial"/>
        </w:rPr>
        <w:fldChar w:fldCharType="begin"/>
      </w:r>
      <w:r w:rsidR="00347871">
        <w:instrText>XE"</w:instrText>
      </w:r>
      <w:r w:rsidR="00347871" w:rsidRPr="00413D75">
        <w:rPr>
          <w:rFonts w:cs="Arial"/>
        </w:rPr>
        <w:instrText>middle 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69382148" w14:textId="77777777" w:rsidR="00347871" w:rsidRDefault="00347871" w:rsidP="00E04E71">
      <w:pPr>
        <w:pStyle w:val="BodyText"/>
        <w:spacing w:before="0" w:after="120"/>
      </w:pPr>
      <w:r>
        <w:t>[NIEM] PersonMiddleName: A middle name of a person.</w:t>
      </w:r>
    </w:p>
    <w:p w14:paraId="2961C38A" w14:textId="383A7A59" w:rsidR="00347871" w:rsidRDefault="00C64E9A" w:rsidP="00E04E71">
      <w:pPr>
        <w:pStyle w:val="BodyText2"/>
        <w:spacing w:after="0" w:line="240" w:lineRule="auto"/>
      </w:pPr>
      <w:r>
        <w:rPr>
          <w:noProof/>
        </w:rPr>
        <w:pict w14:anchorId="7907B869">
          <v:shape id="_x0000_i1036" type="#_x0000_t75" alt="1042139479.emf" style="width:12pt;height:12pt;visibility:visible;mso-wrap-style:square">
            <v:imagedata r:id="rId13" o:title="1042139479"/>
          </v:shape>
        </w:pict>
      </w:r>
      <w:r w:rsidR="00347871">
        <w:t xml:space="preserve"> surname prefix</w:t>
      </w:r>
      <w:r w:rsidR="00347871">
        <w:rPr>
          <w:rFonts w:cs="Arial"/>
        </w:rPr>
        <w:fldChar w:fldCharType="begin"/>
      </w:r>
      <w:r w:rsidR="00347871">
        <w:instrText>XE"</w:instrText>
      </w:r>
      <w:r w:rsidR="00347871" w:rsidRPr="00413D75">
        <w:rPr>
          <w:rFonts w:cs="Arial"/>
        </w:rPr>
        <w:instrText>surname prefix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26974CB1" w14:textId="77777777" w:rsidR="00347871" w:rsidRDefault="00347871" w:rsidP="00E04E71">
      <w:pPr>
        <w:pStyle w:val="BodyText"/>
        <w:spacing w:before="0" w:after="120"/>
      </w:pPr>
      <w:r>
        <w:t>[NIEM] PursonSurNamePrefix: A prefix that precedes this person's family name such as Van, Von.</w:t>
      </w:r>
    </w:p>
    <w:p w14:paraId="1565E7B0" w14:textId="5B71FBD8" w:rsidR="00347871" w:rsidRDefault="00C64E9A" w:rsidP="00E04E71">
      <w:pPr>
        <w:pStyle w:val="BodyText2"/>
        <w:spacing w:after="0" w:line="240" w:lineRule="auto"/>
      </w:pPr>
      <w:r>
        <w:rPr>
          <w:noProof/>
        </w:rPr>
        <w:pict w14:anchorId="50800CA5">
          <v:shape id="_x0000_i1037" type="#_x0000_t75" alt="1042139479.emf" style="width:12pt;height:12pt;visibility:visible;mso-wrap-style:square">
            <v:imagedata r:id="rId13" o:title="1042139479"/>
          </v:shape>
        </w:pict>
      </w:r>
      <w:r w:rsidR="00347871">
        <w:t xml:space="preserve"> surname</w:t>
      </w:r>
      <w:r w:rsidR="00347871">
        <w:rPr>
          <w:rFonts w:cs="Arial"/>
        </w:rPr>
        <w:fldChar w:fldCharType="begin"/>
      </w:r>
      <w:r w:rsidR="00347871">
        <w:instrText>XE"</w:instrText>
      </w:r>
      <w:r w:rsidR="00347871" w:rsidRPr="00413D75">
        <w:rPr>
          <w:rFonts w:cs="Arial"/>
        </w:rPr>
        <w:instrText>surname</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0176060F" w14:textId="77777777" w:rsidR="00347871" w:rsidRDefault="00347871" w:rsidP="00E04E71">
      <w:pPr>
        <w:pStyle w:val="BodyText"/>
        <w:spacing w:before="0" w:after="120"/>
      </w:pPr>
      <w:r>
        <w:t>[NIEM] PersonSurName: A last name or family name of a person.</w:t>
      </w:r>
    </w:p>
    <w:p w14:paraId="27D32CFD" w14:textId="77777777" w:rsidR="00347871" w:rsidRDefault="00347871" w:rsidP="00E04E71">
      <w:pPr>
        <w:pStyle w:val="BodyText"/>
        <w:spacing w:before="0" w:after="120"/>
      </w:pPr>
      <w:r>
        <w:t>[FIBO] hasSurname</w:t>
      </w:r>
    </w:p>
    <w:p w14:paraId="6B71C0F2" w14:textId="4A1F3113" w:rsidR="00347871" w:rsidRDefault="00C64E9A" w:rsidP="00E04E71">
      <w:pPr>
        <w:pStyle w:val="BodyText2"/>
        <w:spacing w:after="0" w:line="240" w:lineRule="auto"/>
      </w:pPr>
      <w:r>
        <w:rPr>
          <w:noProof/>
        </w:rPr>
        <w:pict w14:anchorId="4081AEE4">
          <v:shape id="_x0000_i1038" type="#_x0000_t75" alt="1042139479.emf" style="width:12pt;height:12pt;visibility:visible;mso-wrap-style:square">
            <v:imagedata r:id="rId13" o:title="1042139479"/>
          </v:shape>
        </w:pict>
      </w:r>
      <w:r w:rsidR="00347871">
        <w:t xml:space="preserve"> name suffix</w:t>
      </w:r>
      <w:r w:rsidR="00347871">
        <w:rPr>
          <w:rFonts w:cs="Arial"/>
        </w:rPr>
        <w:fldChar w:fldCharType="begin"/>
      </w:r>
      <w:r w:rsidR="00347871">
        <w:instrText>XE"</w:instrText>
      </w:r>
      <w:r w:rsidR="00347871" w:rsidRPr="00413D75">
        <w:rPr>
          <w:rFonts w:cs="Arial"/>
        </w:rPr>
        <w:instrText>name suffix</w:instrText>
      </w:r>
      <w:r w:rsidR="00347871">
        <w:instrText>"</w:instrText>
      </w:r>
      <w:r w:rsidR="00347871">
        <w:rPr>
          <w:rFonts w:cs="Arial"/>
        </w:rPr>
        <w:fldChar w:fldCharType="end"/>
      </w:r>
      <w:r w:rsidR="00347871">
        <w:t xml:space="preserve"> : </w:t>
      </w:r>
      <w:hyperlink w:anchor="_ce697d4cc4319031095afacb28e90c2e" w:history="1">
        <w:r w:rsidR="00347871">
          <w:rPr>
            <w:rStyle w:val="Hyperlink"/>
          </w:rPr>
          <w:t>Unique Text Identifier</w:t>
        </w:r>
      </w:hyperlink>
    </w:p>
    <w:p w14:paraId="060403DC" w14:textId="77777777" w:rsidR="00347871" w:rsidRDefault="00347871" w:rsidP="00E04E71">
      <w:pPr>
        <w:pStyle w:val="BodyText"/>
        <w:spacing w:before="0" w:after="120"/>
      </w:pPr>
      <w:r>
        <w:t>[NIEM] PersonNameSuffixText: A term appended after the family name that qualifies the name.</w:t>
      </w:r>
    </w:p>
    <w:p w14:paraId="6314B50F" w14:textId="77777777" w:rsidR="00347871" w:rsidRDefault="00347871" w:rsidP="00347871"/>
    <w:p w14:paraId="2C72EBC0" w14:textId="77777777" w:rsidR="00347871" w:rsidRDefault="00347871" w:rsidP="00347871">
      <w:pPr>
        <w:pStyle w:val="Heading2"/>
      </w:pPr>
      <w:bookmarkStart w:id="24" w:name="_934edf0b3719808db07a6b3c165c3d1d"/>
      <w:bookmarkStart w:id="25" w:name="_Toc60914098"/>
      <w:r>
        <w:t>Class Social Agent</w:t>
      </w:r>
      <w:bookmarkEnd w:id="24"/>
      <w:bookmarkEnd w:id="25"/>
      <w:r w:rsidRPr="003A31EC">
        <w:rPr>
          <w:rFonts w:cs="Arial"/>
        </w:rPr>
        <w:t xml:space="preserve"> </w:t>
      </w:r>
      <w:r>
        <w:rPr>
          <w:rFonts w:cs="Arial"/>
        </w:rPr>
        <w:fldChar w:fldCharType="begin"/>
      </w:r>
      <w:r>
        <w:instrText>XE"</w:instrText>
      </w:r>
      <w:r w:rsidRPr="00413D75">
        <w:rPr>
          <w:rFonts w:cs="Arial"/>
        </w:rPr>
        <w:instrText>Social Agent</w:instrText>
      </w:r>
      <w:r>
        <w:instrText>"</w:instrText>
      </w:r>
      <w:r>
        <w:rPr>
          <w:rFonts w:cs="Arial"/>
        </w:rPr>
        <w:fldChar w:fldCharType="end"/>
      </w:r>
      <w:r w:rsidR="009E71B4">
        <w:rPr>
          <w:rFonts w:cs="Arial"/>
        </w:rPr>
        <w:t xml:space="preserve"> </w:t>
      </w:r>
    </w:p>
    <w:p w14:paraId="4FCADC6C" w14:textId="77777777" w:rsidR="00347871" w:rsidRDefault="00347871" w:rsidP="00F71BA8">
      <w:r>
        <w:t>An actor that may have responsibilities - people and organizations. Actors in general may include automated entities and even, in some context, animals. Social agent excludes these other kinds of actors by including (at this time) only people and organizations.</w:t>
      </w:r>
    </w:p>
    <w:p w14:paraId="3476F380" w14:textId="77777777" w:rsidR="00347871" w:rsidRDefault="00347871" w:rsidP="00F71BA8">
      <w:r>
        <w:t>What responsibilities a particular person or organization may have at any particular time is the subject of law and social constructs. A social agent is distinguished in that a person or organization may have such responsibilities in their lifetime.</w:t>
      </w:r>
    </w:p>
    <w:p w14:paraId="52684E4A" w14:textId="77777777" w:rsidR="00347871" w:rsidRDefault="00347871" w:rsidP="00F71BA8">
      <w:r>
        <w:t>[NIEM] EntityType</w:t>
      </w:r>
    </w:p>
    <w:p w14:paraId="06905017" w14:textId="77777777" w:rsidR="00347871" w:rsidRDefault="00347871" w:rsidP="00F71BA8">
      <w:r>
        <w:t>[DOLCE] Social Agent</w:t>
      </w:r>
    </w:p>
    <w:p w14:paraId="695D48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BB5D76" w14:textId="77777777" w:rsidR="00347871" w:rsidRDefault="00C64E9A" w:rsidP="00347871">
      <w:pPr>
        <w:ind w:left="360"/>
      </w:pPr>
      <w:hyperlink w:anchor="_366e70bab7ea3da37cb039e7a6b88ae2" w:history="1">
        <w:r w:rsidR="00347871">
          <w:rPr>
            <w:rStyle w:val="Hyperlink"/>
          </w:rPr>
          <w:t>Actor</w:t>
        </w:r>
      </w:hyperlink>
    </w:p>
    <w:p w14:paraId="40FD4E8F" w14:textId="77777777" w:rsidR="00347871" w:rsidRDefault="00347871" w:rsidP="00347871"/>
    <w:p w14:paraId="50BBA3DB" w14:textId="77777777" w:rsidR="00347871" w:rsidRDefault="00347871" w:rsidP="00347871">
      <w:pPr>
        <w:pStyle w:val="Heading2"/>
      </w:pPr>
      <w:bookmarkStart w:id="26" w:name="_a0e7ec14c0f877abf21d2ceefe5fcb2a"/>
      <w:bookmarkStart w:id="27" w:name="_Toc60914099"/>
      <w:r>
        <w:lastRenderedPageBreak/>
        <w:t>Class Social Security Number</w:t>
      </w:r>
      <w:bookmarkEnd w:id="26"/>
      <w:r w:rsidRPr="003A31EC">
        <w:rPr>
          <w:rFonts w:cs="Arial"/>
        </w:rPr>
        <w:t xml:space="preserve"> </w:t>
      </w:r>
      <w:r>
        <w:rPr>
          <w:rFonts w:cs="Arial"/>
        </w:rPr>
        <w:fldChar w:fldCharType="begin"/>
      </w:r>
      <w:r>
        <w:instrText>XE"</w:instrText>
      </w:r>
      <w:r w:rsidRPr="00413D75">
        <w:rPr>
          <w:rFonts w:cs="Arial"/>
        </w:rPr>
        <w:instrText>Social Security Number</w:instrText>
      </w:r>
      <w:r>
        <w:instrText>"</w:instrText>
      </w:r>
      <w:r>
        <w:rPr>
          <w:rFonts w:cs="Arial"/>
        </w:rPr>
        <w:fldChar w:fldCharType="end"/>
      </w:r>
      <w:r w:rsidR="009E71B4">
        <w:rPr>
          <w:rFonts w:cs="Arial"/>
        </w:rPr>
        <w:t xml:space="preserve"> </w:t>
      </w:r>
      <w:r w:rsidR="006F72CA">
        <w:rPr>
          <w:rFonts w:cs="Arial"/>
        </w:rPr>
        <w:t>&lt;&lt;Value&gt;&gt;</w:t>
      </w:r>
      <w:bookmarkEnd w:id="27"/>
    </w:p>
    <w:p w14:paraId="4989F594" w14:textId="77777777" w:rsidR="00347871" w:rsidRDefault="00347871" w:rsidP="00F71BA8">
      <w:r>
        <w:t>[NIEM] PersonSSNIdentification (property): A unique identification reference to a living person; assigned by the United States Social Security Administration.</w:t>
      </w:r>
    </w:p>
    <w:p w14:paraId="4C9F13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C080F9" w14:textId="77777777" w:rsidR="00347871" w:rsidRDefault="00C64E9A" w:rsidP="00347871">
      <w:pPr>
        <w:ind w:left="360"/>
      </w:pPr>
      <w:hyperlink w:anchor="_600225520fc6f515cd9f55d42f05d92d" w:history="1">
        <w:r w:rsidR="00347871">
          <w:rPr>
            <w:rStyle w:val="Hyperlink"/>
          </w:rPr>
          <w:t>Managed Person Identifier</w:t>
        </w:r>
      </w:hyperlink>
    </w:p>
    <w:p w14:paraId="2D208B81" w14:textId="77777777" w:rsidR="00347871" w:rsidRDefault="00347871" w:rsidP="00347871"/>
    <w:p w14:paraId="54948C6F" w14:textId="77777777" w:rsidR="00347871" w:rsidRDefault="00347871" w:rsidP="00347871">
      <w:pPr>
        <w:pStyle w:val="Heading2"/>
      </w:pPr>
      <w:bookmarkStart w:id="28" w:name="_24096b0cc8b6c6a4f1582650e113f719"/>
      <w:bookmarkStart w:id="29" w:name="_Toc60914100"/>
      <w:r>
        <w:t>Class System</w:t>
      </w:r>
      <w:bookmarkEnd w:id="28"/>
      <w:bookmarkEnd w:id="29"/>
      <w:r w:rsidRPr="003A31EC">
        <w:rPr>
          <w:rFonts w:cs="Arial"/>
        </w:rPr>
        <w:t xml:space="preserve"> </w:t>
      </w:r>
      <w:r>
        <w:rPr>
          <w:rFonts w:cs="Arial"/>
        </w:rPr>
        <w:fldChar w:fldCharType="begin"/>
      </w:r>
      <w:r>
        <w:instrText>XE"</w:instrText>
      </w:r>
      <w:r w:rsidRPr="00413D75">
        <w:rPr>
          <w:rFonts w:cs="Arial"/>
        </w:rPr>
        <w:instrText>System</w:instrText>
      </w:r>
      <w:r>
        <w:instrText>"</w:instrText>
      </w:r>
      <w:r>
        <w:rPr>
          <w:rFonts w:cs="Arial"/>
        </w:rPr>
        <w:fldChar w:fldCharType="end"/>
      </w:r>
      <w:r w:rsidR="009E71B4">
        <w:rPr>
          <w:rFonts w:cs="Arial"/>
        </w:rPr>
        <w:t xml:space="preserve"> </w:t>
      </w:r>
    </w:p>
    <w:p w14:paraId="61DC5D7B" w14:textId="77777777" w:rsidR="00347871" w:rsidRDefault="00347871" w:rsidP="00F71BA8">
      <w:r>
        <w:t xml:space="preserve">[OMG MDA Guide] A system is a collection of parts and relationships among these parts that may be organized to accomplish some purpose. </w:t>
      </w:r>
    </w:p>
    <w:p w14:paraId="5DFB2BBF" w14:textId="77777777" w:rsidR="00347871" w:rsidRDefault="00347871" w:rsidP="00F71BA8">
      <w:r>
        <w:t>[UAF] An integrated set of elements, subsystems, or assemblies that accomplish a defined objective. These elements include products (hardware, software, firmware), processes, people, information, techniques, facilities, services, and other support elements .</w:t>
      </w:r>
    </w:p>
    <w:p w14:paraId="07CA2617" w14:textId="77777777" w:rsidR="00347871" w:rsidRDefault="00347871" w:rsidP="00F71BA8">
      <w:r>
        <w:t>A system is a situation in that it has constituent parts working together for a finite period.</w:t>
      </w:r>
    </w:p>
    <w:p w14:paraId="712402D0" w14:textId="77777777" w:rsidR="00347871" w:rsidRDefault="00347871" w:rsidP="00F71BA8">
      <w:r>
        <w:t>A system is a means in that it may achieve objectives for stakeholders.</w:t>
      </w:r>
    </w:p>
    <w:p w14:paraId="0D8CEA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00FA64" w14:textId="77777777" w:rsidR="00347871" w:rsidRDefault="00C64E9A" w:rsidP="00347871">
      <w:pPr>
        <w:ind w:left="360"/>
      </w:pPr>
      <w:hyperlink w:anchor="_366e70bab7ea3da37cb039e7a6b88ae2" w:history="1">
        <w:r w:rsidR="00347871">
          <w:rPr>
            <w:rStyle w:val="Hyperlink"/>
          </w:rPr>
          <w:t>Actor</w:t>
        </w:r>
      </w:hyperlink>
      <w:r w:rsidR="00347871">
        <w:t xml:space="preserve">, </w:t>
      </w:r>
      <w:hyperlink w:anchor="_0a2767712bb9a7ff9e4b2313d0312b06" w:history="1">
        <w:r w:rsidR="00347871">
          <w:rPr>
            <w:rStyle w:val="Hyperlink"/>
          </w:rPr>
          <w:t>Situation</w:t>
        </w:r>
      </w:hyperlink>
    </w:p>
    <w:p w14:paraId="2A92CF0E" w14:textId="77777777" w:rsidR="00347871" w:rsidRDefault="00347871" w:rsidP="00347871"/>
    <w:p w14:paraId="5D1E2852" w14:textId="77777777" w:rsidR="00347871" w:rsidRDefault="00347871" w:rsidP="00347871">
      <w:pPr>
        <w:spacing w:after="200" w:line="276" w:lineRule="auto"/>
        <w:rPr>
          <w:b/>
          <w:bCs/>
          <w:color w:val="365F91"/>
          <w:sz w:val="40"/>
          <w:szCs w:val="40"/>
        </w:rPr>
      </w:pPr>
      <w:r>
        <w:br w:type="page"/>
      </w:r>
    </w:p>
    <w:p w14:paraId="68FDC2A1" w14:textId="77777777" w:rsidR="00347871" w:rsidRDefault="00347871" w:rsidP="00347871">
      <w:pPr>
        <w:pStyle w:val="Heading1"/>
      </w:pPr>
      <w:bookmarkStart w:id="30" w:name="_Toc60914101"/>
      <w:r>
        <w:t>OnticHealthGeneric::Contact Information</w:t>
      </w:r>
      <w:bookmarkEnd w:id="30"/>
    </w:p>
    <w:p w14:paraId="6A208974" w14:textId="77777777" w:rsidR="00347871" w:rsidRDefault="00347871" w:rsidP="00A318C1">
      <w:pPr>
        <w:pStyle w:val="BodyText"/>
      </w:pPr>
      <w:r>
        <w:t>The definition of various ways to contact an entity. Subtypes of contact information supply specific formats.</w:t>
      </w:r>
    </w:p>
    <w:p w14:paraId="7D4627B7" w14:textId="77777777" w:rsidR="00347871" w:rsidRDefault="00347871" w:rsidP="00347871">
      <w:pPr>
        <w:pStyle w:val="Heading2"/>
      </w:pPr>
      <w:bookmarkStart w:id="31" w:name="_Toc60914102"/>
      <w:r>
        <w:lastRenderedPageBreak/>
        <w:t>Diagram: Contact Information</w:t>
      </w:r>
      <w:bookmarkEnd w:id="31"/>
    </w:p>
    <w:p w14:paraId="076E8BFF" w14:textId="6804AD8E" w:rsidR="00347871" w:rsidRDefault="00C64E9A" w:rsidP="00347871">
      <w:pPr>
        <w:jc w:val="center"/>
        <w:rPr>
          <w:rFonts w:cs="Arial"/>
        </w:rPr>
      </w:pPr>
      <w:r>
        <w:rPr>
          <w:noProof/>
        </w:rPr>
        <w:pict w14:anchorId="4B1B0E69">
          <v:shape id="Picture -1307025152.emf" o:spid="_x0000_i1039" type="#_x0000_t75" alt="-1307025152.emf" style="width:487.2pt;height:540pt;visibility:visible;mso-wrap-style:square">
            <v:imagedata r:id="rId14" o:title="-1307025152"/>
          </v:shape>
        </w:pict>
      </w:r>
    </w:p>
    <w:p w14:paraId="36FD7A7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Contact Information</w:t>
      </w:r>
    </w:p>
    <w:p w14:paraId="35513134" w14:textId="77777777" w:rsidR="00347871" w:rsidRDefault="00347871" w:rsidP="00347871">
      <w:r>
        <w:t xml:space="preserve"> </w:t>
      </w:r>
    </w:p>
    <w:p w14:paraId="06D97448" w14:textId="77777777" w:rsidR="00347871" w:rsidRDefault="00347871" w:rsidP="00347871"/>
    <w:p w14:paraId="5F4EA035" w14:textId="77777777" w:rsidR="00347871" w:rsidRDefault="00347871" w:rsidP="00347871">
      <w:pPr>
        <w:pStyle w:val="Heading2"/>
      </w:pPr>
      <w:bookmarkStart w:id="32" w:name="_768ee5d179100f31b9ae5953d8f8fe43"/>
      <w:bookmarkStart w:id="33" w:name="_Toc60914103"/>
      <w:r>
        <w:t>Class Communications Security Level</w:t>
      </w:r>
      <w:bookmarkEnd w:id="32"/>
      <w:r w:rsidRPr="003A31EC">
        <w:rPr>
          <w:rFonts w:cs="Arial"/>
        </w:rPr>
        <w:t xml:space="preserve"> </w:t>
      </w:r>
      <w:r>
        <w:rPr>
          <w:rFonts w:cs="Arial"/>
        </w:rPr>
        <w:fldChar w:fldCharType="begin"/>
      </w:r>
      <w:r>
        <w:instrText>XE"</w:instrText>
      </w:r>
      <w:r w:rsidRPr="00413D75">
        <w:rPr>
          <w:rFonts w:cs="Arial"/>
        </w:rPr>
        <w:instrText>Communications Security Level</w:instrText>
      </w:r>
      <w:r>
        <w:instrText>"</w:instrText>
      </w:r>
      <w:r>
        <w:rPr>
          <w:rFonts w:cs="Arial"/>
        </w:rPr>
        <w:fldChar w:fldCharType="end"/>
      </w:r>
      <w:r w:rsidR="009E71B4">
        <w:rPr>
          <w:rFonts w:cs="Arial"/>
        </w:rPr>
        <w:t xml:space="preserve"> </w:t>
      </w:r>
      <w:r w:rsidR="006F72CA">
        <w:rPr>
          <w:rFonts w:cs="Arial"/>
        </w:rPr>
        <w:t>&lt;&lt;Value&gt;&gt;</w:t>
      </w:r>
      <w:bookmarkEnd w:id="33"/>
    </w:p>
    <w:p w14:paraId="6664F7FB" w14:textId="77777777" w:rsidR="00347871" w:rsidRDefault="00347871" w:rsidP="00F71BA8">
      <w:r>
        <w:t>An abstract type for levels of security in communications.</w:t>
      </w:r>
    </w:p>
    <w:p w14:paraId="4A8A332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2D8FFEA" w14:textId="77777777" w:rsidR="00347871" w:rsidRDefault="00C64E9A" w:rsidP="00347871">
      <w:pPr>
        <w:ind w:left="360"/>
      </w:pPr>
      <w:hyperlink w:anchor="_c022e1fa04a641d7856a5f4fbac2d96d" w:history="1">
        <w:r w:rsidR="00347871">
          <w:rPr>
            <w:rStyle w:val="Hyperlink"/>
          </w:rPr>
          <w:t>Text Identifier</w:t>
        </w:r>
      </w:hyperlink>
    </w:p>
    <w:p w14:paraId="49DE75F2" w14:textId="77777777" w:rsidR="00347871" w:rsidRDefault="00347871" w:rsidP="00347871"/>
    <w:p w14:paraId="765F98C1" w14:textId="77777777" w:rsidR="00347871" w:rsidRDefault="00347871" w:rsidP="00347871">
      <w:pPr>
        <w:pStyle w:val="Heading2"/>
      </w:pPr>
      <w:bookmarkStart w:id="34" w:name="_d728353dcfde6e430109cfb2ec0e4400"/>
      <w:bookmarkStart w:id="35" w:name="_Toc60914104"/>
      <w:r>
        <w:t>Class Contact Means</w:t>
      </w:r>
      <w:bookmarkEnd w:id="34"/>
      <w:r w:rsidRPr="003A31EC">
        <w:rPr>
          <w:rFonts w:cs="Arial"/>
        </w:rPr>
        <w:t xml:space="preserve"> </w:t>
      </w:r>
      <w:r>
        <w:rPr>
          <w:rFonts w:cs="Arial"/>
        </w:rPr>
        <w:fldChar w:fldCharType="begin"/>
      </w:r>
      <w:r>
        <w:instrText>XE"</w:instrText>
      </w:r>
      <w:r w:rsidRPr="00413D75">
        <w:rPr>
          <w:rFonts w:cs="Arial"/>
        </w:rPr>
        <w:instrText>Contact Means</w:instrText>
      </w:r>
      <w:r>
        <w:instrText>"</w:instrText>
      </w:r>
      <w:r>
        <w:rPr>
          <w:rFonts w:cs="Arial"/>
        </w:rPr>
        <w:fldChar w:fldCharType="end"/>
      </w:r>
      <w:r w:rsidR="009E71B4">
        <w:rPr>
          <w:rFonts w:cs="Arial"/>
        </w:rPr>
        <w:t xml:space="preserve"> </w:t>
      </w:r>
      <w:r w:rsidR="006F72CA">
        <w:rPr>
          <w:rFonts w:cs="Arial"/>
        </w:rPr>
        <w:t>&lt;&lt;Value&gt;&gt;</w:t>
      </w:r>
      <w:bookmarkEnd w:id="35"/>
    </w:p>
    <w:p w14:paraId="4C742E21" w14:textId="77777777" w:rsidR="00347871" w:rsidRDefault="00347871" w:rsidP="00F71BA8">
      <w:r>
        <w:t>Anything that may be used to communicate with an individual.</w:t>
      </w:r>
    </w:p>
    <w:p w14:paraId="201A984F" w14:textId="77777777" w:rsidR="00347871" w:rsidRDefault="00347871" w:rsidP="00F71BA8">
      <w:r>
        <w:t>[FIBO] AddressingScheme</w:t>
      </w:r>
    </w:p>
    <w:p w14:paraId="3751CCE4" w14:textId="77777777" w:rsidR="00347871" w:rsidRDefault="00347871" w:rsidP="00F71BA8">
      <w:r>
        <w:t>[NIEM] ContactMeans &amp; ContactInformationType</w:t>
      </w:r>
    </w:p>
    <w:p w14:paraId="582E17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496191" w14:textId="77777777" w:rsidR="00347871" w:rsidRDefault="00C64E9A" w:rsidP="00347871">
      <w:pPr>
        <w:ind w:left="360"/>
      </w:pPr>
      <w:hyperlink w:anchor="_5763a56249b3eddeb79ba22f74c885e1" w:history="1">
        <w:r w:rsidR="00347871">
          <w:rPr>
            <w:rStyle w:val="Hyperlink"/>
          </w:rPr>
          <w:t>Unique Identifier</w:t>
        </w:r>
      </w:hyperlink>
    </w:p>
    <w:p w14:paraId="4930FB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72C3E46" w14:textId="1F8DD1FD" w:rsidR="00347871" w:rsidRDefault="00C64E9A" w:rsidP="00E04E71">
      <w:pPr>
        <w:pStyle w:val="BodyText2"/>
        <w:spacing w:after="0" w:line="240" w:lineRule="auto"/>
      </w:pPr>
      <w:r>
        <w:rPr>
          <w:noProof/>
        </w:rPr>
        <w:pict w14:anchorId="38A4A655">
          <v:shape id="_x0000_i1040" type="#_x0000_t75" alt="1042139479.emf" style="width:12pt;height:12pt;visibility:visible;mso-wrap-style:square">
            <v:imagedata r:id="rId13" o:title="1042139479"/>
          </v:shape>
        </w:pict>
      </w:r>
      <w:r w:rsidR="00347871">
        <w:t xml:space="preserve"> security level</w:t>
      </w:r>
      <w:r w:rsidR="00347871">
        <w:rPr>
          <w:rFonts w:cs="Arial"/>
        </w:rPr>
        <w:fldChar w:fldCharType="begin"/>
      </w:r>
      <w:r w:rsidR="00347871">
        <w:instrText>XE"</w:instrText>
      </w:r>
      <w:r w:rsidR="00347871" w:rsidRPr="00413D75">
        <w:rPr>
          <w:rFonts w:cs="Arial"/>
        </w:rPr>
        <w:instrText>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775E0427" w14:textId="77777777" w:rsidR="00347871" w:rsidRDefault="00347871" w:rsidP="00E04E71">
      <w:pPr>
        <w:pStyle w:val="BodyText"/>
        <w:spacing w:before="0" w:after="120"/>
      </w:pPr>
      <w:r>
        <w:t>The level of security asserted as provided by the subject contact means. May default to the security level of the communications network.</w:t>
      </w:r>
    </w:p>
    <w:p w14:paraId="6CD24EC4" w14:textId="77777777" w:rsidR="00347871" w:rsidRDefault="00347871" w:rsidP="00347871"/>
    <w:p w14:paraId="5B24A61E" w14:textId="77777777" w:rsidR="00347871" w:rsidRDefault="00347871" w:rsidP="00347871">
      <w:pPr>
        <w:pStyle w:val="Heading2"/>
      </w:pPr>
      <w:bookmarkStart w:id="36" w:name="_fbb14c24b76c343811f90784588e61e6"/>
      <w:bookmarkStart w:id="37" w:name="_Toc60914105"/>
      <w:r>
        <w:t>Association Class Contact Via</w:t>
      </w:r>
      <w:bookmarkEnd w:id="36"/>
      <w:bookmarkEnd w:id="37"/>
      <w:r w:rsidRPr="003A31EC">
        <w:rPr>
          <w:rFonts w:cs="Arial"/>
        </w:rPr>
        <w:t xml:space="preserve"> </w:t>
      </w:r>
      <w:r>
        <w:rPr>
          <w:rFonts w:cs="Arial"/>
        </w:rPr>
        <w:fldChar w:fldCharType="begin"/>
      </w:r>
      <w:r>
        <w:instrText>XE"</w:instrText>
      </w:r>
      <w:r w:rsidRPr="00413D75">
        <w:rPr>
          <w:rFonts w:cs="Arial"/>
        </w:rPr>
        <w:instrText>Contact Via</w:instrText>
      </w:r>
      <w:r>
        <w:instrText>"</w:instrText>
      </w:r>
      <w:r>
        <w:rPr>
          <w:rFonts w:cs="Arial"/>
        </w:rPr>
        <w:fldChar w:fldCharType="end"/>
      </w:r>
      <w:r w:rsidR="009E71B4">
        <w:rPr>
          <w:rFonts w:cs="Arial"/>
        </w:rPr>
        <w:t xml:space="preserve"> </w:t>
      </w:r>
    </w:p>
    <w:p w14:paraId="2805C2EA" w14:textId="77777777" w:rsidR="00347871" w:rsidRDefault="00347871" w:rsidP="00F71BA8">
      <w:r>
        <w:t>Information relative to communicating with an entity.</w:t>
      </w:r>
    </w:p>
    <w:p w14:paraId="001341B6" w14:textId="77777777" w:rsidR="00347871" w:rsidRDefault="00347871" w:rsidP="00F71BA8">
      <w:r>
        <w:t>[NIEM] ContactInformationAssociationType</w:t>
      </w:r>
    </w:p>
    <w:p w14:paraId="7DCC8727" w14:textId="043A41B8" w:rsidR="00347871" w:rsidRDefault="00C64E9A" w:rsidP="00347871">
      <w:pPr>
        <w:jc w:val="center"/>
      </w:pPr>
      <w:r>
        <w:rPr>
          <w:noProof/>
        </w:rPr>
        <w:pict w14:anchorId="73D66DAB">
          <v:shape id="Picture -834364390.emf" o:spid="_x0000_i1041" type="#_x0000_t75" alt="-834364390.emf" style="width:487.2pt;height:255pt;visibility:visible;mso-wrap-style:square">
            <v:imagedata r:id="rId15" o:title="-834364390"/>
          </v:shape>
        </w:pict>
      </w:r>
    </w:p>
    <w:p w14:paraId="2A69F18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Contact Via</w:t>
      </w:r>
    </w:p>
    <w:p w14:paraId="3D63DA8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C34B01" w14:textId="77777777" w:rsidR="00347871" w:rsidRDefault="00C64E9A" w:rsidP="00347871">
      <w:pPr>
        <w:ind w:left="360"/>
      </w:pPr>
      <w:hyperlink w:anchor="_accd5eb3f49a80122f5edf4b533965d0" w:history="1">
        <w:r w:rsidR="00347871">
          <w:rPr>
            <w:rStyle w:val="Hyperlink"/>
          </w:rPr>
          <w:t>Relationship</w:t>
        </w:r>
      </w:hyperlink>
    </w:p>
    <w:p w14:paraId="712136A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223ACE4F" w14:textId="46E4ED17" w:rsidR="00347871" w:rsidRDefault="00C64E9A" w:rsidP="00347871">
      <w:pPr>
        <w:ind w:firstLine="720"/>
      </w:pPr>
      <w:r>
        <w:rPr>
          <w:noProof/>
        </w:rPr>
        <w:pict w14:anchorId="46F1D77F">
          <v:shape id="_x0000_i1042" type="#_x0000_t75" alt="-886910290.emf" style="width:12pt;height:12pt;visibility:visible;mso-wrap-style:square">
            <v:imagedata r:id="rId16" o:title="-886910290"/>
          </v:shape>
        </w:pict>
      </w:r>
      <w:r w:rsidR="00347871">
        <w:t xml:space="preserve"> contact via</w:t>
      </w:r>
      <w:r w:rsidR="00347871">
        <w:rPr>
          <w:rFonts w:cs="Arial"/>
        </w:rPr>
        <w:fldChar w:fldCharType="begin"/>
      </w:r>
      <w:r w:rsidR="00347871">
        <w:instrText>XE"</w:instrText>
      </w:r>
      <w:r w:rsidR="00347871" w:rsidRPr="00413D75">
        <w:rPr>
          <w:rFonts w:cs="Arial"/>
        </w:rPr>
        <w:instrText>contact via</w:instrText>
      </w:r>
      <w:r w:rsidR="00347871">
        <w:instrText>"</w:instrText>
      </w:r>
      <w:r w:rsidR="00347871">
        <w:rPr>
          <w:rFonts w:cs="Arial"/>
        </w:rPr>
        <w:fldChar w:fldCharType="end"/>
      </w:r>
      <w:r w:rsidR="00347871">
        <w:t xml:space="preserve"> : </w:t>
      </w:r>
      <w:hyperlink w:anchor="_d728353dcfde6e430109cfb2ec0e4400" w:history="1">
        <w:r w:rsidR="00347871">
          <w:rPr>
            <w:rStyle w:val="Hyperlink"/>
          </w:rPr>
          <w:t>Contact Means</w:t>
        </w:r>
      </w:hyperlink>
      <w:r w:rsidR="00347871">
        <w:t xml:space="preserve"> [*] </w:t>
      </w:r>
    </w:p>
    <w:p w14:paraId="4509692B" w14:textId="77777777" w:rsidR="00347871" w:rsidRDefault="00347871" w:rsidP="004E3AD0">
      <w:pPr>
        <w:pStyle w:val="BodyText"/>
        <w:spacing w:before="60" w:after="120"/>
        <w:ind w:firstLine="720"/>
      </w:pPr>
      <w:r>
        <w:t>A way to contact an actor or place.</w:t>
      </w:r>
    </w:p>
    <w:p w14:paraId="15146081" w14:textId="77777777" w:rsidR="00347871" w:rsidRDefault="00347871" w:rsidP="004E3AD0">
      <w:pPr>
        <w:pStyle w:val="BodyText"/>
        <w:spacing w:before="60" w:after="120"/>
        <w:ind w:firstLine="720"/>
      </w:pPr>
      <w:r>
        <w:t>[FIBO] hasAddress (More specific concept - restricted to Postal Address)</w:t>
      </w:r>
    </w:p>
    <w:p w14:paraId="49C6EC16" w14:textId="6DDD4469" w:rsidR="00347871" w:rsidRDefault="00C64E9A" w:rsidP="00347871">
      <w:pPr>
        <w:ind w:firstLine="720"/>
      </w:pPr>
      <w:r>
        <w:rPr>
          <w:noProof/>
        </w:rPr>
        <w:lastRenderedPageBreak/>
        <w:pict w14:anchorId="66FF5E9B">
          <v:shape id="_x0000_i1043" type="#_x0000_t75" alt="-886910290.emf" style="width:12pt;height:12pt;visibility:visible;mso-wrap-style:square">
            <v:imagedata r:id="rId16" o:title="-886910290"/>
          </v:shape>
        </w:pict>
      </w:r>
      <w:r w:rsidR="00347871">
        <w:t xml:space="preserve"> contact for</w:t>
      </w:r>
      <w:r w:rsidR="00347871">
        <w:rPr>
          <w:rFonts w:cs="Arial"/>
        </w:rPr>
        <w:fldChar w:fldCharType="begin"/>
      </w:r>
      <w:r w:rsidR="00347871">
        <w:instrText>XE"</w:instrText>
      </w:r>
      <w:r w:rsidR="00347871" w:rsidRPr="00413D75">
        <w:rPr>
          <w:rFonts w:cs="Arial"/>
        </w:rPr>
        <w:instrText>contact for</w:instrText>
      </w:r>
      <w:r w:rsidR="00347871">
        <w:instrText>"</w:instrText>
      </w:r>
      <w:r w:rsidR="00347871">
        <w:rPr>
          <w:rFonts w:cs="Arial"/>
        </w:rPr>
        <w:fldChar w:fldCharType="end"/>
      </w:r>
      <w:r w:rsidR="00347871">
        <w:t xml:space="preserve"> : </w:t>
      </w:r>
      <w:hyperlink w:anchor="_361c8ec052bb3ceeaeeba100681ef85a" w:history="1">
        <w:r w:rsidR="00347871">
          <w:rPr>
            <w:rStyle w:val="Hyperlink"/>
          </w:rPr>
          <w:t>Contactable</w:t>
        </w:r>
      </w:hyperlink>
      <w:r w:rsidR="00347871">
        <w:t xml:space="preserve"> [1..*] </w:t>
      </w:r>
    </w:p>
    <w:p w14:paraId="6F5BDCCF" w14:textId="77777777" w:rsidR="00347871" w:rsidRDefault="00347871" w:rsidP="004E3AD0">
      <w:pPr>
        <w:pStyle w:val="BodyText"/>
        <w:spacing w:before="60" w:after="120"/>
        <w:ind w:firstLine="720"/>
      </w:pPr>
      <w:r>
        <w:t>An actor or place for which the contact information may be used to contact that entity.</w:t>
      </w:r>
    </w:p>
    <w:p w14:paraId="3232E2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5306783" w14:textId="5D772A96" w:rsidR="00347871" w:rsidRDefault="00C64E9A" w:rsidP="00E04E71">
      <w:pPr>
        <w:pStyle w:val="BodyText2"/>
        <w:spacing w:after="0" w:line="240" w:lineRule="auto"/>
      </w:pPr>
      <w:r>
        <w:rPr>
          <w:noProof/>
        </w:rPr>
        <w:pict w14:anchorId="0559B4BB">
          <v:shape id="_x0000_i1044" type="#_x0000_t75" alt="1042139479.emf" style="width:12pt;height:12pt;visibility:visible;mso-wrap-style:square">
            <v:imagedata r:id="rId13" o:title="1042139479"/>
          </v:shape>
        </w:pict>
      </w:r>
      <w:r w:rsidR="00347871">
        <w:t xml:space="preserve"> purpose</w:t>
      </w:r>
      <w:r w:rsidR="00347871">
        <w:rPr>
          <w:rFonts w:cs="Arial"/>
        </w:rPr>
        <w:fldChar w:fldCharType="begin"/>
      </w:r>
      <w:r w:rsidR="00347871">
        <w:instrText>XE"</w:instrText>
      </w:r>
      <w:r w:rsidR="00347871" w:rsidRPr="00413D75">
        <w:rPr>
          <w:rFonts w:cs="Arial"/>
        </w:rPr>
        <w:instrText>purpose</w:instrText>
      </w:r>
      <w:r w:rsidR="00347871">
        <w:instrText>"</w:instrText>
      </w:r>
      <w:r w:rsidR="00347871">
        <w:rPr>
          <w:rFonts w:cs="Arial"/>
        </w:rPr>
        <w:fldChar w:fldCharType="end"/>
      </w:r>
      <w:r w:rsidR="00347871">
        <w:t xml:space="preserve"> : </w:t>
      </w:r>
      <w:hyperlink w:anchor="_050522a59b8a480d61b13f29a8cd0602" w:history="1">
        <w:r w:rsidR="00347871">
          <w:rPr>
            <w:rStyle w:val="Hyperlink"/>
          </w:rPr>
          <w:t>Contact Purpose</w:t>
        </w:r>
      </w:hyperlink>
    </w:p>
    <w:p w14:paraId="0CFFEF0D" w14:textId="77777777" w:rsidR="00347871" w:rsidRDefault="00347871" w:rsidP="00E04E71">
      <w:pPr>
        <w:pStyle w:val="BodyText"/>
        <w:spacing w:before="0" w:after="120"/>
      </w:pPr>
      <w:r>
        <w:t>Purposes for contacting an entity, primarily work and personal.</w:t>
      </w:r>
    </w:p>
    <w:p w14:paraId="51826CC2" w14:textId="77777777" w:rsidR="00347871" w:rsidRDefault="00347871" w:rsidP="00E04E71">
      <w:pPr>
        <w:pStyle w:val="BodyText"/>
        <w:spacing w:before="0" w:after="120"/>
      </w:pPr>
      <w:r>
        <w:t>[NIEM] ContactPurpose</w:t>
      </w:r>
    </w:p>
    <w:p w14:paraId="139340AC" w14:textId="61257797" w:rsidR="00347871" w:rsidRDefault="00C64E9A" w:rsidP="00E04E71">
      <w:pPr>
        <w:pStyle w:val="BodyText2"/>
        <w:spacing w:after="0" w:line="240" w:lineRule="auto"/>
      </w:pPr>
      <w:r>
        <w:rPr>
          <w:noProof/>
        </w:rPr>
        <w:pict w14:anchorId="10E94C6C">
          <v:shape id="_x0000_i1045" type="#_x0000_t75" alt="1042139479.emf" style="width:12pt;height:12pt;visibility:visible;mso-wrap-style:square">
            <v:imagedata r:id="rId13" o:title="1042139479"/>
          </v:shape>
        </w:pict>
      </w:r>
      <w:r w:rsidR="00347871">
        <w:t xml:space="preserve"> availability</w:t>
      </w:r>
      <w:r w:rsidR="00347871">
        <w:rPr>
          <w:rFonts w:cs="Arial"/>
        </w:rPr>
        <w:fldChar w:fldCharType="begin"/>
      </w:r>
      <w:r w:rsidR="00347871">
        <w:instrText>XE"</w:instrText>
      </w:r>
      <w:r w:rsidR="00347871" w:rsidRPr="00413D75">
        <w:rPr>
          <w:rFonts w:cs="Arial"/>
        </w:rPr>
        <w:instrText>availability</w:instrText>
      </w:r>
      <w:r w:rsidR="00347871">
        <w:instrText>"</w:instrText>
      </w:r>
      <w:r w:rsidR="00347871">
        <w:rPr>
          <w:rFonts w:cs="Arial"/>
        </w:rPr>
        <w:fldChar w:fldCharType="end"/>
      </w:r>
      <w:r w:rsidR="00347871">
        <w:t xml:space="preserve"> : </w:t>
      </w:r>
      <w:hyperlink w:anchor="_d8ef9dc616d50a464e361efebcc91ab3" w:history="1">
        <w:r w:rsidR="00347871">
          <w:rPr>
            <w:rStyle w:val="Hyperlink"/>
          </w:rPr>
          <w:t>Contact Availability</w:t>
        </w:r>
      </w:hyperlink>
    </w:p>
    <w:p w14:paraId="1324B312" w14:textId="77777777" w:rsidR="00347871" w:rsidRDefault="00347871" w:rsidP="00E04E71">
      <w:pPr>
        <w:pStyle w:val="BodyText"/>
        <w:spacing w:before="0" w:after="120"/>
      </w:pPr>
      <w:r>
        <w:t>An enumeration of the times contact information may be used.</w:t>
      </w:r>
    </w:p>
    <w:p w14:paraId="01F66FF1" w14:textId="77777777" w:rsidR="00347871" w:rsidRDefault="00347871" w:rsidP="00E04E71">
      <w:pPr>
        <w:pStyle w:val="BodyText"/>
        <w:spacing w:before="0" w:after="120"/>
      </w:pPr>
      <w:r>
        <w:t>[NIEM] ContactInformationAvailability</w:t>
      </w:r>
    </w:p>
    <w:p w14:paraId="66311F14" w14:textId="77777777" w:rsidR="00347871" w:rsidRDefault="00347871" w:rsidP="00347871"/>
    <w:p w14:paraId="05823AC2" w14:textId="77777777" w:rsidR="00347871" w:rsidRDefault="00347871" w:rsidP="00347871">
      <w:pPr>
        <w:pStyle w:val="Heading2"/>
      </w:pPr>
      <w:bookmarkStart w:id="38" w:name="_361c8ec052bb3ceeaeeba100681ef85a"/>
      <w:bookmarkStart w:id="39" w:name="_Toc60914106"/>
      <w:r>
        <w:t>Class Contactable</w:t>
      </w:r>
      <w:bookmarkEnd w:id="38"/>
      <w:bookmarkEnd w:id="39"/>
      <w:r w:rsidRPr="003A31EC">
        <w:rPr>
          <w:rFonts w:cs="Arial"/>
        </w:rPr>
        <w:t xml:space="preserve"> </w:t>
      </w:r>
      <w:r>
        <w:rPr>
          <w:rFonts w:cs="Arial"/>
        </w:rPr>
        <w:fldChar w:fldCharType="begin"/>
      </w:r>
      <w:r>
        <w:instrText>XE"</w:instrText>
      </w:r>
      <w:r w:rsidRPr="00413D75">
        <w:rPr>
          <w:rFonts w:cs="Arial"/>
        </w:rPr>
        <w:instrText>Contactable</w:instrText>
      </w:r>
      <w:r>
        <w:instrText>"</w:instrText>
      </w:r>
      <w:r>
        <w:rPr>
          <w:rFonts w:cs="Arial"/>
        </w:rPr>
        <w:fldChar w:fldCharType="end"/>
      </w:r>
      <w:r w:rsidR="009E71B4">
        <w:rPr>
          <w:rFonts w:cs="Arial"/>
        </w:rPr>
        <w:t xml:space="preserve"> </w:t>
      </w:r>
    </w:p>
    <w:p w14:paraId="7014CB96" w14:textId="77777777" w:rsidR="00347871" w:rsidRDefault="00347871" w:rsidP="00F71BA8">
      <w:r>
        <w:t>Anything that can be send or receive information or be the proxy for things that can send or receive information, e.g., people, organizations and places.</w:t>
      </w:r>
    </w:p>
    <w:p w14:paraId="68D332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4AFF92" w14:textId="77777777" w:rsidR="00347871" w:rsidRDefault="00C64E9A" w:rsidP="00347871">
      <w:pPr>
        <w:ind w:left="360"/>
      </w:pPr>
      <w:hyperlink w:anchor="_bab16f734f2dacc51c5f66e15031a455" w:history="1">
        <w:r w:rsidR="00347871">
          <w:rPr>
            <w:rStyle w:val="Hyperlink"/>
          </w:rPr>
          <w:t>Actual Entity</w:t>
        </w:r>
      </w:hyperlink>
    </w:p>
    <w:p w14:paraId="1D3B41C8" w14:textId="77777777" w:rsidR="00347871" w:rsidRDefault="00347871" w:rsidP="00347871"/>
    <w:p w14:paraId="055762E9" w14:textId="77777777" w:rsidR="00347871" w:rsidRDefault="00347871" w:rsidP="00347871">
      <w:pPr>
        <w:pStyle w:val="Heading2"/>
      </w:pPr>
      <w:bookmarkStart w:id="40" w:name="_6864803bb2dd8ade1b44b94e09015e8c"/>
      <w:bookmarkStart w:id="41" w:name="_Toc60914107"/>
      <w:r>
        <w:t>Class Electronic Contact</w:t>
      </w:r>
      <w:bookmarkEnd w:id="40"/>
      <w:r w:rsidRPr="003A31EC">
        <w:rPr>
          <w:rFonts w:cs="Arial"/>
        </w:rPr>
        <w:t xml:space="preserve"> </w:t>
      </w:r>
      <w:r>
        <w:rPr>
          <w:rFonts w:cs="Arial"/>
        </w:rPr>
        <w:fldChar w:fldCharType="begin"/>
      </w:r>
      <w:r>
        <w:instrText>XE"</w:instrText>
      </w:r>
      <w:r w:rsidRPr="00413D75">
        <w:rPr>
          <w:rFonts w:cs="Arial"/>
        </w:rPr>
        <w:instrText>Electronic Contact</w:instrText>
      </w:r>
      <w:r>
        <w:instrText>"</w:instrText>
      </w:r>
      <w:r>
        <w:rPr>
          <w:rFonts w:cs="Arial"/>
        </w:rPr>
        <w:fldChar w:fldCharType="end"/>
      </w:r>
      <w:r w:rsidR="009E71B4">
        <w:rPr>
          <w:rFonts w:cs="Arial"/>
        </w:rPr>
        <w:t xml:space="preserve"> </w:t>
      </w:r>
      <w:r w:rsidR="006F72CA">
        <w:rPr>
          <w:rFonts w:cs="Arial"/>
        </w:rPr>
        <w:t>&lt;&lt;Value&gt;&gt;</w:t>
      </w:r>
      <w:bookmarkEnd w:id="41"/>
    </w:p>
    <w:p w14:paraId="047A428A" w14:textId="77777777" w:rsidR="00347871" w:rsidRDefault="00347871" w:rsidP="00F71BA8">
      <w:r>
        <w:t>Contact information that enables communications with or via an actor or telecommunications device by electronic means.</w:t>
      </w:r>
    </w:p>
    <w:p w14:paraId="61575CF5" w14:textId="77777777" w:rsidR="00347871" w:rsidRDefault="00347871" w:rsidP="00F71BA8">
      <w:r>
        <w:t>[FIBO] VirtualAddress: an address identifying a virtual, i.e. non-physical location</w:t>
      </w:r>
    </w:p>
    <w:p w14:paraId="6F95FF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651863" w14:textId="77777777" w:rsidR="00347871" w:rsidRDefault="00C64E9A" w:rsidP="00347871">
      <w:pPr>
        <w:ind w:left="360"/>
      </w:pPr>
      <w:hyperlink w:anchor="_d728353dcfde6e430109cfb2ec0e4400" w:history="1">
        <w:r w:rsidR="00347871">
          <w:rPr>
            <w:rStyle w:val="Hyperlink"/>
          </w:rPr>
          <w:t>Contact Means</w:t>
        </w:r>
      </w:hyperlink>
    </w:p>
    <w:p w14:paraId="0965896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753E193" w14:textId="437D96C5" w:rsidR="00347871" w:rsidRDefault="00C64E9A" w:rsidP="00E04E71">
      <w:pPr>
        <w:pStyle w:val="BodyText2"/>
        <w:spacing w:after="0" w:line="240" w:lineRule="auto"/>
      </w:pPr>
      <w:r>
        <w:rPr>
          <w:noProof/>
        </w:rPr>
        <w:pict w14:anchorId="5324BD43">
          <v:shape id="_x0000_i1046" type="#_x0000_t75" alt="1042139479.emf" style="width:12pt;height:12pt;visibility:visible;mso-wrap-style:square">
            <v:imagedata r:id="rId13" o:title="1042139479"/>
          </v:shape>
        </w:pict>
      </w:r>
      <w:r w:rsidR="00347871">
        <w:t xml:space="preserve"> mobile</w:t>
      </w:r>
      <w:r w:rsidR="00347871">
        <w:rPr>
          <w:rFonts w:cs="Arial"/>
        </w:rPr>
        <w:fldChar w:fldCharType="begin"/>
      </w:r>
      <w:r w:rsidR="00347871">
        <w:instrText>XE"</w:instrText>
      </w:r>
      <w:r w:rsidR="00347871" w:rsidRPr="00413D75">
        <w:rPr>
          <w:rFonts w:cs="Arial"/>
        </w:rPr>
        <w:instrText>mobile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080172A3" w14:textId="77777777" w:rsidR="00347871" w:rsidRDefault="00347871" w:rsidP="00E04E71">
      <w:pPr>
        <w:pStyle w:val="BodyText"/>
        <w:spacing w:before="0" w:after="120"/>
      </w:pPr>
      <w:r>
        <w:t>Indicator that a contact method is mobile - not fixed to a location.</w:t>
      </w:r>
    </w:p>
    <w:p w14:paraId="3A978D77" w14:textId="74553F8D" w:rsidR="00347871" w:rsidRDefault="00C64E9A" w:rsidP="00E04E71">
      <w:pPr>
        <w:pStyle w:val="BodyText2"/>
        <w:spacing w:after="0" w:line="240" w:lineRule="auto"/>
      </w:pPr>
      <w:r>
        <w:rPr>
          <w:noProof/>
        </w:rPr>
        <w:pict w14:anchorId="2E7908D9">
          <v:shape id="_x0000_i1047" type="#_x0000_t75" alt="1042139479.emf" style="width:12pt;height:12pt;visibility:visible;mso-wrap-style:square">
            <v:imagedata r:id="rId13" o:title="1042139479"/>
          </v:shape>
        </w:pict>
      </w:r>
      <w:r w:rsidR="00347871">
        <w:t xml:space="preserve"> voice capable</w:t>
      </w:r>
      <w:r w:rsidR="00347871">
        <w:rPr>
          <w:rFonts w:cs="Arial"/>
        </w:rPr>
        <w:fldChar w:fldCharType="begin"/>
      </w:r>
      <w:r w:rsidR="00347871">
        <w:instrText>XE"</w:instrText>
      </w:r>
      <w:r w:rsidR="00347871" w:rsidRPr="00413D75">
        <w:rPr>
          <w:rFonts w:cs="Arial"/>
        </w:rPr>
        <w:instrText>voice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631AD530" w14:textId="77777777" w:rsidR="00347871" w:rsidRDefault="00347871" w:rsidP="00E04E71">
      <w:pPr>
        <w:pStyle w:val="BodyText"/>
        <w:spacing w:before="0" w:after="120"/>
      </w:pPr>
      <w:r>
        <w:t>An indication that a contact method is voice capable.</w:t>
      </w:r>
    </w:p>
    <w:p w14:paraId="17716CCE" w14:textId="01A3BD6C" w:rsidR="00347871" w:rsidRDefault="00C64E9A" w:rsidP="00E04E71">
      <w:pPr>
        <w:pStyle w:val="BodyText2"/>
        <w:spacing w:after="0" w:line="240" w:lineRule="auto"/>
      </w:pPr>
      <w:r>
        <w:rPr>
          <w:noProof/>
        </w:rPr>
        <w:pict w14:anchorId="0C85BCAC">
          <v:shape id="_x0000_i1048" type="#_x0000_t75" alt="1042139479.emf" style="width:12pt;height:12pt;visibility:visible;mso-wrap-style:square">
            <v:imagedata r:id="rId13" o:title="1042139479"/>
          </v:shape>
        </w:pict>
      </w:r>
      <w:r w:rsidR="00347871">
        <w:t xml:space="preserve"> document capable</w:t>
      </w:r>
      <w:r w:rsidR="00347871">
        <w:rPr>
          <w:rFonts w:cs="Arial"/>
        </w:rPr>
        <w:fldChar w:fldCharType="begin"/>
      </w:r>
      <w:r w:rsidR="00347871">
        <w:instrText>XE"</w:instrText>
      </w:r>
      <w:r w:rsidR="00347871" w:rsidRPr="00413D75">
        <w:rPr>
          <w:rFonts w:cs="Arial"/>
        </w:rPr>
        <w:instrText>document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7567D08E" w14:textId="77777777" w:rsidR="00347871" w:rsidRDefault="00347871" w:rsidP="00E04E71">
      <w:pPr>
        <w:pStyle w:val="BodyText"/>
        <w:spacing w:before="0" w:after="120"/>
      </w:pPr>
      <w:r>
        <w:t>An indication that a contact method is capable of receiving documents, e.g., email.</w:t>
      </w:r>
    </w:p>
    <w:p w14:paraId="2AB8E0DB" w14:textId="5FB5D656" w:rsidR="00347871" w:rsidRDefault="00C64E9A" w:rsidP="00E04E71">
      <w:pPr>
        <w:pStyle w:val="BodyText2"/>
        <w:spacing w:after="0" w:line="240" w:lineRule="auto"/>
      </w:pPr>
      <w:r>
        <w:rPr>
          <w:noProof/>
        </w:rPr>
        <w:pict w14:anchorId="737B63F0">
          <v:shape id="_x0000_i1049" type="#_x0000_t75" alt="1042139479.emf" style="width:12pt;height:12pt;visibility:visible;mso-wrap-style:square">
            <v:imagedata r:id="rId13" o:title="1042139479"/>
          </v:shape>
        </w:pict>
      </w:r>
      <w:r w:rsidR="00347871">
        <w:t xml:space="preserve"> text message capable</w:t>
      </w:r>
      <w:r w:rsidR="00347871">
        <w:rPr>
          <w:rFonts w:cs="Arial"/>
        </w:rPr>
        <w:fldChar w:fldCharType="begin"/>
      </w:r>
      <w:r w:rsidR="00347871">
        <w:instrText>XE"</w:instrText>
      </w:r>
      <w:r w:rsidR="00347871" w:rsidRPr="00413D75">
        <w:rPr>
          <w:rFonts w:cs="Arial"/>
        </w:rPr>
        <w:instrText>text message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11970269" w14:textId="77777777" w:rsidR="00347871" w:rsidRDefault="00347871" w:rsidP="00E04E71">
      <w:pPr>
        <w:pStyle w:val="BodyText"/>
        <w:spacing w:before="0" w:after="120"/>
      </w:pPr>
      <w:r>
        <w:t>An indication that a contact method is capable of receiving text messages of limited length.</w:t>
      </w:r>
    </w:p>
    <w:p w14:paraId="6944293E" w14:textId="5AAB931E" w:rsidR="00347871" w:rsidRDefault="00C64E9A" w:rsidP="00E04E71">
      <w:pPr>
        <w:pStyle w:val="BodyText2"/>
        <w:spacing w:after="0" w:line="240" w:lineRule="auto"/>
      </w:pPr>
      <w:r>
        <w:rPr>
          <w:noProof/>
        </w:rPr>
        <w:pict w14:anchorId="77B0F4C8">
          <v:shape id="_x0000_i1050" type="#_x0000_t75" alt="1042139479.emf" style="width:12pt;height:12pt;visibility:visible;mso-wrap-style:square">
            <v:imagedata r:id="rId13" o:title="1042139479"/>
          </v:shape>
        </w:pict>
      </w:r>
      <w:r w:rsidR="00347871">
        <w:t xml:space="preserve"> fax capable</w:t>
      </w:r>
      <w:r w:rsidR="00347871">
        <w:rPr>
          <w:rFonts w:cs="Arial"/>
        </w:rPr>
        <w:fldChar w:fldCharType="begin"/>
      </w:r>
      <w:r w:rsidR="00347871">
        <w:instrText>XE"</w:instrText>
      </w:r>
      <w:r w:rsidR="00347871" w:rsidRPr="00413D75">
        <w:rPr>
          <w:rFonts w:cs="Arial"/>
        </w:rPr>
        <w:instrText>fax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76EF2B14" w14:textId="77777777" w:rsidR="00347871" w:rsidRDefault="00347871" w:rsidP="00E04E71">
      <w:pPr>
        <w:pStyle w:val="BodyText"/>
        <w:spacing w:before="0" w:after="120"/>
      </w:pPr>
      <w:r>
        <w:t>Contact method for a communications device that is fax capable.</w:t>
      </w:r>
    </w:p>
    <w:p w14:paraId="50548C42" w14:textId="2492956E" w:rsidR="00347871" w:rsidRDefault="00C64E9A" w:rsidP="00E04E71">
      <w:pPr>
        <w:pStyle w:val="BodyText2"/>
        <w:spacing w:after="0" w:line="240" w:lineRule="auto"/>
      </w:pPr>
      <w:r>
        <w:rPr>
          <w:noProof/>
        </w:rPr>
        <w:pict w14:anchorId="5F38E413">
          <v:shape id="_x0000_i1051" type="#_x0000_t75" alt="1042139479.emf" style="width:12pt;height:12pt;visibility:visible;mso-wrap-style:square">
            <v:imagedata r:id="rId13" o:title="1042139479"/>
          </v:shape>
        </w:pict>
      </w:r>
      <w:r w:rsidR="00347871">
        <w:t xml:space="preserve"> video capable</w:t>
      </w:r>
      <w:r w:rsidR="00347871">
        <w:rPr>
          <w:rFonts w:cs="Arial"/>
        </w:rPr>
        <w:fldChar w:fldCharType="begin"/>
      </w:r>
      <w:r w:rsidR="00347871">
        <w:instrText>XE"</w:instrText>
      </w:r>
      <w:r w:rsidR="00347871" w:rsidRPr="00413D75">
        <w:rPr>
          <w:rFonts w:cs="Arial"/>
        </w:rPr>
        <w:instrText>video capable</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p>
    <w:p w14:paraId="5695B2B1" w14:textId="77777777" w:rsidR="00347871" w:rsidRDefault="00347871" w:rsidP="00E04E71">
      <w:pPr>
        <w:pStyle w:val="BodyText"/>
        <w:spacing w:before="0" w:after="120"/>
      </w:pPr>
      <w:r>
        <w:t>An indication that a contact method is video capable.</w:t>
      </w:r>
    </w:p>
    <w:p w14:paraId="47F50DA9" w14:textId="77777777" w:rsidR="00347871" w:rsidRDefault="00347871" w:rsidP="00347871"/>
    <w:p w14:paraId="1F19F2AD" w14:textId="77777777" w:rsidR="00347871" w:rsidRDefault="00347871" w:rsidP="00347871">
      <w:pPr>
        <w:pStyle w:val="Heading2"/>
      </w:pPr>
      <w:bookmarkStart w:id="42" w:name="_64e203e336b87837d789e74f8079e84a"/>
      <w:bookmarkStart w:id="43" w:name="_Toc60914108"/>
      <w:r>
        <w:t>Class Email Address</w:t>
      </w:r>
      <w:bookmarkEnd w:id="42"/>
      <w:r w:rsidRPr="003A31EC">
        <w:rPr>
          <w:rFonts w:cs="Arial"/>
        </w:rPr>
        <w:t xml:space="preserve"> </w:t>
      </w:r>
      <w:r>
        <w:rPr>
          <w:rFonts w:cs="Arial"/>
        </w:rPr>
        <w:fldChar w:fldCharType="begin"/>
      </w:r>
      <w:r>
        <w:instrText>XE"</w:instrText>
      </w:r>
      <w:r w:rsidRPr="00413D75">
        <w:rPr>
          <w:rFonts w:cs="Arial"/>
        </w:rPr>
        <w:instrText>Email Address</w:instrText>
      </w:r>
      <w:r>
        <w:instrText>"</w:instrText>
      </w:r>
      <w:r>
        <w:rPr>
          <w:rFonts w:cs="Arial"/>
        </w:rPr>
        <w:fldChar w:fldCharType="end"/>
      </w:r>
      <w:r w:rsidR="009E71B4">
        <w:rPr>
          <w:rFonts w:cs="Arial"/>
        </w:rPr>
        <w:t xml:space="preserve"> </w:t>
      </w:r>
      <w:r w:rsidR="006F72CA">
        <w:rPr>
          <w:rFonts w:cs="Arial"/>
        </w:rPr>
        <w:t>&lt;&lt;Value&gt;&gt;</w:t>
      </w:r>
      <w:bookmarkEnd w:id="43"/>
    </w:p>
    <w:p w14:paraId="417F8800" w14:textId="77777777" w:rsidR="00347871" w:rsidRDefault="00347871" w:rsidP="00F71BA8">
      <w:r>
        <w:t>Contact information for the delivery of mail via an electronic network.</w:t>
      </w:r>
    </w:p>
    <w:p w14:paraId="549147D5" w14:textId="77777777" w:rsidR="00347871" w:rsidRDefault="00347871" w:rsidP="00F71BA8">
      <w:r>
        <w:t>[NIEM] ContactEmailId (of &lt;electronic contact&gt;)</w:t>
      </w:r>
    </w:p>
    <w:p w14:paraId="647D9C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E710F0" w14:textId="77777777" w:rsidR="00347871" w:rsidRDefault="00C64E9A" w:rsidP="00347871">
      <w:pPr>
        <w:ind w:left="360"/>
      </w:pPr>
      <w:hyperlink w:anchor="_f612e365dfbdac86e099887c88383f05" w:history="1">
        <w:r w:rsidR="00347871">
          <w:rPr>
            <w:rStyle w:val="Hyperlink"/>
          </w:rPr>
          <w:t>Internet Contact</w:t>
        </w:r>
      </w:hyperlink>
    </w:p>
    <w:p w14:paraId="58818D05" w14:textId="77777777" w:rsidR="00347871" w:rsidRDefault="00347871" w:rsidP="00347871"/>
    <w:p w14:paraId="7D0BDDBE" w14:textId="77777777" w:rsidR="00347871" w:rsidRDefault="00347871" w:rsidP="00347871">
      <w:pPr>
        <w:pStyle w:val="Heading2"/>
      </w:pPr>
      <w:bookmarkStart w:id="44" w:name="_f612e365dfbdac86e099887c88383f05"/>
      <w:bookmarkStart w:id="45" w:name="_Toc60914109"/>
      <w:r>
        <w:t>Class Internet Contact</w:t>
      </w:r>
      <w:bookmarkEnd w:id="44"/>
      <w:r w:rsidRPr="003A31EC">
        <w:rPr>
          <w:rFonts w:cs="Arial"/>
        </w:rPr>
        <w:t xml:space="preserve"> </w:t>
      </w:r>
      <w:r>
        <w:rPr>
          <w:rFonts w:cs="Arial"/>
        </w:rPr>
        <w:fldChar w:fldCharType="begin"/>
      </w:r>
      <w:r>
        <w:instrText>XE"</w:instrText>
      </w:r>
      <w:r w:rsidRPr="00413D75">
        <w:rPr>
          <w:rFonts w:cs="Arial"/>
        </w:rPr>
        <w:instrText>Internet Contact</w:instrText>
      </w:r>
      <w:r>
        <w:instrText>"</w:instrText>
      </w:r>
      <w:r>
        <w:rPr>
          <w:rFonts w:cs="Arial"/>
        </w:rPr>
        <w:fldChar w:fldCharType="end"/>
      </w:r>
      <w:r w:rsidR="009E71B4">
        <w:rPr>
          <w:rFonts w:cs="Arial"/>
        </w:rPr>
        <w:t xml:space="preserve"> </w:t>
      </w:r>
      <w:r w:rsidR="006F72CA">
        <w:rPr>
          <w:rFonts w:cs="Arial"/>
        </w:rPr>
        <w:t>&lt;&lt;Value&gt;&gt;</w:t>
      </w:r>
      <w:bookmarkEnd w:id="45"/>
    </w:p>
    <w:p w14:paraId="4B46B590" w14:textId="77777777" w:rsidR="00347871" w:rsidRDefault="00347871" w:rsidP="00F71BA8">
      <w:r>
        <w:t>[NIEM] A means of contact that provides for the digital  electronic transmission of information via the Internet or a private network.</w:t>
      </w:r>
    </w:p>
    <w:p w14:paraId="72B032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97B6A1" w14:textId="77777777" w:rsidR="00347871" w:rsidRDefault="00C64E9A" w:rsidP="00347871">
      <w:pPr>
        <w:ind w:left="360"/>
      </w:pPr>
      <w:hyperlink w:anchor="_6864803bb2dd8ade1b44b94e09015e8c" w:history="1">
        <w:r w:rsidR="00347871">
          <w:rPr>
            <w:rStyle w:val="Hyperlink"/>
          </w:rPr>
          <w:t>Electronic Contact</w:t>
        </w:r>
      </w:hyperlink>
    </w:p>
    <w:p w14:paraId="134638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7EE68EA" w14:textId="74751F73" w:rsidR="00347871" w:rsidRDefault="00C64E9A" w:rsidP="00E04E71">
      <w:pPr>
        <w:pStyle w:val="BodyText2"/>
        <w:spacing w:after="0" w:line="240" w:lineRule="auto"/>
      </w:pPr>
      <w:r>
        <w:rPr>
          <w:noProof/>
        </w:rPr>
        <w:pict w14:anchorId="0C0D474D">
          <v:shape id="_x0000_i1052" type="#_x0000_t75" alt="1042139479.emf" style="width:12pt;height:12pt;visibility:visible;mso-wrap-style:square">
            <v:imagedata r:id="rId13" o:title="1042139479"/>
          </v:shape>
        </w:pict>
      </w:r>
      <w:r w:rsidR="00347871">
        <w:t xml:space="preserve"> 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603B93E6" w14:textId="77777777" w:rsidR="00347871" w:rsidRDefault="00347871" w:rsidP="00E04E71">
      <w:pPr>
        <w:pStyle w:val="BodyText"/>
        <w:spacing w:before="0" w:after="120"/>
      </w:pPr>
      <w:r>
        <w:t>Electronic address by which to contact an entity via the Internet.</w:t>
      </w:r>
    </w:p>
    <w:p w14:paraId="68A5D5EA" w14:textId="77777777" w:rsidR="00347871" w:rsidRDefault="00347871" w:rsidP="00347871"/>
    <w:p w14:paraId="3D0C5969" w14:textId="77777777" w:rsidR="00347871" w:rsidRDefault="00347871" w:rsidP="00347871">
      <w:pPr>
        <w:pStyle w:val="Heading2"/>
      </w:pPr>
      <w:bookmarkStart w:id="46" w:name="_8c608ce25c80a47ad9e3c1496d0fe4fb"/>
      <w:bookmarkStart w:id="47" w:name="_Toc60914110"/>
      <w:r>
        <w:t>Class Network Identifier</w:t>
      </w:r>
      <w:bookmarkEnd w:id="46"/>
      <w:r w:rsidRPr="003A31EC">
        <w:rPr>
          <w:rFonts w:cs="Arial"/>
        </w:rPr>
        <w:t xml:space="preserve"> </w:t>
      </w:r>
      <w:r>
        <w:rPr>
          <w:rFonts w:cs="Arial"/>
        </w:rPr>
        <w:fldChar w:fldCharType="begin"/>
      </w:r>
      <w:r>
        <w:instrText>XE"</w:instrText>
      </w:r>
      <w:r w:rsidRPr="00413D75">
        <w:rPr>
          <w:rFonts w:cs="Arial"/>
        </w:rPr>
        <w:instrText>Network Identifier</w:instrText>
      </w:r>
      <w:r>
        <w:instrText>"</w:instrText>
      </w:r>
      <w:r>
        <w:rPr>
          <w:rFonts w:cs="Arial"/>
        </w:rPr>
        <w:fldChar w:fldCharType="end"/>
      </w:r>
      <w:r w:rsidR="009E71B4">
        <w:rPr>
          <w:rFonts w:cs="Arial"/>
        </w:rPr>
        <w:t xml:space="preserve"> </w:t>
      </w:r>
      <w:r w:rsidR="006F72CA">
        <w:rPr>
          <w:rFonts w:cs="Arial"/>
        </w:rPr>
        <w:t>&lt;&lt;Value&gt;&gt;</w:t>
      </w:r>
      <w:bookmarkEnd w:id="47"/>
    </w:p>
    <w:p w14:paraId="1DCEDE19" w14:textId="77777777" w:rsidR="00347871" w:rsidRDefault="00347871" w:rsidP="00F71BA8">
      <w:r>
        <w:t>A value used to identify a node in an electronic network.</w:t>
      </w:r>
    </w:p>
    <w:p w14:paraId="242B2D77" w14:textId="77777777" w:rsidR="00347871" w:rsidRDefault="00347871" w:rsidP="00F71BA8">
      <w:r>
        <w:t>[NIEM] ElectronicAddressType</w:t>
      </w:r>
    </w:p>
    <w:p w14:paraId="277BF3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3ACFA5" w14:textId="77777777" w:rsidR="00347871" w:rsidRDefault="00C64E9A" w:rsidP="00347871">
      <w:pPr>
        <w:ind w:left="360"/>
      </w:pPr>
      <w:hyperlink w:anchor="_e939c114585b756d82c6b05f16701eba" w:history="1">
        <w:r w:rsidR="00347871">
          <w:rPr>
            <w:rStyle w:val="Hyperlink"/>
          </w:rPr>
          <w:t>Technical Identifier</w:t>
        </w:r>
      </w:hyperlink>
    </w:p>
    <w:p w14:paraId="403CD6F7" w14:textId="77777777" w:rsidR="00347871" w:rsidRDefault="00347871" w:rsidP="00347871"/>
    <w:p w14:paraId="790F9C64" w14:textId="77777777" w:rsidR="00347871" w:rsidRDefault="00347871" w:rsidP="00347871">
      <w:pPr>
        <w:pStyle w:val="Heading2"/>
      </w:pPr>
      <w:bookmarkStart w:id="48" w:name="_ae1f683c7e1dfa3098ccf63791b1618d"/>
      <w:bookmarkStart w:id="49" w:name="_Toc60914111"/>
      <w:r>
        <w:t>Class Postal Address</w:t>
      </w:r>
      <w:bookmarkEnd w:id="48"/>
      <w:r w:rsidRPr="003A31EC">
        <w:rPr>
          <w:rFonts w:cs="Arial"/>
        </w:rPr>
        <w:t xml:space="preserve"> </w:t>
      </w:r>
      <w:r>
        <w:rPr>
          <w:rFonts w:cs="Arial"/>
        </w:rPr>
        <w:fldChar w:fldCharType="begin"/>
      </w:r>
      <w:r>
        <w:instrText>XE"</w:instrText>
      </w:r>
      <w:r w:rsidRPr="00413D75">
        <w:rPr>
          <w:rFonts w:cs="Arial"/>
        </w:rPr>
        <w:instrText>Postal Address</w:instrText>
      </w:r>
      <w:r>
        <w:instrText>"</w:instrText>
      </w:r>
      <w:r>
        <w:rPr>
          <w:rFonts w:cs="Arial"/>
        </w:rPr>
        <w:fldChar w:fldCharType="end"/>
      </w:r>
      <w:r w:rsidR="009E71B4">
        <w:rPr>
          <w:rFonts w:cs="Arial"/>
        </w:rPr>
        <w:t xml:space="preserve"> </w:t>
      </w:r>
      <w:r w:rsidR="006F72CA">
        <w:rPr>
          <w:rFonts w:cs="Arial"/>
        </w:rPr>
        <w:t>&lt;&lt;Value&gt;&gt;</w:t>
      </w:r>
      <w:bookmarkEnd w:id="49"/>
    </w:p>
    <w:p w14:paraId="66EFA049" w14:textId="77777777" w:rsidR="00347871" w:rsidRDefault="00347871" w:rsidP="00F71BA8">
      <w:r>
        <w:t>An address able to be used to deliver physical mail which may or may not represent a static physical location.</w:t>
      </w:r>
    </w:p>
    <w:p w14:paraId="11E50962" w14:textId="77777777" w:rsidR="00347871" w:rsidRDefault="00347871" w:rsidP="00F71BA8">
      <w:r>
        <w:t>[FIBO] PPostalAddress: a physical address where postal communications can be addressed, for any kind of organization or person.</w:t>
      </w:r>
    </w:p>
    <w:p w14:paraId="1AA5A78E" w14:textId="77777777" w:rsidR="00347871" w:rsidRDefault="00347871" w:rsidP="00F71BA8">
      <w:r>
        <w:t>[NIEM] AddressType</w:t>
      </w:r>
    </w:p>
    <w:p w14:paraId="6019B9D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FB6357" w14:textId="77777777" w:rsidR="00347871" w:rsidRDefault="00C64E9A" w:rsidP="00347871">
      <w:pPr>
        <w:ind w:left="360"/>
      </w:pPr>
      <w:hyperlink w:anchor="_d728353dcfde6e430109cfb2ec0e4400" w:history="1">
        <w:r w:rsidR="00347871">
          <w:rPr>
            <w:rStyle w:val="Hyperlink"/>
          </w:rPr>
          <w:t>Contact Means</w:t>
        </w:r>
      </w:hyperlink>
      <w:r w:rsidR="00347871">
        <w:t xml:space="preserve">, </w:t>
      </w:r>
      <w:hyperlink w:anchor="_dbac944540463b1d9100728cc11890d7" w:history="1">
        <w:r w:rsidR="00347871">
          <w:rPr>
            <w:rStyle w:val="Hyperlink"/>
          </w:rPr>
          <w:t>Location Identifier</w:t>
        </w:r>
      </w:hyperlink>
    </w:p>
    <w:p w14:paraId="281EF293" w14:textId="77777777" w:rsidR="00347871" w:rsidRDefault="00347871" w:rsidP="00347871"/>
    <w:p w14:paraId="464CAF71" w14:textId="77777777" w:rsidR="00347871" w:rsidRDefault="00347871" w:rsidP="00347871">
      <w:pPr>
        <w:pStyle w:val="Heading2"/>
      </w:pPr>
      <w:bookmarkStart w:id="50" w:name="_907c527f3a01b509c478b87732a1ba7a"/>
      <w:bookmarkStart w:id="51" w:name="_Toc60914112"/>
      <w:r>
        <w:t>Class Postal Address Structured</w:t>
      </w:r>
      <w:bookmarkEnd w:id="50"/>
      <w:r w:rsidRPr="003A31EC">
        <w:rPr>
          <w:rFonts w:cs="Arial"/>
        </w:rPr>
        <w:t xml:space="preserve"> </w:t>
      </w:r>
      <w:r>
        <w:rPr>
          <w:rFonts w:cs="Arial"/>
        </w:rPr>
        <w:fldChar w:fldCharType="begin"/>
      </w:r>
      <w:r>
        <w:instrText>XE"</w:instrText>
      </w:r>
      <w:r w:rsidRPr="00413D75">
        <w:rPr>
          <w:rFonts w:cs="Arial"/>
        </w:rPr>
        <w:instrText>Postal Address Structured</w:instrText>
      </w:r>
      <w:r>
        <w:instrText>"</w:instrText>
      </w:r>
      <w:r>
        <w:rPr>
          <w:rFonts w:cs="Arial"/>
        </w:rPr>
        <w:fldChar w:fldCharType="end"/>
      </w:r>
      <w:r w:rsidR="009E71B4">
        <w:rPr>
          <w:rFonts w:cs="Arial"/>
        </w:rPr>
        <w:t xml:space="preserve"> </w:t>
      </w:r>
      <w:r w:rsidR="006F72CA">
        <w:rPr>
          <w:rFonts w:cs="Arial"/>
        </w:rPr>
        <w:t>&lt;&lt;Value&gt;&gt;</w:t>
      </w:r>
      <w:bookmarkEnd w:id="51"/>
    </w:p>
    <w:p w14:paraId="06F36B2E" w14:textId="77777777" w:rsidR="00347871" w:rsidRDefault="00347871" w:rsidP="00F71BA8">
      <w:r>
        <w:t>A structured representation of a postal address.</w:t>
      </w:r>
      <w:r>
        <w:tab/>
      </w:r>
    </w:p>
    <w:p w14:paraId="436371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F76895" w14:textId="77777777" w:rsidR="00347871" w:rsidRDefault="00C64E9A" w:rsidP="00347871">
      <w:pPr>
        <w:ind w:left="360"/>
      </w:pPr>
      <w:hyperlink w:anchor="_ae1f683c7e1dfa3098ccf63791b1618d" w:history="1">
        <w:r w:rsidR="00347871">
          <w:rPr>
            <w:rStyle w:val="Hyperlink"/>
          </w:rPr>
          <w:t>Postal Address</w:t>
        </w:r>
      </w:hyperlink>
    </w:p>
    <w:p w14:paraId="267410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DA6AF1D" w14:textId="137F39E8" w:rsidR="00347871" w:rsidRDefault="00C64E9A" w:rsidP="00E04E71">
      <w:pPr>
        <w:pStyle w:val="BodyText2"/>
        <w:spacing w:after="0" w:line="240" w:lineRule="auto"/>
      </w:pPr>
      <w:r>
        <w:rPr>
          <w:noProof/>
        </w:rPr>
        <w:pict w14:anchorId="0AEF2586">
          <v:shape id="_x0000_i1053" type="#_x0000_t75" alt="1042139479.emf" style="width:12pt;height:12pt;visibility:visible;mso-wrap-style:square">
            <v:imagedata r:id="rId13" o:title="1042139479"/>
          </v:shape>
        </w:pict>
      </w:r>
      <w:r w:rsidR="00347871">
        <w:t xml:space="preserve"> recipient name</w:t>
      </w:r>
      <w:r w:rsidR="00347871">
        <w:rPr>
          <w:rFonts w:cs="Arial"/>
        </w:rPr>
        <w:fldChar w:fldCharType="begin"/>
      </w:r>
      <w:r w:rsidR="00347871">
        <w:instrText>XE"</w:instrText>
      </w:r>
      <w:r w:rsidR="00347871" w:rsidRPr="00413D75">
        <w:rPr>
          <w:rFonts w:cs="Arial"/>
        </w:rPr>
        <w:instrText>recipient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0E98C800" w14:textId="77777777" w:rsidR="00347871" w:rsidRDefault="00347871" w:rsidP="00E04E71">
      <w:pPr>
        <w:pStyle w:val="BodyText"/>
        <w:spacing w:before="0" w:after="120"/>
      </w:pPr>
      <w:r>
        <w:t>Name of the recipient in a postal address which defaults to the name of the entity having the address. Should default to the contact for "has name".</w:t>
      </w:r>
    </w:p>
    <w:p w14:paraId="163D6106" w14:textId="77777777" w:rsidR="00347871" w:rsidRDefault="00347871" w:rsidP="00E04E71">
      <w:pPr>
        <w:pStyle w:val="BodyText"/>
        <w:spacing w:before="0" w:after="120"/>
      </w:pPr>
      <w:r>
        <w:t>[NIEM] AddressRecipientName</w:t>
      </w:r>
    </w:p>
    <w:p w14:paraId="4BBFDF6C" w14:textId="76D262C8" w:rsidR="00347871" w:rsidRDefault="00C64E9A" w:rsidP="00E04E71">
      <w:pPr>
        <w:pStyle w:val="BodyText2"/>
        <w:spacing w:after="0" w:line="240" w:lineRule="auto"/>
      </w:pPr>
      <w:r>
        <w:rPr>
          <w:noProof/>
        </w:rPr>
        <w:pict w14:anchorId="7FC655B1">
          <v:shape id="_x0000_i1054" type="#_x0000_t75" alt="1042139479.emf" style="width:12pt;height:12pt;visibility:visible;mso-wrap-style:square">
            <v:imagedata r:id="rId13" o:title="1042139479"/>
          </v:shape>
        </w:pict>
      </w:r>
      <w:r w:rsidR="00347871">
        <w:t xml:space="preserve"> country ID</w:t>
      </w:r>
      <w:r w:rsidR="00347871">
        <w:rPr>
          <w:rFonts w:cs="Arial"/>
        </w:rPr>
        <w:fldChar w:fldCharType="begin"/>
      </w:r>
      <w:r w:rsidR="00347871">
        <w:instrText>XE"</w:instrText>
      </w:r>
      <w:r w:rsidR="00347871" w:rsidRPr="00413D75">
        <w:rPr>
          <w:rFonts w:cs="Arial"/>
        </w:rPr>
        <w:instrText>country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AEB0D93" w14:textId="77777777" w:rsidR="00347871" w:rsidRDefault="00347871" w:rsidP="00E04E71">
      <w:pPr>
        <w:pStyle w:val="BodyText"/>
        <w:spacing w:before="0" w:after="120"/>
      </w:pPr>
      <w:r>
        <w:t>Postal country identifier.</w:t>
      </w:r>
    </w:p>
    <w:p w14:paraId="467483FD" w14:textId="25314ED3" w:rsidR="00347871" w:rsidRDefault="00C64E9A" w:rsidP="00E04E71">
      <w:pPr>
        <w:pStyle w:val="BodyText2"/>
        <w:spacing w:after="0" w:line="240" w:lineRule="auto"/>
      </w:pPr>
      <w:r>
        <w:rPr>
          <w:noProof/>
        </w:rPr>
        <w:pict w14:anchorId="3642367E">
          <v:shape id="_x0000_i1055" type="#_x0000_t75" alt="1042139479.emf" style="width:12pt;height:12pt;visibility:visible;mso-wrap-style:square">
            <v:imagedata r:id="rId13" o:title="1042139479"/>
          </v:shape>
        </w:pict>
      </w:r>
      <w:r w:rsidR="00347871">
        <w:t xml:space="preserve"> post code</w:t>
      </w:r>
      <w:r w:rsidR="00347871">
        <w:rPr>
          <w:rFonts w:cs="Arial"/>
        </w:rPr>
        <w:fldChar w:fldCharType="begin"/>
      </w:r>
      <w:r w:rsidR="00347871">
        <w:instrText>XE"</w:instrText>
      </w:r>
      <w:r w:rsidR="00347871" w:rsidRPr="00413D75">
        <w:rPr>
          <w:rFonts w:cs="Arial"/>
        </w:rPr>
        <w:instrText>post code</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7EF8549A" w14:textId="77777777" w:rsidR="00347871" w:rsidRDefault="00347871" w:rsidP="00E04E71">
      <w:pPr>
        <w:pStyle w:val="BodyText"/>
        <w:spacing w:before="0" w:after="120"/>
      </w:pPr>
      <w:r>
        <w:t xml:space="preserve">[OGC] An address component which represents the identification of a subdivision of addresses and postal delivery points in a country, region, or city for postal purposes. </w:t>
      </w:r>
    </w:p>
    <w:p w14:paraId="17D29408" w14:textId="77777777" w:rsidR="00347871" w:rsidRDefault="00347871" w:rsidP="00E04E71">
      <w:pPr>
        <w:pStyle w:val="BodyText"/>
        <w:spacing w:before="0" w:after="120"/>
      </w:pPr>
      <w:r>
        <w:t>[NIEM] LocationPostalCode</w:t>
      </w:r>
    </w:p>
    <w:p w14:paraId="0485A298" w14:textId="13F152D8" w:rsidR="00347871" w:rsidRDefault="00C64E9A" w:rsidP="00E04E71">
      <w:pPr>
        <w:pStyle w:val="BodyText2"/>
        <w:spacing w:after="0" w:line="240" w:lineRule="auto"/>
      </w:pPr>
      <w:r>
        <w:rPr>
          <w:noProof/>
        </w:rPr>
        <w:pict w14:anchorId="3F860818">
          <v:shape id="_x0000_i1056" type="#_x0000_t75" alt="1042139479.emf" style="width:12pt;height:12pt;visibility:visible;mso-wrap-style:square">
            <v:imagedata r:id="rId13" o:title="1042139479"/>
          </v:shape>
        </w:pict>
      </w:r>
      <w:r w:rsidR="00347871">
        <w:t xml:space="preserve"> state_province ID</w:t>
      </w:r>
      <w:r w:rsidR="00347871">
        <w:rPr>
          <w:rFonts w:cs="Arial"/>
        </w:rPr>
        <w:fldChar w:fldCharType="begin"/>
      </w:r>
      <w:r w:rsidR="00347871">
        <w:instrText>XE"</w:instrText>
      </w:r>
      <w:r w:rsidR="00347871" w:rsidRPr="00413D75">
        <w:rPr>
          <w:rFonts w:cs="Arial"/>
        </w:rPr>
        <w:instrText>state_province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5BB50BA" w14:textId="77777777" w:rsidR="00347871" w:rsidRDefault="00347871" w:rsidP="00E04E71">
      <w:pPr>
        <w:pStyle w:val="BodyText"/>
        <w:spacing w:before="0" w:after="120"/>
      </w:pPr>
      <w:r>
        <w:t>Postal state identifier for a geopolitical regions.</w:t>
      </w:r>
    </w:p>
    <w:p w14:paraId="4E14A931" w14:textId="77777777" w:rsidR="00347871" w:rsidRDefault="00347871" w:rsidP="00E04E71">
      <w:pPr>
        <w:pStyle w:val="BodyText"/>
        <w:spacing w:before="0" w:after="120"/>
      </w:pPr>
      <w:r>
        <w:lastRenderedPageBreak/>
        <w:t>[NIEM] LocationState</w:t>
      </w:r>
    </w:p>
    <w:p w14:paraId="09AB8A6E" w14:textId="5EDB12AB" w:rsidR="00347871" w:rsidRDefault="00C64E9A" w:rsidP="00E04E71">
      <w:pPr>
        <w:pStyle w:val="BodyText2"/>
        <w:spacing w:after="0" w:line="240" w:lineRule="auto"/>
      </w:pPr>
      <w:r>
        <w:rPr>
          <w:noProof/>
        </w:rPr>
        <w:pict w14:anchorId="44DC9F61">
          <v:shape id="_x0000_i1057" type="#_x0000_t75" alt="1042139479.emf" style="width:12pt;height:12pt;visibility:visible;mso-wrap-style:square">
            <v:imagedata r:id="rId13" o:title="1042139479"/>
          </v:shape>
        </w:pict>
      </w:r>
      <w:r w:rsidR="00347871">
        <w:t xml:space="preserve"> county ID</w:t>
      </w:r>
      <w:r w:rsidR="00347871">
        <w:rPr>
          <w:rFonts w:cs="Arial"/>
        </w:rPr>
        <w:fldChar w:fldCharType="begin"/>
      </w:r>
      <w:r w:rsidR="00347871">
        <w:instrText>XE"</w:instrText>
      </w:r>
      <w:r w:rsidR="00347871" w:rsidRPr="00413D75">
        <w:rPr>
          <w:rFonts w:cs="Arial"/>
        </w:rPr>
        <w:instrText>county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4EA5855" w14:textId="77777777" w:rsidR="00347871" w:rsidRDefault="00347871" w:rsidP="00E04E71">
      <w:pPr>
        <w:pStyle w:val="BodyText"/>
        <w:spacing w:before="0" w:after="120"/>
      </w:pPr>
      <w:r>
        <w:t>Postal county identifier.</w:t>
      </w:r>
    </w:p>
    <w:p w14:paraId="7D4B7B75" w14:textId="77777777" w:rsidR="00347871" w:rsidRDefault="00347871" w:rsidP="00E04E71">
      <w:pPr>
        <w:pStyle w:val="BodyText"/>
        <w:spacing w:before="0" w:after="120"/>
      </w:pPr>
      <w:r>
        <w:t>[NIEM] LocationCounty</w:t>
      </w:r>
    </w:p>
    <w:p w14:paraId="53CC3BC0" w14:textId="217600CE" w:rsidR="00347871" w:rsidRDefault="00C64E9A" w:rsidP="00E04E71">
      <w:pPr>
        <w:pStyle w:val="BodyText2"/>
        <w:spacing w:after="0" w:line="240" w:lineRule="auto"/>
      </w:pPr>
      <w:r>
        <w:rPr>
          <w:noProof/>
        </w:rPr>
        <w:pict w14:anchorId="06C3D2AE">
          <v:shape id="_x0000_i1058" type="#_x0000_t75" alt="1042139479.emf" style="width:12pt;height:12pt;visibility:visible;mso-wrap-style:square">
            <v:imagedata r:id="rId13" o:title="1042139479"/>
          </v:shape>
        </w:pict>
      </w:r>
      <w:r w:rsidR="00347871">
        <w:t xml:space="preserve"> region ID</w:t>
      </w:r>
      <w:r w:rsidR="00347871">
        <w:rPr>
          <w:rFonts w:cs="Arial"/>
        </w:rPr>
        <w:fldChar w:fldCharType="begin"/>
      </w:r>
      <w:r w:rsidR="00347871">
        <w:instrText>XE"</w:instrText>
      </w:r>
      <w:r w:rsidR="00347871" w:rsidRPr="00413D75">
        <w:rPr>
          <w:rFonts w:cs="Arial"/>
        </w:rPr>
        <w:instrText>region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w:t>
      </w:r>
    </w:p>
    <w:p w14:paraId="5D1D2584" w14:textId="77777777" w:rsidR="00347871" w:rsidRDefault="00347871" w:rsidP="00E04E71">
      <w:pPr>
        <w:pStyle w:val="BodyText"/>
        <w:spacing w:before="0" w:after="120"/>
      </w:pPr>
      <w:r>
        <w:t>Postal region identifier.</w:t>
      </w:r>
    </w:p>
    <w:p w14:paraId="423520F4" w14:textId="77777777" w:rsidR="00347871" w:rsidRDefault="00347871" w:rsidP="00E04E71">
      <w:pPr>
        <w:pStyle w:val="BodyText"/>
        <w:spacing w:before="0" w:after="120"/>
      </w:pPr>
      <w:r>
        <w:t>[NIEM] AddressUrbanizationName</w:t>
      </w:r>
    </w:p>
    <w:p w14:paraId="0B3E0EFB" w14:textId="75DEB858" w:rsidR="00347871" w:rsidRDefault="00C64E9A" w:rsidP="00E04E71">
      <w:pPr>
        <w:pStyle w:val="BodyText2"/>
        <w:spacing w:after="0" w:line="240" w:lineRule="auto"/>
      </w:pPr>
      <w:r>
        <w:rPr>
          <w:noProof/>
        </w:rPr>
        <w:pict w14:anchorId="61FE5A65">
          <v:shape id="_x0000_i1059" type="#_x0000_t75" alt="1042139479.emf" style="width:12pt;height:12pt;visibility:visible;mso-wrap-style:square">
            <v:imagedata r:id="rId13" o:title="1042139479"/>
          </v:shape>
        </w:pict>
      </w:r>
      <w:r w:rsidR="00347871">
        <w:t xml:space="preserve"> city ID</w:t>
      </w:r>
      <w:r w:rsidR="00347871">
        <w:rPr>
          <w:rFonts w:cs="Arial"/>
        </w:rPr>
        <w:fldChar w:fldCharType="begin"/>
      </w:r>
      <w:r w:rsidR="00347871">
        <w:instrText>XE"</w:instrText>
      </w:r>
      <w:r w:rsidR="00347871" w:rsidRPr="00413D75">
        <w:rPr>
          <w:rFonts w:cs="Arial"/>
        </w:rPr>
        <w:instrText>city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66D15A98" w14:textId="77777777" w:rsidR="00347871" w:rsidRDefault="00347871" w:rsidP="00E04E71">
      <w:pPr>
        <w:pStyle w:val="BodyText"/>
        <w:spacing w:before="0" w:after="120"/>
      </w:pPr>
      <w:r>
        <w:t>Postal city identifier.</w:t>
      </w:r>
    </w:p>
    <w:p w14:paraId="088D67E4" w14:textId="77777777" w:rsidR="00347871" w:rsidRDefault="00347871" w:rsidP="00E04E71">
      <w:pPr>
        <w:pStyle w:val="BodyText"/>
        <w:spacing w:before="0" w:after="120"/>
      </w:pPr>
      <w:r>
        <w:t>[NIEM] LocationCityName</w:t>
      </w:r>
    </w:p>
    <w:p w14:paraId="33D7542B" w14:textId="7559F3C9" w:rsidR="00347871" w:rsidRDefault="00C64E9A" w:rsidP="00E04E71">
      <w:pPr>
        <w:pStyle w:val="BodyText2"/>
        <w:spacing w:after="0" w:line="240" w:lineRule="auto"/>
      </w:pPr>
      <w:r>
        <w:rPr>
          <w:noProof/>
        </w:rPr>
        <w:pict w14:anchorId="117FF801">
          <v:shape id="_x0000_i1060" type="#_x0000_t75" alt="1042139479.emf" style="width:12pt;height:12pt;visibility:visible;mso-wrap-style:square">
            <v:imagedata r:id="rId13" o:title="1042139479"/>
          </v:shape>
        </w:pict>
      </w:r>
      <w:r w:rsidR="00347871">
        <w:t xml:space="preserve"> street ID</w:t>
      </w:r>
      <w:r w:rsidR="00347871">
        <w:rPr>
          <w:rFonts w:cs="Arial"/>
        </w:rPr>
        <w:fldChar w:fldCharType="begin"/>
      </w:r>
      <w:r w:rsidR="00347871">
        <w:instrText>XE"</w:instrText>
      </w:r>
      <w:r w:rsidR="00347871" w:rsidRPr="00413D75">
        <w:rPr>
          <w:rFonts w:cs="Arial"/>
        </w:rPr>
        <w:instrText>street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66C4D441" w14:textId="77777777" w:rsidR="00347871" w:rsidRDefault="00347871" w:rsidP="00E04E71">
      <w:pPr>
        <w:pStyle w:val="BodyText"/>
        <w:spacing w:before="0" w:after="120"/>
      </w:pPr>
      <w:r>
        <w:t>Postal street identifier.</w:t>
      </w:r>
    </w:p>
    <w:p w14:paraId="280FAB44" w14:textId="77777777" w:rsidR="00347871" w:rsidRDefault="00347871" w:rsidP="00E04E71">
      <w:pPr>
        <w:pStyle w:val="BodyText"/>
        <w:spacing w:before="0" w:after="120"/>
      </w:pPr>
      <w:r>
        <w:t>[NIEM] AddressDeliveryPoint</w:t>
      </w:r>
    </w:p>
    <w:p w14:paraId="7C2A0785" w14:textId="3309B1EF" w:rsidR="00347871" w:rsidRDefault="00C64E9A" w:rsidP="00E04E71">
      <w:pPr>
        <w:pStyle w:val="BodyText2"/>
        <w:spacing w:after="0" w:line="240" w:lineRule="auto"/>
      </w:pPr>
      <w:r>
        <w:rPr>
          <w:noProof/>
        </w:rPr>
        <w:pict w14:anchorId="7D474AB3">
          <v:shape id="_x0000_i1061" type="#_x0000_t75" alt="1042139479.emf" style="width:12pt;height:12pt;visibility:visible;mso-wrap-style:square">
            <v:imagedata r:id="rId13" o:title="1042139479"/>
          </v:shape>
        </w:pict>
      </w:r>
      <w:r w:rsidR="00347871">
        <w:t xml:space="preserve"> place ID</w:t>
      </w:r>
      <w:r w:rsidR="00347871">
        <w:rPr>
          <w:rFonts w:cs="Arial"/>
        </w:rPr>
        <w:fldChar w:fldCharType="begin"/>
      </w:r>
      <w:r w:rsidR="00347871">
        <w:instrText>XE"</w:instrText>
      </w:r>
      <w:r w:rsidR="00347871" w:rsidRPr="00413D75">
        <w:rPr>
          <w:rFonts w:cs="Arial"/>
        </w:rPr>
        <w:instrText>place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736F85E1" w14:textId="77777777" w:rsidR="00347871" w:rsidRDefault="00347871" w:rsidP="00E04E71">
      <w:pPr>
        <w:pStyle w:val="BodyText"/>
        <w:spacing w:before="0" w:after="120"/>
      </w:pPr>
      <w:r>
        <w:t>Postal identifier for a specific place: House, building, facility, etc.</w:t>
      </w:r>
    </w:p>
    <w:p w14:paraId="186FFFA7" w14:textId="2EBAE5D1" w:rsidR="00347871" w:rsidRDefault="00C64E9A" w:rsidP="00E04E71">
      <w:pPr>
        <w:pStyle w:val="BodyText2"/>
        <w:spacing w:after="0" w:line="240" w:lineRule="auto"/>
      </w:pPr>
      <w:r>
        <w:rPr>
          <w:noProof/>
        </w:rPr>
        <w:pict w14:anchorId="7AB93889">
          <v:shape id="_x0000_i1062" type="#_x0000_t75" alt="1042139479.emf" style="width:12pt;height:12pt;visibility:visible;mso-wrap-style:square">
            <v:imagedata r:id="rId13" o:title="1042139479"/>
          </v:shape>
        </w:pict>
      </w:r>
      <w:r w:rsidR="00347871">
        <w:t xml:space="preserve"> unit ID</w:t>
      </w:r>
      <w:r w:rsidR="00347871">
        <w:rPr>
          <w:rFonts w:cs="Arial"/>
        </w:rPr>
        <w:fldChar w:fldCharType="begin"/>
      </w:r>
      <w:r w:rsidR="00347871">
        <w:instrText>XE"</w:instrText>
      </w:r>
      <w:r w:rsidR="00347871" w:rsidRPr="00413D75">
        <w:rPr>
          <w:rFonts w:cs="Arial"/>
        </w:rPr>
        <w:instrText>unit ID</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1BAF6756" w14:textId="77777777" w:rsidR="00347871" w:rsidRDefault="00347871" w:rsidP="00E04E71">
      <w:pPr>
        <w:pStyle w:val="BodyText"/>
        <w:spacing w:before="0" w:after="120"/>
      </w:pPr>
      <w:r>
        <w:t>Postal province identifier.</w:t>
      </w:r>
    </w:p>
    <w:p w14:paraId="331C1487" w14:textId="77777777" w:rsidR="00347871" w:rsidRDefault="00347871" w:rsidP="00E04E71">
      <w:pPr>
        <w:pStyle w:val="BodyText"/>
        <w:spacing w:before="0" w:after="120"/>
      </w:pPr>
      <w:r>
        <w:t>[NIEM] AddressSecondaryUnitText</w:t>
      </w:r>
    </w:p>
    <w:p w14:paraId="574C410E" w14:textId="7B9C34C5" w:rsidR="00347871" w:rsidRDefault="00C64E9A" w:rsidP="00E04E71">
      <w:pPr>
        <w:pStyle w:val="BodyText2"/>
        <w:spacing w:after="0" w:line="240" w:lineRule="auto"/>
      </w:pPr>
      <w:r>
        <w:rPr>
          <w:noProof/>
        </w:rPr>
        <w:pict w14:anchorId="7B9E1BC4">
          <v:shape id="_x0000_i1063" type="#_x0000_t75" alt="1042139479.emf" style="width:12pt;height:12pt;visibility:visible;mso-wrap-style:square">
            <v:imagedata r:id="rId13" o:title="1042139479"/>
          </v:shape>
        </w:pict>
      </w:r>
      <w:r w:rsidR="00347871">
        <w:t xml:space="preserve"> post box ID</w:t>
      </w:r>
      <w:r w:rsidR="00347871">
        <w:rPr>
          <w:rFonts w:cs="Arial"/>
        </w:rPr>
        <w:fldChar w:fldCharType="begin"/>
      </w:r>
      <w:r w:rsidR="00347871">
        <w:instrText>XE"</w:instrText>
      </w:r>
      <w:r w:rsidR="00347871" w:rsidRPr="00413D75">
        <w:rPr>
          <w:rFonts w:cs="Arial"/>
        </w:rPr>
        <w:instrText>post box ID</w:instrText>
      </w:r>
      <w:r w:rsidR="00347871">
        <w:instrText>"</w:instrText>
      </w:r>
      <w:r w:rsidR="00347871">
        <w:rPr>
          <w:rFonts w:cs="Arial"/>
        </w:rPr>
        <w:fldChar w:fldCharType="end"/>
      </w:r>
      <w:r w:rsidR="00347871">
        <w:t xml:space="preserve"> : </w:t>
      </w:r>
      <w:hyperlink w:anchor="_2be783d125f4b3648279622853c00e7d" w:history="1">
        <w:r w:rsidR="00347871">
          <w:rPr>
            <w:rStyle w:val="Hyperlink"/>
          </w:rPr>
          <w:t>Postal Code</w:t>
        </w:r>
      </w:hyperlink>
      <w:r w:rsidR="00347871">
        <w:t xml:space="preserve"> [0..1]</w:t>
      </w:r>
    </w:p>
    <w:p w14:paraId="236890E7" w14:textId="77777777" w:rsidR="00347871" w:rsidRDefault="00347871" w:rsidP="00E04E71">
      <w:pPr>
        <w:pStyle w:val="BodyText"/>
        <w:spacing w:before="0" w:after="120"/>
      </w:pPr>
      <w:r>
        <w:t>A code defined for the purposes of delivering physical mail to a specific addresses.</w:t>
      </w:r>
    </w:p>
    <w:p w14:paraId="7D8BA716" w14:textId="77777777" w:rsidR="00347871" w:rsidRDefault="00347871" w:rsidP="00E04E71">
      <w:pPr>
        <w:pStyle w:val="BodyText"/>
        <w:spacing w:before="0" w:after="120"/>
      </w:pPr>
      <w:r>
        <w:t>[NIEM] AddressPrivateMailboxText</w:t>
      </w:r>
    </w:p>
    <w:p w14:paraId="7195E788" w14:textId="77777777" w:rsidR="00347871" w:rsidRDefault="00347871" w:rsidP="00347871"/>
    <w:p w14:paraId="1EE04604" w14:textId="77777777" w:rsidR="00347871" w:rsidRDefault="00347871" w:rsidP="00347871">
      <w:pPr>
        <w:pStyle w:val="Heading2"/>
      </w:pPr>
      <w:bookmarkStart w:id="52" w:name="_d1273cbb9dd6bf4bfb6202fb47a33c0b"/>
      <w:bookmarkStart w:id="53" w:name="_Toc60914113"/>
      <w:r>
        <w:t>Class Postal Address Text</w:t>
      </w:r>
      <w:bookmarkEnd w:id="52"/>
      <w:r w:rsidRPr="003A31EC">
        <w:rPr>
          <w:rFonts w:cs="Arial"/>
        </w:rPr>
        <w:t xml:space="preserve"> </w:t>
      </w:r>
      <w:r>
        <w:rPr>
          <w:rFonts w:cs="Arial"/>
        </w:rPr>
        <w:fldChar w:fldCharType="begin"/>
      </w:r>
      <w:r>
        <w:instrText>XE"</w:instrText>
      </w:r>
      <w:r w:rsidRPr="00413D75">
        <w:rPr>
          <w:rFonts w:cs="Arial"/>
        </w:rPr>
        <w:instrText>Postal Address Text</w:instrText>
      </w:r>
      <w:r>
        <w:instrText>"</w:instrText>
      </w:r>
      <w:r>
        <w:rPr>
          <w:rFonts w:cs="Arial"/>
        </w:rPr>
        <w:fldChar w:fldCharType="end"/>
      </w:r>
      <w:r w:rsidR="009E71B4">
        <w:rPr>
          <w:rFonts w:cs="Arial"/>
        </w:rPr>
        <w:t xml:space="preserve"> </w:t>
      </w:r>
      <w:r w:rsidR="006F72CA">
        <w:rPr>
          <w:rFonts w:cs="Arial"/>
        </w:rPr>
        <w:t>&lt;&lt;Value&gt;&gt;</w:t>
      </w:r>
      <w:bookmarkEnd w:id="53"/>
    </w:p>
    <w:p w14:paraId="1CEAD9CD" w14:textId="77777777" w:rsidR="00347871" w:rsidRDefault="00347871" w:rsidP="00F71BA8">
      <w:r>
        <w:t>A textual representation of a postal address.</w:t>
      </w:r>
    </w:p>
    <w:p w14:paraId="78B258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0772B1" w14:textId="77777777" w:rsidR="00347871" w:rsidRDefault="00C64E9A" w:rsidP="00347871">
      <w:pPr>
        <w:ind w:left="360"/>
      </w:pPr>
      <w:hyperlink w:anchor="_ae1f683c7e1dfa3098ccf63791b1618d" w:history="1">
        <w:r w:rsidR="00347871">
          <w:rPr>
            <w:rStyle w:val="Hyperlink"/>
          </w:rPr>
          <w:t>Postal Address</w:t>
        </w:r>
      </w:hyperlink>
    </w:p>
    <w:p w14:paraId="51C7E5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CCA28F9" w14:textId="78AE3AB6" w:rsidR="00347871" w:rsidRDefault="00C64E9A" w:rsidP="00E04E71">
      <w:pPr>
        <w:pStyle w:val="BodyText2"/>
        <w:spacing w:after="0" w:line="240" w:lineRule="auto"/>
      </w:pPr>
      <w:r>
        <w:rPr>
          <w:noProof/>
        </w:rPr>
        <w:pict w14:anchorId="3C112466">
          <v:shape id="_x0000_i1064" type="#_x0000_t75" alt="1042139479.emf" style="width:12pt;height:12pt;visibility:visible;mso-wrap-style:square">
            <v:imagedata r:id="rId13" o:title="1042139479"/>
          </v:shape>
        </w:pict>
      </w:r>
      <w:r w:rsidR="00347871">
        <w:t xml:space="preserve"> postal address</w:t>
      </w:r>
      <w:r w:rsidR="00347871">
        <w:rPr>
          <w:rFonts w:cs="Arial"/>
        </w:rPr>
        <w:fldChar w:fldCharType="begin"/>
      </w:r>
      <w:r w:rsidR="00347871">
        <w:instrText>XE"</w:instrText>
      </w:r>
      <w:r w:rsidR="00347871" w:rsidRPr="00413D75">
        <w:rPr>
          <w:rFonts w:cs="Arial"/>
        </w:rPr>
        <w:instrText>postal address</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7292C28D" w14:textId="77777777" w:rsidR="00347871" w:rsidRDefault="00347871" w:rsidP="00E04E71">
      <w:pPr>
        <w:pStyle w:val="BodyText"/>
        <w:spacing w:before="0" w:after="120"/>
      </w:pPr>
      <w:r>
        <w:t>Textual postal address for the delivery of mail.</w:t>
      </w:r>
    </w:p>
    <w:p w14:paraId="033EA339" w14:textId="77777777" w:rsidR="00347871" w:rsidRDefault="00347871" w:rsidP="00E04E71">
      <w:pPr>
        <w:pStyle w:val="BodyText"/>
        <w:spacing w:before="0" w:after="120"/>
      </w:pPr>
      <w:r>
        <w:t>[NIEM] AddressFullText</w:t>
      </w:r>
    </w:p>
    <w:p w14:paraId="150868E6" w14:textId="77777777" w:rsidR="00347871" w:rsidRDefault="00347871" w:rsidP="00347871"/>
    <w:p w14:paraId="7EACF2F4" w14:textId="77777777" w:rsidR="00347871" w:rsidRDefault="00347871" w:rsidP="00347871">
      <w:pPr>
        <w:pStyle w:val="Heading2"/>
      </w:pPr>
      <w:bookmarkStart w:id="54" w:name="_2be783d125f4b3648279622853c00e7d"/>
      <w:bookmarkStart w:id="55" w:name="_Toc60914114"/>
      <w:r>
        <w:t>Class Postal Code</w:t>
      </w:r>
      <w:bookmarkEnd w:id="54"/>
      <w:r w:rsidRPr="003A31EC">
        <w:rPr>
          <w:rFonts w:cs="Arial"/>
        </w:rPr>
        <w:t xml:space="preserve"> </w:t>
      </w:r>
      <w:r>
        <w:rPr>
          <w:rFonts w:cs="Arial"/>
        </w:rPr>
        <w:fldChar w:fldCharType="begin"/>
      </w:r>
      <w:r>
        <w:instrText>XE"</w:instrText>
      </w:r>
      <w:r w:rsidRPr="00413D75">
        <w:rPr>
          <w:rFonts w:cs="Arial"/>
        </w:rPr>
        <w:instrText>Postal Code</w:instrText>
      </w:r>
      <w:r>
        <w:instrText>"</w:instrText>
      </w:r>
      <w:r>
        <w:rPr>
          <w:rFonts w:cs="Arial"/>
        </w:rPr>
        <w:fldChar w:fldCharType="end"/>
      </w:r>
      <w:r w:rsidR="009E71B4">
        <w:rPr>
          <w:rFonts w:cs="Arial"/>
        </w:rPr>
        <w:t xml:space="preserve"> </w:t>
      </w:r>
      <w:r w:rsidR="006F72CA">
        <w:rPr>
          <w:rFonts w:cs="Arial"/>
        </w:rPr>
        <w:t>&lt;&lt;Value&gt;&gt;</w:t>
      </w:r>
      <w:bookmarkEnd w:id="55"/>
    </w:p>
    <w:p w14:paraId="4BF182B6" w14:textId="77777777" w:rsidR="00347871" w:rsidRDefault="00347871" w:rsidP="00F71BA8">
      <w:r>
        <w:t>A code defined for the purposes of delivering physical mail to a set of addresses. "Zip code" in the U.S.</w:t>
      </w:r>
    </w:p>
    <w:p w14:paraId="0B305491" w14:textId="77777777" w:rsidR="00347871" w:rsidRDefault="00347871" w:rsidP="00F71BA8">
      <w:r>
        <w:t>[OGC] An address component which represents the identification of a subdivision of addresses and postal delivery points in a country, region or city for postal purposes.</w:t>
      </w:r>
    </w:p>
    <w:p w14:paraId="5828E6FC" w14:textId="77777777" w:rsidR="00347871" w:rsidRDefault="00347871" w:rsidP="00F71BA8">
      <w:r>
        <w:t>[FIBO] PostalCodeArea</w:t>
      </w:r>
    </w:p>
    <w:p w14:paraId="343247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7DED6CA" w14:textId="77777777" w:rsidR="00347871" w:rsidRDefault="00C64E9A" w:rsidP="00347871">
      <w:pPr>
        <w:ind w:left="360"/>
      </w:pPr>
      <w:hyperlink w:anchor="_c022e1fa04a641d7856a5f4fbac2d96d" w:history="1">
        <w:r w:rsidR="00347871">
          <w:rPr>
            <w:rStyle w:val="Hyperlink"/>
          </w:rPr>
          <w:t>Text Identifier</w:t>
        </w:r>
      </w:hyperlink>
    </w:p>
    <w:p w14:paraId="0AE2C027" w14:textId="77777777" w:rsidR="00347871" w:rsidRDefault="00347871" w:rsidP="00347871"/>
    <w:p w14:paraId="37F2578F" w14:textId="77777777" w:rsidR="00347871" w:rsidRDefault="00347871" w:rsidP="00347871">
      <w:pPr>
        <w:pStyle w:val="Heading2"/>
      </w:pPr>
      <w:bookmarkStart w:id="56" w:name="_48474b571c646af316aa2c37e98ff085"/>
      <w:bookmarkStart w:id="57" w:name="_Toc60914115"/>
      <w:r>
        <w:lastRenderedPageBreak/>
        <w:t>Class Private Network Contact</w:t>
      </w:r>
      <w:bookmarkEnd w:id="56"/>
      <w:r w:rsidRPr="003A31EC">
        <w:rPr>
          <w:rFonts w:cs="Arial"/>
        </w:rPr>
        <w:t xml:space="preserve"> </w:t>
      </w:r>
      <w:r>
        <w:rPr>
          <w:rFonts w:cs="Arial"/>
        </w:rPr>
        <w:fldChar w:fldCharType="begin"/>
      </w:r>
      <w:r>
        <w:instrText>XE"</w:instrText>
      </w:r>
      <w:r w:rsidRPr="00413D75">
        <w:rPr>
          <w:rFonts w:cs="Arial"/>
        </w:rPr>
        <w:instrText>Private Network Contact</w:instrText>
      </w:r>
      <w:r>
        <w:instrText>"</w:instrText>
      </w:r>
      <w:r>
        <w:rPr>
          <w:rFonts w:cs="Arial"/>
        </w:rPr>
        <w:fldChar w:fldCharType="end"/>
      </w:r>
      <w:r w:rsidR="009E71B4">
        <w:rPr>
          <w:rFonts w:cs="Arial"/>
        </w:rPr>
        <w:t xml:space="preserve"> </w:t>
      </w:r>
      <w:r w:rsidR="006F72CA">
        <w:rPr>
          <w:rFonts w:cs="Arial"/>
        </w:rPr>
        <w:t>&lt;&lt;Value&gt;&gt;</w:t>
      </w:r>
      <w:bookmarkEnd w:id="57"/>
    </w:p>
    <w:p w14:paraId="6715D60C" w14:textId="77777777" w:rsidR="00347871" w:rsidRDefault="00347871" w:rsidP="00F71BA8">
      <w:r>
        <w:t>Contact identifiers valid within a private network.</w:t>
      </w:r>
    </w:p>
    <w:p w14:paraId="4BC1870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666E10" w14:textId="77777777" w:rsidR="00347871" w:rsidRDefault="00C64E9A" w:rsidP="00347871">
      <w:pPr>
        <w:ind w:left="360"/>
      </w:pPr>
      <w:hyperlink w:anchor="_f612e365dfbdac86e099887c88383f05" w:history="1">
        <w:r w:rsidR="00347871">
          <w:rPr>
            <w:rStyle w:val="Hyperlink"/>
          </w:rPr>
          <w:t>Internet Contact</w:t>
        </w:r>
      </w:hyperlink>
    </w:p>
    <w:p w14:paraId="26993714" w14:textId="77777777" w:rsidR="00347871" w:rsidRDefault="00347871" w:rsidP="00347871"/>
    <w:p w14:paraId="5EE2B6E2" w14:textId="77777777" w:rsidR="00347871" w:rsidRDefault="00347871" w:rsidP="00347871">
      <w:pPr>
        <w:pStyle w:val="Heading2"/>
      </w:pPr>
      <w:bookmarkStart w:id="58" w:name="_e9211a6e07c3debd4d3a26d49afbf939"/>
      <w:bookmarkStart w:id="59" w:name="_Toc60914116"/>
      <w:r>
        <w:t>Class Radio Contact</w:t>
      </w:r>
      <w:bookmarkEnd w:id="58"/>
      <w:r w:rsidRPr="003A31EC">
        <w:rPr>
          <w:rFonts w:cs="Arial"/>
        </w:rPr>
        <w:t xml:space="preserve"> </w:t>
      </w:r>
      <w:r>
        <w:rPr>
          <w:rFonts w:cs="Arial"/>
        </w:rPr>
        <w:fldChar w:fldCharType="begin"/>
      </w:r>
      <w:r>
        <w:instrText>XE"</w:instrText>
      </w:r>
      <w:r w:rsidRPr="00413D75">
        <w:rPr>
          <w:rFonts w:cs="Arial"/>
        </w:rPr>
        <w:instrText>Radio Contact</w:instrText>
      </w:r>
      <w:r>
        <w:instrText>"</w:instrText>
      </w:r>
      <w:r>
        <w:rPr>
          <w:rFonts w:cs="Arial"/>
        </w:rPr>
        <w:fldChar w:fldCharType="end"/>
      </w:r>
      <w:r w:rsidR="009E71B4">
        <w:rPr>
          <w:rFonts w:cs="Arial"/>
        </w:rPr>
        <w:t xml:space="preserve"> </w:t>
      </w:r>
      <w:r w:rsidR="006F72CA">
        <w:rPr>
          <w:rFonts w:cs="Arial"/>
        </w:rPr>
        <w:t>&lt;&lt;Value&gt;&gt;</w:t>
      </w:r>
      <w:bookmarkEnd w:id="59"/>
    </w:p>
    <w:p w14:paraId="3A8ED3EB" w14:textId="77777777" w:rsidR="00347871" w:rsidRDefault="00347871" w:rsidP="00F71BA8">
      <w:r>
        <w:t>Identifier for contact via radio.</w:t>
      </w:r>
    </w:p>
    <w:p w14:paraId="1464B3B8" w14:textId="77777777" w:rsidR="00347871" w:rsidRDefault="00347871" w:rsidP="00F71BA8">
      <w:r>
        <w:t>[NIEM] ContactRadioType</w:t>
      </w:r>
    </w:p>
    <w:p w14:paraId="764F49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B23BD5" w14:textId="77777777" w:rsidR="00347871" w:rsidRDefault="00C64E9A" w:rsidP="00347871">
      <w:pPr>
        <w:ind w:left="360"/>
      </w:pPr>
      <w:hyperlink w:anchor="_6864803bb2dd8ade1b44b94e09015e8c" w:history="1">
        <w:r w:rsidR="00347871">
          <w:rPr>
            <w:rStyle w:val="Hyperlink"/>
          </w:rPr>
          <w:t>Electronic Contact</w:t>
        </w:r>
      </w:hyperlink>
    </w:p>
    <w:p w14:paraId="02AE38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0BCD283" w14:textId="28D258F7" w:rsidR="00347871" w:rsidRDefault="00C64E9A" w:rsidP="00E04E71">
      <w:pPr>
        <w:pStyle w:val="BodyText2"/>
        <w:spacing w:after="0" w:line="240" w:lineRule="auto"/>
      </w:pPr>
      <w:r>
        <w:rPr>
          <w:noProof/>
        </w:rPr>
        <w:pict w14:anchorId="24CEB3BE">
          <v:shape id="_x0000_i1065" type="#_x0000_t75" alt="1042139479.emf" style="width:12pt;height:12pt;visibility:visible;mso-wrap-style:square">
            <v:imagedata r:id="rId13" o:title="1042139479"/>
          </v:shape>
        </w:pict>
      </w:r>
      <w:r w:rsidR="00347871">
        <w:t xml:space="preserve"> channel</w:t>
      </w:r>
      <w:r w:rsidR="00347871">
        <w:rPr>
          <w:rFonts w:cs="Arial"/>
        </w:rPr>
        <w:fldChar w:fldCharType="begin"/>
      </w:r>
      <w:r w:rsidR="00347871">
        <w:instrText>XE"</w:instrText>
      </w:r>
      <w:r w:rsidR="00347871" w:rsidRPr="00413D75">
        <w:rPr>
          <w:rFonts w:cs="Arial"/>
        </w:rPr>
        <w:instrText>channel</w:instrText>
      </w:r>
      <w:r w:rsidR="00347871">
        <w:instrText>"</w:instrText>
      </w:r>
      <w:r w:rsidR="00347871">
        <w:rPr>
          <w:rFonts w:cs="Arial"/>
        </w:rPr>
        <w:fldChar w:fldCharType="end"/>
      </w:r>
      <w:r w:rsidR="00347871">
        <w:t xml:space="preserve"> : </w:t>
      </w:r>
      <w:hyperlink w:anchor="_8c608ce25c80a47ad9e3c1496d0fe4fb" w:history="1">
        <w:r w:rsidR="00347871">
          <w:rPr>
            <w:rStyle w:val="Hyperlink"/>
          </w:rPr>
          <w:t>Network Identifier</w:t>
        </w:r>
      </w:hyperlink>
    </w:p>
    <w:p w14:paraId="16E4E282" w14:textId="77777777" w:rsidR="00347871" w:rsidRDefault="00347871" w:rsidP="00E04E71">
      <w:pPr>
        <w:pStyle w:val="BodyText"/>
        <w:spacing w:before="0" w:after="120"/>
      </w:pPr>
      <w:r>
        <w:t>Radio channel used for communications.</w:t>
      </w:r>
    </w:p>
    <w:p w14:paraId="65D24375" w14:textId="77777777" w:rsidR="00347871" w:rsidRDefault="00347871" w:rsidP="00E04E71">
      <w:pPr>
        <w:pStyle w:val="BodyText"/>
        <w:spacing w:before="0" w:after="120"/>
      </w:pPr>
      <w:r>
        <w:t>[NIEM] ContactRadioChannelText</w:t>
      </w:r>
    </w:p>
    <w:p w14:paraId="4E72BC1D" w14:textId="1AE5F243" w:rsidR="00347871" w:rsidRDefault="00C64E9A" w:rsidP="00E04E71">
      <w:pPr>
        <w:pStyle w:val="BodyText2"/>
        <w:spacing w:after="0" w:line="240" w:lineRule="auto"/>
      </w:pPr>
      <w:r>
        <w:rPr>
          <w:noProof/>
        </w:rPr>
        <w:pict w14:anchorId="172FABFE">
          <v:shape id="_x0000_i1066" type="#_x0000_t75" alt="1042139479.emf" style="width:12pt;height:12pt;visibility:visible;mso-wrap-style:square">
            <v:imagedata r:id="rId13" o:title="1042139479"/>
          </v:shape>
        </w:pict>
      </w:r>
      <w:r w:rsidR="00347871">
        <w:t xml:space="preserve"> call sign</w:t>
      </w:r>
      <w:r w:rsidR="00347871">
        <w:rPr>
          <w:rFonts w:cs="Arial"/>
        </w:rPr>
        <w:fldChar w:fldCharType="begin"/>
      </w:r>
      <w:r w:rsidR="00347871">
        <w:instrText>XE"</w:instrText>
      </w:r>
      <w:r w:rsidR="00347871" w:rsidRPr="00413D75">
        <w:rPr>
          <w:rFonts w:cs="Arial"/>
        </w:rPr>
        <w:instrText>call sign</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22A791DC" w14:textId="77777777" w:rsidR="00347871" w:rsidRDefault="00347871" w:rsidP="00E04E71">
      <w:pPr>
        <w:pStyle w:val="BodyText"/>
        <w:spacing w:before="0" w:after="120"/>
      </w:pPr>
      <w:r>
        <w:t>Radio or user call sign used for radio communications.</w:t>
      </w:r>
    </w:p>
    <w:p w14:paraId="119358ED" w14:textId="77777777" w:rsidR="00347871" w:rsidRDefault="00347871" w:rsidP="00E04E71">
      <w:pPr>
        <w:pStyle w:val="BodyText"/>
        <w:spacing w:before="0" w:after="120"/>
      </w:pPr>
      <w:r>
        <w:t>[NIEM] ContactRadioCallSignID</w:t>
      </w:r>
    </w:p>
    <w:p w14:paraId="5CC731D2" w14:textId="77777777" w:rsidR="00347871" w:rsidRDefault="00347871" w:rsidP="00347871"/>
    <w:p w14:paraId="60CF2831" w14:textId="77777777" w:rsidR="00347871" w:rsidRDefault="00347871" w:rsidP="00347871">
      <w:pPr>
        <w:pStyle w:val="Heading2"/>
      </w:pPr>
      <w:bookmarkStart w:id="60" w:name="_9eafdc624eb2926369f1959f0cae4c83"/>
      <w:bookmarkStart w:id="61" w:name="_Toc60914117"/>
      <w:r>
        <w:t>Class Social Network Contact</w:t>
      </w:r>
      <w:bookmarkEnd w:id="60"/>
      <w:r w:rsidRPr="003A31EC">
        <w:rPr>
          <w:rFonts w:cs="Arial"/>
        </w:rPr>
        <w:t xml:space="preserve"> </w:t>
      </w:r>
      <w:r>
        <w:rPr>
          <w:rFonts w:cs="Arial"/>
        </w:rPr>
        <w:fldChar w:fldCharType="begin"/>
      </w:r>
      <w:r>
        <w:instrText>XE"</w:instrText>
      </w:r>
      <w:r w:rsidRPr="00413D75">
        <w:rPr>
          <w:rFonts w:cs="Arial"/>
        </w:rPr>
        <w:instrText>Social Network Contact</w:instrText>
      </w:r>
      <w:r>
        <w:instrText>"</w:instrText>
      </w:r>
      <w:r>
        <w:rPr>
          <w:rFonts w:cs="Arial"/>
        </w:rPr>
        <w:fldChar w:fldCharType="end"/>
      </w:r>
      <w:r w:rsidR="009E71B4">
        <w:rPr>
          <w:rFonts w:cs="Arial"/>
        </w:rPr>
        <w:t xml:space="preserve"> </w:t>
      </w:r>
      <w:r w:rsidR="006F72CA">
        <w:rPr>
          <w:rFonts w:cs="Arial"/>
        </w:rPr>
        <w:t>&lt;&lt;Value&gt;&gt;</w:t>
      </w:r>
      <w:bookmarkEnd w:id="61"/>
    </w:p>
    <w:p w14:paraId="0645D704" w14:textId="77777777" w:rsidR="00347871" w:rsidRDefault="00347871" w:rsidP="00F71BA8">
      <w:r>
        <w:t>Contact information to be used via a social network.</w:t>
      </w:r>
    </w:p>
    <w:p w14:paraId="4056678E" w14:textId="77777777" w:rsidR="00347871" w:rsidRDefault="00347871" w:rsidP="00F71BA8">
      <w:r>
        <w:t>[NIEM] InstantMessageType</w:t>
      </w:r>
    </w:p>
    <w:p w14:paraId="4DCF87C7" w14:textId="77777777" w:rsidR="00347871" w:rsidRDefault="00347871" w:rsidP="00F71BA8">
      <w:r>
        <w:t>--InstanceMessengerServiceName = &lt;has name&gt;</w:t>
      </w:r>
    </w:p>
    <w:p w14:paraId="2D98CB4A" w14:textId="77777777" w:rsidR="00347871" w:rsidRDefault="00347871" w:rsidP="00F71BA8">
      <w:r>
        <w:t>--InstanceMessengerScreenId = "electronic address"</w:t>
      </w:r>
    </w:p>
    <w:p w14:paraId="59BBA2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4BB529" w14:textId="77777777" w:rsidR="00347871" w:rsidRDefault="00C64E9A" w:rsidP="00347871">
      <w:pPr>
        <w:ind w:left="360"/>
      </w:pPr>
      <w:hyperlink w:anchor="_f612e365dfbdac86e099887c88383f05" w:history="1">
        <w:r w:rsidR="00347871">
          <w:rPr>
            <w:rStyle w:val="Hyperlink"/>
          </w:rPr>
          <w:t>Internet Contact</w:t>
        </w:r>
      </w:hyperlink>
    </w:p>
    <w:p w14:paraId="0971A5D0" w14:textId="77777777" w:rsidR="00347871" w:rsidRDefault="00347871" w:rsidP="00347871"/>
    <w:p w14:paraId="67F2CDB7" w14:textId="77777777" w:rsidR="00347871" w:rsidRDefault="00347871" w:rsidP="00347871">
      <w:pPr>
        <w:pStyle w:val="Heading2"/>
      </w:pPr>
      <w:bookmarkStart w:id="62" w:name="_28cc1146c29a169c915ea185e012ff18"/>
      <w:bookmarkStart w:id="63" w:name="_Toc60914118"/>
      <w:r>
        <w:t>Class Telephone Area Code</w:t>
      </w:r>
      <w:bookmarkEnd w:id="62"/>
      <w:r w:rsidRPr="003A31EC">
        <w:rPr>
          <w:rFonts w:cs="Arial"/>
        </w:rPr>
        <w:t xml:space="preserve"> </w:t>
      </w:r>
      <w:r>
        <w:rPr>
          <w:rFonts w:cs="Arial"/>
        </w:rPr>
        <w:fldChar w:fldCharType="begin"/>
      </w:r>
      <w:r>
        <w:instrText>XE"</w:instrText>
      </w:r>
      <w:r w:rsidRPr="00413D75">
        <w:rPr>
          <w:rFonts w:cs="Arial"/>
        </w:rPr>
        <w:instrText>Telephone Area Code</w:instrText>
      </w:r>
      <w:r>
        <w:instrText>"</w:instrText>
      </w:r>
      <w:r>
        <w:rPr>
          <w:rFonts w:cs="Arial"/>
        </w:rPr>
        <w:fldChar w:fldCharType="end"/>
      </w:r>
      <w:r w:rsidR="009E71B4">
        <w:rPr>
          <w:rFonts w:cs="Arial"/>
        </w:rPr>
        <w:t xml:space="preserve"> </w:t>
      </w:r>
      <w:r w:rsidR="006F72CA">
        <w:rPr>
          <w:rFonts w:cs="Arial"/>
        </w:rPr>
        <w:t>&lt;&lt;Value&gt;&gt;</w:t>
      </w:r>
      <w:bookmarkEnd w:id="63"/>
    </w:p>
    <w:p w14:paraId="68CAC550" w14:textId="77777777" w:rsidR="00347871" w:rsidRDefault="00347871" w:rsidP="00F71BA8">
      <w:r>
        <w:t>A three-digit number that identifies one of the telephone service regions into which the US, Canada, and certain other countries are divided and that is dialed when calling from one area to another.</w:t>
      </w:r>
    </w:p>
    <w:p w14:paraId="460074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736583" w14:textId="77777777" w:rsidR="00347871" w:rsidRDefault="00C64E9A" w:rsidP="00347871">
      <w:pPr>
        <w:ind w:left="360"/>
      </w:pPr>
      <w:hyperlink w:anchor="_c022e1fa04a641d7856a5f4fbac2d96d" w:history="1">
        <w:r w:rsidR="00347871">
          <w:rPr>
            <w:rStyle w:val="Hyperlink"/>
          </w:rPr>
          <w:t>Text Identifier</w:t>
        </w:r>
      </w:hyperlink>
    </w:p>
    <w:p w14:paraId="580A18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657CC2A" w14:textId="3DB94893" w:rsidR="00347871" w:rsidRDefault="00C64E9A" w:rsidP="00E04E71">
      <w:pPr>
        <w:pStyle w:val="BodyText2"/>
        <w:spacing w:after="0" w:line="240" w:lineRule="auto"/>
      </w:pPr>
      <w:r>
        <w:rPr>
          <w:noProof/>
        </w:rPr>
        <w:pict w14:anchorId="0B6F0902">
          <v:shape id="_x0000_i1067"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[0..999]</w:t>
      </w:r>
    </w:p>
    <w:p w14:paraId="4140346F" w14:textId="77777777" w:rsidR="00347871" w:rsidRDefault="00347871" w:rsidP="00E04E71">
      <w:pPr>
        <w:pStyle w:val="BodyText"/>
        <w:spacing w:before="0" w:after="120"/>
      </w:pPr>
      <w:r>
        <w:t>3 digit area code.</w:t>
      </w:r>
    </w:p>
    <w:p w14:paraId="5728639C" w14:textId="77777777" w:rsidR="00347871" w:rsidRDefault="00347871" w:rsidP="00347871"/>
    <w:p w14:paraId="438236FB" w14:textId="77777777" w:rsidR="00347871" w:rsidRDefault="00347871" w:rsidP="00347871">
      <w:pPr>
        <w:pStyle w:val="Heading2"/>
      </w:pPr>
      <w:bookmarkStart w:id="64" w:name="_b873729f937e2f9cd1dc1a6291e75015"/>
      <w:bookmarkStart w:id="65" w:name="_Toc60914119"/>
      <w:r>
        <w:t>Class Telephone Country Code</w:t>
      </w:r>
      <w:bookmarkEnd w:id="64"/>
      <w:r w:rsidRPr="003A31EC">
        <w:rPr>
          <w:rFonts w:cs="Arial"/>
        </w:rPr>
        <w:t xml:space="preserve"> </w:t>
      </w:r>
      <w:r>
        <w:rPr>
          <w:rFonts w:cs="Arial"/>
        </w:rPr>
        <w:fldChar w:fldCharType="begin"/>
      </w:r>
      <w:r>
        <w:instrText>XE"</w:instrText>
      </w:r>
      <w:r w:rsidRPr="00413D75">
        <w:rPr>
          <w:rFonts w:cs="Arial"/>
        </w:rPr>
        <w:instrText>Telephone Country Code</w:instrText>
      </w:r>
      <w:r>
        <w:instrText>"</w:instrText>
      </w:r>
      <w:r>
        <w:rPr>
          <w:rFonts w:cs="Arial"/>
        </w:rPr>
        <w:fldChar w:fldCharType="end"/>
      </w:r>
      <w:r w:rsidR="009E71B4">
        <w:rPr>
          <w:rFonts w:cs="Arial"/>
        </w:rPr>
        <w:t xml:space="preserve"> </w:t>
      </w:r>
      <w:r w:rsidR="006F72CA">
        <w:rPr>
          <w:rFonts w:cs="Arial"/>
        </w:rPr>
        <w:t>&lt;&lt;Value&gt;&gt;</w:t>
      </w:r>
      <w:bookmarkEnd w:id="65"/>
    </w:p>
    <w:p w14:paraId="758416D1" w14:textId="77777777" w:rsidR="00347871" w:rsidRDefault="00347871" w:rsidP="00F71BA8">
      <w:r>
        <w:t>2 digit Telephone codes for contacting people and organizations within countries.</w:t>
      </w:r>
    </w:p>
    <w:p w14:paraId="676C55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226A1C" w14:textId="77777777" w:rsidR="00347871" w:rsidRDefault="00C64E9A" w:rsidP="00347871">
      <w:pPr>
        <w:ind w:left="360"/>
      </w:pPr>
      <w:hyperlink w:anchor="_c022e1fa04a641d7856a5f4fbac2d96d" w:history="1">
        <w:r w:rsidR="00347871">
          <w:rPr>
            <w:rStyle w:val="Hyperlink"/>
          </w:rPr>
          <w:t>Text Identifier</w:t>
        </w:r>
      </w:hyperlink>
    </w:p>
    <w:p w14:paraId="3D4D99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4FFE73B" w14:textId="62928BE4" w:rsidR="00347871" w:rsidRDefault="00C64E9A" w:rsidP="00E04E71">
      <w:pPr>
        <w:pStyle w:val="BodyText2"/>
        <w:spacing w:after="0" w:line="240" w:lineRule="auto"/>
      </w:pPr>
      <w:r>
        <w:rPr>
          <w:noProof/>
        </w:rPr>
        <w:lastRenderedPageBreak/>
        <w:pict w14:anchorId="11B8333E">
          <v:shape id="_x0000_i1068"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[0..99]</w:t>
      </w:r>
    </w:p>
    <w:p w14:paraId="4856B9B8" w14:textId="77777777" w:rsidR="00347871" w:rsidRDefault="00347871" w:rsidP="00E04E71">
      <w:pPr>
        <w:pStyle w:val="BodyText"/>
        <w:spacing w:before="0" w:after="120"/>
      </w:pPr>
      <w:r>
        <w:t>Country code digits.</w:t>
      </w:r>
    </w:p>
    <w:p w14:paraId="421FA847" w14:textId="77777777" w:rsidR="00347871" w:rsidRDefault="00347871" w:rsidP="00347871"/>
    <w:p w14:paraId="53877CDD" w14:textId="77777777" w:rsidR="00347871" w:rsidRDefault="00347871" w:rsidP="00347871">
      <w:pPr>
        <w:pStyle w:val="Heading2"/>
      </w:pPr>
      <w:bookmarkStart w:id="66" w:name="_9af71828b79ee82e445c4563adfb9e76"/>
      <w:bookmarkStart w:id="67" w:name="_Toc60914120"/>
      <w:r>
        <w:t>Class Telephone Number</w:t>
      </w:r>
      <w:bookmarkEnd w:id="66"/>
      <w:r w:rsidRPr="003A31EC">
        <w:rPr>
          <w:rFonts w:cs="Arial"/>
        </w:rPr>
        <w:t xml:space="preserve"> </w:t>
      </w:r>
      <w:r>
        <w:rPr>
          <w:rFonts w:cs="Arial"/>
        </w:rPr>
        <w:fldChar w:fldCharType="begin"/>
      </w:r>
      <w:r>
        <w:instrText>XE"</w:instrText>
      </w:r>
      <w:r w:rsidRPr="00413D75">
        <w:rPr>
          <w:rFonts w:cs="Arial"/>
        </w:rPr>
        <w:instrText>Telephone Number</w:instrText>
      </w:r>
      <w:r>
        <w:instrText>"</w:instrText>
      </w:r>
      <w:r>
        <w:rPr>
          <w:rFonts w:cs="Arial"/>
        </w:rPr>
        <w:fldChar w:fldCharType="end"/>
      </w:r>
      <w:r w:rsidR="009E71B4">
        <w:rPr>
          <w:rFonts w:cs="Arial"/>
        </w:rPr>
        <w:t xml:space="preserve"> </w:t>
      </w:r>
      <w:r w:rsidR="006F72CA">
        <w:rPr>
          <w:rFonts w:cs="Arial"/>
        </w:rPr>
        <w:t>&lt;&lt;Value&gt;&gt;</w:t>
      </w:r>
      <w:bookmarkEnd w:id="67"/>
    </w:p>
    <w:p w14:paraId="0FCE18A8" w14:textId="77777777" w:rsidR="00347871" w:rsidRDefault="00347871" w:rsidP="00F71BA8">
      <w:r>
        <w:t>A way to contact an actor via a telephone.</w:t>
      </w:r>
    </w:p>
    <w:p w14:paraId="7094ADDC" w14:textId="77777777" w:rsidR="00347871" w:rsidRDefault="00347871" w:rsidP="00F71BA8">
      <w:r>
        <w:t>[NIEM] TelephoneNumberType</w:t>
      </w:r>
    </w:p>
    <w:p w14:paraId="12DEC00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7A27DD" w14:textId="77777777" w:rsidR="00347871" w:rsidRDefault="00C64E9A" w:rsidP="00347871">
      <w:pPr>
        <w:ind w:left="360"/>
      </w:pPr>
      <w:hyperlink w:anchor="_6864803bb2dd8ade1b44b94e09015e8c" w:history="1">
        <w:r w:rsidR="00347871">
          <w:rPr>
            <w:rStyle w:val="Hyperlink"/>
          </w:rPr>
          <w:t>Electronic Contact</w:t>
        </w:r>
      </w:hyperlink>
    </w:p>
    <w:p w14:paraId="1757EFCD" w14:textId="77777777" w:rsidR="00347871" w:rsidRDefault="00347871" w:rsidP="00347871"/>
    <w:p w14:paraId="23974CE3" w14:textId="77777777" w:rsidR="00347871" w:rsidRDefault="00347871" w:rsidP="00347871">
      <w:pPr>
        <w:pStyle w:val="Heading2"/>
      </w:pPr>
      <w:bookmarkStart w:id="68" w:name="_64b292874a746c174c29ca5cd1c6d0f6"/>
      <w:bookmarkStart w:id="69" w:name="_Toc60914121"/>
      <w:r>
        <w:t>Class Telephone Number Structured</w:t>
      </w:r>
      <w:bookmarkEnd w:id="68"/>
      <w:r w:rsidRPr="003A31EC">
        <w:rPr>
          <w:rFonts w:cs="Arial"/>
        </w:rPr>
        <w:t xml:space="preserve"> </w:t>
      </w:r>
      <w:r>
        <w:rPr>
          <w:rFonts w:cs="Arial"/>
        </w:rPr>
        <w:fldChar w:fldCharType="begin"/>
      </w:r>
      <w:r>
        <w:instrText>XE"</w:instrText>
      </w:r>
      <w:r w:rsidRPr="00413D75">
        <w:rPr>
          <w:rFonts w:cs="Arial"/>
        </w:rPr>
        <w:instrText>Telephone Number Structured</w:instrText>
      </w:r>
      <w:r>
        <w:instrText>"</w:instrText>
      </w:r>
      <w:r>
        <w:rPr>
          <w:rFonts w:cs="Arial"/>
        </w:rPr>
        <w:fldChar w:fldCharType="end"/>
      </w:r>
      <w:r w:rsidR="009E71B4">
        <w:rPr>
          <w:rFonts w:cs="Arial"/>
        </w:rPr>
        <w:t xml:space="preserve"> </w:t>
      </w:r>
      <w:r w:rsidR="006F72CA">
        <w:rPr>
          <w:rFonts w:cs="Arial"/>
        </w:rPr>
        <w:t>&lt;&lt;Value&gt;&gt;</w:t>
      </w:r>
      <w:bookmarkEnd w:id="69"/>
    </w:p>
    <w:p w14:paraId="7E6D69E4" w14:textId="77777777" w:rsidR="00347871" w:rsidRDefault="00347871" w:rsidP="00F71BA8">
      <w:r>
        <w:t>Structured representation of a telephone number.</w:t>
      </w:r>
    </w:p>
    <w:p w14:paraId="46845054" w14:textId="77777777" w:rsidR="00347871" w:rsidRDefault="00347871" w:rsidP="00F71BA8">
      <w:r>
        <w:t>[NIEM] NANPTelephoneNumberType &amp; InternationalTelephoneNumberType</w:t>
      </w:r>
    </w:p>
    <w:p w14:paraId="5D0A942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E1D296" w14:textId="77777777" w:rsidR="00347871" w:rsidRDefault="00C64E9A" w:rsidP="00347871">
      <w:pPr>
        <w:ind w:left="360"/>
      </w:pPr>
      <w:hyperlink w:anchor="_9af71828b79ee82e445c4563adfb9e76" w:history="1">
        <w:r w:rsidR="00347871">
          <w:rPr>
            <w:rStyle w:val="Hyperlink"/>
          </w:rPr>
          <w:t>Telephone Number</w:t>
        </w:r>
      </w:hyperlink>
    </w:p>
    <w:p w14:paraId="6758B6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15C8AFB" w14:textId="1C0A705D" w:rsidR="00347871" w:rsidRDefault="00C64E9A" w:rsidP="00E04E71">
      <w:pPr>
        <w:pStyle w:val="BodyText2"/>
        <w:spacing w:after="0" w:line="240" w:lineRule="auto"/>
      </w:pPr>
      <w:r>
        <w:rPr>
          <w:noProof/>
        </w:rPr>
        <w:pict w14:anchorId="2B52A180">
          <v:shape id="_x0000_i1069" type="#_x0000_t75" alt="1042139479.emf" style="width:12pt;height:12pt;visibility:visible;mso-wrap-style:square">
            <v:imagedata r:id="rId13" o:title="1042139479"/>
          </v:shape>
        </w:pict>
      </w:r>
      <w:r w:rsidR="00347871">
        <w:t xml:space="preserve"> country code</w:t>
      </w:r>
      <w:r w:rsidR="00347871">
        <w:rPr>
          <w:rFonts w:cs="Arial"/>
        </w:rPr>
        <w:fldChar w:fldCharType="begin"/>
      </w:r>
      <w:r w:rsidR="00347871">
        <w:instrText>XE"</w:instrText>
      </w:r>
      <w:r w:rsidR="00347871" w:rsidRPr="00413D75">
        <w:rPr>
          <w:rFonts w:cs="Arial"/>
        </w:rPr>
        <w:instrText>country code</w:instrText>
      </w:r>
      <w:r w:rsidR="00347871">
        <w:instrText>"</w:instrText>
      </w:r>
      <w:r w:rsidR="00347871">
        <w:rPr>
          <w:rFonts w:cs="Arial"/>
        </w:rPr>
        <w:fldChar w:fldCharType="end"/>
      </w:r>
      <w:r w:rsidR="00347871">
        <w:t xml:space="preserve"> : </w:t>
      </w:r>
      <w:hyperlink w:anchor="_b873729f937e2f9cd1dc1a6291e75015" w:history="1">
        <w:r w:rsidR="00347871">
          <w:rPr>
            <w:rStyle w:val="Hyperlink"/>
          </w:rPr>
          <w:t>Telephone Country Code</w:t>
        </w:r>
      </w:hyperlink>
      <w:r w:rsidR="00347871">
        <w:t xml:space="preserve"> [0..1]</w:t>
      </w:r>
    </w:p>
    <w:p w14:paraId="664CAF46" w14:textId="77777777" w:rsidR="00347871" w:rsidRDefault="00347871" w:rsidP="00E04E71">
      <w:pPr>
        <w:pStyle w:val="BodyText"/>
        <w:spacing w:before="0" w:after="120"/>
      </w:pPr>
      <w:r>
        <w:t>Telephone country code.</w:t>
      </w:r>
    </w:p>
    <w:p w14:paraId="26ED0672" w14:textId="77777777" w:rsidR="00347871" w:rsidRDefault="00347871" w:rsidP="00E04E71">
      <w:pPr>
        <w:pStyle w:val="BodyText"/>
        <w:spacing w:before="0" w:after="120"/>
      </w:pPr>
      <w:r>
        <w:t>[NIEM] TelephoneCountryCodeID</w:t>
      </w:r>
    </w:p>
    <w:p w14:paraId="6E1CFA1C" w14:textId="285B3051" w:rsidR="00347871" w:rsidRDefault="00C64E9A" w:rsidP="00E04E71">
      <w:pPr>
        <w:pStyle w:val="BodyText2"/>
        <w:spacing w:after="0" w:line="240" w:lineRule="auto"/>
      </w:pPr>
      <w:r>
        <w:rPr>
          <w:noProof/>
        </w:rPr>
        <w:pict w14:anchorId="1076605B">
          <v:shape id="_x0000_i1070" type="#_x0000_t75" alt="1042139479.emf" style="width:12pt;height:12pt;visibility:visible;mso-wrap-style:square">
            <v:imagedata r:id="rId13" o:title="1042139479"/>
          </v:shape>
        </w:pict>
      </w:r>
      <w:r w:rsidR="00347871">
        <w:t xml:space="preserve"> area code</w:t>
      </w:r>
      <w:r w:rsidR="00347871">
        <w:rPr>
          <w:rFonts w:cs="Arial"/>
        </w:rPr>
        <w:fldChar w:fldCharType="begin"/>
      </w:r>
      <w:r w:rsidR="00347871">
        <w:instrText>XE"</w:instrText>
      </w:r>
      <w:r w:rsidR="00347871" w:rsidRPr="00413D75">
        <w:rPr>
          <w:rFonts w:cs="Arial"/>
        </w:rPr>
        <w:instrText>area code</w:instrText>
      </w:r>
      <w:r w:rsidR="00347871">
        <w:instrText>"</w:instrText>
      </w:r>
      <w:r w:rsidR="00347871">
        <w:rPr>
          <w:rFonts w:cs="Arial"/>
        </w:rPr>
        <w:fldChar w:fldCharType="end"/>
      </w:r>
      <w:r w:rsidR="00347871">
        <w:t xml:space="preserve"> : </w:t>
      </w:r>
      <w:hyperlink w:anchor="_28cc1146c29a169c915ea185e012ff18" w:history="1">
        <w:r w:rsidR="00347871">
          <w:rPr>
            <w:rStyle w:val="Hyperlink"/>
          </w:rPr>
          <w:t>Telephone Area Code</w:t>
        </w:r>
      </w:hyperlink>
      <w:r w:rsidR="00347871">
        <w:t xml:space="preserve"> [0..1]</w:t>
      </w:r>
    </w:p>
    <w:p w14:paraId="68B3F4F0" w14:textId="77777777" w:rsidR="00347871" w:rsidRDefault="00347871" w:rsidP="00E04E71">
      <w:pPr>
        <w:pStyle w:val="BodyText"/>
        <w:spacing w:before="0" w:after="120"/>
      </w:pPr>
      <w:r>
        <w:t>Telephone area code.</w:t>
      </w:r>
    </w:p>
    <w:p w14:paraId="5AC88343" w14:textId="77777777" w:rsidR="00347871" w:rsidRDefault="00347871" w:rsidP="00E04E71">
      <w:pPr>
        <w:pStyle w:val="BodyText"/>
        <w:spacing w:before="0" w:after="120"/>
      </w:pPr>
      <w:r>
        <w:t>[NIEM] TelephoneAreaCodeID</w:t>
      </w:r>
    </w:p>
    <w:p w14:paraId="596086A4" w14:textId="66A91228" w:rsidR="00347871" w:rsidRDefault="00C64E9A" w:rsidP="00E04E71">
      <w:pPr>
        <w:pStyle w:val="BodyText2"/>
        <w:spacing w:after="0" w:line="240" w:lineRule="auto"/>
      </w:pPr>
      <w:r>
        <w:rPr>
          <w:noProof/>
        </w:rPr>
        <w:pict w14:anchorId="3A0B82E3">
          <v:shape id="_x0000_i1071" type="#_x0000_t75" alt="1042139479.emf" style="width:12pt;height:12pt;visibility:visible;mso-wrap-style:square">
            <v:imagedata r:id="rId13" o:title="1042139479"/>
          </v:shape>
        </w:pict>
      </w:r>
      <w:r w:rsidR="00347871">
        <w:t xml:space="preserve"> telephone exchange</w:t>
      </w:r>
      <w:r w:rsidR="00347871">
        <w:rPr>
          <w:rFonts w:cs="Arial"/>
        </w:rPr>
        <w:fldChar w:fldCharType="begin"/>
      </w:r>
      <w:r w:rsidR="00347871">
        <w:instrText>XE"</w:instrText>
      </w:r>
      <w:r w:rsidR="00347871" w:rsidRPr="00413D75">
        <w:rPr>
          <w:rFonts w:cs="Arial"/>
        </w:rPr>
        <w:instrText>telephone exchange</w:instrText>
      </w:r>
      <w:r w:rsidR="00347871">
        <w:instrText>"</w:instrText>
      </w:r>
      <w:r w:rsidR="00347871">
        <w:rPr>
          <w:rFonts w:cs="Arial"/>
        </w:rPr>
        <w:fldChar w:fldCharType="end"/>
      </w:r>
      <w:r w:rsidR="00347871">
        <w:t xml:space="preserve"> : </w:t>
      </w:r>
      <w:hyperlink w:anchor="_785680704cd0ad14363f3ea21ca75a66" w:history="1">
        <w:r w:rsidR="00347871">
          <w:rPr>
            <w:rStyle w:val="Hyperlink"/>
          </w:rPr>
          <w:t>Integer Value</w:t>
        </w:r>
      </w:hyperlink>
      <w:r w:rsidR="00347871">
        <w:t xml:space="preserve"> [0..1]</w:t>
      </w:r>
    </w:p>
    <w:p w14:paraId="671A3198" w14:textId="77777777" w:rsidR="00347871" w:rsidRDefault="00347871" w:rsidP="00E04E71">
      <w:pPr>
        <w:pStyle w:val="BodyText"/>
        <w:spacing w:before="0" w:after="120"/>
      </w:pPr>
      <w:r>
        <w:t>Number identifying a telephone exchange.</w:t>
      </w:r>
    </w:p>
    <w:p w14:paraId="72ED8342" w14:textId="77777777" w:rsidR="00347871" w:rsidRDefault="00347871" w:rsidP="00E04E71">
      <w:pPr>
        <w:pStyle w:val="BodyText"/>
        <w:spacing w:before="0" w:after="120"/>
      </w:pPr>
      <w:r>
        <w:t>[NIEM] TelephoneExchangeID</w:t>
      </w:r>
    </w:p>
    <w:p w14:paraId="1CD18286" w14:textId="2A17C34A" w:rsidR="00347871" w:rsidRDefault="00C64E9A" w:rsidP="00E04E71">
      <w:pPr>
        <w:pStyle w:val="BodyText2"/>
        <w:spacing w:after="0" w:line="240" w:lineRule="auto"/>
      </w:pPr>
      <w:r>
        <w:rPr>
          <w:noProof/>
        </w:rPr>
        <w:pict w14:anchorId="6CD7B3C0">
          <v:shape id="_x0000_i1072" type="#_x0000_t75" alt="1042139479.emf" style="width:12pt;height:12pt;visibility:visible;mso-wrap-style:square">
            <v:imagedata r:id="rId13" o:title="1042139479"/>
          </v:shape>
        </w:pict>
      </w:r>
      <w:r w:rsidR="00347871">
        <w:t xml:space="preserve"> line</w:t>
      </w:r>
      <w:r w:rsidR="00347871">
        <w:rPr>
          <w:rFonts w:cs="Arial"/>
        </w:rPr>
        <w:fldChar w:fldCharType="begin"/>
      </w:r>
      <w:r w:rsidR="00347871">
        <w:instrText>XE"</w:instrText>
      </w:r>
      <w:r w:rsidR="00347871" w:rsidRPr="00413D75">
        <w:rPr>
          <w:rFonts w:cs="Arial"/>
        </w:rPr>
        <w:instrText>line</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[1]</w:t>
      </w:r>
    </w:p>
    <w:p w14:paraId="2C8918C9" w14:textId="77777777" w:rsidR="00347871" w:rsidRDefault="00347871" w:rsidP="00E04E71">
      <w:pPr>
        <w:pStyle w:val="BodyText"/>
        <w:spacing w:before="0" w:after="120"/>
      </w:pPr>
      <w:r>
        <w:t>Telephone line number.</w:t>
      </w:r>
    </w:p>
    <w:p w14:paraId="2288A326" w14:textId="77777777" w:rsidR="00347871" w:rsidRDefault="00347871" w:rsidP="00E04E71">
      <w:pPr>
        <w:pStyle w:val="BodyText"/>
        <w:spacing w:before="0" w:after="120"/>
      </w:pPr>
      <w:r>
        <w:t>[NIEM] TelephoneLineID</w:t>
      </w:r>
    </w:p>
    <w:p w14:paraId="6EE7B142" w14:textId="3B62F8A4" w:rsidR="00347871" w:rsidRDefault="00C64E9A" w:rsidP="00E04E71">
      <w:pPr>
        <w:pStyle w:val="BodyText2"/>
        <w:spacing w:after="0" w:line="240" w:lineRule="auto"/>
      </w:pPr>
      <w:r>
        <w:rPr>
          <w:noProof/>
        </w:rPr>
        <w:pict w14:anchorId="5F64DC44">
          <v:shape id="_x0000_i1073" type="#_x0000_t75" alt="1042139479.emf" style="width:12pt;height:12pt;visibility:visible;mso-wrap-style:square">
            <v:imagedata r:id="rId13" o:title="1042139479"/>
          </v:shape>
        </w:pict>
      </w:r>
      <w:r w:rsidR="00347871">
        <w:t xml:space="preserve"> telephone extension</w:t>
      </w:r>
      <w:r w:rsidR="00347871">
        <w:rPr>
          <w:rFonts w:cs="Arial"/>
        </w:rPr>
        <w:fldChar w:fldCharType="begin"/>
      </w:r>
      <w:r w:rsidR="00347871">
        <w:instrText>XE"</w:instrText>
      </w:r>
      <w:r w:rsidR="00347871" w:rsidRPr="00413D75">
        <w:rPr>
          <w:rFonts w:cs="Arial"/>
        </w:rPr>
        <w:instrText>telephone extension</w:instrText>
      </w:r>
      <w:r w:rsidR="00347871">
        <w:instrText>"</w:instrText>
      </w:r>
      <w:r w:rsidR="00347871">
        <w:rPr>
          <w:rFonts w:cs="Arial"/>
        </w:rPr>
        <w:fldChar w:fldCharType="end"/>
      </w:r>
      <w:r w:rsidR="00347871">
        <w:t xml:space="preserve"> : </w:t>
      </w:r>
      <w:hyperlink w:anchor="_9feb8475e79787efe182993def882570" w:history="1">
        <w:r w:rsidR="00347871">
          <w:rPr>
            <w:rStyle w:val="Hyperlink"/>
          </w:rPr>
          <w:t>Location ID</w:t>
        </w:r>
      </w:hyperlink>
      <w:r w:rsidR="00347871">
        <w:t xml:space="preserve"> [0..1]</w:t>
      </w:r>
    </w:p>
    <w:p w14:paraId="4988239E" w14:textId="77777777" w:rsidR="00347871" w:rsidRDefault="00347871" w:rsidP="00E04E71">
      <w:pPr>
        <w:pStyle w:val="BodyText"/>
        <w:spacing w:before="0" w:after="120"/>
      </w:pPr>
      <w:r>
        <w:t>Telephone extension number.</w:t>
      </w:r>
    </w:p>
    <w:p w14:paraId="06CB3AF2" w14:textId="77777777" w:rsidR="00347871" w:rsidRDefault="00347871" w:rsidP="00347871"/>
    <w:p w14:paraId="3DA10186" w14:textId="77777777" w:rsidR="00347871" w:rsidRDefault="00347871" w:rsidP="00347871">
      <w:pPr>
        <w:pStyle w:val="Heading2"/>
      </w:pPr>
      <w:bookmarkStart w:id="70" w:name="_1f4205350d476ca446a2cd3f48510634"/>
      <w:bookmarkStart w:id="71" w:name="_Toc60914122"/>
      <w:r>
        <w:t>Class Telephone Number Text</w:t>
      </w:r>
      <w:bookmarkEnd w:id="70"/>
      <w:r w:rsidRPr="003A31EC">
        <w:rPr>
          <w:rFonts w:cs="Arial"/>
        </w:rPr>
        <w:t xml:space="preserve"> </w:t>
      </w:r>
      <w:r>
        <w:rPr>
          <w:rFonts w:cs="Arial"/>
        </w:rPr>
        <w:fldChar w:fldCharType="begin"/>
      </w:r>
      <w:r>
        <w:instrText>XE"</w:instrText>
      </w:r>
      <w:r w:rsidRPr="00413D75">
        <w:rPr>
          <w:rFonts w:cs="Arial"/>
        </w:rPr>
        <w:instrText>Telephone Number Text</w:instrText>
      </w:r>
      <w:r>
        <w:instrText>"</w:instrText>
      </w:r>
      <w:r>
        <w:rPr>
          <w:rFonts w:cs="Arial"/>
        </w:rPr>
        <w:fldChar w:fldCharType="end"/>
      </w:r>
      <w:r w:rsidR="009E71B4">
        <w:rPr>
          <w:rFonts w:cs="Arial"/>
        </w:rPr>
        <w:t xml:space="preserve"> </w:t>
      </w:r>
      <w:r w:rsidR="006F72CA">
        <w:rPr>
          <w:rFonts w:cs="Arial"/>
        </w:rPr>
        <w:t>&lt;&lt;Value&gt;&gt;</w:t>
      </w:r>
      <w:bookmarkEnd w:id="71"/>
    </w:p>
    <w:p w14:paraId="64C44094" w14:textId="77777777" w:rsidR="00347871" w:rsidRDefault="00347871" w:rsidP="00F71BA8">
      <w:r>
        <w:t>Unstructured (text) representation of a telephone number.</w:t>
      </w:r>
    </w:p>
    <w:p w14:paraId="57EE51DE" w14:textId="77777777" w:rsidR="00347871" w:rsidRDefault="00347871" w:rsidP="00F71BA8">
      <w:r>
        <w:t>[NIEM] FullTelephoneNumberType</w:t>
      </w:r>
    </w:p>
    <w:p w14:paraId="6CC7A5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1BDF98" w14:textId="77777777" w:rsidR="00347871" w:rsidRDefault="00C64E9A" w:rsidP="00347871">
      <w:pPr>
        <w:ind w:left="360"/>
      </w:pPr>
      <w:hyperlink w:anchor="_9af71828b79ee82e445c4563adfb9e76" w:history="1">
        <w:r w:rsidR="00347871">
          <w:rPr>
            <w:rStyle w:val="Hyperlink"/>
          </w:rPr>
          <w:t>Telephone Number</w:t>
        </w:r>
      </w:hyperlink>
    </w:p>
    <w:p w14:paraId="425DA5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DA52289" w14:textId="71F14F50" w:rsidR="00347871" w:rsidRDefault="00C64E9A" w:rsidP="00E04E71">
      <w:pPr>
        <w:pStyle w:val="BodyText2"/>
        <w:spacing w:after="0" w:line="240" w:lineRule="auto"/>
      </w:pPr>
      <w:r>
        <w:rPr>
          <w:noProof/>
        </w:rPr>
        <w:pict w14:anchorId="2D4CAF64">
          <v:shape id="_x0000_i1074" type="#_x0000_t75" alt="1042139479.emf" style="width:12pt;height:12pt;visibility:visible;mso-wrap-style:square">
            <v:imagedata r:id="rId13" o:title="1042139479"/>
          </v:shape>
        </w:pict>
      </w:r>
      <w:r w:rsidR="00347871">
        <w:t xml:space="preserve"> telephone number</w:t>
      </w:r>
      <w:r w:rsidR="00347871">
        <w:rPr>
          <w:rFonts w:cs="Arial"/>
        </w:rPr>
        <w:fldChar w:fldCharType="begin"/>
      </w:r>
      <w:r w:rsidR="00347871">
        <w:instrText>XE"</w:instrText>
      </w:r>
      <w:r w:rsidR="00347871" w:rsidRPr="00413D75">
        <w:rPr>
          <w:rFonts w:cs="Arial"/>
        </w:rPr>
        <w:instrText>telephone number</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[1]</w:t>
      </w:r>
    </w:p>
    <w:p w14:paraId="632AB576" w14:textId="77777777" w:rsidR="00347871" w:rsidRDefault="00347871" w:rsidP="00E04E71">
      <w:pPr>
        <w:pStyle w:val="BodyText"/>
        <w:spacing w:before="0" w:after="120"/>
      </w:pPr>
      <w:r>
        <w:t>Textual telephone number.</w:t>
      </w:r>
    </w:p>
    <w:p w14:paraId="78806BF2" w14:textId="77777777" w:rsidR="00347871" w:rsidRDefault="00347871" w:rsidP="00E04E71">
      <w:pPr>
        <w:pStyle w:val="BodyText"/>
        <w:spacing w:before="0" w:after="120"/>
      </w:pPr>
      <w:r>
        <w:t>[NIEM] TelephoneNumberFullID</w:t>
      </w:r>
    </w:p>
    <w:p w14:paraId="71BA1B52" w14:textId="77777777" w:rsidR="00347871" w:rsidRDefault="00347871" w:rsidP="00347871"/>
    <w:p w14:paraId="0BB71519" w14:textId="77777777" w:rsidR="00347871" w:rsidRDefault="00347871" w:rsidP="00347871">
      <w:pPr>
        <w:pStyle w:val="Heading2"/>
      </w:pPr>
      <w:bookmarkStart w:id="72" w:name="_a32dad7dcdd826edfef424be2ada27bf"/>
      <w:bookmarkStart w:id="73" w:name="_Toc60914123"/>
      <w:r>
        <w:lastRenderedPageBreak/>
        <w:t>Class Website Contact</w:t>
      </w:r>
      <w:bookmarkEnd w:id="72"/>
      <w:r w:rsidRPr="003A31EC">
        <w:rPr>
          <w:rFonts w:cs="Arial"/>
        </w:rPr>
        <w:t xml:space="preserve"> </w:t>
      </w:r>
      <w:r>
        <w:rPr>
          <w:rFonts w:cs="Arial"/>
        </w:rPr>
        <w:fldChar w:fldCharType="begin"/>
      </w:r>
      <w:r>
        <w:instrText>XE"</w:instrText>
      </w:r>
      <w:r w:rsidRPr="00413D75">
        <w:rPr>
          <w:rFonts w:cs="Arial"/>
        </w:rPr>
        <w:instrText>Website Contact</w:instrText>
      </w:r>
      <w:r>
        <w:instrText>"</w:instrText>
      </w:r>
      <w:r>
        <w:rPr>
          <w:rFonts w:cs="Arial"/>
        </w:rPr>
        <w:fldChar w:fldCharType="end"/>
      </w:r>
      <w:r w:rsidR="009E71B4">
        <w:rPr>
          <w:rFonts w:cs="Arial"/>
        </w:rPr>
        <w:t xml:space="preserve"> </w:t>
      </w:r>
      <w:r w:rsidR="006F72CA">
        <w:rPr>
          <w:rFonts w:cs="Arial"/>
        </w:rPr>
        <w:t>&lt;&lt;Value&gt;&gt;</w:t>
      </w:r>
      <w:bookmarkEnd w:id="73"/>
    </w:p>
    <w:p w14:paraId="09B120C0" w14:textId="77777777" w:rsidR="00347871" w:rsidRDefault="00347871" w:rsidP="00F71BA8">
      <w:r>
        <w:t>A website that can be used to contact an individual.</w:t>
      </w:r>
    </w:p>
    <w:p w14:paraId="6B420FD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6747E8" w14:textId="77777777" w:rsidR="00347871" w:rsidRDefault="00C64E9A" w:rsidP="00347871">
      <w:pPr>
        <w:ind w:left="360"/>
      </w:pPr>
      <w:hyperlink w:anchor="_f612e365dfbdac86e099887c88383f05" w:history="1">
        <w:r w:rsidR="00347871">
          <w:rPr>
            <w:rStyle w:val="Hyperlink"/>
          </w:rPr>
          <w:t>Internet Contact</w:t>
        </w:r>
      </w:hyperlink>
    </w:p>
    <w:p w14:paraId="753E79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78BAC041" w14:textId="5FEC884D" w:rsidR="00347871" w:rsidRDefault="00C64E9A" w:rsidP="00E04E71">
      <w:pPr>
        <w:pStyle w:val="BodyText2"/>
        <w:spacing w:after="0" w:line="240" w:lineRule="auto"/>
      </w:pPr>
      <w:r>
        <w:rPr>
          <w:noProof/>
        </w:rPr>
        <w:pict w14:anchorId="05DF3B24">
          <v:shape id="_x0000_i1075" type="#_x0000_t75" alt="1042139479.emf" style="width:12pt;height:12pt;visibility:visible;mso-wrap-style:square">
            <v:imagedata r:id="rId13" o:title="1042139479"/>
          </v:shape>
        </w:pict>
      </w:r>
      <w:r w:rsidR="00347871">
        <w:t xml:space="preserve"> </w:t>
      </w:r>
      <w:r w:rsidR="00FC719B">
        <w:t>&lt;&lt;Restriction&gt;&gt;</w:t>
      </w:r>
      <w:r w:rsidR="00347871">
        <w:t>electronic address</w:t>
      </w:r>
      <w:r w:rsidR="00347871">
        <w:rPr>
          <w:rFonts w:cs="Arial"/>
        </w:rPr>
        <w:fldChar w:fldCharType="begin"/>
      </w:r>
      <w:r w:rsidR="00347871">
        <w:instrText>XE"</w:instrText>
      </w:r>
      <w:r w:rsidR="00347871" w:rsidRPr="00413D75">
        <w:rPr>
          <w:rFonts w:cs="Arial"/>
        </w:rPr>
        <w:instrText>electronic address</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p>
    <w:p w14:paraId="2F6E7DD1" w14:textId="77777777" w:rsidR="00347871" w:rsidRDefault="00347871" w:rsidP="00E04E71">
      <w:pPr>
        <w:pStyle w:val="BodyText"/>
        <w:spacing w:before="0" w:after="120"/>
      </w:pPr>
      <w:r>
        <w:t>Electronic address by which to contact an entity via a website.</w:t>
      </w:r>
    </w:p>
    <w:p w14:paraId="3CDD8CAC" w14:textId="77777777" w:rsidR="00347871" w:rsidRDefault="00347871" w:rsidP="00E04E71">
      <w:pPr>
        <w:pStyle w:val="BodyText"/>
        <w:spacing w:before="0" w:after="120"/>
      </w:pPr>
      <w:r>
        <w:t>[NIEM] ContactWebsiteURI</w:t>
      </w:r>
    </w:p>
    <w:p w14:paraId="1A6A82D8" w14:textId="77777777" w:rsidR="00347871" w:rsidRDefault="00347871" w:rsidP="00347871"/>
    <w:p w14:paraId="032A6294" w14:textId="77777777" w:rsidR="00347871" w:rsidRDefault="00347871" w:rsidP="00347871">
      <w:pPr>
        <w:pStyle w:val="Heading3"/>
      </w:pPr>
      <w:bookmarkStart w:id="74" w:name="_d8ef9dc616d50a464e361efebcc91ab3"/>
      <w:bookmarkStart w:id="75" w:name="_Toc60914124"/>
      <w:r>
        <w:t>Enumeration Contact Availability</w:t>
      </w:r>
      <w:bookmarkEnd w:id="74"/>
      <w:bookmarkEnd w:id="75"/>
      <w:r w:rsidRPr="003A31EC">
        <w:rPr>
          <w:rFonts w:cs="Arial"/>
        </w:rPr>
        <w:t xml:space="preserve"> </w:t>
      </w:r>
      <w:r w:rsidR="00951276">
        <w:rPr>
          <w:rFonts w:cs="Arial"/>
        </w:rPr>
        <w:fldChar w:fldCharType="begin"/>
      </w:r>
      <w:r w:rsidR="00951276">
        <w:instrText>XE"</w:instrText>
      </w:r>
      <w:r w:rsidR="00951276" w:rsidRPr="00413D75">
        <w:rPr>
          <w:rFonts w:cs="Arial"/>
        </w:rPr>
        <w:instrText>Contact Availability</w:instrText>
      </w:r>
      <w:r w:rsidR="00951276">
        <w:instrText>"</w:instrText>
      </w:r>
      <w:r w:rsidR="00951276">
        <w:rPr>
          <w:rFonts w:cs="Arial"/>
        </w:rPr>
        <w:fldChar w:fldCharType="end"/>
      </w:r>
      <w:r w:rsidR="000C6CB8">
        <w:rPr>
          <w:rFonts w:cs="Arial"/>
        </w:rPr>
        <w:t xml:space="preserve"> </w:t>
      </w:r>
    </w:p>
    <w:p w14:paraId="0C146D88" w14:textId="77777777" w:rsidR="00347871" w:rsidRDefault="00347871" w:rsidP="00A318C1">
      <w:pPr>
        <w:pStyle w:val="BodyText"/>
      </w:pPr>
      <w:r>
        <w:t>A data type for a period of time or a situation in which an entity is available to be contacted with the given contact information.[NIEM]</w:t>
      </w:r>
    </w:p>
    <w:p w14:paraId="06BAC2DE" w14:textId="77777777" w:rsidR="00347871" w:rsidRDefault="00347871" w:rsidP="00347871">
      <w:pPr>
        <w:pStyle w:val="Code0"/>
      </w:pPr>
      <w:r>
        <w:t>package OnticHealthGeneric::Contact Information</w:t>
      </w:r>
    </w:p>
    <w:p w14:paraId="45D27B8E" w14:textId="77777777" w:rsidR="00347871" w:rsidRDefault="00347871" w:rsidP="00347871">
      <w:pPr>
        <w:pStyle w:val="Code0"/>
      </w:pPr>
      <w:r>
        <w:t>public enum Contact Availability</w:t>
      </w:r>
    </w:p>
    <w:p w14:paraId="36DADB05" w14:textId="77777777" w:rsidR="00347871" w:rsidRDefault="00347871" w:rsidP="00347871">
      <w:pPr>
        <w:pStyle w:val="Code0"/>
      </w:pPr>
      <w:r>
        <w:t>{night, day, emergency, evening, primary, secondary}</w:t>
      </w:r>
    </w:p>
    <w:p w14:paraId="05111900" w14:textId="77777777" w:rsidR="00347871" w:rsidRDefault="00347871" w:rsidP="00347871">
      <w:pPr>
        <w:pStyle w:val="Code0"/>
      </w:pPr>
    </w:p>
    <w:p w14:paraId="7BF8C1B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12D0DA2" w14:textId="18DB372D" w:rsidR="00347871" w:rsidRDefault="00C64E9A" w:rsidP="00347871">
      <w:pPr>
        <w:ind w:left="605" w:hanging="245"/>
      </w:pPr>
      <w:r>
        <w:rPr>
          <w:noProof/>
        </w:rPr>
        <w:pict w14:anchorId="3CE784B7">
          <v:shape id="_x0000_i1076" type="#_x0000_t75" alt="1143093484.emf" style="width:12pt;height:12pt;visibility:visible;mso-wrap-style:square">
            <v:imagedata r:id="rId17" o:title="1143093484"/>
          </v:shape>
        </w:pict>
      </w:r>
      <w:r w:rsidR="00347871">
        <w:t xml:space="preserve"> night</w:t>
      </w:r>
      <w:r w:rsidR="00347871">
        <w:rPr>
          <w:rFonts w:cs="Arial"/>
        </w:rPr>
        <w:fldChar w:fldCharType="begin"/>
      </w:r>
      <w:r w:rsidR="00347871">
        <w:instrText>XE"</w:instrText>
      </w:r>
      <w:r w:rsidR="00347871" w:rsidRPr="00413D75">
        <w:rPr>
          <w:rFonts w:cs="Arial"/>
        </w:rPr>
        <w:instrText>night</w:instrText>
      </w:r>
      <w:r w:rsidR="00347871">
        <w:instrText>"</w:instrText>
      </w:r>
      <w:r w:rsidR="00347871">
        <w:rPr>
          <w:rFonts w:cs="Arial"/>
        </w:rPr>
        <w:fldChar w:fldCharType="end"/>
      </w:r>
    </w:p>
    <w:p w14:paraId="0870CC82" w14:textId="77777777" w:rsidR="00347871" w:rsidRDefault="00347871" w:rsidP="00A318C1">
      <w:pPr>
        <w:pStyle w:val="BodyText"/>
      </w:pPr>
      <w:r>
        <w:t>Late night contact.</w:t>
      </w:r>
    </w:p>
    <w:p w14:paraId="6A6243BB" w14:textId="42D07529" w:rsidR="00347871" w:rsidRDefault="00C64E9A" w:rsidP="00347871">
      <w:pPr>
        <w:ind w:left="605" w:hanging="245"/>
      </w:pPr>
      <w:r>
        <w:rPr>
          <w:noProof/>
        </w:rPr>
        <w:pict w14:anchorId="6982324C">
          <v:shape id="_x0000_i1077" type="#_x0000_t75" alt="1143093484.emf" style="width:12pt;height:12pt;visibility:visible;mso-wrap-style:square">
            <v:imagedata r:id="rId17" o:title="1143093484"/>
          </v:shape>
        </w:pict>
      </w:r>
      <w:r w:rsidR="00347871">
        <w:t xml:space="preserve"> day</w:t>
      </w:r>
      <w:r w:rsidR="00347871">
        <w:rPr>
          <w:rFonts w:cs="Arial"/>
        </w:rPr>
        <w:fldChar w:fldCharType="begin"/>
      </w:r>
      <w:r w:rsidR="00347871">
        <w:instrText>XE"</w:instrText>
      </w:r>
      <w:r w:rsidR="00347871" w:rsidRPr="00413D75">
        <w:rPr>
          <w:rFonts w:cs="Arial"/>
        </w:rPr>
        <w:instrText>day</w:instrText>
      </w:r>
      <w:r w:rsidR="00347871">
        <w:instrText>"</w:instrText>
      </w:r>
      <w:r w:rsidR="00347871">
        <w:rPr>
          <w:rFonts w:cs="Arial"/>
        </w:rPr>
        <w:fldChar w:fldCharType="end"/>
      </w:r>
    </w:p>
    <w:p w14:paraId="56CD5917" w14:textId="77777777" w:rsidR="00347871" w:rsidRDefault="00347871" w:rsidP="00A318C1">
      <w:pPr>
        <w:pStyle w:val="BodyText"/>
      </w:pPr>
      <w:r>
        <w:t>Daytime contact.</w:t>
      </w:r>
    </w:p>
    <w:p w14:paraId="1EDFA05F" w14:textId="795FBE13" w:rsidR="00347871" w:rsidRDefault="00C64E9A" w:rsidP="00347871">
      <w:pPr>
        <w:ind w:left="605" w:hanging="245"/>
      </w:pPr>
      <w:r>
        <w:rPr>
          <w:noProof/>
        </w:rPr>
        <w:pict w14:anchorId="2B4E6404">
          <v:shape id="_x0000_i1078" type="#_x0000_t75" alt="1143093484.emf" style="width:12pt;height:12pt;visibility:visible;mso-wrap-style:square">
            <v:imagedata r:id="rId17" o:title="1143093484"/>
          </v:shape>
        </w:pict>
      </w:r>
      <w:r w:rsidR="00347871">
        <w:t xml:space="preserve"> emergency</w:t>
      </w:r>
      <w:r w:rsidR="00347871">
        <w:rPr>
          <w:rFonts w:cs="Arial"/>
        </w:rPr>
        <w:fldChar w:fldCharType="begin"/>
      </w:r>
      <w:r w:rsidR="00347871">
        <w:instrText>XE"</w:instrText>
      </w:r>
      <w:r w:rsidR="00347871" w:rsidRPr="00413D75">
        <w:rPr>
          <w:rFonts w:cs="Arial"/>
        </w:rPr>
        <w:instrText>emergency</w:instrText>
      </w:r>
      <w:r w:rsidR="00347871">
        <w:instrText>"</w:instrText>
      </w:r>
      <w:r w:rsidR="00347871">
        <w:rPr>
          <w:rFonts w:cs="Arial"/>
        </w:rPr>
        <w:fldChar w:fldCharType="end"/>
      </w:r>
    </w:p>
    <w:p w14:paraId="04182E43" w14:textId="77777777" w:rsidR="00347871" w:rsidRDefault="00347871" w:rsidP="00A318C1">
      <w:pPr>
        <w:pStyle w:val="BodyText"/>
      </w:pPr>
      <w:r>
        <w:t>Emergency contact.</w:t>
      </w:r>
    </w:p>
    <w:p w14:paraId="2EB37A56" w14:textId="371119FB" w:rsidR="00347871" w:rsidRDefault="00C64E9A" w:rsidP="00347871">
      <w:pPr>
        <w:ind w:left="605" w:hanging="245"/>
      </w:pPr>
      <w:r>
        <w:rPr>
          <w:noProof/>
        </w:rPr>
        <w:pict w14:anchorId="32BDD13F">
          <v:shape id="_x0000_i1079" type="#_x0000_t75" alt="1143093484.emf" style="width:12pt;height:12pt;visibility:visible;mso-wrap-style:square">
            <v:imagedata r:id="rId17" o:title="1143093484"/>
          </v:shape>
        </w:pict>
      </w:r>
      <w:r w:rsidR="00347871">
        <w:t xml:space="preserve"> evening</w:t>
      </w:r>
      <w:r w:rsidR="00347871">
        <w:rPr>
          <w:rFonts w:cs="Arial"/>
        </w:rPr>
        <w:fldChar w:fldCharType="begin"/>
      </w:r>
      <w:r w:rsidR="00347871">
        <w:instrText>XE"</w:instrText>
      </w:r>
      <w:r w:rsidR="00347871" w:rsidRPr="00413D75">
        <w:rPr>
          <w:rFonts w:cs="Arial"/>
        </w:rPr>
        <w:instrText>evening</w:instrText>
      </w:r>
      <w:r w:rsidR="00347871">
        <w:instrText>"</w:instrText>
      </w:r>
      <w:r w:rsidR="00347871">
        <w:rPr>
          <w:rFonts w:cs="Arial"/>
        </w:rPr>
        <w:fldChar w:fldCharType="end"/>
      </w:r>
    </w:p>
    <w:p w14:paraId="3668FF59" w14:textId="77777777" w:rsidR="00347871" w:rsidRDefault="00347871" w:rsidP="00A318C1">
      <w:pPr>
        <w:pStyle w:val="BodyText"/>
      </w:pPr>
      <w:r>
        <w:t>Late day or early night contact.</w:t>
      </w:r>
    </w:p>
    <w:p w14:paraId="7518C575" w14:textId="037AEA77" w:rsidR="00347871" w:rsidRDefault="00C64E9A" w:rsidP="00347871">
      <w:pPr>
        <w:ind w:left="605" w:hanging="245"/>
      </w:pPr>
      <w:r>
        <w:rPr>
          <w:noProof/>
        </w:rPr>
        <w:pict w14:anchorId="34F0585E">
          <v:shape id="_x0000_i1080" type="#_x0000_t75" alt="1143093484.emf" style="width:12pt;height:12pt;visibility:visible;mso-wrap-style:square">
            <v:imagedata r:id="rId17" o:title="1143093484"/>
          </v:shape>
        </w:pict>
      </w:r>
      <w:r w:rsidR="00347871">
        <w:t xml:space="preserve"> primary</w:t>
      </w:r>
      <w:r w:rsidR="00347871">
        <w:rPr>
          <w:rFonts w:cs="Arial"/>
        </w:rPr>
        <w:fldChar w:fldCharType="begin"/>
      </w:r>
      <w:r w:rsidR="00347871">
        <w:instrText>XE"</w:instrText>
      </w:r>
      <w:r w:rsidR="00347871" w:rsidRPr="00413D75">
        <w:rPr>
          <w:rFonts w:cs="Arial"/>
        </w:rPr>
        <w:instrText>primary</w:instrText>
      </w:r>
      <w:r w:rsidR="00347871">
        <w:instrText>"</w:instrText>
      </w:r>
      <w:r w:rsidR="00347871">
        <w:rPr>
          <w:rFonts w:cs="Arial"/>
        </w:rPr>
        <w:fldChar w:fldCharType="end"/>
      </w:r>
    </w:p>
    <w:p w14:paraId="525C0852" w14:textId="77777777" w:rsidR="00347871" w:rsidRDefault="00347871" w:rsidP="00A318C1">
      <w:pPr>
        <w:pStyle w:val="BodyText"/>
      </w:pPr>
      <w:r>
        <w:t>Primary contact.</w:t>
      </w:r>
    </w:p>
    <w:p w14:paraId="2FB82481" w14:textId="381DB76B" w:rsidR="00347871" w:rsidRDefault="00C64E9A" w:rsidP="00347871">
      <w:pPr>
        <w:ind w:left="605" w:hanging="245"/>
      </w:pPr>
      <w:r>
        <w:rPr>
          <w:noProof/>
        </w:rPr>
        <w:pict w14:anchorId="6033A3BF">
          <v:shape id="_x0000_i1081" type="#_x0000_t75" alt="1143093484.emf" style="width:12pt;height:12pt;visibility:visible;mso-wrap-style:square">
            <v:imagedata r:id="rId17" o:title="1143093484"/>
          </v:shape>
        </w:pict>
      </w:r>
      <w:r w:rsidR="00347871">
        <w:t xml:space="preserve"> secondary</w:t>
      </w:r>
      <w:r w:rsidR="00347871">
        <w:rPr>
          <w:rFonts w:cs="Arial"/>
        </w:rPr>
        <w:fldChar w:fldCharType="begin"/>
      </w:r>
      <w:r w:rsidR="00347871">
        <w:instrText>XE"</w:instrText>
      </w:r>
      <w:r w:rsidR="00347871" w:rsidRPr="00413D75">
        <w:rPr>
          <w:rFonts w:cs="Arial"/>
        </w:rPr>
        <w:instrText>secondary</w:instrText>
      </w:r>
      <w:r w:rsidR="00347871">
        <w:instrText>"</w:instrText>
      </w:r>
      <w:r w:rsidR="00347871">
        <w:rPr>
          <w:rFonts w:cs="Arial"/>
        </w:rPr>
        <w:fldChar w:fldCharType="end"/>
      </w:r>
    </w:p>
    <w:p w14:paraId="465D4639" w14:textId="77777777" w:rsidR="00347871" w:rsidRDefault="00347871" w:rsidP="00A318C1">
      <w:pPr>
        <w:pStyle w:val="BodyText"/>
      </w:pPr>
      <w:r>
        <w:t>Secondary or alternate contact.</w:t>
      </w:r>
    </w:p>
    <w:p w14:paraId="035BDEFD" w14:textId="77777777" w:rsidR="00347871" w:rsidRDefault="00347871" w:rsidP="00347871"/>
    <w:p w14:paraId="7686410F" w14:textId="77777777" w:rsidR="00347871" w:rsidRDefault="00347871" w:rsidP="00347871">
      <w:pPr>
        <w:pStyle w:val="Heading3"/>
      </w:pPr>
      <w:bookmarkStart w:id="76" w:name="_050522a59b8a480d61b13f29a8cd0602"/>
      <w:bookmarkStart w:id="77" w:name="_Toc60914125"/>
      <w:r>
        <w:t>Enumeration Contact Purpose</w:t>
      </w:r>
      <w:bookmarkEnd w:id="76"/>
      <w:bookmarkEnd w:id="77"/>
      <w:r w:rsidRPr="003A31EC">
        <w:rPr>
          <w:rFonts w:cs="Arial"/>
        </w:rPr>
        <w:t xml:space="preserve"> </w:t>
      </w:r>
      <w:r w:rsidR="00951276">
        <w:rPr>
          <w:rFonts w:cs="Arial"/>
        </w:rPr>
        <w:fldChar w:fldCharType="begin"/>
      </w:r>
      <w:r w:rsidR="00951276">
        <w:instrText>XE"</w:instrText>
      </w:r>
      <w:r w:rsidR="00951276" w:rsidRPr="00413D75">
        <w:rPr>
          <w:rFonts w:cs="Arial"/>
        </w:rPr>
        <w:instrText>Contact Purpose</w:instrText>
      </w:r>
      <w:r w:rsidR="00951276">
        <w:instrText>"</w:instrText>
      </w:r>
      <w:r w:rsidR="00951276">
        <w:rPr>
          <w:rFonts w:cs="Arial"/>
        </w:rPr>
        <w:fldChar w:fldCharType="end"/>
      </w:r>
      <w:r w:rsidR="000C6CB8">
        <w:rPr>
          <w:rFonts w:cs="Arial"/>
        </w:rPr>
        <w:t xml:space="preserve"> </w:t>
      </w:r>
    </w:p>
    <w:p w14:paraId="177AE2A6" w14:textId="77777777" w:rsidR="00347871" w:rsidRDefault="00347871" w:rsidP="00A318C1">
      <w:pPr>
        <w:pStyle w:val="BodyText"/>
      </w:pPr>
      <w:r>
        <w:t>Possible purposes for contact information.[NIEM]</w:t>
      </w:r>
    </w:p>
    <w:p w14:paraId="6055BA11" w14:textId="77777777" w:rsidR="00347871" w:rsidRDefault="00347871" w:rsidP="00347871">
      <w:pPr>
        <w:pStyle w:val="Code0"/>
      </w:pPr>
      <w:r>
        <w:t>package OnticHealthGeneric::Contact Information</w:t>
      </w:r>
    </w:p>
    <w:p w14:paraId="53D00E1E" w14:textId="77777777" w:rsidR="00347871" w:rsidRDefault="00347871" w:rsidP="00347871">
      <w:pPr>
        <w:pStyle w:val="Code0"/>
      </w:pPr>
      <w:r>
        <w:t>public enum Contact Purpose</w:t>
      </w:r>
    </w:p>
    <w:p w14:paraId="6FBA7CF9" w14:textId="77777777" w:rsidR="00347871" w:rsidRDefault="00347871" w:rsidP="00347871">
      <w:pPr>
        <w:pStyle w:val="Code0"/>
      </w:pPr>
      <w:r>
        <w:t>{personal, work, other}</w:t>
      </w:r>
    </w:p>
    <w:p w14:paraId="605941C2" w14:textId="77777777" w:rsidR="00347871" w:rsidRDefault="00347871" w:rsidP="00347871">
      <w:pPr>
        <w:pStyle w:val="Code0"/>
      </w:pPr>
    </w:p>
    <w:p w14:paraId="5B3C9F7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3FBF93D1" w14:textId="5091EB3F" w:rsidR="00347871" w:rsidRDefault="00C64E9A" w:rsidP="00347871">
      <w:pPr>
        <w:ind w:left="605" w:hanging="245"/>
      </w:pPr>
      <w:r>
        <w:rPr>
          <w:noProof/>
        </w:rPr>
        <w:pict w14:anchorId="495803AD">
          <v:shape id="_x0000_i1082" type="#_x0000_t75" alt="1143093484.emf" style="width:12pt;height:12pt;visibility:visible;mso-wrap-style:square">
            <v:imagedata r:id="rId17" o:title="1143093484"/>
          </v:shape>
        </w:pict>
      </w:r>
      <w:r w:rsidR="00347871">
        <w:t xml:space="preserve"> personal</w:t>
      </w:r>
      <w:r w:rsidR="00347871">
        <w:rPr>
          <w:rFonts w:cs="Arial"/>
        </w:rPr>
        <w:fldChar w:fldCharType="begin"/>
      </w:r>
      <w:r w:rsidR="00347871">
        <w:instrText>XE"</w:instrText>
      </w:r>
      <w:r w:rsidR="00347871" w:rsidRPr="00413D75">
        <w:rPr>
          <w:rFonts w:cs="Arial"/>
        </w:rPr>
        <w:instrText>personal</w:instrText>
      </w:r>
      <w:r w:rsidR="00347871">
        <w:instrText>"</w:instrText>
      </w:r>
      <w:r w:rsidR="00347871">
        <w:rPr>
          <w:rFonts w:cs="Arial"/>
        </w:rPr>
        <w:fldChar w:fldCharType="end"/>
      </w:r>
    </w:p>
    <w:p w14:paraId="33969A1C" w14:textId="77777777" w:rsidR="00347871" w:rsidRDefault="00347871" w:rsidP="00A318C1">
      <w:pPr>
        <w:pStyle w:val="BodyText"/>
      </w:pPr>
      <w:r>
        <w:t>Personal communications.</w:t>
      </w:r>
    </w:p>
    <w:p w14:paraId="33A2EE34" w14:textId="1378C42B" w:rsidR="00347871" w:rsidRDefault="00C64E9A" w:rsidP="00347871">
      <w:pPr>
        <w:ind w:left="605" w:hanging="245"/>
      </w:pPr>
      <w:r>
        <w:rPr>
          <w:noProof/>
        </w:rPr>
        <w:pict w14:anchorId="712AD6A1">
          <v:shape id="_x0000_i1083" type="#_x0000_t75" alt="1143093484.emf" style="width:12pt;height:12pt;visibility:visible;mso-wrap-style:square">
            <v:imagedata r:id="rId17" o:title="1143093484"/>
          </v:shape>
        </w:pict>
      </w:r>
      <w:r w:rsidR="00347871">
        <w:t xml:space="preserve"> work</w:t>
      </w:r>
      <w:r w:rsidR="00347871">
        <w:rPr>
          <w:rFonts w:cs="Arial"/>
        </w:rPr>
        <w:fldChar w:fldCharType="begin"/>
      </w:r>
      <w:r w:rsidR="00347871">
        <w:instrText>XE"</w:instrText>
      </w:r>
      <w:r w:rsidR="00347871" w:rsidRPr="00413D75">
        <w:rPr>
          <w:rFonts w:cs="Arial"/>
        </w:rPr>
        <w:instrText>work</w:instrText>
      </w:r>
      <w:r w:rsidR="00347871">
        <w:instrText>"</w:instrText>
      </w:r>
      <w:r w:rsidR="00347871">
        <w:rPr>
          <w:rFonts w:cs="Arial"/>
        </w:rPr>
        <w:fldChar w:fldCharType="end"/>
      </w:r>
    </w:p>
    <w:p w14:paraId="0C99060E" w14:textId="77777777" w:rsidR="00347871" w:rsidRDefault="00347871" w:rsidP="00A318C1">
      <w:pPr>
        <w:pStyle w:val="BodyText"/>
      </w:pPr>
      <w:r>
        <w:lastRenderedPageBreak/>
        <w:t>Work communications.</w:t>
      </w:r>
    </w:p>
    <w:p w14:paraId="6589ED4C" w14:textId="687CE1A1" w:rsidR="00347871" w:rsidRDefault="00C64E9A" w:rsidP="00347871">
      <w:pPr>
        <w:ind w:left="605" w:hanging="245"/>
      </w:pPr>
      <w:r>
        <w:rPr>
          <w:noProof/>
        </w:rPr>
        <w:pict w14:anchorId="47F04B13">
          <v:shape id="_x0000_i1084" type="#_x0000_t75" alt="1143093484.emf" style="width:12pt;height:12pt;visibility:visible;mso-wrap-style:square">
            <v:imagedata r:id="rId17" o:title="1143093484"/>
          </v:shape>
        </w:pict>
      </w:r>
      <w:r w:rsidR="00347871">
        <w:t xml:space="preserve"> other</w:t>
      </w:r>
      <w:r w:rsidR="00347871">
        <w:rPr>
          <w:rFonts w:cs="Arial"/>
        </w:rPr>
        <w:fldChar w:fldCharType="begin"/>
      </w:r>
      <w:r w:rsidR="00347871">
        <w:instrText>XE"</w:instrText>
      </w:r>
      <w:r w:rsidR="00347871" w:rsidRPr="00413D75">
        <w:rPr>
          <w:rFonts w:cs="Arial"/>
        </w:rPr>
        <w:instrText>other</w:instrText>
      </w:r>
      <w:r w:rsidR="00347871">
        <w:instrText>"</w:instrText>
      </w:r>
      <w:r w:rsidR="00347871">
        <w:rPr>
          <w:rFonts w:cs="Arial"/>
        </w:rPr>
        <w:fldChar w:fldCharType="end"/>
      </w:r>
    </w:p>
    <w:p w14:paraId="77616EDF" w14:textId="77777777" w:rsidR="00347871" w:rsidRDefault="00347871" w:rsidP="00A318C1">
      <w:pPr>
        <w:pStyle w:val="BodyText"/>
      </w:pPr>
      <w:r>
        <w:t>Communications other than work or personal.</w:t>
      </w:r>
    </w:p>
    <w:p w14:paraId="6FE76149" w14:textId="77777777" w:rsidR="00347871" w:rsidRDefault="00347871" w:rsidP="00347871"/>
    <w:p w14:paraId="1A8C2C87" w14:textId="77777777" w:rsidR="00347871" w:rsidRDefault="00347871" w:rsidP="00347871">
      <w:pPr>
        <w:spacing w:after="200" w:line="276" w:lineRule="auto"/>
        <w:rPr>
          <w:b/>
          <w:bCs/>
          <w:color w:val="365F91"/>
          <w:sz w:val="40"/>
          <w:szCs w:val="40"/>
        </w:rPr>
      </w:pPr>
      <w:r>
        <w:br w:type="page"/>
      </w:r>
    </w:p>
    <w:p w14:paraId="0E94E607" w14:textId="77777777" w:rsidR="00347871" w:rsidRDefault="00347871" w:rsidP="00347871">
      <w:pPr>
        <w:pStyle w:val="Heading1"/>
      </w:pPr>
      <w:bookmarkStart w:id="78" w:name="_Toc60914126"/>
      <w:r>
        <w:t>OnticHealthGeneric::Devices</w:t>
      </w:r>
      <w:bookmarkEnd w:id="78"/>
    </w:p>
    <w:p w14:paraId="014949C0" w14:textId="77777777" w:rsidR="00347871" w:rsidRDefault="00347871" w:rsidP="00A318C1">
      <w:pPr>
        <w:pStyle w:val="BodyText"/>
      </w:pPr>
      <w:r>
        <w:t>The Cyber package defines instances and subtypes of generic concepts specific to Cyber - computers, software and networks.</w:t>
      </w:r>
    </w:p>
    <w:p w14:paraId="739F0EDB" w14:textId="77777777" w:rsidR="00347871" w:rsidRDefault="00347871" w:rsidP="00347871">
      <w:pPr>
        <w:pStyle w:val="Heading2"/>
      </w:pPr>
      <w:bookmarkStart w:id="79" w:name="_Toc60914127"/>
      <w:r>
        <w:lastRenderedPageBreak/>
        <w:t>Diagram: Cyber</w:t>
      </w:r>
      <w:bookmarkEnd w:id="79"/>
    </w:p>
    <w:p w14:paraId="3809EC09" w14:textId="4F969681" w:rsidR="00347871" w:rsidRDefault="00C64E9A" w:rsidP="00347871">
      <w:pPr>
        <w:jc w:val="center"/>
        <w:rPr>
          <w:rFonts w:cs="Arial"/>
        </w:rPr>
      </w:pPr>
      <w:r>
        <w:rPr>
          <w:noProof/>
        </w:rPr>
        <w:pict w14:anchorId="3C92320B">
          <v:shape id="Picture 562848333.emf" o:spid="_x0000_i1085" type="#_x0000_t75" alt="562848333.emf" style="width:487.2pt;height:625.2pt;visibility:visible;mso-wrap-style:square">
            <v:imagedata r:id="rId18" o:title="562848333"/>
          </v:shape>
        </w:pict>
      </w:r>
    </w:p>
    <w:p w14:paraId="6FB0D9A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Cyber</w:t>
      </w:r>
    </w:p>
    <w:p w14:paraId="6E9BBBD4" w14:textId="77777777" w:rsidR="00347871" w:rsidRDefault="00347871" w:rsidP="00347871">
      <w:pPr>
        <w:pStyle w:val="Heading2"/>
      </w:pPr>
      <w:bookmarkStart w:id="80" w:name="_Toc60914128"/>
      <w:r>
        <w:t>Diagram: Cyber Platforms</w:t>
      </w:r>
      <w:bookmarkEnd w:id="80"/>
    </w:p>
    <w:p w14:paraId="6781A920" w14:textId="52202BCD" w:rsidR="00347871" w:rsidRDefault="00C64E9A" w:rsidP="00347871">
      <w:pPr>
        <w:jc w:val="center"/>
        <w:rPr>
          <w:rFonts w:cs="Arial"/>
        </w:rPr>
      </w:pPr>
      <w:r>
        <w:rPr>
          <w:noProof/>
        </w:rPr>
        <w:pict w14:anchorId="3F5C4718">
          <v:shape id="Picture 1213365400.emf" o:spid="_x0000_i1086" type="#_x0000_t75" alt="1213365400.emf" style="width:487.2pt;height:330.6pt;visibility:visible;mso-wrap-style:square">
            <v:imagedata r:id="rId19" o:title="1213365400"/>
          </v:shape>
        </w:pict>
      </w:r>
    </w:p>
    <w:p w14:paraId="74422D3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Platforms</w:t>
      </w:r>
    </w:p>
    <w:p w14:paraId="29CE0CE6" w14:textId="77777777" w:rsidR="00347871" w:rsidRDefault="00347871" w:rsidP="00347871">
      <w:pPr>
        <w:pStyle w:val="Heading2"/>
      </w:pPr>
      <w:bookmarkStart w:id="81" w:name="_Toc60914129"/>
      <w:r>
        <w:lastRenderedPageBreak/>
        <w:t>Diagram: Cyber Resource</w:t>
      </w:r>
      <w:bookmarkEnd w:id="81"/>
    </w:p>
    <w:p w14:paraId="60D18CB9" w14:textId="08CC37C6" w:rsidR="00347871" w:rsidRDefault="00C64E9A" w:rsidP="00347871">
      <w:pPr>
        <w:jc w:val="center"/>
        <w:rPr>
          <w:rFonts w:cs="Arial"/>
        </w:rPr>
      </w:pPr>
      <w:r>
        <w:rPr>
          <w:noProof/>
        </w:rPr>
        <w:pict w14:anchorId="050AC24A">
          <v:shape id="Picture 1504803434.emf" o:spid="_x0000_i1087" type="#_x0000_t75" alt="1504803434.emf" style="width:470.4pt;height:278.4pt;visibility:visible;mso-wrap-style:square">
            <v:imagedata r:id="rId20" o:title="1504803434"/>
          </v:shape>
        </w:pict>
      </w:r>
    </w:p>
    <w:p w14:paraId="621085B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Cyber Resource</w:t>
      </w:r>
    </w:p>
    <w:p w14:paraId="2EE7E9D9" w14:textId="77777777" w:rsidR="00347871" w:rsidRDefault="00347871" w:rsidP="00347871">
      <w:r>
        <w:t xml:space="preserve"> </w:t>
      </w:r>
    </w:p>
    <w:p w14:paraId="1202EE2B" w14:textId="77777777" w:rsidR="00347871" w:rsidRDefault="00347871" w:rsidP="00347871"/>
    <w:p w14:paraId="1577B447" w14:textId="77777777" w:rsidR="00347871" w:rsidRDefault="00347871" w:rsidP="00347871">
      <w:pPr>
        <w:pStyle w:val="Heading2"/>
      </w:pPr>
      <w:bookmarkStart w:id="82" w:name="_c69adae4de47fa1f84da745550e2b3fe"/>
      <w:bookmarkStart w:id="83" w:name="_Toc60914130"/>
      <w:r>
        <w:t>Class Automation Type</w:t>
      </w:r>
      <w:bookmarkEnd w:id="82"/>
      <w:bookmarkEnd w:id="83"/>
      <w:r w:rsidRPr="003A31EC">
        <w:rPr>
          <w:rFonts w:cs="Arial"/>
        </w:rPr>
        <w:t xml:space="preserve"> </w:t>
      </w:r>
      <w:r>
        <w:rPr>
          <w:rFonts w:cs="Arial"/>
        </w:rPr>
        <w:fldChar w:fldCharType="begin"/>
      </w:r>
      <w:r>
        <w:instrText>XE"</w:instrText>
      </w:r>
      <w:r w:rsidRPr="00413D75">
        <w:rPr>
          <w:rFonts w:cs="Arial"/>
        </w:rPr>
        <w:instrText>Automation Type</w:instrText>
      </w:r>
      <w:r>
        <w:instrText>"</w:instrText>
      </w:r>
      <w:r>
        <w:rPr>
          <w:rFonts w:cs="Arial"/>
        </w:rPr>
        <w:fldChar w:fldCharType="end"/>
      </w:r>
      <w:r w:rsidR="009E71B4">
        <w:rPr>
          <w:rFonts w:cs="Arial"/>
        </w:rPr>
        <w:t xml:space="preserve"> </w:t>
      </w:r>
    </w:p>
    <w:p w14:paraId="2C4BB44D" w14:textId="77777777" w:rsidR="00347871" w:rsidRDefault="00347871" w:rsidP="00F71BA8">
      <w:r>
        <w:t>A categorization of computers and software across any dimension - chip type, operating system, language, manufacturer, virtual machine, etc. The automation type may be used to establish software compatibilities and vulnerabilities. Note that any automation may be categorized by multiple automation types.</w:t>
      </w:r>
    </w:p>
    <w:p w14:paraId="6F50C3C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730F39" w14:textId="77777777" w:rsidR="00347871" w:rsidRDefault="00C64E9A" w:rsidP="00347871">
      <w:pPr>
        <w:ind w:left="360"/>
      </w:pPr>
      <w:hyperlink w:anchor="_6d3e5abba9e6137fcc5fd517cf924303" w:history="1">
        <w:r w:rsidR="00347871">
          <w:rPr>
            <w:rStyle w:val="Hyperlink"/>
          </w:rPr>
          <w:t>Cyber Resource</w:t>
        </w:r>
      </w:hyperlink>
      <w:r w:rsidR="00347871">
        <w:t xml:space="preserve">, </w:t>
      </w:r>
      <w:hyperlink w:anchor="_1c92ae371f6075c6031e3d53d4149bfb" w:history="1">
        <w:r w:rsidR="00347871">
          <w:rPr>
            <w:rStyle w:val="Hyperlink"/>
          </w:rPr>
          <w:t>Identifiable Type</w:t>
        </w:r>
      </w:hyperlink>
    </w:p>
    <w:p w14:paraId="411BA917" w14:textId="77777777" w:rsidR="00347871" w:rsidRDefault="00347871" w:rsidP="00347871"/>
    <w:p w14:paraId="5D32B7B6" w14:textId="77777777" w:rsidR="00347871" w:rsidRDefault="00347871" w:rsidP="00347871">
      <w:pPr>
        <w:pStyle w:val="Heading2"/>
      </w:pPr>
      <w:bookmarkStart w:id="84" w:name="_d89f5fd3110ebe8a1e5bc08fc81e18d4"/>
      <w:bookmarkStart w:id="85" w:name="_Toc60914131"/>
      <w:r>
        <w:t>Class Communicating Device</w:t>
      </w:r>
      <w:bookmarkEnd w:id="84"/>
      <w:bookmarkEnd w:id="85"/>
      <w:r w:rsidRPr="003A31EC">
        <w:rPr>
          <w:rFonts w:cs="Arial"/>
        </w:rPr>
        <w:t xml:space="preserve"> </w:t>
      </w:r>
      <w:r>
        <w:rPr>
          <w:rFonts w:cs="Arial"/>
        </w:rPr>
        <w:fldChar w:fldCharType="begin"/>
      </w:r>
      <w:r>
        <w:instrText>XE"</w:instrText>
      </w:r>
      <w:r w:rsidRPr="00413D75">
        <w:rPr>
          <w:rFonts w:cs="Arial"/>
        </w:rPr>
        <w:instrText>Communicating Device</w:instrText>
      </w:r>
      <w:r>
        <w:instrText>"</w:instrText>
      </w:r>
      <w:r>
        <w:rPr>
          <w:rFonts w:cs="Arial"/>
        </w:rPr>
        <w:fldChar w:fldCharType="end"/>
      </w:r>
      <w:r w:rsidR="009E71B4">
        <w:rPr>
          <w:rFonts w:cs="Arial"/>
        </w:rPr>
        <w:t xml:space="preserve"> </w:t>
      </w:r>
    </w:p>
    <w:p w14:paraId="7DBEB195" w14:textId="77777777" w:rsidR="00347871" w:rsidRDefault="00347871" w:rsidP="00F71BA8">
      <w:r>
        <w:t>A device able to communicate or facilitate communications across a network.</w:t>
      </w:r>
    </w:p>
    <w:p w14:paraId="17AF93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BF0338" w14:textId="77777777" w:rsidR="00347871" w:rsidRDefault="00C64E9A" w:rsidP="00347871">
      <w:pPr>
        <w:ind w:left="360"/>
      </w:pPr>
      <w:hyperlink w:anchor="_361c8ec052bb3ceeaeeba100681ef85a" w:history="1">
        <w:r w:rsidR="00347871">
          <w:rPr>
            <w:rStyle w:val="Hyperlink"/>
          </w:rPr>
          <w:t>Contactable</w:t>
        </w:r>
      </w:hyperlink>
      <w:r w:rsidR="00347871">
        <w:t xml:space="preserve">, </w:t>
      </w:r>
      <w:hyperlink w:anchor="_6d3e5abba9e6137fcc5fd517cf924303" w:history="1">
        <w:r w:rsidR="00347871">
          <w:rPr>
            <w:rStyle w:val="Hyperlink"/>
          </w:rPr>
          <w:t>Cyber Resource</w:t>
        </w:r>
      </w:hyperlink>
      <w:r w:rsidR="00347871">
        <w:t xml:space="preserve">, </w:t>
      </w:r>
      <w:hyperlink w:anchor="_bd3f1f930567d4dc858cceb3def58530" w:history="1">
        <w:r w:rsidR="00347871">
          <w:rPr>
            <w:rStyle w:val="Hyperlink"/>
          </w:rPr>
          <w:t>Device</w:t>
        </w:r>
      </w:hyperlink>
    </w:p>
    <w:p w14:paraId="4BEB479F" w14:textId="77777777" w:rsidR="00347871" w:rsidRDefault="00347871" w:rsidP="00347871"/>
    <w:p w14:paraId="1C277528" w14:textId="77777777" w:rsidR="00347871" w:rsidRDefault="00347871" w:rsidP="00347871">
      <w:pPr>
        <w:pStyle w:val="Heading2"/>
      </w:pPr>
      <w:bookmarkStart w:id="86" w:name="_f5bdd3e2c840c4249265827dfd50c310"/>
      <w:bookmarkStart w:id="87" w:name="_Toc60914132"/>
      <w:r>
        <w:t>Class Communications Link</w:t>
      </w:r>
      <w:bookmarkEnd w:id="86"/>
      <w:bookmarkEnd w:id="87"/>
      <w:r w:rsidRPr="003A31EC">
        <w:rPr>
          <w:rFonts w:cs="Arial"/>
        </w:rPr>
        <w:t xml:space="preserve"> </w:t>
      </w:r>
      <w:r>
        <w:rPr>
          <w:rFonts w:cs="Arial"/>
        </w:rPr>
        <w:fldChar w:fldCharType="begin"/>
      </w:r>
      <w:r>
        <w:instrText>XE"</w:instrText>
      </w:r>
      <w:r w:rsidRPr="00413D75">
        <w:rPr>
          <w:rFonts w:cs="Arial"/>
        </w:rPr>
        <w:instrText>Communications Link</w:instrText>
      </w:r>
      <w:r>
        <w:instrText>"</w:instrText>
      </w:r>
      <w:r>
        <w:rPr>
          <w:rFonts w:cs="Arial"/>
        </w:rPr>
        <w:fldChar w:fldCharType="end"/>
      </w:r>
      <w:r w:rsidR="009E71B4">
        <w:rPr>
          <w:rFonts w:cs="Arial"/>
        </w:rPr>
        <w:t xml:space="preserve"> </w:t>
      </w:r>
    </w:p>
    <w:p w14:paraId="30C64391" w14:textId="77777777" w:rsidR="00347871" w:rsidRDefault="00347871" w:rsidP="00F71BA8">
      <w:r>
        <w:t xml:space="preserve">A physical or virtual link between communications devices allowing them to communicate. </w:t>
      </w:r>
    </w:p>
    <w:p w14:paraId="411AE8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0627D48" w14:textId="77777777" w:rsidR="00347871" w:rsidRDefault="00C64E9A" w:rsidP="00347871">
      <w:pPr>
        <w:ind w:left="360"/>
      </w:pPr>
      <w:hyperlink w:anchor="_d89f5fd3110ebe8a1e5bc08fc81e18d4" w:history="1">
        <w:r w:rsidR="00347871">
          <w:rPr>
            <w:rStyle w:val="Hyperlink"/>
          </w:rPr>
          <w:t>Communicating Device</w:t>
        </w:r>
      </w:hyperlink>
      <w:r w:rsidR="00347871">
        <w:t xml:space="preserve">, </w:t>
      </w:r>
      <w:hyperlink w:anchor="_eb1853ca44aeeaa7fde8f79301453350" w:history="1">
        <w:r w:rsidR="00347871">
          <w:rPr>
            <w:rStyle w:val="Hyperlink"/>
          </w:rPr>
          <w:t>Communications Network</w:t>
        </w:r>
      </w:hyperlink>
    </w:p>
    <w:p w14:paraId="1D6D0774" w14:textId="77777777" w:rsidR="00347871" w:rsidRDefault="00347871" w:rsidP="00347871"/>
    <w:p w14:paraId="7AC3ADE0" w14:textId="77777777" w:rsidR="00347871" w:rsidRDefault="00347871" w:rsidP="00347871">
      <w:pPr>
        <w:pStyle w:val="Heading2"/>
      </w:pPr>
      <w:bookmarkStart w:id="88" w:name="_eb1853ca44aeeaa7fde8f79301453350"/>
      <w:bookmarkStart w:id="89" w:name="_Toc60914133"/>
      <w:r>
        <w:lastRenderedPageBreak/>
        <w:t>Class Communications Network</w:t>
      </w:r>
      <w:bookmarkEnd w:id="88"/>
      <w:bookmarkEnd w:id="89"/>
      <w:r w:rsidRPr="003A31EC">
        <w:rPr>
          <w:rFonts w:cs="Arial"/>
        </w:rPr>
        <w:t xml:space="preserve"> </w:t>
      </w:r>
      <w:r>
        <w:rPr>
          <w:rFonts w:cs="Arial"/>
        </w:rPr>
        <w:fldChar w:fldCharType="begin"/>
      </w:r>
      <w:r>
        <w:instrText>XE"</w:instrText>
      </w:r>
      <w:r w:rsidRPr="00413D75">
        <w:rPr>
          <w:rFonts w:cs="Arial"/>
        </w:rPr>
        <w:instrText>Communications Network</w:instrText>
      </w:r>
      <w:r>
        <w:instrText>"</w:instrText>
      </w:r>
      <w:r>
        <w:rPr>
          <w:rFonts w:cs="Arial"/>
        </w:rPr>
        <w:fldChar w:fldCharType="end"/>
      </w:r>
      <w:r w:rsidR="009E71B4">
        <w:rPr>
          <w:rFonts w:cs="Arial"/>
        </w:rPr>
        <w:t xml:space="preserve"> </w:t>
      </w:r>
    </w:p>
    <w:p w14:paraId="3FF2682E" w14:textId="77777777" w:rsidR="00347871" w:rsidRDefault="00347871" w:rsidP="00F71BA8">
      <w:r>
        <w:t>A physical or electronic system intended to facilitate communications between entities. Includes communications channels, computer networks, physical mail and RF networks.</w:t>
      </w:r>
    </w:p>
    <w:p w14:paraId="519385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37B2273" w14:textId="77777777" w:rsidR="00347871" w:rsidRDefault="00C64E9A" w:rsidP="00347871">
      <w:pPr>
        <w:ind w:left="360"/>
      </w:pPr>
      <w:hyperlink w:anchor="_bab16f734f2dacc51c5f66e15031a455" w:history="1">
        <w:r w:rsidR="00347871">
          <w:rPr>
            <w:rStyle w:val="Hyperlink"/>
          </w:rPr>
          <w:t>Actual Entity</w:t>
        </w:r>
      </w:hyperlink>
      <w:r w:rsidR="00347871">
        <w:t xml:space="preserve">, </w:t>
      </w:r>
      <w:hyperlink w:anchor="_f22cdf8557004883ab5bd7e00637cd4c" w:history="1">
        <w:r w:rsidR="00347871">
          <w:rPr>
            <w:rStyle w:val="Hyperlink"/>
          </w:rPr>
          <w:t>Namespace</w:t>
        </w:r>
      </w:hyperlink>
    </w:p>
    <w:p w14:paraId="45E553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9D041ED" w14:textId="5DB56269" w:rsidR="00347871" w:rsidRDefault="00C64E9A" w:rsidP="00E04E71">
      <w:pPr>
        <w:pStyle w:val="BodyText2"/>
        <w:spacing w:after="0" w:line="240" w:lineRule="auto"/>
      </w:pPr>
      <w:r>
        <w:rPr>
          <w:noProof/>
        </w:rPr>
        <w:pict w14:anchorId="25E1ACF8">
          <v:shape id="_x0000_i1088" type="#_x0000_t75" alt="1042139479.emf" style="width:12pt;height:12pt;visibility:visible;mso-wrap-style:square">
            <v:imagedata r:id="rId13" o:title="1042139479"/>
          </v:shape>
        </w:pict>
      </w:r>
      <w:r w:rsidR="00347871">
        <w:t xml:space="preserve"> provides security level</w:t>
      </w:r>
      <w:r w:rsidR="00347871">
        <w:rPr>
          <w:rFonts w:cs="Arial"/>
        </w:rPr>
        <w:fldChar w:fldCharType="begin"/>
      </w:r>
      <w:r w:rsidR="00347871">
        <w:instrText>XE"</w:instrText>
      </w:r>
      <w:r w:rsidR="00347871" w:rsidRPr="00413D75">
        <w:rPr>
          <w:rFonts w:cs="Arial"/>
        </w:rPr>
        <w:instrText>provides security level</w:instrText>
      </w:r>
      <w:r w:rsidR="00347871">
        <w:instrText>"</w:instrText>
      </w:r>
      <w:r w:rsidR="00347871">
        <w:rPr>
          <w:rFonts w:cs="Arial"/>
        </w:rPr>
        <w:fldChar w:fldCharType="end"/>
      </w:r>
      <w:r w:rsidR="00347871">
        <w:t xml:space="preserve"> : </w:t>
      </w:r>
      <w:hyperlink w:anchor="_768ee5d179100f31b9ae5953d8f8fe43" w:history="1">
        <w:r w:rsidR="00347871">
          <w:rPr>
            <w:rStyle w:val="Hyperlink"/>
          </w:rPr>
          <w:t>Communications Security Level</w:t>
        </w:r>
      </w:hyperlink>
    </w:p>
    <w:p w14:paraId="157DCA63" w14:textId="77777777" w:rsidR="00347871" w:rsidRDefault="00347871" w:rsidP="00E04E71">
      <w:pPr>
        <w:pStyle w:val="BodyText"/>
        <w:spacing w:before="0" w:after="120"/>
      </w:pPr>
      <w:r>
        <w:t>The level of security asserted for the subject communications network.</w:t>
      </w:r>
    </w:p>
    <w:p w14:paraId="15C9EEAA" w14:textId="77777777" w:rsidR="00347871" w:rsidRDefault="00347871" w:rsidP="00347871"/>
    <w:p w14:paraId="7ED5BA28" w14:textId="77777777" w:rsidR="00347871" w:rsidRDefault="00347871" w:rsidP="00347871">
      <w:pPr>
        <w:pStyle w:val="Heading2"/>
      </w:pPr>
      <w:bookmarkStart w:id="90" w:name="_2a189a21d38f9f97e412f5cecf29712c"/>
      <w:bookmarkStart w:id="91" w:name="_Toc60914134"/>
      <w:r>
        <w:t>Class Computer System</w:t>
      </w:r>
      <w:bookmarkEnd w:id="90"/>
      <w:bookmarkEnd w:id="91"/>
      <w:r w:rsidRPr="003A31EC">
        <w:rPr>
          <w:rFonts w:cs="Arial"/>
        </w:rPr>
        <w:t xml:space="preserve"> </w:t>
      </w:r>
      <w:r>
        <w:rPr>
          <w:rFonts w:cs="Arial"/>
        </w:rPr>
        <w:fldChar w:fldCharType="begin"/>
      </w:r>
      <w:r>
        <w:instrText>XE"</w:instrText>
      </w:r>
      <w:r w:rsidRPr="00413D75">
        <w:rPr>
          <w:rFonts w:cs="Arial"/>
        </w:rPr>
        <w:instrText>Computer System</w:instrText>
      </w:r>
      <w:r>
        <w:instrText>"</w:instrText>
      </w:r>
      <w:r>
        <w:rPr>
          <w:rFonts w:cs="Arial"/>
        </w:rPr>
        <w:fldChar w:fldCharType="end"/>
      </w:r>
      <w:r w:rsidR="009E71B4">
        <w:rPr>
          <w:rFonts w:cs="Arial"/>
        </w:rPr>
        <w:t xml:space="preserve"> </w:t>
      </w:r>
    </w:p>
    <w:p w14:paraId="68539EE5" w14:textId="77777777" w:rsidR="00347871" w:rsidRDefault="00347871" w:rsidP="00F71BA8">
      <w:r>
        <w:t>An identifiable and physical computer system that acts as an automaton agent performing processes.</w:t>
      </w:r>
    </w:p>
    <w:p w14:paraId="6B039586" w14:textId="77777777" w:rsidR="00347871" w:rsidRDefault="00347871" w:rsidP="00F71BA8">
      <w:r>
        <w:t>[ISO/IEC 10514-1:1996] The combination of hardware and, optionally, firmware and software (e.g. operating system) that enables the execution of software.</w:t>
      </w:r>
    </w:p>
    <w:p w14:paraId="038C29D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2D25BF" w14:textId="77777777" w:rsidR="00347871" w:rsidRDefault="00C64E9A" w:rsidP="00347871">
      <w:pPr>
        <w:ind w:left="360"/>
      </w:pPr>
      <w:hyperlink w:anchor="_d89f5fd3110ebe8a1e5bc08fc81e18d4" w:history="1">
        <w:r w:rsidR="00347871">
          <w:rPr>
            <w:rStyle w:val="Hyperlink"/>
          </w:rPr>
          <w:t>Communicating Device</w:t>
        </w:r>
      </w:hyperlink>
      <w:r w:rsidR="00347871">
        <w:t xml:space="preserve">, </w:t>
      </w: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p>
    <w:p w14:paraId="660DDC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CD73C27" w14:textId="44B9C1BE" w:rsidR="00347871" w:rsidRDefault="00C64E9A" w:rsidP="00E04E71">
      <w:pPr>
        <w:pStyle w:val="BodyText2"/>
        <w:spacing w:after="0" w:line="240" w:lineRule="auto"/>
      </w:pPr>
      <w:r>
        <w:rPr>
          <w:noProof/>
        </w:rPr>
        <w:pict w14:anchorId="2294E249">
          <v:shape id="_x0000_i1089" type="#_x0000_t75" alt="1042139479.emf" style="width:12pt;height:12pt;visibility:visible;mso-wrap-style:square">
            <v:imagedata r:id="rId13" o:title="1042139479"/>
          </v:shape>
        </w:pict>
      </w:r>
      <w:r w:rsidR="00347871">
        <w:t xml:space="preserve"> network address</w:t>
      </w:r>
      <w:r w:rsidR="00347871">
        <w:rPr>
          <w:rFonts w:cs="Arial"/>
        </w:rPr>
        <w:fldChar w:fldCharType="begin"/>
      </w:r>
      <w:r w:rsidR="00347871">
        <w:instrText>XE"</w:instrText>
      </w:r>
      <w:r w:rsidR="00347871" w:rsidRPr="00413D75">
        <w:rPr>
          <w:rFonts w:cs="Arial"/>
        </w:rPr>
        <w:instrText>network address</w:instrText>
      </w:r>
      <w:r w:rsidR="00347871">
        <w:instrText>"</w:instrText>
      </w:r>
      <w:r w:rsidR="00347871">
        <w:rPr>
          <w:rFonts w:cs="Arial"/>
        </w:rPr>
        <w:fldChar w:fldCharType="end"/>
      </w:r>
      <w:r w:rsidR="00347871">
        <w:t xml:space="preserve"> : </w:t>
      </w:r>
      <w:hyperlink w:anchor="_e939c114585b756d82c6b05f16701eba" w:history="1">
        <w:r w:rsidR="00347871">
          <w:rPr>
            <w:rStyle w:val="Hyperlink"/>
          </w:rPr>
          <w:t>Technical Identifier</w:t>
        </w:r>
      </w:hyperlink>
    </w:p>
    <w:p w14:paraId="282B6834" w14:textId="77777777" w:rsidR="00347871" w:rsidRDefault="00347871" w:rsidP="00E04E71">
      <w:pPr>
        <w:pStyle w:val="BodyText"/>
        <w:spacing w:before="0" w:after="120"/>
      </w:pPr>
      <w:r>
        <w:t>Electronic address which allows communication with a computer system as a node on a network.</w:t>
      </w:r>
    </w:p>
    <w:p w14:paraId="24496A09" w14:textId="77777777" w:rsidR="00347871" w:rsidRDefault="00347871" w:rsidP="00347871"/>
    <w:p w14:paraId="2F759843" w14:textId="77777777" w:rsidR="00347871" w:rsidRDefault="00347871" w:rsidP="00347871">
      <w:pPr>
        <w:pStyle w:val="Heading2"/>
      </w:pPr>
      <w:bookmarkStart w:id="92" w:name="_6d3e5abba9e6137fcc5fd517cf924303"/>
      <w:bookmarkStart w:id="93" w:name="_Toc60914135"/>
      <w:r>
        <w:t>Class Cyber Resource</w:t>
      </w:r>
      <w:bookmarkEnd w:id="92"/>
      <w:bookmarkEnd w:id="93"/>
      <w:r w:rsidRPr="003A31EC">
        <w:rPr>
          <w:rFonts w:cs="Arial"/>
        </w:rPr>
        <w:t xml:space="preserve"> </w:t>
      </w:r>
      <w:r>
        <w:rPr>
          <w:rFonts w:cs="Arial"/>
        </w:rPr>
        <w:fldChar w:fldCharType="begin"/>
      </w:r>
      <w:r>
        <w:instrText>XE"</w:instrText>
      </w:r>
      <w:r w:rsidRPr="00413D75">
        <w:rPr>
          <w:rFonts w:cs="Arial"/>
        </w:rPr>
        <w:instrText>Cyber Resource</w:instrText>
      </w:r>
      <w:r>
        <w:instrText>"</w:instrText>
      </w:r>
      <w:r>
        <w:rPr>
          <w:rFonts w:cs="Arial"/>
        </w:rPr>
        <w:fldChar w:fldCharType="end"/>
      </w:r>
      <w:r w:rsidR="009E71B4">
        <w:rPr>
          <w:rFonts w:cs="Arial"/>
        </w:rPr>
        <w:t xml:space="preserve"> </w:t>
      </w:r>
    </w:p>
    <w:p w14:paraId="4D5F16A2" w14:textId="77777777" w:rsidR="00347871" w:rsidRDefault="00347871" w:rsidP="00F71BA8">
      <w:r>
        <w:t>Resources that, together, make up information systems capabilities and may be vulnerable to attack or used in an attack.</w:t>
      </w:r>
    </w:p>
    <w:p w14:paraId="53F42BF4" w14:textId="77777777" w:rsidR="00347871" w:rsidRDefault="00347871" w:rsidP="00347871"/>
    <w:p w14:paraId="59470715" w14:textId="77777777" w:rsidR="00347871" w:rsidRDefault="00347871" w:rsidP="00347871">
      <w:pPr>
        <w:pStyle w:val="Heading2"/>
      </w:pPr>
      <w:bookmarkStart w:id="94" w:name="_47653c1053dfdf23de9c86d3527eccd0"/>
      <w:bookmarkStart w:id="95" w:name="_Toc60914136"/>
      <w:r>
        <w:t>Class Software</w:t>
      </w:r>
      <w:bookmarkEnd w:id="94"/>
      <w:bookmarkEnd w:id="95"/>
      <w:r w:rsidRPr="003A31EC">
        <w:rPr>
          <w:rFonts w:cs="Arial"/>
        </w:rPr>
        <w:t xml:space="preserve"> </w:t>
      </w:r>
      <w:r>
        <w:rPr>
          <w:rFonts w:cs="Arial"/>
        </w:rPr>
        <w:fldChar w:fldCharType="begin"/>
      </w:r>
      <w:r>
        <w:instrText>XE"</w:instrText>
      </w:r>
      <w:r w:rsidRPr="00413D75">
        <w:rPr>
          <w:rFonts w:cs="Arial"/>
        </w:rPr>
        <w:instrText>Software</w:instrText>
      </w:r>
      <w:r>
        <w:instrText>"</w:instrText>
      </w:r>
      <w:r>
        <w:rPr>
          <w:rFonts w:cs="Arial"/>
        </w:rPr>
        <w:fldChar w:fldCharType="end"/>
      </w:r>
      <w:r w:rsidR="009E71B4">
        <w:rPr>
          <w:rFonts w:cs="Arial"/>
        </w:rPr>
        <w:t xml:space="preserve"> </w:t>
      </w:r>
    </w:p>
    <w:p w14:paraId="14E7897F" w14:textId="77777777" w:rsidR="00347871" w:rsidRDefault="00347871" w:rsidP="00F71BA8">
      <w:r>
        <w:t>Programs and other operating information used by a computer to control its function through the definition of a process.</w:t>
      </w:r>
    </w:p>
    <w:p w14:paraId="119290F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F7C84" w14:textId="77777777" w:rsidR="00347871" w:rsidRDefault="00C64E9A" w:rsidP="00347871">
      <w:pPr>
        <w:ind w:left="360"/>
      </w:pPr>
      <w:hyperlink w:anchor="_6d3e5abba9e6137fcc5fd517cf924303" w:history="1">
        <w:r w:rsidR="00347871">
          <w:rPr>
            <w:rStyle w:val="Hyperlink"/>
          </w:rPr>
          <w:t>Cyber Resource</w:t>
        </w:r>
      </w:hyperlink>
      <w:r w:rsidR="00347871">
        <w:t xml:space="preserve">, </w:t>
      </w:r>
      <w:hyperlink w:anchor="_9bb10278edb6d6dd288a5b56b2ba6c40" w:history="1">
        <w:r w:rsidR="00347871">
          <w:rPr>
            <w:rStyle w:val="Hyperlink"/>
          </w:rPr>
          <w:t>Device</w:t>
        </w:r>
      </w:hyperlink>
      <w:r w:rsidR="00347871">
        <w:t xml:space="preserve">, </w:t>
      </w:r>
      <w:hyperlink w:anchor="_8f56d99a6c9c351391b8cca136ff3469" w:history="1">
        <w:r w:rsidR="00347871">
          <w:rPr>
            <w:rStyle w:val="Hyperlink"/>
          </w:rPr>
          <w:t>Tool</w:t>
        </w:r>
      </w:hyperlink>
    </w:p>
    <w:p w14:paraId="38E89D4F" w14:textId="77777777" w:rsidR="00347871" w:rsidRDefault="00347871" w:rsidP="00347871"/>
    <w:p w14:paraId="4EE7B2DE" w14:textId="77777777" w:rsidR="00347871" w:rsidRDefault="00347871" w:rsidP="00347871">
      <w:pPr>
        <w:spacing w:after="200" w:line="276" w:lineRule="auto"/>
        <w:rPr>
          <w:b/>
          <w:bCs/>
          <w:color w:val="365F91"/>
          <w:sz w:val="40"/>
          <w:szCs w:val="40"/>
        </w:rPr>
      </w:pPr>
      <w:r>
        <w:br w:type="page"/>
      </w:r>
    </w:p>
    <w:p w14:paraId="29C5E051" w14:textId="77777777" w:rsidR="00347871" w:rsidRDefault="00347871" w:rsidP="00347871">
      <w:pPr>
        <w:pStyle w:val="Heading1"/>
      </w:pPr>
      <w:bookmarkStart w:id="96" w:name="_Toc60914137"/>
      <w:r>
        <w:t>OnticHealthGeneric::Foundation</w:t>
      </w:r>
      <w:bookmarkEnd w:id="96"/>
    </w:p>
    <w:p w14:paraId="273B4BF5" w14:textId="77777777" w:rsidR="00347871" w:rsidRDefault="00347871" w:rsidP="00347871">
      <w:pPr>
        <w:pStyle w:val="Heading2"/>
      </w:pPr>
      <w:bookmarkStart w:id="97" w:name="_Toc60914138"/>
      <w:r>
        <w:t>Diagram: Context</w:t>
      </w:r>
      <w:bookmarkEnd w:id="97"/>
    </w:p>
    <w:p w14:paraId="28DDC940" w14:textId="5E2F729F" w:rsidR="00347871" w:rsidRDefault="00C64E9A" w:rsidP="00347871">
      <w:pPr>
        <w:jc w:val="center"/>
        <w:rPr>
          <w:rFonts w:cs="Arial"/>
        </w:rPr>
      </w:pPr>
      <w:r>
        <w:rPr>
          <w:noProof/>
        </w:rPr>
        <w:pict w14:anchorId="6D3D27DE">
          <v:shape id="Picture -1073726926.emf" o:spid="_x0000_i1090" type="#_x0000_t75" alt="-1073726926.emf" style="width:370.8pt;height:424.8pt;visibility:visible;mso-wrap-style:square">
            <v:imagedata r:id="rId21" o:title="-1073726926"/>
          </v:shape>
        </w:pict>
      </w:r>
    </w:p>
    <w:p w14:paraId="5F7E6E8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Context</w:t>
      </w:r>
    </w:p>
    <w:p w14:paraId="1062CF18" w14:textId="77777777" w:rsidR="00347871" w:rsidRDefault="00347871" w:rsidP="00347871">
      <w:pPr>
        <w:pStyle w:val="Heading2"/>
      </w:pPr>
      <w:bookmarkStart w:id="98" w:name="_Toc60914139"/>
      <w:r>
        <w:lastRenderedPageBreak/>
        <w:t>Diagram: Facets</w:t>
      </w:r>
      <w:bookmarkEnd w:id="98"/>
    </w:p>
    <w:p w14:paraId="39AF78FA" w14:textId="23C99194" w:rsidR="00347871" w:rsidRDefault="00C64E9A" w:rsidP="00347871">
      <w:pPr>
        <w:jc w:val="center"/>
        <w:rPr>
          <w:rFonts w:cs="Arial"/>
        </w:rPr>
      </w:pPr>
      <w:r>
        <w:rPr>
          <w:noProof/>
        </w:rPr>
        <w:pict w14:anchorId="792BE3A8">
          <v:shape id="Picture -449152563.emf" o:spid="_x0000_i1091" type="#_x0000_t75" alt="-449152563.emf" style="width:475.8pt;height:336pt;visibility:visible;mso-wrap-style:square">
            <v:imagedata r:id="rId22" o:title="-449152563"/>
          </v:shape>
        </w:pict>
      </w:r>
    </w:p>
    <w:p w14:paraId="1BC0DD93"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14:paraId="51010035" w14:textId="77777777" w:rsidR="00347871" w:rsidRDefault="00347871" w:rsidP="00347871">
      <w:pPr>
        <w:pStyle w:val="Heading2"/>
      </w:pPr>
      <w:bookmarkStart w:id="99" w:name="_Toc60914140"/>
      <w:r>
        <w:lastRenderedPageBreak/>
        <w:t>Diagram: Foundation1</w:t>
      </w:r>
      <w:bookmarkEnd w:id="99"/>
    </w:p>
    <w:p w14:paraId="2E71C6C0" w14:textId="386C840B" w:rsidR="00347871" w:rsidRDefault="00C64E9A" w:rsidP="00347871">
      <w:pPr>
        <w:jc w:val="center"/>
        <w:rPr>
          <w:rFonts w:cs="Arial"/>
        </w:rPr>
      </w:pPr>
      <w:r>
        <w:rPr>
          <w:noProof/>
        </w:rPr>
        <w:pict w14:anchorId="58CFD6B3">
          <v:shape id="Picture -458675716.emf" o:spid="_x0000_i1092" type="#_x0000_t75" alt="-458675716.emf" style="width:487.2pt;height:409.2pt;visibility:visible;mso-wrap-style:square">
            <v:imagedata r:id="rId23" o:title="-458675716"/>
          </v:shape>
        </w:pict>
      </w:r>
    </w:p>
    <w:p w14:paraId="5DE270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Foundation1</w:t>
      </w:r>
    </w:p>
    <w:p w14:paraId="5311BD0F" w14:textId="77777777" w:rsidR="00347871" w:rsidRDefault="00347871" w:rsidP="00347871">
      <w:pPr>
        <w:pStyle w:val="Heading2"/>
      </w:pPr>
      <w:bookmarkStart w:id="100" w:name="_Toc60914141"/>
      <w:r>
        <w:lastRenderedPageBreak/>
        <w:t>Diagram: Identifier Summary</w:t>
      </w:r>
      <w:bookmarkEnd w:id="100"/>
    </w:p>
    <w:p w14:paraId="6A8EC74E" w14:textId="16453B14" w:rsidR="00347871" w:rsidRDefault="00C64E9A" w:rsidP="00347871">
      <w:pPr>
        <w:jc w:val="center"/>
        <w:rPr>
          <w:rFonts w:cs="Arial"/>
        </w:rPr>
      </w:pPr>
      <w:r>
        <w:rPr>
          <w:noProof/>
        </w:rPr>
        <w:pict w14:anchorId="30BB2347">
          <v:shape id="Picture -486413286.emf" o:spid="_x0000_i1093" type="#_x0000_t75" alt="-486413286.emf" style="width:487.2pt;height:393pt;visibility:visible;mso-wrap-style:square">
            <v:imagedata r:id="rId24" o:title="-486413286"/>
          </v:shape>
        </w:pict>
      </w:r>
    </w:p>
    <w:p w14:paraId="0280F9E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 Summary</w:t>
      </w:r>
    </w:p>
    <w:p w14:paraId="28FF71A7" w14:textId="77777777" w:rsidR="00347871" w:rsidRDefault="00347871" w:rsidP="00347871">
      <w:pPr>
        <w:pStyle w:val="Heading2"/>
      </w:pPr>
      <w:bookmarkStart w:id="101" w:name="_Toc60914142"/>
      <w:r>
        <w:lastRenderedPageBreak/>
        <w:t>Diagram: Identifiers</w:t>
      </w:r>
      <w:bookmarkEnd w:id="101"/>
    </w:p>
    <w:p w14:paraId="6AB7D4A2" w14:textId="605FB8E6" w:rsidR="00347871" w:rsidRDefault="00C64E9A" w:rsidP="00347871">
      <w:pPr>
        <w:jc w:val="center"/>
        <w:rPr>
          <w:rFonts w:cs="Arial"/>
        </w:rPr>
      </w:pPr>
      <w:r>
        <w:rPr>
          <w:noProof/>
        </w:rPr>
        <w:pict w14:anchorId="1A844BE1">
          <v:shape id="Picture 1148635450.emf" o:spid="_x0000_i1094" type="#_x0000_t75" alt="1148635450.emf" style="width:487.2pt;height:447pt;visibility:visible;mso-wrap-style:square">
            <v:imagedata r:id="rId25" o:title="1148635450"/>
          </v:shape>
        </w:pict>
      </w:r>
    </w:p>
    <w:p w14:paraId="296527D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14:paraId="28B6268B" w14:textId="77777777" w:rsidR="00347871" w:rsidRDefault="00347871" w:rsidP="00A318C1">
      <w:pPr>
        <w:pStyle w:val="BodyText"/>
      </w:pPr>
      <w:r>
        <w:t>An identifier that can be represented as text. The text is in the "value" property.</w:t>
      </w:r>
    </w:p>
    <w:p w14:paraId="6EF16840" w14:textId="77777777" w:rsidR="00347871" w:rsidRDefault="00347871" w:rsidP="00A318C1">
      <w:pPr>
        <w:pStyle w:val="BodyText"/>
      </w:pPr>
    </w:p>
    <w:p w14:paraId="3E396393" w14:textId="77777777" w:rsidR="00347871" w:rsidRDefault="00347871" w:rsidP="00A318C1">
      <w:pPr>
        <w:pStyle w:val="BodyText"/>
      </w:pPr>
      <w:r>
        <w:t>[IDEAS] Sign: An Individual that signifies a Thing.</w:t>
      </w:r>
    </w:p>
    <w:p w14:paraId="3AADCFDA" w14:textId="77777777" w:rsidR="00347871" w:rsidRDefault="00347871" w:rsidP="00347871">
      <w:pPr>
        <w:pStyle w:val="Heading2"/>
      </w:pPr>
      <w:bookmarkStart w:id="102" w:name="_Toc60914143"/>
      <w:r>
        <w:lastRenderedPageBreak/>
        <w:t>Diagram: Types</w:t>
      </w:r>
      <w:bookmarkEnd w:id="102"/>
    </w:p>
    <w:p w14:paraId="390BA2AE" w14:textId="655948E9" w:rsidR="00347871" w:rsidRDefault="00C64E9A" w:rsidP="00347871">
      <w:pPr>
        <w:jc w:val="center"/>
        <w:rPr>
          <w:rFonts w:cs="Arial"/>
        </w:rPr>
      </w:pPr>
      <w:r>
        <w:rPr>
          <w:noProof/>
        </w:rPr>
        <w:pict w14:anchorId="7A7E964F">
          <v:shape id="Picture -1876512720.emf" o:spid="_x0000_i1095" type="#_x0000_t75" alt="-1876512720.emf" style="width:428.4pt;height:469.2pt;visibility:visible;mso-wrap-style:square">
            <v:imagedata r:id="rId26" o:title="-1876512720"/>
          </v:shape>
        </w:pict>
      </w:r>
    </w:p>
    <w:p w14:paraId="0E6CC7C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14:paraId="7E39CE19" w14:textId="77777777" w:rsidR="00347871" w:rsidRDefault="00347871" w:rsidP="00347871">
      <w:r>
        <w:t xml:space="preserve"> </w:t>
      </w:r>
    </w:p>
    <w:p w14:paraId="0AA491FE" w14:textId="77777777" w:rsidR="00347871" w:rsidRDefault="00347871" w:rsidP="00347871"/>
    <w:p w14:paraId="668168F4" w14:textId="77777777" w:rsidR="00347871" w:rsidRDefault="00347871" w:rsidP="00347871">
      <w:pPr>
        <w:pStyle w:val="Heading2"/>
      </w:pPr>
      <w:bookmarkStart w:id="103" w:name="_366e70bab7ea3da37cb039e7a6b88ae2"/>
      <w:bookmarkStart w:id="104" w:name="_Toc60914144"/>
      <w:r>
        <w:t>Class Actor</w:t>
      </w:r>
      <w:bookmarkEnd w:id="103"/>
      <w:bookmarkEnd w:id="104"/>
      <w:r w:rsidRPr="003A31EC">
        <w:rPr>
          <w:rFonts w:cs="Arial"/>
        </w:rPr>
        <w:t xml:space="preserve"> </w:t>
      </w:r>
      <w:r>
        <w:rPr>
          <w:rFonts w:cs="Arial"/>
        </w:rPr>
        <w:fldChar w:fldCharType="begin"/>
      </w:r>
      <w:r>
        <w:instrText>XE"</w:instrText>
      </w:r>
      <w:r w:rsidRPr="00413D75">
        <w:rPr>
          <w:rFonts w:cs="Arial"/>
        </w:rPr>
        <w:instrText>Actor</w:instrText>
      </w:r>
      <w:r>
        <w:instrText>"</w:instrText>
      </w:r>
      <w:r>
        <w:rPr>
          <w:rFonts w:cs="Arial"/>
        </w:rPr>
        <w:fldChar w:fldCharType="end"/>
      </w:r>
      <w:r w:rsidR="009E71B4">
        <w:rPr>
          <w:rFonts w:cs="Arial"/>
        </w:rPr>
        <w:t xml:space="preserve"> </w:t>
      </w:r>
    </w:p>
    <w:p w14:paraId="0DA454E0" w14:textId="77777777" w:rsidR="00347871" w:rsidRDefault="00347871" w:rsidP="00F71BA8">
      <w:r>
        <w:t>An entity capable of behavior - performing an activity or process.</w:t>
      </w:r>
    </w:p>
    <w:p w14:paraId="7458CEFE" w14:textId="77777777" w:rsidR="00347871" w:rsidRDefault="00347871" w:rsidP="00F71BA8"/>
    <w:p w14:paraId="0E09DA44" w14:textId="77777777" w:rsidR="00347871" w:rsidRDefault="00347871" w:rsidP="00F71BA8">
      <w:r>
        <w:t>[IDEAS] Agent: Something capable of action.</w:t>
      </w:r>
    </w:p>
    <w:p w14:paraId="2B071D13" w14:textId="77777777" w:rsidR="00347871" w:rsidRDefault="00347871" w:rsidP="00F71BA8">
      <w:r>
        <w:t>[FIBO] AutonomousAgent: An agent is an autonomous individual that can adapt to and interact with its environment.</w:t>
      </w:r>
    </w:p>
    <w:p w14:paraId="4AF3287C" w14:textId="45E83165" w:rsidR="00347871" w:rsidRDefault="00C64E9A" w:rsidP="00347871">
      <w:pPr>
        <w:jc w:val="center"/>
      </w:pPr>
      <w:r>
        <w:rPr>
          <w:noProof/>
        </w:rPr>
        <w:lastRenderedPageBreak/>
        <w:pict w14:anchorId="3D4CC9D8">
          <v:shape id="Picture -1848853322.emf" o:spid="_x0000_i1096" type="#_x0000_t75" alt="-1848853322.emf" style="width:487.2pt;height:396.6pt;visibility:visible;mso-wrap-style:square">
            <v:imagedata r:id="rId27" o:title="-1848853322"/>
          </v:shape>
        </w:pict>
      </w:r>
    </w:p>
    <w:p w14:paraId="6D64FAE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Actor Detail</w:t>
      </w:r>
    </w:p>
    <w:p w14:paraId="55FB6D2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975234" w14:textId="77777777" w:rsidR="00347871" w:rsidRDefault="00C64E9A" w:rsidP="00347871">
      <w:pPr>
        <w:ind w:left="360"/>
      </w:pPr>
      <w:hyperlink w:anchor="_361c8ec052bb3ceeaeeba100681ef85a" w:history="1">
        <w:r w:rsidR="00347871">
          <w:rPr>
            <w:rStyle w:val="Hyperlink"/>
          </w:rPr>
          <w:t>Contactable</w:t>
        </w:r>
      </w:hyperlink>
      <w:r w:rsidR="00347871">
        <w:t xml:space="preserve">, </w:t>
      </w:r>
      <w:hyperlink w:anchor="_6ef1dbf4983daf69e5425cbaf8e11659" w:history="1">
        <w:r w:rsidR="00347871">
          <w:rPr>
            <w:rStyle w:val="Hyperlink"/>
          </w:rPr>
          <w:t>Discreet Thing</w:t>
        </w:r>
      </w:hyperlink>
      <w:r w:rsidR="00347871">
        <w:t xml:space="preserve">, </w:t>
      </w:r>
      <w:hyperlink w:anchor="_aa050de8310b74df540d7772f2579de8" w:history="1">
        <w:r w:rsidR="00347871">
          <w:rPr>
            <w:rStyle w:val="Hyperlink"/>
          </w:rPr>
          <w:t>Identifiable Thing</w:t>
        </w:r>
      </w:hyperlink>
    </w:p>
    <w:p w14:paraId="2D3950FC" w14:textId="77777777" w:rsidR="00347871" w:rsidRDefault="00347871" w:rsidP="00347871"/>
    <w:p w14:paraId="0AE4A0F4" w14:textId="77777777" w:rsidR="00347871" w:rsidRDefault="00347871" w:rsidP="00347871">
      <w:pPr>
        <w:pStyle w:val="Heading2"/>
      </w:pPr>
      <w:bookmarkStart w:id="105" w:name="_bab16f734f2dacc51c5f66e15031a455"/>
      <w:bookmarkStart w:id="106" w:name="_Toc60914145"/>
      <w:r>
        <w:t>Class Actual Entity</w:t>
      </w:r>
      <w:bookmarkEnd w:id="105"/>
      <w:bookmarkEnd w:id="106"/>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r w:rsidR="009E71B4">
        <w:rPr>
          <w:rFonts w:cs="Arial"/>
        </w:rPr>
        <w:t xml:space="preserve"> </w:t>
      </w:r>
    </w:p>
    <w:p w14:paraId="7FFF561A" w14:textId="77777777" w:rsidR="00347871" w:rsidRDefault="00347871" w:rsidP="00F71BA8">
      <w:r>
        <w:t>An actual entity is an identifiable,  individual person, specific object, process enactment, agreement, etc. Actual Entities do not have to be physical, e.i. may denote social constructs. Actual entities are disjoint from types.</w:t>
      </w:r>
    </w:p>
    <w:p w14:paraId="01971CC2" w14:textId="77777777" w:rsidR="00347871" w:rsidRDefault="00347871" w:rsidP="00F71BA8">
      <w:r>
        <w:t>A more specific class of actual entity (e.g., Person) is intended to refine the classification of the individual thing.</w:t>
      </w:r>
    </w:p>
    <w:p w14:paraId="1D36F4F4" w14:textId="77777777" w:rsidR="00347871" w:rsidRDefault="00347871" w:rsidP="00F71BA8">
      <w:r>
        <w:t>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w:t>
      </w:r>
    </w:p>
    <w:p w14:paraId="605FEA24" w14:textId="77777777" w:rsidR="00347871" w:rsidRDefault="00347871" w:rsidP="00F71BA8">
      <w:r>
        <w:t>"Actual" does not imply current existence.</w:t>
      </w:r>
    </w:p>
    <w:p w14:paraId="5AA64094" w14:textId="77777777" w:rsidR="00347871" w:rsidRDefault="00347871" w:rsidP="00F71BA8"/>
    <w:p w14:paraId="370859AA" w14:textId="77777777" w:rsidR="00347871" w:rsidRDefault="00347871" w:rsidP="00F71BA8">
      <w:r>
        <w:t>[ISO 1087] individual concept: concept (3.2.1) which corresponds to only one object</w:t>
      </w:r>
    </w:p>
    <w:p w14:paraId="566497D0" w14:textId="77777777" w:rsidR="00347871" w:rsidRDefault="00347871" w:rsidP="00F71BA8"/>
    <w:p w14:paraId="6C20E438" w14:textId="77777777" w:rsidR="00347871" w:rsidRDefault="00347871" w:rsidP="00F71BA8">
      <w:r>
        <w:t>[UML] Loose correspondence with "InstanceSpecification". SMIF instances are direct instances of their types, there is no "indirection" through value specification as their is in UML.</w:t>
      </w:r>
    </w:p>
    <w:p w14:paraId="44E03A7F" w14:textId="77777777" w:rsidR="00347871" w:rsidRDefault="00347871" w:rsidP="00F71BA8"/>
    <w:p w14:paraId="6930E13E" w14:textId="77777777" w:rsidR="00347871" w:rsidRDefault="00347871" w:rsidP="00F71BA8">
      <w:r>
        <w:t>[Guizzardi] (individual concept)</w:t>
      </w:r>
    </w:p>
    <w:p w14:paraId="133DEFD4" w14:textId="77777777" w:rsidR="00347871" w:rsidRDefault="00347871" w:rsidP="00F71BA8"/>
    <w:p w14:paraId="4A26457F" w14:textId="77777777" w:rsidR="00347871" w:rsidRDefault="00347871" w:rsidP="00F71BA8">
      <w:r>
        <w:t>[CL] Individual: one element of the universe of discourse</w:t>
      </w:r>
    </w:p>
    <w:p w14:paraId="3944FCCB" w14:textId="77777777" w:rsidR="00347871" w:rsidRDefault="00347871" w:rsidP="00F71BA8"/>
    <w:p w14:paraId="26A2C18D" w14:textId="77777777" w:rsidR="00347871" w:rsidRDefault="00347871" w:rsidP="00F71BA8">
      <w:r>
        <w:t>[DOLCE] Particular: particulars are entities which have no instances</w:t>
      </w:r>
    </w:p>
    <w:p w14:paraId="4CE814D7" w14:textId="77777777" w:rsidR="00347871" w:rsidRDefault="00347871" w:rsidP="00F71BA8"/>
    <w:p w14:paraId="7E74550B" w14:textId="77777777" w:rsidR="00347871" w:rsidRDefault="00347871" w:rsidP="00F71BA8">
      <w:r>
        <w:t>[SOWA1999] Independent. Can be considered "Actuality" when including social constructs in [SOWA1999] Physical.</w:t>
      </w:r>
    </w:p>
    <w:p w14:paraId="4FEF7823" w14:textId="77777777" w:rsidR="00347871" w:rsidRDefault="00347871" w:rsidP="00F71BA8"/>
    <w:p w14:paraId="30E0BB58" w14:textId="77777777" w:rsidR="00347871" w:rsidRDefault="00347871" w:rsidP="00F71BA8">
      <w:r>
        <w:t>[OWL] Individual</w:t>
      </w:r>
    </w:p>
    <w:p w14:paraId="387FF6A3" w14:textId="1D4D01F9" w:rsidR="00347871" w:rsidRDefault="00C64E9A" w:rsidP="00347871">
      <w:pPr>
        <w:jc w:val="center"/>
      </w:pPr>
      <w:r>
        <w:rPr>
          <w:noProof/>
        </w:rPr>
        <w:pict w14:anchorId="5E848772">
          <v:shape id="Picture -1412732717.emf" o:spid="_x0000_i1097" type="#_x0000_t75" alt="-1412732717.emf" style="width:283.8pt;height:204.6pt;visibility:visible;mso-wrap-style:square">
            <v:imagedata r:id="rId28" o:title="-1412732717"/>
          </v:shape>
        </w:pict>
      </w:r>
    </w:p>
    <w:p w14:paraId="202592A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14:paraId="5C76BB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06B9C3" w14:textId="77777777" w:rsidR="00347871" w:rsidRDefault="00C64E9A" w:rsidP="00347871">
      <w:pPr>
        <w:ind w:left="360"/>
      </w:pPr>
      <w:hyperlink w:anchor="_aa050de8310b74df540d7772f2579de8" w:history="1">
        <w:r w:rsidR="00347871">
          <w:rPr>
            <w:rStyle w:val="Hyperlink"/>
          </w:rPr>
          <w:t>Identifiable Thing</w:t>
        </w:r>
      </w:hyperlink>
    </w:p>
    <w:p w14:paraId="671152FE" w14:textId="77777777" w:rsidR="00347871" w:rsidRDefault="00347871" w:rsidP="00347871"/>
    <w:p w14:paraId="1EA9BC5B" w14:textId="77777777" w:rsidR="00347871" w:rsidRDefault="00347871" w:rsidP="00347871">
      <w:pPr>
        <w:pStyle w:val="Heading2"/>
      </w:pPr>
      <w:bookmarkStart w:id="107" w:name="_53cdb7986dff80e80b650d361f1555be"/>
      <w:bookmarkStart w:id="108" w:name="_Toc60914146"/>
      <w:r>
        <w:t>Association Assertion</w:t>
      </w:r>
      <w:bookmarkEnd w:id="107"/>
      <w:bookmarkEnd w:id="108"/>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r w:rsidR="009E71B4">
        <w:rPr>
          <w:rFonts w:cs="Arial"/>
        </w:rPr>
        <w:t xml:space="preserve"> </w:t>
      </w:r>
    </w:p>
    <w:p w14:paraId="70ABBFFA" w14:textId="77777777"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to the context. For example, something could be asserted within a context where that entire context is asserted to be false.</w:t>
      </w:r>
    </w:p>
    <w:p w14:paraId="07F0E09F" w14:textId="77777777" w:rsidR="00347871" w:rsidRDefault="00347871" w:rsidP="00F71BA8">
      <w:r>
        <w:t>Assertion is transitive.</w:t>
      </w:r>
    </w:p>
    <w:p w14:paraId="3EE5DE8C" w14:textId="77777777" w:rsidR="00347871" w:rsidRDefault="00347871" w:rsidP="00F71BA8">
      <w:r>
        <w:t>[CL] Implication</w:t>
      </w:r>
    </w:p>
    <w:p w14:paraId="13976FD6" w14:textId="77777777" w:rsidR="00347871" w:rsidRDefault="00347871" w:rsidP="00F71BA8">
      <w:r>
        <w:t>[OWL] Assertion; Any [OWL] Assertion included in a graph (All assertions in an OWL graph are asserted by the graph)</w:t>
      </w:r>
    </w:p>
    <w:p w14:paraId="33AA297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2051046" w14:textId="2769F193" w:rsidR="00347871" w:rsidRDefault="00C64E9A" w:rsidP="00347871">
      <w:pPr>
        <w:ind w:firstLine="720"/>
      </w:pPr>
      <w:r>
        <w:rPr>
          <w:noProof/>
        </w:rPr>
        <w:pict w14:anchorId="38261114">
          <v:shape id="_x0000_i1098" type="#_x0000_t75" alt="-1464354299.emf" style="width:12pt;height:12pt;visibility:visible;mso-wrap-style:square">
            <v:imagedata r:id="rId29" o:title="-1464354299"/>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374E0BB2" w14:textId="77777777" w:rsidR="00347871" w:rsidRDefault="00347871" w:rsidP="004E3AD0">
      <w:pPr>
        <w:pStyle w:val="BodyText"/>
        <w:spacing w:before="60" w:after="120"/>
        <w:ind w:firstLine="720"/>
      </w:pPr>
      <w:r>
        <w:t>Proposition that is asserted (must be true) for anything contextualized by a context.</w:t>
      </w:r>
    </w:p>
    <w:p w14:paraId="48238354" w14:textId="77777777" w:rsidR="00347871" w:rsidRDefault="00347871" w:rsidP="004E3AD0">
      <w:pPr>
        <w:pStyle w:val="BodyText"/>
        <w:spacing w:before="60" w:after="120"/>
        <w:ind w:firstLine="720"/>
      </w:pPr>
      <w:r>
        <w:t>As types are a context, types may assert a proposition for their instances.</w:t>
      </w:r>
    </w:p>
    <w:p w14:paraId="15721B4A" w14:textId="2FB44769" w:rsidR="00347871" w:rsidRDefault="00C64E9A" w:rsidP="00347871">
      <w:pPr>
        <w:ind w:firstLine="720"/>
      </w:pPr>
      <w:r>
        <w:rPr>
          <w:noProof/>
        </w:rPr>
        <w:pict w14:anchorId="4DCC3FB1">
          <v:shape id="_x0000_i1099" type="#_x0000_t75" alt="-1464354299.emf" style="width:12pt;height:12pt;visibility:visible;mso-wrap-style:square">
            <v:imagedata r:id="rId29" o:title="-1464354299"/>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558D9D54" w14:textId="77777777" w:rsidR="00347871" w:rsidRDefault="00347871" w:rsidP="004E3AD0">
      <w:pPr>
        <w:pStyle w:val="BodyText"/>
        <w:spacing w:before="60" w:after="120"/>
        <w:ind w:firstLine="720"/>
      </w:pPr>
      <w:r>
        <w:t>Context in which a proposition is asserted (required to be true). Anything contextualized by the context is subject to the proposition.</w:t>
      </w:r>
    </w:p>
    <w:p w14:paraId="34D9893E" w14:textId="77777777" w:rsidR="00347871" w:rsidRDefault="00347871" w:rsidP="00347871"/>
    <w:p w14:paraId="1872CE51" w14:textId="77777777" w:rsidR="00347871" w:rsidRDefault="00347871" w:rsidP="00347871">
      <w:pPr>
        <w:pStyle w:val="Heading2"/>
      </w:pPr>
      <w:bookmarkStart w:id="109" w:name="_348b0cb64fa1241541ccd1b91b251116"/>
      <w:bookmarkStart w:id="110" w:name="_Toc60914147"/>
      <w:r>
        <w:lastRenderedPageBreak/>
        <w:t>Class Category Type</w:t>
      </w:r>
      <w:bookmarkEnd w:id="109"/>
      <w:bookmarkEnd w:id="110"/>
      <w:r w:rsidRPr="003A31EC">
        <w:rPr>
          <w:rFonts w:cs="Arial"/>
        </w:rPr>
        <w:t xml:space="preserve"> </w:t>
      </w:r>
      <w:r>
        <w:rPr>
          <w:rFonts w:cs="Arial"/>
        </w:rPr>
        <w:fldChar w:fldCharType="begin"/>
      </w:r>
      <w:r>
        <w:instrText>XE"</w:instrText>
      </w:r>
      <w:r w:rsidRPr="00413D75">
        <w:rPr>
          <w:rFonts w:cs="Arial"/>
        </w:rPr>
        <w:instrText>Category Type</w:instrText>
      </w:r>
      <w:r>
        <w:instrText>"</w:instrText>
      </w:r>
      <w:r>
        <w:rPr>
          <w:rFonts w:cs="Arial"/>
        </w:rPr>
        <w:fldChar w:fldCharType="end"/>
      </w:r>
      <w:r w:rsidR="009E71B4">
        <w:rPr>
          <w:rFonts w:cs="Arial"/>
        </w:rPr>
        <w:t xml:space="preserve"> </w:t>
      </w:r>
    </w:p>
    <w:p w14:paraId="0761B526" w14:textId="77777777" w:rsidR="00347871" w:rsidRDefault="00347871" w:rsidP="00F71BA8">
      <w:r>
        <w:t>A category is a classification or division of people, events or things regarded as having particular shared characteristics. Categorization is typically contextual, potentially transient and may or may not be formally defined.</w:t>
      </w:r>
    </w:p>
    <w:p w14:paraId="4A6F1D5D" w14:textId="77777777" w:rsidR="00347871" w:rsidRDefault="00347871" w:rsidP="00F71BA8">
      <w:r>
        <w:t>As with all facets, categories are non-rigid. Something classified by a category must also be classified by an entity type.</w:t>
      </w:r>
    </w:p>
    <w:p w14:paraId="23C6593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598A6B" w14:textId="77777777" w:rsidR="00347871" w:rsidRDefault="00C64E9A" w:rsidP="00347871">
      <w:pPr>
        <w:ind w:left="360"/>
      </w:pPr>
      <w:hyperlink w:anchor="_b66933481bbd493f7b05e550e94de306" w:history="1">
        <w:r w:rsidR="00347871">
          <w:rPr>
            <w:rStyle w:val="Hyperlink"/>
          </w:rPr>
          <w:t>Facet Type</w:t>
        </w:r>
      </w:hyperlink>
    </w:p>
    <w:p w14:paraId="051FF2E2" w14:textId="77777777" w:rsidR="00347871" w:rsidRDefault="00347871" w:rsidP="00347871"/>
    <w:p w14:paraId="35B56A92" w14:textId="77777777" w:rsidR="00347871" w:rsidRDefault="00347871" w:rsidP="00347871">
      <w:pPr>
        <w:pStyle w:val="Heading2"/>
      </w:pPr>
      <w:bookmarkStart w:id="111" w:name="_03a263ab0765501d19eb2e8b9bcb2c2b"/>
      <w:bookmarkStart w:id="112" w:name="_Toc60914148"/>
      <w:r>
        <w:t>Class Context</w:t>
      </w:r>
      <w:bookmarkEnd w:id="111"/>
      <w:bookmarkEnd w:id="112"/>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r w:rsidR="009E71B4">
        <w:rPr>
          <w:rFonts w:cs="Arial"/>
        </w:rPr>
        <w:t xml:space="preserve"> </w:t>
      </w:r>
    </w:p>
    <w:p w14:paraId="0BC62BCC" w14:textId="77777777" w:rsidR="00347871" w:rsidRDefault="00347871" w:rsidP="00F71BA8">
      <w:r>
        <w:t>A &lt;Context&gt; is an identifiable thing that can impact the condition or interpretation of other things.</w:t>
      </w:r>
    </w:p>
    <w:p w14:paraId="4C8AF2E5" w14:textId="77777777" w:rsidR="00347871" w:rsidRDefault="00347871" w:rsidP="00F71BA8">
      <w:r>
        <w:t>A context may assert or negate other context.</w:t>
      </w:r>
    </w:p>
    <w:p w14:paraId="09952777" w14:textId="77777777" w:rsidR="00347871" w:rsidRDefault="00347871" w:rsidP="00F71BA8"/>
    <w:p w14:paraId="3A17C5C4" w14:textId="77777777" w:rsidR="00347871" w:rsidRDefault="00347871" w:rsidP="00F71BA8">
      <w:r>
        <w:t>Subtypes of &lt;Context&gt;, such as location, situation or &lt;Type&gt; ascribe more semantics to the context as well as limit the things it contextualizes.</w:t>
      </w:r>
    </w:p>
    <w:p w14:paraId="3D0AB942" w14:textId="77777777" w:rsidR="00347871" w:rsidRDefault="00347871" w:rsidP="00F71BA8"/>
    <w:p w14:paraId="5F71F6A3" w14:textId="77777777" w:rsidR="00347871" w:rsidRDefault="00347871" w:rsidP="00F71BA8">
      <w:r>
        <w:t>[CL] Sort: any subset of the universe of discourse over which some quantifier is allowed to range</w:t>
      </w:r>
    </w:p>
    <w:p w14:paraId="320FA701" w14:textId="77777777" w:rsidR="00347871" w:rsidRDefault="00347871" w:rsidP="00F71BA8"/>
    <w:p w14:paraId="1D869866" w14:textId="77777777" w:rsidR="00347871" w:rsidRDefault="00347871" w:rsidP="00F71BA8">
      <w:r>
        <w:t>[ISO 1087] concept field: unstructured set of thematically related concepts (3.2.1)</w:t>
      </w:r>
    </w:p>
    <w:p w14:paraId="4F913C06" w14:textId="77777777" w:rsidR="00347871" w:rsidRDefault="00347871" w:rsidP="00F71BA8"/>
    <w:p w14:paraId="11B88A26" w14:textId="77777777" w:rsidR="00347871" w:rsidRDefault="00347871" w:rsidP="00F71BA8">
      <w:r>
        <w:t>[SOWA1999] Mediating thing</w:t>
      </w:r>
    </w:p>
    <w:p w14:paraId="6F9890B8" w14:textId="1A18C89C" w:rsidR="00347871" w:rsidRDefault="00C64E9A" w:rsidP="00347871">
      <w:pPr>
        <w:jc w:val="center"/>
      </w:pPr>
      <w:r>
        <w:rPr>
          <w:noProof/>
        </w:rPr>
        <w:pict w14:anchorId="76A459DF">
          <v:shape id="Picture -533805574.emf" o:spid="_x0000_i1100" type="#_x0000_t75" alt="-533805574.emf" style="width:487.2pt;height:337.8pt;visibility:visible;mso-wrap-style:square">
            <v:imagedata r:id="rId30" o:title="-533805574"/>
          </v:shape>
        </w:pict>
      </w:r>
    </w:p>
    <w:p w14:paraId="4AF4D68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14:paraId="2DD70A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BF998E" w14:textId="77777777" w:rsidR="00347871" w:rsidRDefault="00C64E9A" w:rsidP="00347871">
      <w:pPr>
        <w:ind w:left="360"/>
      </w:pPr>
      <w:hyperlink w:anchor="_aa050de8310b74df540d7772f2579de8" w:history="1">
        <w:r w:rsidR="00347871">
          <w:rPr>
            <w:rStyle w:val="Hyperlink"/>
          </w:rPr>
          <w:t>Identifiable Thing</w:t>
        </w:r>
      </w:hyperlink>
    </w:p>
    <w:p w14:paraId="2A72B8F9" w14:textId="77777777" w:rsidR="00347871" w:rsidRDefault="00347871" w:rsidP="00347871"/>
    <w:p w14:paraId="0E2F00E0" w14:textId="77777777" w:rsidR="00347871" w:rsidRDefault="00347871" w:rsidP="00347871">
      <w:pPr>
        <w:pStyle w:val="Heading2"/>
      </w:pPr>
      <w:bookmarkStart w:id="113" w:name="_6ef1dbf4983daf69e5425cbaf8e11659"/>
      <w:bookmarkStart w:id="114" w:name="_Toc60914149"/>
      <w:r>
        <w:t>Class Discreet Thing</w:t>
      </w:r>
      <w:bookmarkEnd w:id="113"/>
      <w:bookmarkEnd w:id="114"/>
      <w:r w:rsidRPr="003A31EC">
        <w:rPr>
          <w:rFonts w:cs="Arial"/>
        </w:rPr>
        <w:t xml:space="preserve"> </w:t>
      </w:r>
      <w:r>
        <w:rPr>
          <w:rFonts w:cs="Arial"/>
        </w:rPr>
        <w:fldChar w:fldCharType="begin"/>
      </w:r>
      <w:r>
        <w:instrText>XE"</w:instrText>
      </w:r>
      <w:r w:rsidRPr="00413D75">
        <w:rPr>
          <w:rFonts w:cs="Arial"/>
        </w:rPr>
        <w:instrText>Discreet Thing</w:instrText>
      </w:r>
      <w:r>
        <w:instrText>"</w:instrText>
      </w:r>
      <w:r>
        <w:rPr>
          <w:rFonts w:cs="Arial"/>
        </w:rPr>
        <w:fldChar w:fldCharType="end"/>
      </w:r>
      <w:r w:rsidR="009E71B4">
        <w:rPr>
          <w:rFonts w:cs="Arial"/>
        </w:rPr>
        <w:t xml:space="preserve"> </w:t>
      </w:r>
    </w:p>
    <w:p w14:paraId="3C4151BD" w14:textId="77777777" w:rsidR="00347871" w:rsidRDefault="00347871" w:rsidP="00F71BA8">
      <w:r>
        <w:t>A discreet thing is an identifiable thing that may be the subject of temporal relationships but does not inherently include those relationships.</w:t>
      </w:r>
    </w:p>
    <w:p w14:paraId="30E99AA0" w14:textId="77777777" w:rsidR="00347871" w:rsidRDefault="00347871" w:rsidP="00F71BA8">
      <w:r>
        <w:t>[Devlin] Individual</w:t>
      </w:r>
    </w:p>
    <w:p w14:paraId="0CDDB33C" w14:textId="77777777" w:rsidR="00347871" w:rsidRDefault="00347871" w:rsidP="00F71BA8">
      <w:r>
        <w:t>[Barwise 1999] Uniformity</w:t>
      </w:r>
    </w:p>
    <w:p w14:paraId="3031C6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A1EE25" w14:textId="77777777" w:rsidR="00347871" w:rsidRDefault="00C64E9A" w:rsidP="00347871">
      <w:pPr>
        <w:ind w:left="360"/>
      </w:pPr>
      <w:hyperlink w:anchor="_aa050de8310b74df540d7772f2579de8" w:history="1">
        <w:r w:rsidR="00347871">
          <w:rPr>
            <w:rStyle w:val="Hyperlink"/>
          </w:rPr>
          <w:t>Identifiable Thing</w:t>
        </w:r>
      </w:hyperlink>
    </w:p>
    <w:p w14:paraId="5F39BEBB" w14:textId="77777777" w:rsidR="00347871" w:rsidRDefault="00347871" w:rsidP="00347871"/>
    <w:p w14:paraId="4556FC1A" w14:textId="77777777" w:rsidR="00347871" w:rsidRDefault="00347871" w:rsidP="00347871">
      <w:pPr>
        <w:pStyle w:val="Heading2"/>
      </w:pPr>
      <w:bookmarkStart w:id="115" w:name="_93ca486f2e48acdfba148af9d2ab121d"/>
      <w:bookmarkStart w:id="116" w:name="_Toc60914150"/>
      <w:r>
        <w:t>Association Extent of Context</w:t>
      </w:r>
      <w:bookmarkEnd w:id="115"/>
      <w:bookmarkEnd w:id="116"/>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r w:rsidR="009E71B4">
        <w:rPr>
          <w:rFonts w:cs="Arial"/>
        </w:rPr>
        <w:t xml:space="preserve"> </w:t>
      </w:r>
    </w:p>
    <w:p w14:paraId="35125387" w14:textId="77777777" w:rsidR="00347871" w:rsidRDefault="00347871" w:rsidP="00F71BA8">
      <w:r>
        <w:t>Extent of context is the association between context and the set of things contextualized by that context, defining the extent of the context, a set. The thing the context &lt;contextualizes&gt; are subject to the propositions true &lt;in context of&gt;.</w:t>
      </w:r>
    </w:p>
    <w:p w14:paraId="1B1B32F8" w14:textId="77777777" w:rsidR="00347871" w:rsidRDefault="00347871" w:rsidP="00F71BA8">
      <w:r>
        <w:t>[Devlin] &lt;in context of&gt; corresponds to a resource situation where both &lt;in context of&gt; and &lt;contextualizes&gt; are situations.</w:t>
      </w:r>
    </w:p>
    <w:p w14:paraId="7D7F0E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E4F3255" w14:textId="76993C74" w:rsidR="00347871" w:rsidRDefault="00C64E9A" w:rsidP="00347871">
      <w:pPr>
        <w:ind w:firstLine="720"/>
      </w:pPr>
      <w:r>
        <w:rPr>
          <w:noProof/>
        </w:rPr>
        <w:pict w14:anchorId="275803DF">
          <v:shape id="_x0000_i1101" type="#_x0000_t75" alt="-1464354299.emf" style="width:12pt;height:12pt;visibility:visible;mso-wrap-style:square">
            <v:imagedata r:id="rId29" o:title="-146435429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0F4AAF0A" w14:textId="77777777" w:rsidR="00347871" w:rsidRDefault="00347871" w:rsidP="004E3AD0">
      <w:pPr>
        <w:pStyle w:val="BodyText"/>
        <w:spacing w:before="60" w:after="120"/>
        <w:ind w:firstLine="720"/>
      </w:pPr>
      <w:r>
        <w:t>The set of things contextualized by a &lt;Context&gt;, a.k.a. "in" the &lt;Context&gt; and therefor subject to the propositions of the &lt;Context&gt;.</w:t>
      </w:r>
    </w:p>
    <w:p w14:paraId="3F29C309" w14:textId="68C66D8F" w:rsidR="00347871" w:rsidRDefault="00C64E9A" w:rsidP="00347871">
      <w:pPr>
        <w:ind w:firstLine="720"/>
      </w:pPr>
      <w:r>
        <w:rPr>
          <w:noProof/>
        </w:rPr>
        <w:pict w14:anchorId="0531F667">
          <v:shape id="_x0000_i1102" type="#_x0000_t75" alt="-1464354299.emf" style="width:12pt;height:12pt;visibility:visible;mso-wrap-style:square">
            <v:imagedata r:id="rId29" o:title="-1464354299"/>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402C1725" w14:textId="77777777" w:rsidR="00347871" w:rsidRDefault="00347871" w:rsidP="004E3AD0">
      <w:pPr>
        <w:pStyle w:val="BodyText"/>
        <w:spacing w:before="60" w:after="120"/>
        <w:ind w:firstLine="720"/>
      </w:pPr>
      <w:r>
        <w:t>Context that applies to a thing.</w:t>
      </w:r>
    </w:p>
    <w:p w14:paraId="7680CF57" w14:textId="77777777" w:rsidR="00347871" w:rsidRDefault="00347871" w:rsidP="004E3AD0">
      <w:pPr>
        <w:pStyle w:val="BodyText"/>
        <w:spacing w:before="60" w:after="120"/>
        <w:ind w:firstLine="720"/>
      </w:pPr>
      <w:r>
        <w:t>[Devlin] Resource situation. {where &lt;in context of&gt; is a Situation}</w:t>
      </w:r>
    </w:p>
    <w:p w14:paraId="469F21D5" w14:textId="77777777" w:rsidR="00347871" w:rsidRDefault="00347871" w:rsidP="00347871"/>
    <w:p w14:paraId="61E1D180" w14:textId="77777777" w:rsidR="00347871" w:rsidRDefault="00347871" w:rsidP="00347871">
      <w:pPr>
        <w:pStyle w:val="Heading2"/>
      </w:pPr>
      <w:bookmarkStart w:id="117" w:name="_0f89eb8fa6548b4339c6c4da37527f2b"/>
      <w:bookmarkStart w:id="118" w:name="_Toc60914151"/>
      <w:r>
        <w:t>Association Extent of Type</w:t>
      </w:r>
      <w:bookmarkEnd w:id="117"/>
      <w:bookmarkEnd w:id="118"/>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r w:rsidR="009E71B4">
        <w:rPr>
          <w:rFonts w:cs="Arial"/>
        </w:rPr>
        <w:t xml:space="preserve"> </w:t>
      </w:r>
    </w:p>
    <w:p w14:paraId="2F2F15A2" w14:textId="77777777" w:rsidR="00347871" w:rsidRDefault="00347871" w:rsidP="00F71BA8">
      <w:r>
        <w:t>The relation between a type and the things that type categorizes, the instances which defines the extent of the type, a set.</w:t>
      </w:r>
    </w:p>
    <w:p w14:paraId="3C5DC48A" w14:textId="77777777" w:rsidR="00347871" w:rsidRDefault="00347871" w:rsidP="00F71BA8"/>
    <w:p w14:paraId="7449B00E" w14:textId="77777777" w:rsidR="00347871" w:rsidRDefault="00347871" w:rsidP="00F71BA8">
      <w:r>
        <w:t>[IDEAS] typeInstance: A couple that asserts that a Thing is a member of a Type.</w:t>
      </w:r>
    </w:p>
    <w:p w14:paraId="49F405B1" w14:textId="77777777" w:rsidR="00347871" w:rsidRDefault="00347871" w:rsidP="00F71BA8"/>
    <w:p w14:paraId="318B33D7" w14:textId="77777777" w:rsidR="00347871" w:rsidRDefault="00347871" w:rsidP="00F71BA8">
      <w:r>
        <w:t>[Guizzardi] (Extension functions): Let W be a non-empty set of</w:t>
      </w:r>
    </w:p>
    <w:p w14:paraId="44507F18" w14:textId="77777777" w:rsidR="00347871" w:rsidRDefault="00347871" w:rsidP="00F71BA8">
      <w:r>
        <w:t>possible worlds and let w ∈ W be a specific world. The extension function extw(G) maps a universal G to the set of its instances in world w. The extension function ext(G) provides a mapping to the set of instances of the</w:t>
      </w:r>
    </w:p>
    <w:p w14:paraId="5F289A34" w14:textId="77777777" w:rsidR="00347871" w:rsidRDefault="00347871" w:rsidP="00F71BA8">
      <w:r>
        <w:t>universal G that exist in all possible worlds, such that ext(G) = U w∈W w ext (G)</w:t>
      </w:r>
    </w:p>
    <w:p w14:paraId="33B0989B" w14:textId="77777777" w:rsidR="00347871" w:rsidRDefault="00347871" w:rsidP="00F71BA8"/>
    <w:p w14:paraId="18DB3260" w14:textId="77777777" w:rsidR="00347871" w:rsidRDefault="00347871" w:rsidP="00F71BA8">
      <w:r>
        <w:t>[OWL] ClassAssertion</w:t>
      </w:r>
    </w:p>
    <w:p w14:paraId="2C284B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F71A53" w14:textId="77777777" w:rsidR="00347871" w:rsidRDefault="00C64E9A" w:rsidP="00347871">
      <w:pPr>
        <w:ind w:left="360"/>
      </w:pPr>
      <w:hyperlink w:anchor="_93ca486f2e48acdfba148af9d2ab121d" w:history="1">
        <w:r w:rsidR="00347871">
          <w:rPr>
            <w:rStyle w:val="Hyperlink"/>
          </w:rPr>
          <w:t>Extent of Context</w:t>
        </w:r>
      </w:hyperlink>
    </w:p>
    <w:p w14:paraId="42B9A29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69F5CC9" w14:textId="2886B741" w:rsidR="00347871" w:rsidRDefault="00C64E9A" w:rsidP="00347871">
      <w:pPr>
        <w:ind w:firstLine="720"/>
      </w:pPr>
      <w:r>
        <w:rPr>
          <w:noProof/>
        </w:rPr>
        <w:pict w14:anchorId="33A6FEB8">
          <v:shape id="_x0000_i1103" type="#_x0000_t75" alt="-1464354299.emf" style="width:12pt;height:12pt;visibility:visible;mso-wrap-style:square">
            <v:imagedata r:id="rId29" o:title="-1464354299"/>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 </w:t>
      </w:r>
    </w:p>
    <w:p w14:paraId="0AB7745F" w14:textId="77777777" w:rsidR="00347871" w:rsidRDefault="00347871" w:rsidP="004E3AD0">
      <w:pPr>
        <w:pStyle w:val="BodyText"/>
        <w:spacing w:before="60" w:after="120"/>
        <w:ind w:firstLine="720"/>
      </w:pPr>
      <w:r>
        <w:t>The set of things described by a type, the "extent" of the type.</w:t>
      </w:r>
    </w:p>
    <w:p w14:paraId="3AF822D3" w14:textId="77777777" w:rsidR="00347871" w:rsidRDefault="00347871" w:rsidP="004E3AD0">
      <w:pPr>
        <w:pStyle w:val="BodyText"/>
        <w:spacing w:before="60" w:after="120"/>
        <w:ind w:firstLine="720"/>
      </w:pPr>
      <w:r>
        <w:t>The thing a type &lt;categorizes&gt;  is subject to the &lt;has assertion&gt; propositions of the type.</w:t>
      </w:r>
    </w:p>
    <w:p w14:paraId="5C5CC8F9" w14:textId="77777777" w:rsidR="00347871" w:rsidRDefault="00347871" w:rsidP="004E3AD0">
      <w:pPr>
        <w:pStyle w:val="BodyText"/>
        <w:spacing w:before="60" w:after="120"/>
        <w:ind w:firstLine="720"/>
      </w:pPr>
      <w:r>
        <w:t>[FIBO] classifies</w:t>
      </w:r>
    </w:p>
    <w:p w14:paraId="6E96EDDE" w14:textId="55D92203" w:rsidR="00347871" w:rsidRDefault="00C64E9A" w:rsidP="00347871">
      <w:pPr>
        <w:ind w:firstLine="720"/>
      </w:pPr>
      <w:r>
        <w:rPr>
          <w:noProof/>
        </w:rPr>
        <w:pict w14:anchorId="48894998">
          <v:shape id="_x0000_i1104" type="#_x0000_t75" alt="-1464354299.emf" style="width:12pt;height:12pt;visibility:visible;mso-wrap-style:square">
            <v:imagedata r:id="rId29" o:title="-1464354299"/>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[1..*] </w:t>
      </w:r>
    </w:p>
    <w:p w14:paraId="2F304FB1" w14:textId="77777777" w:rsidR="00347871" w:rsidRDefault="00347871" w:rsidP="004E3AD0">
      <w:pPr>
        <w:pStyle w:val="BodyText"/>
        <w:spacing w:before="60" w:after="120"/>
        <w:ind w:firstLine="720"/>
      </w:pPr>
      <w:r>
        <w:t>A type that holds for something.</w:t>
      </w:r>
    </w:p>
    <w:p w14:paraId="6B6DFE75" w14:textId="77777777" w:rsidR="00347871" w:rsidRDefault="00347871" w:rsidP="004E3AD0">
      <w:pPr>
        <w:pStyle w:val="BodyText"/>
        <w:spacing w:before="60" w:after="120"/>
        <w:ind w:firstLine="720"/>
      </w:pPr>
      <w:r>
        <w:lastRenderedPageBreak/>
        <w:t>Things may have multiple types and these types may change over time.</w:t>
      </w:r>
    </w:p>
    <w:p w14:paraId="75C7C171" w14:textId="77777777" w:rsidR="00347871" w:rsidRDefault="00347871" w:rsidP="004E3AD0">
      <w:pPr>
        <w:pStyle w:val="BodyText"/>
        <w:spacing w:before="60" w:after="120"/>
        <w:ind w:firstLine="720"/>
      </w:pPr>
      <w:r>
        <w:t>The &lt;categorized&gt; thing satisfies the constraints of the &lt;has type&gt; type.</w:t>
      </w:r>
    </w:p>
    <w:p w14:paraId="0B54FE78" w14:textId="77777777" w:rsidR="00347871" w:rsidRDefault="00347871" w:rsidP="004E3AD0">
      <w:pPr>
        <w:pStyle w:val="BodyText"/>
        <w:spacing w:before="60" w:after="120"/>
        <w:ind w:firstLine="720"/>
      </w:pPr>
      <w:r>
        <w:t>[FIBO] isClassifiedBy</w:t>
      </w:r>
    </w:p>
    <w:p w14:paraId="56B30328" w14:textId="77777777" w:rsidR="00347871" w:rsidRDefault="00347871" w:rsidP="004E3AD0">
      <w:pPr>
        <w:pStyle w:val="BodyText"/>
        <w:spacing w:before="60" w:after="120"/>
        <w:ind w:firstLine="720"/>
      </w:pPr>
      <w:r>
        <w:t>[OWL] rdf:type</w:t>
      </w:r>
    </w:p>
    <w:p w14:paraId="2C8CECE6" w14:textId="77777777" w:rsidR="00347871" w:rsidRDefault="00347871" w:rsidP="00347871"/>
    <w:p w14:paraId="35690574" w14:textId="77777777" w:rsidR="00347871" w:rsidRDefault="00347871" w:rsidP="00347871">
      <w:pPr>
        <w:pStyle w:val="Heading2"/>
      </w:pPr>
      <w:bookmarkStart w:id="119" w:name="_5d00a6931f891c68dfeecdac617bcc32"/>
      <w:bookmarkStart w:id="120" w:name="_Toc60914152"/>
      <w:r>
        <w:t>Association Facet Constraint</w:t>
      </w:r>
      <w:bookmarkEnd w:id="119"/>
      <w:bookmarkEnd w:id="120"/>
      <w:r w:rsidRPr="003A31EC">
        <w:rPr>
          <w:rFonts w:cs="Arial"/>
        </w:rPr>
        <w:t xml:space="preserve"> </w:t>
      </w:r>
      <w:r>
        <w:rPr>
          <w:rFonts w:cs="Arial"/>
        </w:rPr>
        <w:fldChar w:fldCharType="begin"/>
      </w:r>
      <w:r>
        <w:instrText>XE"</w:instrText>
      </w:r>
      <w:r w:rsidRPr="00413D75">
        <w:rPr>
          <w:rFonts w:cs="Arial"/>
        </w:rPr>
        <w:instrText>Facet Constraint</w:instrText>
      </w:r>
      <w:r>
        <w:instrText>"</w:instrText>
      </w:r>
      <w:r>
        <w:rPr>
          <w:rFonts w:cs="Arial"/>
        </w:rPr>
        <w:fldChar w:fldCharType="end"/>
      </w:r>
      <w:r w:rsidR="009E71B4">
        <w:rPr>
          <w:rFonts w:cs="Arial"/>
        </w:rPr>
        <w:t xml:space="preserve"> </w:t>
      </w:r>
    </w:p>
    <w:p w14:paraId="1902FB13" w14:textId="77777777" w:rsidR="00347871" w:rsidRDefault="00347871" w:rsidP="00F71BA8">
      <w:r>
        <w:t>A Facet Constraint specifies a possible a "mix in" or "non rigid" classification of an entity beyond any fundamental entity type.  The must common kinds of facets are roles and phases. Note that the UML profile also specifies subtypes of &lt;&lt;Facet Of&gt;&gt; that are syntactic sugar for facet classification.</w:t>
      </w:r>
    </w:p>
    <w:p w14:paraId="2266C9C4" w14:textId="77777777" w:rsidR="00347871" w:rsidRDefault="00347871" w:rsidP="00F71BA8"/>
    <w:p w14:paraId="5C573114" w14:textId="77777777" w:rsidR="00347871" w:rsidRDefault="00347871" w:rsidP="00F71BA8">
      <w:r>
        <w:t>The type of individual a facet can apply to may be specified using a facet classification. Note that Facets . A facet classification may be contextual, such as within a relation, situation and/or time frame. Instances may have any number of types and classifications may change over time.</w:t>
      </w:r>
    </w:p>
    <w:p w14:paraId="1802B40B" w14:textId="77777777" w:rsidR="00347871" w:rsidRDefault="00347871" w:rsidP="00F71BA8"/>
    <w:p w14:paraId="3AC1D36D" w14:textId="77777777" w:rsidR="00347871" w:rsidRDefault="00347871" w:rsidP="00F71BA8">
      <w:r>
        <w:t>A &lt;&lt;Sufficient&gt;&gt; property is typically used to specify the mediating concept the facet is with respect to.</w:t>
      </w:r>
    </w:p>
    <w:p w14:paraId="38D8D6BD" w14:textId="77777777" w:rsidR="00347871" w:rsidRDefault="00347871" w:rsidP="00F71BA8"/>
    <w:p w14:paraId="71B2D7D7" w14:textId="77777777" w:rsidR="00347871" w:rsidRDefault="00347871" w:rsidP="00F71BA8">
      <w:r>
        <w:t>There are various implementation strategies for facets including multiple classification and dependent objects. SMIF does not commit to any particular implementation strategy.</w:t>
      </w:r>
    </w:p>
    <w:p w14:paraId="750F42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5722CAC" w14:textId="180F35AD" w:rsidR="00347871" w:rsidRDefault="00C64E9A" w:rsidP="00347871">
      <w:pPr>
        <w:ind w:firstLine="720"/>
      </w:pPr>
      <w:r>
        <w:rPr>
          <w:noProof/>
        </w:rPr>
        <w:pict w14:anchorId="77411D55">
          <v:shape id="_x0000_i1105" type="#_x0000_t75" alt="-1464354299.emf" style="width:12pt;height:12pt;visibility:visible;mso-wrap-style:square">
            <v:imagedata r:id="rId29" o:title="-1464354299"/>
          </v:shape>
        </w:pict>
      </w:r>
      <w:r w:rsidR="00347871">
        <w:t xml:space="preserve"> facet of</w:t>
      </w:r>
      <w:r w:rsidR="00347871">
        <w:rPr>
          <w:rFonts w:cs="Arial"/>
        </w:rPr>
        <w:fldChar w:fldCharType="begin"/>
      </w:r>
      <w:r w:rsidR="00347871">
        <w:instrText>XE"</w:instrText>
      </w:r>
      <w:r w:rsidR="00347871" w:rsidRPr="00413D75">
        <w:rPr>
          <w:rFonts w:cs="Arial"/>
        </w:rPr>
        <w:instrText>facet of</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[0..1] </w:t>
      </w:r>
    </w:p>
    <w:p w14:paraId="6828AD8E" w14:textId="2DB916AE" w:rsidR="00347871" w:rsidRDefault="00C64E9A" w:rsidP="00347871">
      <w:pPr>
        <w:ind w:firstLine="720"/>
      </w:pPr>
      <w:r>
        <w:rPr>
          <w:noProof/>
        </w:rPr>
        <w:pict w14:anchorId="7F7E5CBF">
          <v:shape id="_x0000_i1106" type="#_x0000_t75" alt="-1464354299.emf" style="width:12pt;height:12pt;visibility:visible;mso-wrap-style:square">
            <v:imagedata r:id="rId29" o:title="-1464354299"/>
          </v:shape>
        </w:pict>
      </w:r>
      <w:r w:rsidR="00347871">
        <w:t xml:space="preserve"> faceted by</w:t>
      </w:r>
      <w:r w:rsidR="00347871">
        <w:rPr>
          <w:rFonts w:cs="Arial"/>
        </w:rPr>
        <w:fldChar w:fldCharType="begin"/>
      </w:r>
      <w:r w:rsidR="00347871">
        <w:instrText>XE"</w:instrText>
      </w:r>
      <w:r w:rsidR="00347871" w:rsidRPr="00413D75">
        <w:rPr>
          <w:rFonts w:cs="Arial"/>
        </w:rPr>
        <w:instrText>faceted by</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[0..*] </w:t>
      </w:r>
    </w:p>
    <w:p w14:paraId="7B971013" w14:textId="77777777" w:rsidR="00347871" w:rsidRDefault="00347871" w:rsidP="00347871"/>
    <w:p w14:paraId="6D50B3E4" w14:textId="77777777" w:rsidR="00347871" w:rsidRDefault="00347871" w:rsidP="00347871">
      <w:pPr>
        <w:pStyle w:val="Heading2"/>
      </w:pPr>
      <w:bookmarkStart w:id="121" w:name="_c40e9241ee889ccecdcb7cbf92f8e23f"/>
      <w:bookmarkStart w:id="122" w:name="_Toc60914153"/>
      <w:r>
        <w:t>Association Facet Of Entity</w:t>
      </w:r>
      <w:bookmarkEnd w:id="121"/>
      <w:bookmarkEnd w:id="122"/>
      <w:r w:rsidRPr="003A31EC">
        <w:rPr>
          <w:rFonts w:cs="Arial"/>
        </w:rPr>
        <w:t xml:space="preserve"> </w:t>
      </w:r>
      <w:r>
        <w:rPr>
          <w:rFonts w:cs="Arial"/>
        </w:rPr>
        <w:fldChar w:fldCharType="begin"/>
      </w:r>
      <w:r>
        <w:instrText>XE"</w:instrText>
      </w:r>
      <w:r w:rsidRPr="00413D75">
        <w:rPr>
          <w:rFonts w:cs="Arial"/>
        </w:rPr>
        <w:instrText>Facet Of Entity</w:instrText>
      </w:r>
      <w:r>
        <w:instrText>"</w:instrText>
      </w:r>
      <w:r>
        <w:rPr>
          <w:rFonts w:cs="Arial"/>
        </w:rPr>
        <w:fldChar w:fldCharType="end"/>
      </w:r>
      <w:r w:rsidR="009E71B4">
        <w:rPr>
          <w:rFonts w:cs="Arial"/>
        </w:rPr>
        <w:t xml:space="preserve"> </w:t>
      </w:r>
    </w:p>
    <w:p w14:paraId="4C122FEF" w14:textId="77777777" w:rsidR="00347871" w:rsidRDefault="00347871" w:rsidP="00F71BA8">
      <w:r>
        <w:t>Facet of Entity is a first-class relationship defining a facet of an entity. As a relationship the application of the facet to the entity may be time and context specific. The entity will have the type of the identified facet. Properties and relationships specific to the entity exhibiting a facet, if required, may utilize a subtype of Entity Of Facet.</w:t>
      </w:r>
    </w:p>
    <w:p w14:paraId="70C5B246" w14:textId="77777777" w:rsidR="00347871" w:rsidRDefault="00347871" w:rsidP="00F71BA8">
      <w:r>
        <w:t>For example, a Person may play the "Parent" role for multiple children and there may be properties and relationships relative to this generic parent role. If it is required to specify properties and relationships specific to the person being a parent of a specific child, a subtype of Facet Of Entity is used.</w:t>
      </w:r>
    </w:p>
    <w:p w14:paraId="6B5508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241A1F" w14:textId="77777777" w:rsidR="00347871" w:rsidRDefault="00C64E9A" w:rsidP="00347871">
      <w:pPr>
        <w:ind w:left="360"/>
      </w:pPr>
      <w:hyperlink w:anchor="_0f89eb8fa6548b4339c6c4da37527f2b" w:history="1">
        <w:r w:rsidR="00347871">
          <w:rPr>
            <w:rStyle w:val="Hyperlink"/>
          </w:rPr>
          <w:t>Extent of Type</w:t>
        </w:r>
      </w:hyperlink>
    </w:p>
    <w:p w14:paraId="5C0AE0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863600E" w14:textId="041809D6" w:rsidR="00347871" w:rsidRDefault="00C64E9A" w:rsidP="00347871">
      <w:pPr>
        <w:ind w:firstLine="720"/>
      </w:pPr>
      <w:r>
        <w:rPr>
          <w:noProof/>
        </w:rPr>
        <w:pict w14:anchorId="0878245F">
          <v:shape id="_x0000_i1107" type="#_x0000_t75" alt="-1464354299.emf" style="width:12pt;height:12pt;visibility:visible;mso-wrap-style:square">
            <v:imagedata r:id="rId29" o:title="-1464354299"/>
          </v:shape>
        </w:pict>
      </w:r>
      <w:r w:rsidR="00347871">
        <w:t xml:space="preserve"> exhibits facet</w:t>
      </w:r>
      <w:r w:rsidR="00347871">
        <w:rPr>
          <w:rFonts w:cs="Arial"/>
        </w:rPr>
        <w:fldChar w:fldCharType="begin"/>
      </w:r>
      <w:r w:rsidR="00347871">
        <w:instrText>XE"</w:instrText>
      </w:r>
      <w:r w:rsidR="00347871" w:rsidRPr="00413D75">
        <w:rPr>
          <w:rFonts w:cs="Arial"/>
        </w:rPr>
        <w:instrText>exhibits facet</w:instrText>
      </w:r>
      <w:r w:rsidR="00347871">
        <w:instrText>"</w:instrText>
      </w:r>
      <w:r w:rsidR="00347871">
        <w:rPr>
          <w:rFonts w:cs="Arial"/>
        </w:rPr>
        <w:fldChar w:fldCharType="end"/>
      </w:r>
      <w:r w:rsidR="00347871">
        <w:t xml:space="preserve"> : </w:t>
      </w:r>
      <w:hyperlink w:anchor="_b66933481bbd493f7b05e550e94de306" w:history="1">
        <w:r w:rsidR="00347871">
          <w:rPr>
            <w:rStyle w:val="Hyperlink"/>
          </w:rPr>
          <w:t>Facet Type</w:t>
        </w:r>
      </w:hyperlink>
      <w:r w:rsidR="00347871">
        <w:t xml:space="preserve"> [*] </w:t>
      </w:r>
    </w:p>
    <w:p w14:paraId="0768B3E9" w14:textId="77777777" w:rsidR="00347871" w:rsidRDefault="00347871" w:rsidP="004E3AD0">
      <w:pPr>
        <w:pStyle w:val="BodyText"/>
        <w:spacing w:before="60" w:after="120"/>
        <w:ind w:firstLine="720"/>
      </w:pPr>
      <w:r>
        <w:t>The facet that an entity assumes when it is the facet of an entity.</w:t>
      </w:r>
    </w:p>
    <w:p w14:paraId="56CA954F" w14:textId="77777777" w:rsidR="00347871" w:rsidRDefault="00347871" w:rsidP="004E3AD0">
      <w:pPr>
        <w:pStyle w:val="BodyText"/>
        <w:spacing w:before="60" w:after="120"/>
        <w:ind w:firstLine="720"/>
      </w:pPr>
      <w:r>
        <w:t>[FIBO] (for roles) playsRole</w:t>
      </w:r>
    </w:p>
    <w:p w14:paraId="34CEE339" w14:textId="4449ABFC" w:rsidR="00347871" w:rsidRDefault="00C64E9A" w:rsidP="00347871">
      <w:pPr>
        <w:ind w:firstLine="720"/>
      </w:pPr>
      <w:r>
        <w:rPr>
          <w:noProof/>
        </w:rPr>
        <w:pict w14:anchorId="39B08777">
          <v:shape id="_x0000_i1108" type="#_x0000_t75" alt="-1464354299.emf" style="width:12pt;height:12pt;visibility:visible;mso-wrap-style:square">
            <v:imagedata r:id="rId29" o:title="-1464354299"/>
          </v:shape>
        </w:pict>
      </w:r>
      <w:r w:rsidR="00347871">
        <w:t xml:space="preserve"> exhibited by</w:t>
      </w:r>
      <w:r w:rsidR="00347871">
        <w:rPr>
          <w:rFonts w:cs="Arial"/>
        </w:rPr>
        <w:fldChar w:fldCharType="begin"/>
      </w:r>
      <w:r w:rsidR="00347871">
        <w:instrText>XE"</w:instrText>
      </w:r>
      <w:r w:rsidR="00347871" w:rsidRPr="00413D75">
        <w:rPr>
          <w:rFonts w:cs="Arial"/>
        </w:rPr>
        <w:instrText>exhibited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7FEFCE48" w14:textId="77777777" w:rsidR="00347871" w:rsidRDefault="00347871" w:rsidP="004E3AD0">
      <w:pPr>
        <w:pStyle w:val="BodyText"/>
        <w:spacing w:before="60" w:after="120"/>
        <w:ind w:firstLine="720"/>
      </w:pPr>
      <w:r>
        <w:t xml:space="preserve">Type of the entity exhibiting the facet. </w:t>
      </w:r>
    </w:p>
    <w:p w14:paraId="2DC9926C" w14:textId="77777777" w:rsidR="00347871" w:rsidRDefault="00347871" w:rsidP="00347871"/>
    <w:p w14:paraId="2903133A" w14:textId="77777777" w:rsidR="00347871" w:rsidRDefault="00347871" w:rsidP="00347871">
      <w:pPr>
        <w:pStyle w:val="Heading2"/>
      </w:pPr>
      <w:bookmarkStart w:id="123" w:name="_b66933481bbd493f7b05e550e94de306"/>
      <w:bookmarkStart w:id="124" w:name="_Toc60914154"/>
      <w:r>
        <w:t>Class Facet Type</w:t>
      </w:r>
      <w:bookmarkEnd w:id="123"/>
      <w:bookmarkEnd w:id="124"/>
      <w:r w:rsidRPr="003A31EC">
        <w:rPr>
          <w:rFonts w:cs="Arial"/>
        </w:rPr>
        <w:t xml:space="preserve"> </w:t>
      </w:r>
      <w:r>
        <w:rPr>
          <w:rFonts w:cs="Arial"/>
        </w:rPr>
        <w:fldChar w:fldCharType="begin"/>
      </w:r>
      <w:r>
        <w:instrText>XE"</w:instrText>
      </w:r>
      <w:r w:rsidRPr="00413D75">
        <w:rPr>
          <w:rFonts w:cs="Arial"/>
        </w:rPr>
        <w:instrText>Facet Type</w:instrText>
      </w:r>
      <w:r>
        <w:instrText>"</w:instrText>
      </w:r>
      <w:r>
        <w:rPr>
          <w:rFonts w:cs="Arial"/>
        </w:rPr>
        <w:fldChar w:fldCharType="end"/>
      </w:r>
      <w:r w:rsidR="009E71B4">
        <w:rPr>
          <w:rFonts w:cs="Arial"/>
        </w:rPr>
        <w:t xml:space="preserve"> </w:t>
      </w:r>
    </w:p>
    <w:p w14:paraId="76055150" w14:textId="77777777"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p>
    <w:p w14:paraId="450D6193" w14:textId="77777777" w:rsidR="00347871" w:rsidRDefault="00347871" w:rsidP="00F71BA8">
      <w:r>
        <w:lastRenderedPageBreak/>
        <w:t>Facets do not define independent identity of the referent but technology implementations may create independent objects to represent a facet.</w:t>
      </w:r>
    </w:p>
    <w:p w14:paraId="2D651374" w14:textId="77777777" w:rsidR="00347871" w:rsidRDefault="00347871" w:rsidP="00F71BA8">
      <w:r>
        <w:t>An instance of a facet must also have a type that is not a facet to provide the identity of the instance.</w:t>
      </w:r>
    </w:p>
    <w:p w14:paraId="19A814D2" w14:textId="77777777" w:rsidR="00347871" w:rsidRDefault="00347871" w:rsidP="00F71BA8">
      <w:r>
        <w:t>The type(s) a facet may categorize may be constrained by a Facet Generalization Constraint. E.g. Policeman is a role of a person.</w:t>
      </w:r>
    </w:p>
    <w:p w14:paraId="6033814C" w14:textId="77777777" w:rsidR="00347871" w:rsidRDefault="00347871" w:rsidP="00F71BA8"/>
    <w:p w14:paraId="32F4259D" w14:textId="77777777" w:rsidR="00347871" w:rsidRDefault="00347871" w:rsidP="00F71BA8">
      <w:r>
        <w:t>[Guarino1994] Non-Substantial sortal</w:t>
      </w:r>
    </w:p>
    <w:p w14:paraId="5B53CC2E" w14:textId="77777777" w:rsidR="00347871" w:rsidRDefault="00347871" w:rsidP="00F71BA8">
      <w:r>
        <w:t>[Guizzard] Non-Rigid Universal: A universal G is non-rigid iff for a w ∈ W There is an x such that x ∈ extw(G), and there is a w∈ W such that x ∉extw(G)</w:t>
      </w:r>
    </w:p>
    <w:p w14:paraId="38CCD9E0" w14:textId="77777777" w:rsidR="00347871" w:rsidRDefault="00347871" w:rsidP="00F71BA8"/>
    <w:p w14:paraId="25CF460F" w14:textId="77777777" w:rsidR="00347871" w:rsidRDefault="00347871" w:rsidP="00F71BA8">
      <w:r>
        <w:t>[SOWA1999] Prehension (Relative</w:t>
      </w:r>
    </w:p>
    <w:p w14:paraId="1BBF859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73D688" w14:textId="77777777" w:rsidR="00347871" w:rsidRDefault="00C64E9A" w:rsidP="00347871">
      <w:pPr>
        <w:ind w:left="360"/>
      </w:pPr>
      <w:hyperlink w:anchor="_4f4ad21bf676d3e6a5c0f355d83345e1" w:history="1">
        <w:r w:rsidR="00347871">
          <w:rPr>
            <w:rStyle w:val="Hyperlink"/>
          </w:rPr>
          <w:t>Type</w:t>
        </w:r>
      </w:hyperlink>
    </w:p>
    <w:p w14:paraId="7FF9E47D" w14:textId="77777777" w:rsidR="00347871" w:rsidRDefault="00347871" w:rsidP="00347871"/>
    <w:p w14:paraId="30BF7B62" w14:textId="77777777" w:rsidR="00347871" w:rsidRDefault="00347871" w:rsidP="00347871">
      <w:pPr>
        <w:pStyle w:val="Heading2"/>
      </w:pPr>
      <w:bookmarkStart w:id="125" w:name="_eea881b36a91a05aecb70a10f3dca174"/>
      <w:bookmarkStart w:id="126" w:name="_Toc60914155"/>
      <w:r>
        <w:t>Association Generalization</w:t>
      </w:r>
      <w:bookmarkEnd w:id="125"/>
      <w:bookmarkEnd w:id="126"/>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r w:rsidR="009E71B4">
        <w:rPr>
          <w:rFonts w:cs="Arial"/>
        </w:rPr>
        <w:t xml:space="preserve"> </w:t>
      </w:r>
    </w:p>
    <w:p w14:paraId="3CED2EB3" w14:textId="77777777" w:rsidR="00347871" w:rsidRDefault="00347871" w:rsidP="00F71BA8">
      <w:r>
        <w:t xml:space="preserve">A Type Generalization  is a taxonomic relationship between a more general &lt;has supertype&gt; type and a more specific &lt;has subtype&gt; type. Each instance of the specific type is also an instance of the general type. </w:t>
      </w:r>
    </w:p>
    <w:p w14:paraId="72256988" w14:textId="77777777" w:rsidR="00347871" w:rsidRDefault="00347871" w:rsidP="00F71BA8"/>
    <w:p w14:paraId="204E84D0" w14:textId="77777777" w:rsidR="00347871" w:rsidRDefault="00347871" w:rsidP="00F71BA8">
      <w:r>
        <w:t>The extent (&lt;categorizes&gt; property) of the specific type is the same as or a subset of the extent of the more general type. Therefore, any statement that is true for all members of a supertype must also be true for all members of any subtype.</w:t>
      </w:r>
    </w:p>
    <w:p w14:paraId="7F49E385" w14:textId="77777777" w:rsidR="00347871" w:rsidRDefault="00347871" w:rsidP="00F71BA8"/>
    <w:p w14:paraId="50AA5BDA" w14:textId="77777777" w:rsidR="00347871" w:rsidRDefault="00347871" w:rsidP="00F71BA8">
      <w:r>
        <w:t>Note that "multiple inheritance" is supported.</w:t>
      </w:r>
    </w:p>
    <w:p w14:paraId="3292A1D3" w14:textId="77777777" w:rsidR="00347871" w:rsidRDefault="00347871" w:rsidP="00F71BA8"/>
    <w:p w14:paraId="3E56D725" w14:textId="77777777" w:rsidR="00347871" w:rsidRDefault="00347871" w:rsidP="00F71BA8">
      <w:r>
        <w:t>[IDEAS] superSubtype: A couple relating two Types which asserts that one type is a subset of the other.</w:t>
      </w:r>
    </w:p>
    <w:p w14:paraId="248888D3" w14:textId="77777777" w:rsidR="00347871" w:rsidRDefault="00347871" w:rsidP="00F71BA8"/>
    <w:p w14:paraId="24F5CD16" w14:textId="77777777" w:rsidR="00347871" w:rsidRDefault="00347871" w:rsidP="00F71BA8">
      <w:r>
        <w:t>[ISO 1087] generic relation: genus-species relation relation between two concepts (3.2.1) where the intension (3.2.9) of one of the concepts includes that of the other concept and at least one additional delimiting characteristic (3.2.7)</w:t>
      </w:r>
    </w:p>
    <w:p w14:paraId="04C994F2" w14:textId="77777777" w:rsidR="00347871" w:rsidRDefault="00347871" w:rsidP="00F71BA8"/>
    <w:p w14:paraId="4463B41F" w14:textId="77777777" w:rsidR="00347871" w:rsidRDefault="00347871" w:rsidP="00F71BA8">
      <w:r>
        <w:t>[FIBO] Inheritance</w:t>
      </w:r>
    </w:p>
    <w:p w14:paraId="4001E98B" w14:textId="77777777" w:rsidR="00347871" w:rsidRDefault="00347871" w:rsidP="00F71BA8"/>
    <w:p w14:paraId="246962FF" w14:textId="77777777" w:rsidR="00347871" w:rsidRDefault="00347871" w:rsidP="00F71BA8">
      <w:r>
        <w:t>[UML] Generalization</w:t>
      </w:r>
    </w:p>
    <w:p w14:paraId="7A07A0E2" w14:textId="77777777" w:rsidR="00347871" w:rsidRDefault="00347871" w:rsidP="00F71BA8"/>
    <w:p w14:paraId="11B3EC8D" w14:textId="77777777" w:rsidR="00347871" w:rsidRDefault="00347871" w:rsidP="00F71BA8">
      <w:r>
        <w:t>[Guizzardi] (Specialization relation): Let F and G be two universals such that F is a specialization of G. Then, for all w ∈ W we have that extw(F) ⊆ extw(G)</w:t>
      </w:r>
    </w:p>
    <w:p w14:paraId="3E8686CF" w14:textId="77777777" w:rsidR="00347871" w:rsidRDefault="00347871" w:rsidP="00F71BA8"/>
    <w:p w14:paraId="49EE85C5" w14:textId="77777777" w:rsidR="00347871" w:rsidRDefault="00347871" w:rsidP="00F71BA8">
      <w:r>
        <w:t>[OWL] Union(SubClassOf, SubPropertyOf)</w:t>
      </w:r>
    </w:p>
    <w:p w14:paraId="5E8EB6D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4098C55" w14:textId="7F761F5F" w:rsidR="00347871" w:rsidRDefault="00C64E9A" w:rsidP="00347871">
      <w:pPr>
        <w:ind w:firstLine="720"/>
      </w:pPr>
      <w:r>
        <w:rPr>
          <w:noProof/>
        </w:rPr>
        <w:pict w14:anchorId="15CD48FF">
          <v:shape id="_x0000_i1109" type="#_x0000_t75" alt="-1464354299.emf" style="width:12pt;height:12pt;visibility:visible;mso-wrap-style:square">
            <v:imagedata r:id="rId29" o:title="-1464354299"/>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1D596921" w14:textId="77777777" w:rsidR="00347871" w:rsidRDefault="00347871" w:rsidP="004E3AD0">
      <w:pPr>
        <w:pStyle w:val="BodyText"/>
        <w:spacing w:before="60" w:after="120"/>
        <w:ind w:firstLine="720"/>
      </w:pPr>
      <w:r>
        <w:t>The extent (categorizes) of the subtype  is a subset of the extent of the supertype. All constraints of a supertype must also be true for any subtype</w:t>
      </w:r>
    </w:p>
    <w:p w14:paraId="0A22DF13" w14:textId="594D51A9" w:rsidR="00347871" w:rsidRDefault="00C64E9A" w:rsidP="00347871">
      <w:pPr>
        <w:ind w:firstLine="720"/>
      </w:pPr>
      <w:r>
        <w:rPr>
          <w:noProof/>
        </w:rPr>
        <w:pict w14:anchorId="535404E9">
          <v:shape id="_x0000_i1110" type="#_x0000_t75" alt="-1464354299.emf" style="width:12pt;height:12pt;visibility:visible;mso-wrap-style:square">
            <v:imagedata r:id="rId29" o:title="-1464354299"/>
          </v:shape>
        </w:pict>
      </w:r>
      <w:r w:rsidR="00347871">
        <w:t xml:space="preserve"> has subtype</w:t>
      </w:r>
      <w:r w:rsidR="00347871">
        <w:rPr>
          <w:rFonts w:cs="Arial"/>
        </w:rPr>
        <w:fldChar w:fldCharType="begin"/>
      </w:r>
      <w:r w:rsidR="00347871">
        <w:instrText>XE"</w:instrText>
      </w:r>
      <w:r w:rsidR="00347871" w:rsidRPr="00413D75">
        <w:rPr>
          <w:rFonts w:cs="Arial"/>
        </w:rPr>
        <w:instrText>has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76D48556" w14:textId="77777777" w:rsidR="00347871" w:rsidRDefault="00347871" w:rsidP="004E3AD0">
      <w:pPr>
        <w:pStyle w:val="BodyText"/>
        <w:spacing w:before="60" w:after="120"/>
        <w:ind w:firstLine="720"/>
      </w:pPr>
      <w:r>
        <w:t>The more general type of a generalization. The extent of the subtype is a subset of the extent of the supertype.</w:t>
      </w:r>
    </w:p>
    <w:p w14:paraId="520C1F3D" w14:textId="77777777" w:rsidR="00347871" w:rsidRDefault="00347871" w:rsidP="00347871"/>
    <w:p w14:paraId="36174FB0" w14:textId="77777777" w:rsidR="00347871" w:rsidRDefault="00347871" w:rsidP="00347871">
      <w:pPr>
        <w:pStyle w:val="Heading2"/>
      </w:pPr>
      <w:bookmarkStart w:id="127" w:name="_aa050de8310b74df540d7772f2579de8"/>
      <w:bookmarkStart w:id="128" w:name="_Toc60914156"/>
      <w:r>
        <w:t>Class Identifiable Thing</w:t>
      </w:r>
      <w:bookmarkEnd w:id="127"/>
      <w:bookmarkEnd w:id="128"/>
      <w:r w:rsidRPr="003A31EC">
        <w:rPr>
          <w:rFonts w:cs="Arial"/>
        </w:rPr>
        <w:t xml:space="preserve"> </w:t>
      </w:r>
      <w:r>
        <w:rPr>
          <w:rFonts w:cs="Arial"/>
        </w:rPr>
        <w:fldChar w:fldCharType="begin"/>
      </w:r>
      <w:r>
        <w:instrText>XE"</w:instrText>
      </w:r>
      <w:r w:rsidRPr="00413D75">
        <w:rPr>
          <w:rFonts w:cs="Arial"/>
        </w:rPr>
        <w:instrText>Identifiable Thing</w:instrText>
      </w:r>
      <w:r>
        <w:instrText>"</w:instrText>
      </w:r>
      <w:r>
        <w:rPr>
          <w:rFonts w:cs="Arial"/>
        </w:rPr>
        <w:fldChar w:fldCharType="end"/>
      </w:r>
      <w:r w:rsidR="009E71B4">
        <w:rPr>
          <w:rFonts w:cs="Arial"/>
        </w:rPr>
        <w:t xml:space="preserve"> </w:t>
      </w:r>
    </w:p>
    <w:p w14:paraId="3758D553" w14:textId="77777777" w:rsidR="00347871" w:rsidRDefault="00347871" w:rsidP="00F71BA8">
      <w:r>
        <w:t>An identifiable thing is any thing that can be distinguished from another, it is disjoint from values. Identifiable thing includes individuals, types, axioms, situations, speech acts, information structures, etc.</w:t>
      </w:r>
    </w:p>
    <w:p w14:paraId="65FCA871" w14:textId="77777777" w:rsidR="00347871" w:rsidRDefault="00347871" w:rsidP="00F71BA8">
      <w:r>
        <w:t>Identifiable things always have some kind of identity and may have identifiers. Note that identity is an abstraction that may have representation in models as any number of identifiers, also known as a "sign".</w:t>
      </w:r>
    </w:p>
    <w:p w14:paraId="28D6E858" w14:textId="77777777" w:rsidR="00347871" w:rsidRDefault="00347871" w:rsidP="00F71BA8"/>
    <w:p w14:paraId="579C4405" w14:textId="77777777" w:rsidR="00347871" w:rsidRDefault="00347871" w:rsidP="00F71BA8">
      <w:r>
        <w:t>[OWL] Entity type (Implied in section [OWL] 5.8) as an instance of rdfs:Class</w:t>
      </w:r>
    </w:p>
    <w:p w14:paraId="20EA5B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59CB7F85" w14:textId="77777777" w:rsidR="00347871" w:rsidRDefault="00C64E9A" w:rsidP="00347871">
      <w:pPr>
        <w:ind w:left="360"/>
      </w:pPr>
      <w:hyperlink w:anchor="_6fc933c79c6038a48c8d9b3700b64dca" w:history="1">
        <w:r w:rsidR="00347871">
          <w:rPr>
            <w:rStyle w:val="Hyperlink"/>
          </w:rPr>
          <w:t>Thing</w:t>
        </w:r>
      </w:hyperlink>
    </w:p>
    <w:p w14:paraId="6EE7E755" w14:textId="77777777" w:rsidR="00347871" w:rsidRDefault="00347871" w:rsidP="00347871"/>
    <w:p w14:paraId="51A295CC" w14:textId="77777777" w:rsidR="00347871" w:rsidRDefault="00347871" w:rsidP="00347871">
      <w:pPr>
        <w:pStyle w:val="Heading2"/>
      </w:pPr>
      <w:bookmarkStart w:id="129" w:name="_1c92ae371f6075c6031e3d53d4149bfb"/>
      <w:bookmarkStart w:id="130" w:name="_Toc60914157"/>
      <w:r>
        <w:t>Class Identifiable Type</w:t>
      </w:r>
      <w:bookmarkEnd w:id="129"/>
      <w:bookmarkEnd w:id="130"/>
      <w:r w:rsidRPr="003A31EC">
        <w:rPr>
          <w:rFonts w:cs="Arial"/>
        </w:rPr>
        <w:t xml:space="preserve"> </w:t>
      </w:r>
      <w:r>
        <w:rPr>
          <w:rFonts w:cs="Arial"/>
        </w:rPr>
        <w:fldChar w:fldCharType="begin"/>
      </w:r>
      <w:r>
        <w:instrText>XE"</w:instrText>
      </w:r>
      <w:r w:rsidRPr="00413D75">
        <w:rPr>
          <w:rFonts w:cs="Arial"/>
        </w:rPr>
        <w:instrText>Identifiable Type</w:instrText>
      </w:r>
      <w:r>
        <w:instrText>"</w:instrText>
      </w:r>
      <w:r>
        <w:rPr>
          <w:rFonts w:cs="Arial"/>
        </w:rPr>
        <w:fldChar w:fldCharType="end"/>
      </w:r>
      <w:r w:rsidR="009E71B4">
        <w:rPr>
          <w:rFonts w:cs="Arial"/>
        </w:rPr>
        <w:t xml:space="preserve"> </w:t>
      </w:r>
    </w:p>
    <w:p w14:paraId="65599EEE" w14:textId="77777777" w:rsidR="00347871" w:rsidRDefault="00347871" w:rsidP="00F71BA8">
      <w:r>
        <w:t>A type of an identifiable entity. All concrete entity instances must have at least one entity type. Entity type may be mixed with other types to fully define an entity.</w:t>
      </w:r>
    </w:p>
    <w:p w14:paraId="3A32F8E9" w14:textId="77777777" w:rsidR="00347871" w:rsidRDefault="00347871" w:rsidP="00F71BA8"/>
    <w:p w14:paraId="5083E46D" w14:textId="77777777" w:rsidR="00347871" w:rsidRDefault="00347871" w:rsidP="00F71BA8">
      <w:r>
        <w:t>[FUML] Classifier</w:t>
      </w:r>
    </w:p>
    <w:p w14:paraId="6EDF0502" w14:textId="77777777" w:rsidR="00347871" w:rsidRDefault="00347871" w:rsidP="00F71BA8">
      <w:r>
        <w:t>[BFO] Universal</w:t>
      </w:r>
    </w:p>
    <w:p w14:paraId="7CD00EA4" w14:textId="77777777" w:rsidR="00347871" w:rsidRDefault="00347871" w:rsidP="00F71BA8">
      <w:r>
        <w:t>[Guarino1994] Substantial or Pseudo-Sortal (Substantial being concrete)</w:t>
      </w:r>
    </w:p>
    <w:p w14:paraId="54CE9F97" w14:textId="77777777" w:rsidR="00347871" w:rsidRDefault="00347871" w:rsidP="00F71BA8">
      <w:r>
        <w:t>[Guizzardi]  A  Rigid Universal.</w:t>
      </w:r>
    </w:p>
    <w:p w14:paraId="15CD40FF" w14:textId="77777777" w:rsidR="00347871" w:rsidRDefault="00347871" w:rsidP="00F71BA8">
      <w: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w:t>
      </w:r>
    </w:p>
    <w:p w14:paraId="7E4321A4" w14:textId="77777777" w:rsidR="00347871" w:rsidRDefault="00347871" w:rsidP="00F71BA8">
      <w:r>
        <w:t>[OWL] rdfs:Class (as Entity Type does not include values). However, non=primitive values are typically represented as rdfs:Class</w:t>
      </w:r>
    </w:p>
    <w:p w14:paraId="706E9A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364912" w14:textId="77777777" w:rsidR="00347871" w:rsidRDefault="00C64E9A" w:rsidP="00347871">
      <w:pPr>
        <w:ind w:left="360"/>
      </w:pPr>
      <w:hyperlink w:anchor="_4f4ad21bf676d3e6a5c0f355d83345e1" w:history="1">
        <w:r w:rsidR="00347871">
          <w:rPr>
            <w:rStyle w:val="Hyperlink"/>
          </w:rPr>
          <w:t>Type</w:t>
        </w:r>
      </w:hyperlink>
    </w:p>
    <w:p w14:paraId="639E2F33" w14:textId="77777777" w:rsidR="00347871" w:rsidRDefault="00347871" w:rsidP="00347871"/>
    <w:p w14:paraId="46859470" w14:textId="77777777" w:rsidR="00347871" w:rsidRDefault="00347871" w:rsidP="00347871">
      <w:pPr>
        <w:pStyle w:val="Heading2"/>
      </w:pPr>
      <w:bookmarkStart w:id="131" w:name="_8e4de93ef9f519c03db231a6d1aeea59"/>
      <w:bookmarkStart w:id="132" w:name="_Toc60914158"/>
      <w:r>
        <w:t>Association Identification</w:t>
      </w:r>
      <w:bookmarkEnd w:id="131"/>
      <w:bookmarkEnd w:id="132"/>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r w:rsidR="009E71B4">
        <w:rPr>
          <w:rFonts w:cs="Arial"/>
        </w:rPr>
        <w:t xml:space="preserve"> </w:t>
      </w:r>
    </w:p>
    <w:p w14:paraId="0D9C6F85" w14:textId="77777777" w:rsidR="00347871" w:rsidRDefault="00347871" w:rsidP="00F71BA8">
      <w:r>
        <w:t>Relationship defining an identifier for an entity.</w:t>
      </w:r>
    </w:p>
    <w:p w14:paraId="456F0B32" w14:textId="77777777" w:rsidR="00347871" w:rsidRDefault="00347871" w:rsidP="00F71BA8"/>
    <w:p w14:paraId="500D5AC0" w14:textId="77777777" w:rsidR="00347871" w:rsidRDefault="00347871" w:rsidP="00F71BA8">
      <w:r>
        <w:t>[IDEAS] namedBy: A couple that asserts that a Name describes a Thing.</w:t>
      </w:r>
    </w:p>
    <w:p w14:paraId="2B5F4C92" w14:textId="77777777" w:rsidR="00347871" w:rsidRDefault="00347871" w:rsidP="00F71BA8"/>
    <w:p w14:paraId="02094832" w14:textId="77777777" w:rsidR="00347871" w:rsidRDefault="00347871" w:rsidP="00F71BA8">
      <w:r>
        <w:t>[ISO 1087] Designation</w:t>
      </w:r>
    </w:p>
    <w:p w14:paraId="392360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1D43CDF8" w14:textId="7DB3C832" w:rsidR="00347871" w:rsidRDefault="00C64E9A" w:rsidP="00347871">
      <w:pPr>
        <w:ind w:firstLine="720"/>
      </w:pPr>
      <w:r>
        <w:rPr>
          <w:noProof/>
        </w:rPr>
        <w:pict w14:anchorId="44800104">
          <v:shape id="_x0000_i1111" type="#_x0000_t75" alt="-1464354299.emf" style="width:12pt;height:12pt;visibility:visible;mso-wrap-style:square">
            <v:imagedata r:id="rId29" o:title="-1464354299"/>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4D416541" w14:textId="77777777" w:rsidR="00347871" w:rsidRDefault="00347871" w:rsidP="004E3AD0">
      <w:pPr>
        <w:pStyle w:val="BodyText"/>
        <w:spacing w:before="60" w:after="120"/>
        <w:ind w:firstLine="720"/>
      </w:pPr>
      <w:r>
        <w:t>The entity an identifier identifies.</w:t>
      </w:r>
    </w:p>
    <w:p w14:paraId="60D6575D" w14:textId="77777777" w:rsidR="00347871" w:rsidRDefault="00347871" w:rsidP="004E3AD0">
      <w:pPr>
        <w:pStyle w:val="BodyText"/>
        <w:spacing w:before="60" w:after="120"/>
        <w:ind w:firstLine="720"/>
      </w:pPr>
    </w:p>
    <w:p w14:paraId="19E26214" w14:textId="77777777" w:rsidR="00347871" w:rsidRDefault="00347871" w:rsidP="004E3AD0">
      <w:pPr>
        <w:pStyle w:val="BodyText"/>
        <w:spacing w:before="60" w:after="120"/>
        <w:ind w:firstLine="720"/>
      </w:pPr>
      <w:r>
        <w:t>[FIBO] identifies: is the relationship between something and that which provides a unique reference for it</w:t>
      </w:r>
    </w:p>
    <w:p w14:paraId="1CD96432" w14:textId="77777777" w:rsidR="00347871" w:rsidRDefault="00347871" w:rsidP="004E3AD0">
      <w:pPr>
        <w:pStyle w:val="BodyText"/>
        <w:spacing w:before="60" w:after="120"/>
        <w:ind w:firstLine="720"/>
      </w:pPr>
    </w:p>
    <w:p w14:paraId="5AE59E37" w14:textId="77777777" w:rsidR="00347871" w:rsidRDefault="00347871" w:rsidP="004E3AD0">
      <w:pPr>
        <w:pStyle w:val="BodyText"/>
        <w:spacing w:before="60" w:after="120"/>
        <w:ind w:firstLine="720"/>
      </w:pPr>
      <w:r>
        <w:t>[ISO 1087] designator: representation of a concept (3.2.1) by a sign which</w:t>
      </w:r>
    </w:p>
    <w:p w14:paraId="35F38BD5" w14:textId="77777777" w:rsidR="00347871" w:rsidRDefault="00347871" w:rsidP="004E3AD0">
      <w:pPr>
        <w:pStyle w:val="BodyText"/>
        <w:spacing w:before="60" w:after="120"/>
        <w:ind w:firstLine="720"/>
      </w:pPr>
      <w:r>
        <w:t>denotes it</w:t>
      </w:r>
    </w:p>
    <w:p w14:paraId="5B483AC7" w14:textId="1A0958B7" w:rsidR="00347871" w:rsidRDefault="00C64E9A" w:rsidP="00347871">
      <w:pPr>
        <w:ind w:firstLine="720"/>
      </w:pPr>
      <w:r>
        <w:rPr>
          <w:noProof/>
        </w:rPr>
        <w:pict w14:anchorId="581E35F8">
          <v:shape id="_x0000_i1112" type="#_x0000_t75" alt="-1464354299.emf" style="width:12pt;height:12pt;visibility:visible;mso-wrap-style:square">
            <v:imagedata r:id="rId29" o:title="-1464354299"/>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 </w:t>
      </w:r>
    </w:p>
    <w:p w14:paraId="7D03BA4F" w14:textId="77777777" w:rsidR="00347871" w:rsidRDefault="00347871" w:rsidP="004E3AD0">
      <w:pPr>
        <w:pStyle w:val="BodyText"/>
        <w:spacing w:before="60" w:after="120"/>
        <w:ind w:firstLine="720"/>
      </w:pPr>
      <w:r>
        <w:t>An identifier for an &lt;Entity&gt;.</w:t>
      </w:r>
    </w:p>
    <w:p w14:paraId="130F569F" w14:textId="77777777" w:rsidR="00347871" w:rsidRDefault="00347871" w:rsidP="004E3AD0">
      <w:pPr>
        <w:pStyle w:val="BodyText"/>
        <w:spacing w:before="60" w:after="120"/>
        <w:ind w:firstLine="720"/>
      </w:pPr>
      <w:r>
        <w:t>[FIBO] hasDenotation</w:t>
      </w:r>
    </w:p>
    <w:p w14:paraId="4E7AD738" w14:textId="77777777" w:rsidR="00347871" w:rsidRDefault="00347871" w:rsidP="00347871"/>
    <w:p w14:paraId="599F67CB" w14:textId="77777777" w:rsidR="00347871" w:rsidRDefault="00347871" w:rsidP="00347871">
      <w:pPr>
        <w:pStyle w:val="Heading2"/>
      </w:pPr>
      <w:bookmarkStart w:id="133" w:name="_c6973cd172c2c262c6aa8ad52189a254"/>
      <w:bookmarkStart w:id="134" w:name="_Toc60914159"/>
      <w:r>
        <w:t>Class Identifier</w:t>
      </w:r>
      <w:bookmarkEnd w:id="133"/>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r w:rsidR="009E71B4">
        <w:rPr>
          <w:rFonts w:cs="Arial"/>
        </w:rPr>
        <w:t xml:space="preserve"> </w:t>
      </w:r>
      <w:r w:rsidR="006F72CA">
        <w:rPr>
          <w:rFonts w:cs="Arial"/>
        </w:rPr>
        <w:t>&lt;&lt;Value&gt;&gt;</w:t>
      </w:r>
      <w:bookmarkEnd w:id="134"/>
    </w:p>
    <w:p w14:paraId="535DB887" w14:textId="77777777"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p>
    <w:p w14:paraId="4D7CEE74" w14:textId="77777777" w:rsidR="00347871" w:rsidRDefault="00347871" w:rsidP="00F71BA8"/>
    <w:p w14:paraId="4CD4C90F" w14:textId="77777777" w:rsidR="00347871" w:rsidRDefault="00347871" w:rsidP="00F71BA8">
      <w:r>
        <w:lastRenderedPageBreak/>
        <w:t>[IDEAS] Name: A Representation that identifies a Thing.</w:t>
      </w:r>
    </w:p>
    <w:p w14:paraId="1A321407" w14:textId="77777777" w:rsidR="00347871" w:rsidRDefault="00347871" w:rsidP="00F71BA8">
      <w:r>
        <w:t>[FIBO] Identifier</w:t>
      </w:r>
    </w:p>
    <w:p w14:paraId="0E370047" w14:textId="77777777" w:rsidR="00347871" w:rsidRDefault="00347871" w:rsidP="00F71BA8">
      <w:r>
        <w:t>[CL] Term: expression which denotes an individual, consisting of either a name or, recursively, a function term applied to a sequence of arguments, which are themselves terms</w:t>
      </w:r>
    </w:p>
    <w:p w14:paraId="6F124B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F8B745" w14:textId="77777777" w:rsidR="00347871" w:rsidRDefault="00C64E9A" w:rsidP="00347871">
      <w:pPr>
        <w:ind w:left="360"/>
      </w:pPr>
      <w:hyperlink w:anchor="_1fe331dffce355376f5eddd54d6825ec" w:history="1">
        <w:r w:rsidR="00347871">
          <w:rPr>
            <w:rStyle w:val="Hyperlink"/>
          </w:rPr>
          <w:t>Structured Value</w:t>
        </w:r>
      </w:hyperlink>
    </w:p>
    <w:p w14:paraId="7F9B8DA1" w14:textId="77777777" w:rsidR="00347871" w:rsidRDefault="00347871" w:rsidP="00347871"/>
    <w:p w14:paraId="0D956934" w14:textId="77777777" w:rsidR="00347871" w:rsidRDefault="00347871" w:rsidP="00347871">
      <w:pPr>
        <w:pStyle w:val="Heading2"/>
      </w:pPr>
      <w:bookmarkStart w:id="135" w:name="_766665cefea96e894db6c6aa1fc188c5"/>
      <w:bookmarkStart w:id="136" w:name="_Toc60914160"/>
      <w:r>
        <w:t>Association Identifier in Namespace</w:t>
      </w:r>
      <w:bookmarkEnd w:id="135"/>
      <w:bookmarkEnd w:id="136"/>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r w:rsidR="009E71B4">
        <w:rPr>
          <w:rFonts w:cs="Arial"/>
        </w:rPr>
        <w:t xml:space="preserve"> </w:t>
      </w:r>
    </w:p>
    <w:p w14:paraId="37F1B25A" w14:textId="77777777" w:rsidR="00347871" w:rsidRDefault="00347871" w:rsidP="00F71BA8">
      <w:r>
        <w:t>Relationship defining the namespace within which a unique identifier is defined and unique.</w:t>
      </w:r>
    </w:p>
    <w:p w14:paraId="4E5404F4" w14:textId="77777777" w:rsidR="00347871" w:rsidRDefault="00347871" w:rsidP="00F71BA8"/>
    <w:p w14:paraId="084EF1D1" w14:textId="77777777" w:rsidR="00347871" w:rsidRDefault="00347871" w:rsidP="00F71BA8">
      <w:r>
        <w:t>[ISO 1087] monosemy: relation between designations (3.4.1) and concepts (3.2.1) in a given language in which one designation only relates to one concept</w:t>
      </w:r>
    </w:p>
    <w:p w14:paraId="579F84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BDC23E" w14:textId="77777777" w:rsidR="00347871" w:rsidRDefault="00C64E9A" w:rsidP="00347871">
      <w:pPr>
        <w:ind w:left="360"/>
      </w:pPr>
      <w:hyperlink w:anchor="_93ca486f2e48acdfba148af9d2ab121d" w:history="1">
        <w:r w:rsidR="00347871">
          <w:rPr>
            <w:rStyle w:val="Hyperlink"/>
          </w:rPr>
          <w:t>Extent of Context</w:t>
        </w:r>
      </w:hyperlink>
    </w:p>
    <w:p w14:paraId="13D180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7347B51" w14:textId="0CF168B9" w:rsidR="00347871" w:rsidRDefault="00C64E9A" w:rsidP="00347871">
      <w:pPr>
        <w:ind w:firstLine="720"/>
      </w:pPr>
      <w:r>
        <w:rPr>
          <w:noProof/>
        </w:rPr>
        <w:pict w14:anchorId="733680A0">
          <v:shape id="_x0000_i1113" type="#_x0000_t75" alt="-1464354299.emf" style="width:12pt;height:12pt;visibility:visible;mso-wrap-style:square">
            <v:imagedata r:id="rId29" o:title="-1464354299"/>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f22cdf8557004883ab5bd7e00637cd4c" w:history="1">
        <w:r w:rsidR="00347871">
          <w:rPr>
            <w:rStyle w:val="Hyperlink"/>
          </w:rPr>
          <w:t>Namespace</w:t>
        </w:r>
      </w:hyperlink>
      <w:r w:rsidR="00347871">
        <w:t xml:space="preserve"> [1] </w:t>
      </w:r>
    </w:p>
    <w:p w14:paraId="636BAEBC" w14:textId="77777777" w:rsidR="00347871" w:rsidRDefault="00347871" w:rsidP="004E3AD0">
      <w:pPr>
        <w:pStyle w:val="BodyText"/>
        <w:spacing w:before="60" w:after="120"/>
        <w:ind w:firstLine="720"/>
      </w:pPr>
      <w:r>
        <w:t>The namespace in which an identifier is defined and has a unique value.</w:t>
      </w:r>
    </w:p>
    <w:p w14:paraId="351B5A1C" w14:textId="77777777" w:rsidR="00347871" w:rsidRDefault="00347871" w:rsidP="004E3AD0">
      <w:pPr>
        <w:pStyle w:val="BodyText"/>
        <w:spacing w:before="60" w:after="120"/>
        <w:ind w:firstLine="720"/>
      </w:pPr>
      <w:r>
        <w:t>[FUML] memberNamespace</w:t>
      </w:r>
    </w:p>
    <w:p w14:paraId="755CA8A7" w14:textId="2C86E37F" w:rsidR="00347871" w:rsidRDefault="00C64E9A" w:rsidP="00347871">
      <w:pPr>
        <w:ind w:firstLine="720"/>
      </w:pPr>
      <w:r>
        <w:rPr>
          <w:noProof/>
        </w:rPr>
        <w:pict w14:anchorId="0A6A568C">
          <v:shape id="_x0000_i1114" type="#_x0000_t75" alt="-1464354299.emf" style="width:12pt;height:12pt;visibility:visible;mso-wrap-style:square">
            <v:imagedata r:id="rId29" o:title="-1464354299"/>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r w:rsidR="00347871">
        <w:t xml:space="preserve"> [0..*] </w:t>
      </w:r>
    </w:p>
    <w:p w14:paraId="7EBF0F9E" w14:textId="77777777" w:rsidR="00347871" w:rsidRDefault="00347871" w:rsidP="004E3AD0">
      <w:pPr>
        <w:pStyle w:val="BodyText"/>
        <w:spacing w:before="60" w:after="120"/>
        <w:ind w:firstLine="720"/>
      </w:pPr>
      <w:r>
        <w:t>An Identifier defined within the scope of a namespace.</w:t>
      </w:r>
    </w:p>
    <w:p w14:paraId="02C71178" w14:textId="77777777" w:rsidR="00347871" w:rsidRDefault="00347871" w:rsidP="004E3AD0">
      <w:pPr>
        <w:pStyle w:val="BodyText"/>
        <w:spacing w:before="60" w:after="120"/>
        <w:ind w:firstLine="720"/>
      </w:pPr>
      <w:r>
        <w:t>[FUML] member</w:t>
      </w:r>
    </w:p>
    <w:p w14:paraId="29F5DFD1" w14:textId="77777777" w:rsidR="00347871" w:rsidRDefault="00347871" w:rsidP="00347871"/>
    <w:p w14:paraId="589829BF" w14:textId="77777777" w:rsidR="00347871" w:rsidRDefault="00347871" w:rsidP="00347871">
      <w:pPr>
        <w:pStyle w:val="Heading2"/>
      </w:pPr>
      <w:bookmarkStart w:id="137" w:name="_9db7850b79021b7eb6ddf87616ee9f9e"/>
      <w:bookmarkStart w:id="138" w:name="_Toc60914161"/>
      <w:r>
        <w:t>Association Class Impact</w:t>
      </w:r>
      <w:bookmarkEnd w:id="137"/>
      <w:bookmarkEnd w:id="138"/>
      <w:r w:rsidRPr="003A31EC">
        <w:rPr>
          <w:rFonts w:cs="Arial"/>
        </w:rPr>
        <w:t xml:space="preserve"> </w:t>
      </w:r>
      <w:r>
        <w:rPr>
          <w:rFonts w:cs="Arial"/>
        </w:rPr>
        <w:fldChar w:fldCharType="begin"/>
      </w:r>
      <w:r>
        <w:instrText>XE"</w:instrText>
      </w:r>
      <w:r w:rsidRPr="00413D75">
        <w:rPr>
          <w:rFonts w:cs="Arial"/>
        </w:rPr>
        <w:instrText>Impact</w:instrText>
      </w:r>
      <w:r>
        <w:instrText>"</w:instrText>
      </w:r>
      <w:r>
        <w:rPr>
          <w:rFonts w:cs="Arial"/>
        </w:rPr>
        <w:fldChar w:fldCharType="end"/>
      </w:r>
      <w:r w:rsidR="009E71B4">
        <w:rPr>
          <w:rFonts w:cs="Arial"/>
        </w:rPr>
        <w:t xml:space="preserve"> </w:t>
      </w:r>
    </w:p>
    <w:p w14:paraId="6086668B" w14:textId="77777777" w:rsidR="00347871" w:rsidRDefault="00347871" w:rsidP="00F71BA8">
      <w:r>
        <w:t>Relationship between some entity and another on which it has some kind of impact or effect.</w:t>
      </w:r>
    </w:p>
    <w:p w14:paraId="1F18BA64" w14:textId="169741E7" w:rsidR="00347871" w:rsidRDefault="00C64E9A" w:rsidP="00347871">
      <w:pPr>
        <w:jc w:val="center"/>
      </w:pPr>
      <w:r>
        <w:rPr>
          <w:noProof/>
        </w:rPr>
        <w:pict w14:anchorId="4480A719">
          <v:shape id="Picture 783951430.emf" o:spid="_x0000_i1115" type="#_x0000_t75" alt="783951430.emf" style="width:345pt;height:197.4pt;visibility:visible;mso-wrap-style:square">
            <v:imagedata r:id="rId31" o:title="783951430"/>
          </v:shape>
        </w:pict>
      </w:r>
    </w:p>
    <w:p w14:paraId="12B34448"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Impact</w:t>
      </w:r>
    </w:p>
    <w:p w14:paraId="024F293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1EDF402" w14:textId="77777777" w:rsidR="00347871" w:rsidRDefault="00C64E9A" w:rsidP="00347871">
      <w:pPr>
        <w:ind w:left="360"/>
      </w:pPr>
      <w:hyperlink w:anchor="_9ed633619738f3e7193fcfe187317d60" w:history="1">
        <w:r w:rsidR="00347871">
          <w:rPr>
            <w:rStyle w:val="Hyperlink"/>
          </w:rPr>
          <w:t>Temporally Related</w:t>
        </w:r>
      </w:hyperlink>
    </w:p>
    <w:p w14:paraId="10B6CB52"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FA2C40F" w14:textId="0CF908DB" w:rsidR="00347871" w:rsidRDefault="00C64E9A" w:rsidP="00347871">
      <w:pPr>
        <w:ind w:firstLine="720"/>
      </w:pPr>
      <w:r>
        <w:rPr>
          <w:noProof/>
        </w:rPr>
        <w:lastRenderedPageBreak/>
        <w:pict w14:anchorId="7F1CBFDA">
          <v:shape id="_x0000_i1116" type="#_x0000_t75" alt="-886910290.emf" style="width:12pt;height:12pt;visibility:visible;mso-wrap-style:square">
            <v:imagedata r:id="rId16" o:title="-886910290"/>
          </v:shape>
        </w:pict>
      </w:r>
      <w:r w:rsidR="00347871">
        <w:t xml:space="preserve"> impacts</w:t>
      </w:r>
      <w:r w:rsidR="00347871">
        <w:rPr>
          <w:rFonts w:cs="Arial"/>
        </w:rPr>
        <w:fldChar w:fldCharType="begin"/>
      </w:r>
      <w:r w:rsidR="00347871">
        <w:instrText>XE"</w:instrText>
      </w:r>
      <w:r w:rsidR="00347871" w:rsidRPr="00413D75">
        <w:rPr>
          <w:rFonts w:cs="Arial"/>
        </w:rPr>
        <w:instrText>impacts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24840ED" w14:textId="77777777" w:rsidR="00347871" w:rsidRDefault="00347871" w:rsidP="004E3AD0">
      <w:pPr>
        <w:pStyle w:val="BodyText"/>
        <w:spacing w:before="60" w:after="120"/>
        <w:ind w:firstLine="720"/>
      </w:pPr>
      <w:r>
        <w:t>Entity that the subject entity impacts in any way.</w:t>
      </w:r>
    </w:p>
    <w:p w14:paraId="18EF96E5" w14:textId="095FF386" w:rsidR="00347871" w:rsidRDefault="00C64E9A" w:rsidP="00347871">
      <w:pPr>
        <w:ind w:firstLine="720"/>
      </w:pPr>
      <w:r>
        <w:rPr>
          <w:noProof/>
        </w:rPr>
        <w:pict w14:anchorId="14AE9A3E">
          <v:shape id="_x0000_i1117" type="#_x0000_t75" alt="-886910290.emf" style="width:12pt;height:12pt;visibility:visible;mso-wrap-style:square">
            <v:imagedata r:id="rId16" o:title="-886910290"/>
          </v:shape>
        </w:pict>
      </w:r>
      <w:r w:rsidR="00347871">
        <w:t xml:space="preserve"> impacted by</w:t>
      </w:r>
      <w:r w:rsidR="00347871">
        <w:rPr>
          <w:rFonts w:cs="Arial"/>
        </w:rPr>
        <w:fldChar w:fldCharType="begin"/>
      </w:r>
      <w:r w:rsidR="00347871">
        <w:instrText>XE"</w:instrText>
      </w:r>
      <w:r w:rsidR="00347871" w:rsidRPr="00413D75">
        <w:rPr>
          <w:rFonts w:cs="Arial"/>
        </w:rPr>
        <w:instrText>impacted by</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3A7C9E04" w14:textId="77777777" w:rsidR="00347871" w:rsidRDefault="00347871" w:rsidP="004E3AD0">
      <w:pPr>
        <w:pStyle w:val="BodyText"/>
        <w:spacing w:before="60" w:after="120"/>
        <w:ind w:firstLine="720"/>
      </w:pPr>
      <w:r>
        <w:t>Entity that is impacted by another in any way..</w:t>
      </w:r>
    </w:p>
    <w:p w14:paraId="59C6DC96" w14:textId="77777777" w:rsidR="00347871" w:rsidRDefault="00347871" w:rsidP="00347871"/>
    <w:p w14:paraId="3D095E3A" w14:textId="77777777" w:rsidR="00347871" w:rsidRDefault="00347871" w:rsidP="00347871">
      <w:pPr>
        <w:pStyle w:val="Heading2"/>
      </w:pPr>
      <w:bookmarkStart w:id="139" w:name="_f2f3735a98b6ee1b11d4d15ecc9679bd"/>
      <w:bookmarkStart w:id="140" w:name="_Toc60914162"/>
      <w:r>
        <w:t>Class IRI Identifier</w:t>
      </w:r>
      <w:bookmarkEnd w:id="139"/>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r w:rsidR="009E71B4">
        <w:rPr>
          <w:rFonts w:cs="Arial"/>
        </w:rPr>
        <w:t xml:space="preserve"> </w:t>
      </w:r>
      <w:r w:rsidR="006F72CA">
        <w:rPr>
          <w:rFonts w:cs="Arial"/>
        </w:rPr>
        <w:t>&lt;&lt;Value&gt;&gt;</w:t>
      </w:r>
      <w:bookmarkEnd w:id="140"/>
    </w:p>
    <w:p w14:paraId="2B70BAF4" w14:textId="77777777" w:rsidR="00347871" w:rsidRDefault="00347871" w:rsidP="00F71BA8">
      <w:r>
        <w:t>A IRI/URI Identifier for an entity, as defined in [RFC3987].</w:t>
      </w:r>
    </w:p>
    <w:p w14:paraId="1EC0DAFD" w14:textId="77777777" w:rsidR="00347871" w:rsidRDefault="00347871" w:rsidP="00F71BA8"/>
    <w:p w14:paraId="679DE629" w14:textId="77777777" w:rsidR="00347871" w:rsidRDefault="00347871" w:rsidP="00F71BA8">
      <w:r>
        <w:t>[FIBO] anyURI</w:t>
      </w:r>
    </w:p>
    <w:p w14:paraId="2F93B3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53375D" w14:textId="77777777" w:rsidR="00347871" w:rsidRDefault="00C64E9A" w:rsidP="00347871">
      <w:pPr>
        <w:ind w:left="360"/>
      </w:pPr>
      <w:hyperlink w:anchor="_e939c114585b756d82c6b05f16701eba" w:history="1">
        <w:r w:rsidR="00347871">
          <w:rPr>
            <w:rStyle w:val="Hyperlink"/>
          </w:rPr>
          <w:t>Technical Identifier</w:t>
        </w:r>
      </w:hyperlink>
    </w:p>
    <w:p w14:paraId="237FDE2D" w14:textId="77777777" w:rsidR="00347871" w:rsidRDefault="00347871" w:rsidP="00347871"/>
    <w:p w14:paraId="7B7B33B2" w14:textId="77777777" w:rsidR="00347871" w:rsidRDefault="00347871" w:rsidP="00347871">
      <w:pPr>
        <w:pStyle w:val="Heading2"/>
      </w:pPr>
      <w:bookmarkStart w:id="141" w:name="_4fe2a0b97ea7a3db28c2db6f67c0a550"/>
      <w:bookmarkStart w:id="142" w:name="_Toc60914163"/>
      <w:r>
        <w:t>Class Name</w:t>
      </w:r>
      <w:bookmarkEnd w:id="141"/>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r w:rsidR="009E71B4">
        <w:rPr>
          <w:rFonts w:cs="Arial"/>
        </w:rPr>
        <w:t xml:space="preserve"> </w:t>
      </w:r>
      <w:r w:rsidR="006F72CA">
        <w:rPr>
          <w:rFonts w:cs="Arial"/>
        </w:rPr>
        <w:t>&lt;&lt;Value&gt;&gt;</w:t>
      </w:r>
      <w:bookmarkEnd w:id="142"/>
    </w:p>
    <w:p w14:paraId="407B1B37" w14:textId="77777777" w:rsidR="00347871" w:rsidRDefault="00347871" w:rsidP="00F71BA8">
      <w:r>
        <w:t>A word or set of words by which a person, animal, place, or thing is known, addressed, or referred to. Names are not necessarily unique.</w:t>
      </w:r>
    </w:p>
    <w:p w14:paraId="4DCFE805" w14:textId="77777777" w:rsidR="00347871" w:rsidRDefault="00347871" w:rsidP="00F71BA8"/>
    <w:p w14:paraId="3C04D5E4" w14:textId="77777777" w:rsidR="00347871" w:rsidRDefault="00347871" w:rsidP="00F71BA8">
      <w:r>
        <w:t>[IDEAS] Name: A Representation that identifies a Thing.</w:t>
      </w:r>
    </w:p>
    <w:p w14:paraId="208E7002" w14:textId="77777777" w:rsidR="00347871" w:rsidRDefault="00347871" w:rsidP="00F71BA8"/>
    <w:p w14:paraId="136BD0F3" w14:textId="77777777" w:rsidR="00347871" w:rsidRDefault="00347871" w:rsidP="00F71BA8">
      <w:r>
        <w:t>[CL] Discourse Name</w:t>
      </w:r>
    </w:p>
    <w:p w14:paraId="2A3BB4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770BEC" w14:textId="77777777" w:rsidR="00347871" w:rsidRDefault="00C64E9A" w:rsidP="00347871">
      <w:pPr>
        <w:ind w:left="360"/>
      </w:pPr>
      <w:hyperlink w:anchor="_c022e1fa04a641d7856a5f4fbac2d96d" w:history="1">
        <w:r w:rsidR="00347871">
          <w:rPr>
            <w:rStyle w:val="Hyperlink"/>
          </w:rPr>
          <w:t>Text Identifier</w:t>
        </w:r>
      </w:hyperlink>
    </w:p>
    <w:p w14:paraId="2511353A" w14:textId="77777777" w:rsidR="00347871" w:rsidRDefault="00347871" w:rsidP="00347871"/>
    <w:p w14:paraId="2033B968" w14:textId="77777777" w:rsidR="00347871" w:rsidRDefault="00347871" w:rsidP="00347871">
      <w:pPr>
        <w:pStyle w:val="Heading2"/>
      </w:pPr>
      <w:bookmarkStart w:id="143" w:name="_f22cdf8557004883ab5bd7e00637cd4c"/>
      <w:bookmarkStart w:id="144" w:name="_Toc60914164"/>
      <w:r>
        <w:t>Class Namespace</w:t>
      </w:r>
      <w:bookmarkEnd w:id="143"/>
      <w:bookmarkEnd w:id="144"/>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r w:rsidR="009E71B4">
        <w:rPr>
          <w:rFonts w:cs="Arial"/>
        </w:rPr>
        <w:t xml:space="preserve"> </w:t>
      </w:r>
    </w:p>
    <w:p w14:paraId="7B5C7B42" w14:textId="77777777" w:rsidR="00347871" w:rsidRDefault="00347871" w:rsidP="00F71BA8">
      <w:r>
        <w:t>A namespace is a context that provides a way to make identifiers unique and identify exactly one entity. For example, the Virginia driver's license division provides unique driver's license numbers.</w:t>
      </w:r>
    </w:p>
    <w:p w14:paraId="25F180D3" w14:textId="77777777" w:rsidR="00347871" w:rsidRDefault="00347871" w:rsidP="00F71BA8"/>
    <w:p w14:paraId="3CE7DD38" w14:textId="77777777" w:rsidR="00347871" w:rsidRDefault="00347871" w:rsidP="00F71BA8">
      <w:r>
        <w:t>Similar to [IDEAS] UniqueNamingScheme: A NamingScheme where different Names will not contain tokens of the same Representation Type.</w:t>
      </w:r>
    </w:p>
    <w:p w14:paraId="261E7A86" w14:textId="77777777" w:rsidR="00347871" w:rsidRDefault="00347871" w:rsidP="00F71BA8">
      <w:r>
        <w:t>Note: SMIF identifiers are not instances of their namespace.</w:t>
      </w:r>
    </w:p>
    <w:p w14:paraId="7A4F1D99" w14:textId="77777777" w:rsidR="00347871" w:rsidRDefault="00347871" w:rsidP="00F71BA8"/>
    <w:p w14:paraId="482F7C41" w14:textId="77777777" w:rsidR="00347871" w:rsidRDefault="00347871" w:rsidP="00F71BA8">
      <w:r>
        <w:t>[FIBO] IdentificationScheme: system for allocating identifiers to objects</w:t>
      </w:r>
    </w:p>
    <w:p w14:paraId="60BEA540" w14:textId="77777777" w:rsidR="00347871" w:rsidRDefault="00347871" w:rsidP="00F71BA8"/>
    <w:p w14:paraId="0CD667B6" w14:textId="77777777" w:rsidR="00347871" w:rsidRDefault="00347871" w:rsidP="00F71BA8">
      <w:r>
        <w:t>[ISO 1087] terminology 1: set of designations (3.4.1) belonging to one special language (3.1.3)</w:t>
      </w:r>
    </w:p>
    <w:p w14:paraId="18557455" w14:textId="77777777" w:rsidR="00347871" w:rsidRDefault="00347871" w:rsidP="00F71BA8"/>
    <w:p w14:paraId="215C91BC" w14:textId="77777777" w:rsidR="00347871" w:rsidRDefault="00347871" w:rsidP="00F71BA8">
      <w:r>
        <w:t>[FUML] Namespace</w:t>
      </w:r>
    </w:p>
    <w:p w14:paraId="774F9D41" w14:textId="77777777" w:rsidR="00347871" w:rsidRDefault="00347871" w:rsidP="00F71BA8"/>
    <w:p w14:paraId="4450BD26" w14:textId="77777777" w:rsidR="00347871" w:rsidRDefault="00347871" w:rsidP="00F71BA8">
      <w:r>
        <w:t>[CL] Vocabulary</w:t>
      </w:r>
    </w:p>
    <w:p w14:paraId="6875426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58257D0" w14:textId="77777777" w:rsidR="00347871" w:rsidRDefault="00C64E9A" w:rsidP="00347871">
      <w:pPr>
        <w:ind w:left="360"/>
      </w:pPr>
      <w:hyperlink w:anchor="_aa050de8310b74df540d7772f2579de8" w:history="1">
        <w:r w:rsidR="00347871">
          <w:rPr>
            <w:rStyle w:val="Hyperlink"/>
          </w:rPr>
          <w:t>Identifiable Thing</w:t>
        </w:r>
      </w:hyperlink>
    </w:p>
    <w:p w14:paraId="246FCF4F" w14:textId="77777777" w:rsidR="00347871" w:rsidRDefault="00347871" w:rsidP="00347871"/>
    <w:p w14:paraId="7070D034" w14:textId="77777777" w:rsidR="00347871" w:rsidRDefault="00347871" w:rsidP="00347871">
      <w:pPr>
        <w:pStyle w:val="Heading2"/>
      </w:pPr>
      <w:bookmarkStart w:id="145" w:name="_3fe07d17b4d6eca72ef72df01b37fec1"/>
      <w:bookmarkStart w:id="146" w:name="_Toc60914165"/>
      <w:r>
        <w:t>Association Naming</w:t>
      </w:r>
      <w:bookmarkEnd w:id="145"/>
      <w:bookmarkEnd w:id="146"/>
      <w:r w:rsidRPr="003A31EC">
        <w:rPr>
          <w:rFonts w:cs="Arial"/>
        </w:rPr>
        <w:t xml:space="preserve"> </w:t>
      </w:r>
      <w:r>
        <w:rPr>
          <w:rFonts w:cs="Arial"/>
        </w:rPr>
        <w:fldChar w:fldCharType="begin"/>
      </w:r>
      <w:r>
        <w:instrText>XE"</w:instrText>
      </w:r>
      <w:r w:rsidRPr="00413D75">
        <w:rPr>
          <w:rFonts w:cs="Arial"/>
        </w:rPr>
        <w:instrText>Naming</w:instrText>
      </w:r>
      <w:r>
        <w:instrText>"</w:instrText>
      </w:r>
      <w:r>
        <w:rPr>
          <w:rFonts w:cs="Arial"/>
        </w:rPr>
        <w:fldChar w:fldCharType="end"/>
      </w:r>
      <w:r w:rsidR="009E71B4">
        <w:rPr>
          <w:rFonts w:cs="Arial"/>
        </w:rPr>
        <w:t xml:space="preserve"> </w:t>
      </w:r>
    </w:p>
    <w:p w14:paraId="32F0582C" w14:textId="77777777" w:rsidR="00347871" w:rsidRDefault="00347871" w:rsidP="00F71BA8">
      <w:r>
        <w:t>Relationship defining a human meaningfully name for an entity.</w:t>
      </w:r>
    </w:p>
    <w:p w14:paraId="49735E6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FAA8FB" w14:textId="77777777" w:rsidR="00347871" w:rsidRDefault="00C64E9A" w:rsidP="00347871">
      <w:pPr>
        <w:ind w:left="360"/>
      </w:pPr>
      <w:hyperlink w:anchor="_8e4de93ef9f519c03db231a6d1aeea59" w:history="1">
        <w:r w:rsidR="00347871">
          <w:rPr>
            <w:rStyle w:val="Hyperlink"/>
          </w:rPr>
          <w:t>Identification</w:t>
        </w:r>
      </w:hyperlink>
    </w:p>
    <w:p w14:paraId="50318B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17B485E7" w14:textId="2B547B70" w:rsidR="00347871" w:rsidRDefault="00C64E9A" w:rsidP="00347871">
      <w:pPr>
        <w:ind w:firstLine="720"/>
      </w:pPr>
      <w:r>
        <w:rPr>
          <w:noProof/>
        </w:rPr>
        <w:pict w14:anchorId="48D4EB52">
          <v:shape id="_x0000_i1118" type="#_x0000_t75" alt="-1464354299.emf" style="width:12pt;height:12pt;visibility:visible;mso-wrap-style:square">
            <v:imagedata r:id="rId29" o:title="-1464354299"/>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[1..*] </w:t>
      </w:r>
    </w:p>
    <w:p w14:paraId="0381B8E0" w14:textId="77777777" w:rsidR="00347871" w:rsidRDefault="00347871" w:rsidP="004E3AD0">
      <w:pPr>
        <w:pStyle w:val="BodyText"/>
        <w:spacing w:before="60" w:after="120"/>
        <w:ind w:firstLine="720"/>
      </w:pPr>
      <w:r>
        <w:t>An entity named by a name.</w:t>
      </w:r>
    </w:p>
    <w:p w14:paraId="229E2791" w14:textId="291184F0" w:rsidR="00347871" w:rsidRDefault="00C64E9A" w:rsidP="00347871">
      <w:pPr>
        <w:ind w:firstLine="720"/>
      </w:pPr>
      <w:r>
        <w:rPr>
          <w:noProof/>
        </w:rPr>
        <w:pict w14:anchorId="34D6A1FF">
          <v:shape id="_x0000_i1119" type="#_x0000_t75" alt="-1464354299.emf" style="width:12pt;height:12pt;visibility:visible;mso-wrap-style:square">
            <v:imagedata r:id="rId29" o:title="-1464354299"/>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4fe2a0b97ea7a3db28c2db6f67c0a550" w:history="1">
        <w:r w:rsidR="00347871">
          <w:rPr>
            <w:rStyle w:val="Hyperlink"/>
          </w:rPr>
          <w:t>Name</w:t>
        </w:r>
      </w:hyperlink>
      <w:r w:rsidR="00347871">
        <w:t xml:space="preserve"> [*] </w:t>
      </w:r>
    </w:p>
    <w:p w14:paraId="2860B660" w14:textId="77777777" w:rsidR="00347871" w:rsidRDefault="00347871" w:rsidP="004E3AD0">
      <w:pPr>
        <w:pStyle w:val="BodyText"/>
        <w:spacing w:before="60" w:after="120"/>
        <w:ind w:firstLine="720"/>
      </w:pPr>
      <w:r>
        <w:t>A human meaningful name for an entity.</w:t>
      </w:r>
    </w:p>
    <w:p w14:paraId="21414C68" w14:textId="77777777" w:rsidR="00347871" w:rsidRDefault="00347871" w:rsidP="004E3AD0">
      <w:pPr>
        <w:pStyle w:val="BodyText"/>
        <w:spacing w:before="60" w:after="120"/>
        <w:ind w:firstLine="720"/>
      </w:pPr>
      <w:r>
        <w:t>[FIBO] hasName: that by which some thing is known; may apply to anything</w:t>
      </w:r>
    </w:p>
    <w:p w14:paraId="611CE8DA" w14:textId="77777777" w:rsidR="00347871" w:rsidRDefault="00347871" w:rsidP="004E3AD0">
      <w:pPr>
        <w:pStyle w:val="BodyText"/>
        <w:spacing w:before="60" w:after="120"/>
        <w:ind w:firstLine="720"/>
      </w:pPr>
    </w:p>
    <w:p w14:paraId="2D1DE071" w14:textId="77777777" w:rsidR="00347871" w:rsidRDefault="00347871" w:rsidP="004E3AD0">
      <w:pPr>
        <w:pStyle w:val="BodyText"/>
        <w:spacing w:before="60" w:after="120"/>
        <w:ind w:firstLine="720"/>
      </w:pPr>
      <w:r>
        <w:t>[OWL] rdfs:label</w:t>
      </w:r>
    </w:p>
    <w:p w14:paraId="6E382272" w14:textId="77777777" w:rsidR="00347871" w:rsidRDefault="00347871" w:rsidP="00347871"/>
    <w:p w14:paraId="7A8E4F9E" w14:textId="77777777" w:rsidR="00347871" w:rsidRDefault="00347871" w:rsidP="00347871">
      <w:pPr>
        <w:pStyle w:val="Heading2"/>
      </w:pPr>
      <w:bookmarkStart w:id="147" w:name="_8641ea2fcd35dd7363f15c022feb9db1"/>
      <w:bookmarkStart w:id="148" w:name="_Toc60914166"/>
      <w:r>
        <w:t>Association Negation</w:t>
      </w:r>
      <w:bookmarkEnd w:id="147"/>
      <w:bookmarkEnd w:id="148"/>
      <w:r w:rsidRPr="003A31EC">
        <w:rPr>
          <w:rFonts w:cs="Arial"/>
        </w:rPr>
        <w:t xml:space="preserve"> </w:t>
      </w:r>
      <w:r>
        <w:rPr>
          <w:rFonts w:cs="Arial"/>
        </w:rPr>
        <w:fldChar w:fldCharType="begin"/>
      </w:r>
      <w:r>
        <w:instrText>XE"</w:instrText>
      </w:r>
      <w:r w:rsidRPr="00413D75">
        <w:rPr>
          <w:rFonts w:cs="Arial"/>
        </w:rPr>
        <w:instrText>Negation</w:instrText>
      </w:r>
      <w:r>
        <w:instrText>"</w:instrText>
      </w:r>
      <w:r>
        <w:rPr>
          <w:rFonts w:cs="Arial"/>
        </w:rPr>
        <w:fldChar w:fldCharType="end"/>
      </w:r>
      <w:r w:rsidR="009E71B4">
        <w:rPr>
          <w:rFonts w:cs="Arial"/>
        </w:rPr>
        <w:t xml:space="preserve"> </w:t>
      </w:r>
    </w:p>
    <w:p w14:paraId="4091694B" w14:textId="77777777" w:rsidR="00347871" w:rsidRDefault="00347871" w:rsidP="00F71BA8">
      <w:r>
        <w:t xml:space="preserve">An assertion relationship between a context and the propositions negated (FALSE) within that context. The &lt;negates&gt; proposition is asserted as FALSE for all things contextualized by the &lt;negated within&gt; context. Assertion or negation of truth is not absolute, it is relative to the context. </w:t>
      </w:r>
    </w:p>
    <w:p w14:paraId="258136B1" w14:textId="77777777" w:rsidR="00347871" w:rsidRDefault="00347871" w:rsidP="00F71BA8">
      <w:r>
        <w:t>[CL] Negation+Implication</w:t>
      </w:r>
    </w:p>
    <w:p w14:paraId="691BF2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0453004" w14:textId="0A0665E9" w:rsidR="00347871" w:rsidRDefault="00C64E9A" w:rsidP="00347871">
      <w:pPr>
        <w:ind w:firstLine="720"/>
      </w:pPr>
      <w:r>
        <w:rPr>
          <w:noProof/>
        </w:rPr>
        <w:pict w14:anchorId="0DB23E22">
          <v:shape id="_x0000_i1120" type="#_x0000_t75" alt="-1464354299.emf" style="width:12pt;height:12pt;visibility:visible;mso-wrap-style:square">
            <v:imagedata r:id="rId29" o:title="-1464354299"/>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2950096F" w14:textId="77777777" w:rsidR="00347871" w:rsidRDefault="00347871" w:rsidP="004E3AD0">
      <w:pPr>
        <w:pStyle w:val="BodyText"/>
        <w:spacing w:before="60" w:after="120"/>
        <w:ind w:firstLine="720"/>
      </w:pPr>
      <w:r>
        <w:t>Proposition that is negatively asserted (must be FALSE) for anything contextualized by a context.</w:t>
      </w:r>
    </w:p>
    <w:p w14:paraId="7E86A416" w14:textId="77777777" w:rsidR="00347871" w:rsidRDefault="00347871" w:rsidP="004E3AD0">
      <w:pPr>
        <w:pStyle w:val="BodyText"/>
        <w:spacing w:before="60" w:after="120"/>
        <w:ind w:firstLine="720"/>
      </w:pPr>
      <w:r>
        <w:t>As types are a context, types may assert or negate a proposition for their instances.</w:t>
      </w:r>
    </w:p>
    <w:p w14:paraId="0E51EC1D" w14:textId="7442AF59" w:rsidR="00347871" w:rsidRDefault="00C64E9A" w:rsidP="00347871">
      <w:pPr>
        <w:ind w:firstLine="720"/>
      </w:pPr>
      <w:r>
        <w:rPr>
          <w:noProof/>
        </w:rPr>
        <w:pict w14:anchorId="3618E62A">
          <v:shape id="_x0000_i1121" type="#_x0000_t75" alt="-1464354299.emf" style="width:12pt;height:12pt;visibility:visible;mso-wrap-style:square">
            <v:imagedata r:id="rId29" o:title="-1464354299"/>
          </v:shape>
        </w:pict>
      </w:r>
      <w:r w:rsidR="00347871">
        <w:t xml:space="preserve"> negated within</w:t>
      </w:r>
      <w:r w:rsidR="00347871">
        <w:rPr>
          <w:rFonts w:cs="Arial"/>
        </w:rPr>
        <w:fldChar w:fldCharType="begin"/>
      </w:r>
      <w:r w:rsidR="00347871">
        <w:instrText>XE"</w:instrText>
      </w:r>
      <w:r w:rsidR="00347871" w:rsidRPr="00413D75">
        <w:rPr>
          <w:rFonts w:cs="Arial"/>
        </w:rPr>
        <w:instrText>negated within</w:instrText>
      </w:r>
      <w:r w:rsidR="00347871">
        <w:instrText>"</w:instrText>
      </w:r>
      <w:r w:rsidR="00347871">
        <w:rPr>
          <w:rFonts w:cs="Arial"/>
        </w:rPr>
        <w:fldChar w:fldCharType="end"/>
      </w:r>
      <w:r w:rsidR="00347871">
        <w:t xml:space="preserve"> : </w:t>
      </w:r>
      <w:hyperlink w:anchor="_03a263ab0765501d19eb2e8b9bcb2c2b" w:history="1">
        <w:r w:rsidR="00347871">
          <w:rPr>
            <w:rStyle w:val="Hyperlink"/>
          </w:rPr>
          <w:t>Context</w:t>
        </w:r>
      </w:hyperlink>
      <w:r w:rsidR="00347871">
        <w:t xml:space="preserve"> [*] </w:t>
      </w:r>
    </w:p>
    <w:p w14:paraId="77DBBB6B" w14:textId="77777777" w:rsidR="00347871" w:rsidRDefault="00347871" w:rsidP="004E3AD0">
      <w:pPr>
        <w:pStyle w:val="BodyText"/>
        <w:spacing w:before="60" w:after="120"/>
        <w:ind w:firstLine="720"/>
      </w:pPr>
      <w:r>
        <w:t>Context in which a proposition is negated (required to be FALSE). Anything contextualized by the context is subject to the proposition.</w:t>
      </w:r>
    </w:p>
    <w:p w14:paraId="43B2027D" w14:textId="77777777" w:rsidR="00347871" w:rsidRDefault="00347871" w:rsidP="00347871"/>
    <w:p w14:paraId="1F1650C0" w14:textId="77777777" w:rsidR="00347871" w:rsidRDefault="00347871" w:rsidP="00347871">
      <w:pPr>
        <w:pStyle w:val="Heading2"/>
      </w:pPr>
      <w:bookmarkStart w:id="149" w:name="_a080ab8fc398e023d82d82d4af073302"/>
      <w:bookmarkStart w:id="150" w:name="_Toc60914167"/>
      <w:r>
        <w:t>Class Phase Type</w:t>
      </w:r>
      <w:bookmarkEnd w:id="149"/>
      <w:bookmarkEnd w:id="150"/>
      <w:r w:rsidRPr="003A31EC">
        <w:rPr>
          <w:rFonts w:cs="Arial"/>
        </w:rPr>
        <w:t xml:space="preserve"> </w:t>
      </w:r>
      <w:r>
        <w:rPr>
          <w:rFonts w:cs="Arial"/>
        </w:rPr>
        <w:fldChar w:fldCharType="begin"/>
      </w:r>
      <w:r>
        <w:instrText>XE"</w:instrText>
      </w:r>
      <w:r w:rsidRPr="00413D75">
        <w:rPr>
          <w:rFonts w:cs="Arial"/>
        </w:rPr>
        <w:instrText>Phase Type</w:instrText>
      </w:r>
      <w:r>
        <w:instrText>"</w:instrText>
      </w:r>
      <w:r>
        <w:rPr>
          <w:rFonts w:cs="Arial"/>
        </w:rPr>
        <w:fldChar w:fldCharType="end"/>
      </w:r>
      <w:r w:rsidR="009E71B4">
        <w:rPr>
          <w:rFonts w:cs="Arial"/>
        </w:rPr>
        <w:t xml:space="preserve"> </w:t>
      </w:r>
    </w:p>
    <w:p w14:paraId="36249956" w14:textId="77777777" w:rsidR="00347871" w:rsidRDefault="00347871" w:rsidP="00F71BA8">
      <w:r>
        <w:t>A phase (or state) is a static characteristic of something that exists for limited time(s).  Something takes on or looses a phase as a result of some event. E,g, Teenager, living, closed invoice.</w:t>
      </w:r>
    </w:p>
    <w:p w14:paraId="351B4BF0" w14:textId="77777777" w:rsidR="00347871" w:rsidRDefault="00347871" w:rsidP="00F71BA8">
      <w:r>
        <w:t>A Phase is a situation in that there is a situation coincident with each phase.</w:t>
      </w:r>
    </w:p>
    <w:p w14:paraId="733D0BE7" w14:textId="77777777" w:rsidR="00347871" w:rsidRDefault="00347871" w:rsidP="00F71BA8"/>
    <w:p w14:paraId="07FE9555" w14:textId="77777777" w:rsidR="00347871" w:rsidRDefault="00347871" w:rsidP="00F71BA8">
      <w:r>
        <w:t>[Guizzardi] (Phased-Sortal): Let PS be a universal and let S be a</w:t>
      </w:r>
    </w:p>
    <w:p w14:paraId="4CB38D75" w14:textId="77777777" w:rsidR="00347871" w:rsidRDefault="00347871" w:rsidP="00F71BA8">
      <w:r>
        <w:t>substance sortal specialized (restricted by) PS. Now, let extw(~PS) = extw(S) \ extw(PS)</w:t>
      </w:r>
    </w:p>
    <w:p w14:paraId="1F46A875" w14:textId="77777777" w:rsidR="00347871" w:rsidRDefault="00347871" w:rsidP="00F71BA8">
      <w:r>
        <w:t>be the complement of the extension of PS in world w. In this formula, the</w:t>
      </w:r>
    </w:p>
    <w:p w14:paraId="74B95A01" w14:textId="77777777" w:rsidR="00347871" w:rsidRDefault="00347871" w:rsidP="00F71BA8">
      <w:r>
        <w:t>symbol \ represents the set theoretical operation of set difference. The</w:t>
      </w:r>
    </w:p>
    <w:p w14:paraId="05BEDFD6" w14:textId="77777777" w:rsidR="00347871" w:rsidRDefault="00347871" w:rsidP="00F71BA8">
      <w:r>
        <w:t>universal PS is a phased-sortal iff for all worlds w ∈ W, there is a w ∈ W such</w:t>
      </w:r>
    </w:p>
    <w:p w14:paraId="069DD7CF" w14:textId="77777777" w:rsidR="00347871" w:rsidRDefault="00347871" w:rsidP="00F71BA8">
      <w:r>
        <w:t>that extw(PS) ∩ extw(~PS) ≠ ∅</w:t>
      </w:r>
    </w:p>
    <w:p w14:paraId="706CC3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86221A" w14:textId="77777777" w:rsidR="00347871" w:rsidRDefault="00C64E9A" w:rsidP="00347871">
      <w:pPr>
        <w:ind w:left="360"/>
      </w:pPr>
      <w:hyperlink w:anchor="_b66933481bbd493f7b05e550e94de306" w:history="1">
        <w:r w:rsidR="00347871">
          <w:rPr>
            <w:rStyle w:val="Hyperlink"/>
          </w:rPr>
          <w:t>Facet Type</w:t>
        </w:r>
      </w:hyperlink>
    </w:p>
    <w:p w14:paraId="0FD70EF3" w14:textId="77777777" w:rsidR="00347871" w:rsidRDefault="00347871" w:rsidP="00347871"/>
    <w:p w14:paraId="4865290A" w14:textId="77777777" w:rsidR="00347871" w:rsidRDefault="00347871" w:rsidP="00347871">
      <w:pPr>
        <w:pStyle w:val="Heading2"/>
      </w:pPr>
      <w:bookmarkStart w:id="151" w:name="_ca71d72773ef28625d8e2a159f847dd2"/>
      <w:bookmarkStart w:id="152" w:name="_Toc60914168"/>
      <w:r>
        <w:t>Association Prefered Identification</w:t>
      </w:r>
      <w:bookmarkEnd w:id="151"/>
      <w:bookmarkEnd w:id="152"/>
      <w:r w:rsidRPr="003A31EC">
        <w:rPr>
          <w:rFonts w:cs="Arial"/>
        </w:rPr>
        <w:t xml:space="preserve"> </w:t>
      </w:r>
      <w:r>
        <w:rPr>
          <w:rFonts w:cs="Arial"/>
        </w:rPr>
        <w:fldChar w:fldCharType="begin"/>
      </w:r>
      <w:r>
        <w:instrText>XE"</w:instrText>
      </w:r>
      <w:r w:rsidRPr="00413D75">
        <w:rPr>
          <w:rFonts w:cs="Arial"/>
        </w:rPr>
        <w:instrText>Prefered Identification</w:instrText>
      </w:r>
      <w:r>
        <w:instrText>"</w:instrText>
      </w:r>
      <w:r>
        <w:rPr>
          <w:rFonts w:cs="Arial"/>
        </w:rPr>
        <w:fldChar w:fldCharType="end"/>
      </w:r>
      <w:r w:rsidR="009E71B4">
        <w:rPr>
          <w:rFonts w:cs="Arial"/>
        </w:rPr>
        <w:t xml:space="preserve"> </w:t>
      </w:r>
    </w:p>
    <w:p w14:paraId="6BE43747" w14:textId="77777777" w:rsidR="00347871" w:rsidRDefault="00347871" w:rsidP="00F71BA8">
      <w:r>
        <w:t>Relationship defining the preferred identifier for an entity.</w:t>
      </w:r>
    </w:p>
    <w:p w14:paraId="2D29860C" w14:textId="77777777" w:rsidR="00347871" w:rsidRDefault="00347871" w:rsidP="00F71BA8"/>
    <w:p w14:paraId="2D083987" w14:textId="77777777" w:rsidR="00347871" w:rsidRDefault="00347871" w:rsidP="00F71BA8">
      <w:r>
        <w:t>[ISO 1087] preferred term: term (3.4.3) rated according to the scale of the term acceptability rating (3.4.14) as the primary term for a given concept (3.2.1)</w:t>
      </w:r>
    </w:p>
    <w:p w14:paraId="2F93A8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AA0ED7" w14:textId="77777777" w:rsidR="00347871" w:rsidRDefault="00C64E9A" w:rsidP="00347871">
      <w:pPr>
        <w:ind w:left="360"/>
      </w:pPr>
      <w:hyperlink w:anchor="_8e4de93ef9f519c03db231a6d1aeea59" w:history="1">
        <w:r w:rsidR="00347871">
          <w:rPr>
            <w:rStyle w:val="Hyperlink"/>
          </w:rPr>
          <w:t>Identification</w:t>
        </w:r>
      </w:hyperlink>
    </w:p>
    <w:p w14:paraId="6D0830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E3611F8" w14:textId="66C8F911" w:rsidR="00347871" w:rsidRDefault="00C64E9A" w:rsidP="00347871">
      <w:pPr>
        <w:ind w:firstLine="720"/>
      </w:pPr>
      <w:r>
        <w:rPr>
          <w:noProof/>
        </w:rPr>
        <w:pict w14:anchorId="0805EFB0">
          <v:shape id="_x0000_i1122" type="#_x0000_t75" alt="-1464354299.emf" style="width:12pt;height:12pt;visibility:visible;mso-wrap-style:square">
            <v:imagedata r:id="rId29" o:title="-146435429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c6973cd172c2c262c6aa8ad52189a254" w:history="1">
        <w:r w:rsidR="00347871">
          <w:rPr>
            <w:rStyle w:val="Hyperlink"/>
          </w:rPr>
          <w:t>Identifier</w:t>
        </w:r>
      </w:hyperlink>
      <w:r w:rsidR="00347871">
        <w:t xml:space="preserve"> [0..1] </w:t>
      </w:r>
    </w:p>
    <w:p w14:paraId="2B5C519A" w14:textId="77777777" w:rsidR="00347871" w:rsidRDefault="00347871" w:rsidP="004E3AD0">
      <w:pPr>
        <w:pStyle w:val="BodyText"/>
        <w:spacing w:before="60" w:after="120"/>
        <w:ind w:firstLine="720"/>
      </w:pPr>
      <w:r>
        <w:t>Default identifier to use for an entity.</w:t>
      </w:r>
    </w:p>
    <w:p w14:paraId="0FB35A30" w14:textId="77777777" w:rsidR="00347871" w:rsidRDefault="00347871" w:rsidP="004E3AD0">
      <w:pPr>
        <w:pStyle w:val="BodyText"/>
        <w:spacing w:before="60" w:after="120"/>
        <w:ind w:firstLine="720"/>
      </w:pPr>
      <w:r>
        <w:t>Where multiple identifiers are preferred in differing context any method for selecting the most preferred identifier is implementation specific and not specified by this standard.</w:t>
      </w:r>
    </w:p>
    <w:p w14:paraId="6E97A3B9" w14:textId="77777777" w:rsidR="00347871" w:rsidRDefault="00347871" w:rsidP="004E3AD0">
      <w:pPr>
        <w:pStyle w:val="BodyText"/>
        <w:spacing w:before="60" w:after="120"/>
        <w:ind w:firstLine="720"/>
      </w:pPr>
      <w:r>
        <w:t>[FUML] NamedElement.name: Note: An Identifier that is &lt;preferred for&gt; an entity is equivalent to the name of a named element.</w:t>
      </w:r>
    </w:p>
    <w:p w14:paraId="4A70EA91" w14:textId="1EB3C537" w:rsidR="00347871" w:rsidRDefault="00C64E9A" w:rsidP="00347871">
      <w:pPr>
        <w:ind w:firstLine="720"/>
      </w:pPr>
      <w:r>
        <w:rPr>
          <w:noProof/>
        </w:rPr>
        <w:pict w14:anchorId="22E3F827">
          <v:shape id="_x0000_i1123" type="#_x0000_t75" alt="-1464354299.emf" style="width:12pt;height:12pt;visibility:visible;mso-wrap-style:square">
            <v:imagedata r:id="rId29" o:title="-1464354299"/>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6fc933c79c6038a48c8d9b3700b64dca" w:history="1">
        <w:r w:rsidR="00347871">
          <w:rPr>
            <w:rStyle w:val="Hyperlink"/>
          </w:rPr>
          <w:t>Thing</w:t>
        </w:r>
      </w:hyperlink>
      <w:r w:rsidR="00347871">
        <w:t xml:space="preserve"> [0..1] </w:t>
      </w:r>
    </w:p>
    <w:p w14:paraId="68E387FA" w14:textId="77777777" w:rsidR="00347871" w:rsidRDefault="00347871" w:rsidP="004E3AD0">
      <w:pPr>
        <w:pStyle w:val="BodyText"/>
        <w:spacing w:before="60" w:after="120"/>
        <w:ind w:firstLine="720"/>
      </w:pPr>
      <w:r>
        <w:t>The entity an identifier is preferred for.</w:t>
      </w:r>
    </w:p>
    <w:p w14:paraId="7BE470B6" w14:textId="77777777" w:rsidR="00347871" w:rsidRDefault="00347871" w:rsidP="00347871"/>
    <w:p w14:paraId="05C4EFBB" w14:textId="77777777" w:rsidR="00347871" w:rsidRDefault="00347871" w:rsidP="00347871">
      <w:pPr>
        <w:pStyle w:val="Heading2"/>
      </w:pPr>
      <w:bookmarkStart w:id="153" w:name="_1e0aea6093fab8728ae5e7b0ae9001ea"/>
      <w:bookmarkStart w:id="154" w:name="_Toc60914169"/>
      <w:r>
        <w:t>Association Class Role Derivation</w:t>
      </w:r>
      <w:bookmarkEnd w:id="153"/>
      <w:bookmarkEnd w:id="154"/>
      <w:r w:rsidRPr="003A31EC">
        <w:rPr>
          <w:rFonts w:cs="Arial"/>
        </w:rPr>
        <w:t xml:space="preserve"> </w:t>
      </w:r>
      <w:r>
        <w:rPr>
          <w:rFonts w:cs="Arial"/>
        </w:rPr>
        <w:fldChar w:fldCharType="begin"/>
      </w:r>
      <w:r>
        <w:instrText>XE"</w:instrText>
      </w:r>
      <w:r w:rsidRPr="00413D75">
        <w:rPr>
          <w:rFonts w:cs="Arial"/>
        </w:rPr>
        <w:instrText>Role Derivation</w:instrText>
      </w:r>
      <w:r>
        <w:instrText>"</w:instrText>
      </w:r>
      <w:r>
        <w:rPr>
          <w:rFonts w:cs="Arial"/>
        </w:rPr>
        <w:fldChar w:fldCharType="end"/>
      </w:r>
      <w:r w:rsidR="009E71B4">
        <w:rPr>
          <w:rFonts w:cs="Arial"/>
        </w:rPr>
        <w:t xml:space="preserve"> </w:t>
      </w:r>
    </w:p>
    <w:p w14:paraId="6F2D84EA" w14:textId="77777777" w:rsidR="00347871" w:rsidRDefault="00347871" w:rsidP="00F71BA8">
      <w:r>
        <w:t xml:space="preserve">A role derivation "synthesizes" a base role into a role within the context of a situation use based on the synthesis pattern described in </w:t>
      </w:r>
    </w:p>
    <w:p w14:paraId="4050F6C0" w14:textId="77777777" w:rsidR="00347871" w:rsidRDefault="00347871" w:rsidP="00F71BA8">
      <w:r>
        <w:t>[Reenskaug 1995] Derived Role Constraint.</w:t>
      </w:r>
    </w:p>
    <w:p w14:paraId="7D16F365" w14:textId="77777777" w:rsidR="00347871" w:rsidRDefault="00347871" w:rsidP="00F71BA8">
      <w:r>
        <w:t>[UML] Role binding</w:t>
      </w:r>
    </w:p>
    <w:p w14:paraId="74846D1D"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75AE274" w14:textId="77777777" w:rsidR="00347871" w:rsidRDefault="00C64E9A" w:rsidP="00347871">
      <w:pPr>
        <w:ind w:left="360"/>
      </w:pPr>
      <w:hyperlink w:anchor="_eea881b36a91a05aecb70a10f3dca174" w:history="1">
        <w:r w:rsidR="00347871">
          <w:rPr>
            <w:rStyle w:val="Hyperlink"/>
          </w:rPr>
          <w:t>Generalization</w:t>
        </w:r>
      </w:hyperlink>
    </w:p>
    <w:p w14:paraId="14AE4BC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D9E6171" w14:textId="248DBEEE" w:rsidR="00347871" w:rsidRDefault="00C64E9A" w:rsidP="00347871">
      <w:pPr>
        <w:ind w:firstLine="720"/>
      </w:pPr>
      <w:r>
        <w:rPr>
          <w:noProof/>
        </w:rPr>
        <w:pict w14:anchorId="7B130AAE">
          <v:shape id="_x0000_i1124" type="#_x0000_t75" alt="-886910290.emf" style="width:12pt;height:12pt;visibility:visible;mso-wrap-style:square">
            <v:imagedata r:id="rId16" o:title="-886910290"/>
          </v:shape>
        </w:pict>
      </w:r>
      <w:r w:rsidR="00347871">
        <w:t xml:space="preserve"> has derived role</w:t>
      </w:r>
      <w:r w:rsidR="00347871">
        <w:rPr>
          <w:rFonts w:cs="Arial"/>
        </w:rPr>
        <w:fldChar w:fldCharType="begin"/>
      </w:r>
      <w:r w:rsidR="00347871">
        <w:instrText>XE"</w:instrText>
      </w:r>
      <w:r w:rsidR="00347871" w:rsidRPr="00413D75">
        <w:rPr>
          <w:rFonts w:cs="Arial"/>
        </w:rPr>
        <w:instrText>has derived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400D1CD1" w14:textId="77777777" w:rsidR="00347871" w:rsidRDefault="00347871" w:rsidP="004E3AD0">
      <w:pPr>
        <w:pStyle w:val="BodyText"/>
        <w:spacing w:before="60" w:after="120"/>
        <w:ind w:firstLine="720"/>
      </w:pPr>
      <w:r>
        <w:t>role that is defined as being a subtype of a base role</w:t>
      </w:r>
    </w:p>
    <w:p w14:paraId="52176600" w14:textId="4DF9CA47" w:rsidR="00347871" w:rsidRDefault="00C64E9A" w:rsidP="00347871">
      <w:pPr>
        <w:ind w:firstLine="720"/>
      </w:pPr>
      <w:r>
        <w:rPr>
          <w:noProof/>
        </w:rPr>
        <w:pict w14:anchorId="405D14F5">
          <v:shape id="_x0000_i1125" type="#_x0000_t75" alt="-886910290.emf" style="width:12pt;height:12pt;visibility:visible;mso-wrap-style:square">
            <v:imagedata r:id="rId16" o:title="-886910290"/>
          </v:shape>
        </w:pict>
      </w:r>
      <w:r w:rsidR="00347871">
        <w:t xml:space="preserve"> has base role</w:t>
      </w:r>
      <w:r w:rsidR="00347871">
        <w:rPr>
          <w:rFonts w:cs="Arial"/>
        </w:rPr>
        <w:fldChar w:fldCharType="begin"/>
      </w:r>
      <w:r w:rsidR="00347871">
        <w:instrText>XE"</w:instrText>
      </w:r>
      <w:r w:rsidR="00347871" w:rsidRPr="00413D75">
        <w:rPr>
          <w:rFonts w:cs="Arial"/>
        </w:rPr>
        <w:instrText>has base role</w:instrText>
      </w:r>
      <w:r w:rsidR="00347871">
        <w:instrText>"</w:instrText>
      </w:r>
      <w:r w:rsidR="00347871">
        <w:rPr>
          <w:rFonts w:cs="Arial"/>
        </w:rPr>
        <w:fldChar w:fldCharType="end"/>
      </w:r>
      <w:r w:rsidR="00347871">
        <w:t xml:space="preserve"> : </w:t>
      </w:r>
      <w:hyperlink w:anchor="_6ca2e7a77a8cd8f2f3f4ed71887d2721" w:history="1">
        <w:r w:rsidR="00347871">
          <w:rPr>
            <w:rStyle w:val="Hyperlink"/>
          </w:rPr>
          <w:t>Role Type</w:t>
        </w:r>
      </w:hyperlink>
      <w:r w:rsidR="00347871">
        <w:t xml:space="preserve"> [0..*] </w:t>
      </w:r>
    </w:p>
    <w:p w14:paraId="66B0F34D" w14:textId="77777777" w:rsidR="00347871" w:rsidRDefault="00347871" w:rsidP="004E3AD0">
      <w:pPr>
        <w:pStyle w:val="BodyText"/>
        <w:spacing w:before="60" w:after="120"/>
        <w:ind w:firstLine="720"/>
      </w:pPr>
      <w:r>
        <w:t>role that will supertype of derived role and synthesized into the composite pattern.</w:t>
      </w:r>
    </w:p>
    <w:p w14:paraId="2D72C0FE" w14:textId="77777777" w:rsidR="00347871" w:rsidRDefault="00347871" w:rsidP="00347871"/>
    <w:p w14:paraId="266298F5" w14:textId="77777777" w:rsidR="00347871" w:rsidRDefault="00347871" w:rsidP="00347871">
      <w:pPr>
        <w:pStyle w:val="Heading2"/>
      </w:pPr>
      <w:bookmarkStart w:id="155" w:name="_6ca2e7a77a8cd8f2f3f4ed71887d2721"/>
      <w:bookmarkStart w:id="156" w:name="_Toc60914170"/>
      <w:r>
        <w:t>Class Role Type</w:t>
      </w:r>
      <w:bookmarkEnd w:id="155"/>
      <w:bookmarkEnd w:id="156"/>
      <w:r w:rsidRPr="003A31EC">
        <w:rPr>
          <w:rFonts w:cs="Arial"/>
        </w:rPr>
        <w:t xml:space="preserve"> </w:t>
      </w:r>
      <w:r>
        <w:rPr>
          <w:rFonts w:cs="Arial"/>
        </w:rPr>
        <w:fldChar w:fldCharType="begin"/>
      </w:r>
      <w:r>
        <w:instrText>XE"</w:instrText>
      </w:r>
      <w:r w:rsidRPr="00413D75">
        <w:rPr>
          <w:rFonts w:cs="Arial"/>
        </w:rPr>
        <w:instrText>Role Type</w:instrText>
      </w:r>
      <w:r>
        <w:instrText>"</w:instrText>
      </w:r>
      <w:r>
        <w:rPr>
          <w:rFonts w:cs="Arial"/>
        </w:rPr>
        <w:fldChar w:fldCharType="end"/>
      </w:r>
      <w:r w:rsidR="009E71B4">
        <w:rPr>
          <w:rFonts w:cs="Arial"/>
        </w:rPr>
        <w:t xml:space="preserve"> </w:t>
      </w:r>
    </w:p>
    <w:p w14:paraId="2F92A9D3" w14:textId="77777777" w:rsidR="00347871" w:rsidRDefault="00347871" w:rsidP="00F71BA8">
      <w:r>
        <w:t>A role type is a facet type that defines a specific purpose or behavior of a class of things.  E.g. teacher, policeman, or employer.</w:t>
      </w:r>
    </w:p>
    <w:p w14:paraId="2889CDAF" w14:textId="77777777" w:rsidR="00347871" w:rsidRDefault="00347871" w:rsidP="00F71BA8">
      <w:r>
        <w:t>[Reenskaug 1995] Role</w:t>
      </w:r>
    </w:p>
    <w:p w14:paraId="49A477BC" w14:textId="77777777" w:rsidR="00347871" w:rsidRDefault="00347871" w:rsidP="00F71BA8">
      <w:r>
        <w:t>[FIBO] Role. Note that partyInRole or thingInRole are implied by classification of a thing.</w:t>
      </w:r>
    </w:p>
    <w:p w14:paraId="459233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DCE448" w14:textId="77777777" w:rsidR="00347871" w:rsidRDefault="00C64E9A" w:rsidP="00347871">
      <w:pPr>
        <w:ind w:left="360"/>
      </w:pPr>
      <w:hyperlink w:anchor="_b66933481bbd493f7b05e550e94de306" w:history="1">
        <w:r w:rsidR="00347871">
          <w:rPr>
            <w:rStyle w:val="Hyperlink"/>
          </w:rPr>
          <w:t>Facet Type</w:t>
        </w:r>
      </w:hyperlink>
    </w:p>
    <w:p w14:paraId="792E51B4" w14:textId="77777777" w:rsidR="00347871" w:rsidRDefault="00347871" w:rsidP="00347871"/>
    <w:p w14:paraId="01016566" w14:textId="77777777" w:rsidR="00347871" w:rsidRDefault="00347871" w:rsidP="00347871">
      <w:pPr>
        <w:pStyle w:val="Heading2"/>
      </w:pPr>
      <w:bookmarkStart w:id="157" w:name="_1d28e8c2ceff1eae37b3dc9cf267db1b"/>
      <w:bookmarkStart w:id="158" w:name="_Toc60914171"/>
      <w:r>
        <w:t>Association Sufficient Generalization</w:t>
      </w:r>
      <w:bookmarkEnd w:id="157"/>
      <w:bookmarkEnd w:id="158"/>
      <w:r w:rsidRPr="003A31EC">
        <w:rPr>
          <w:rFonts w:cs="Arial"/>
        </w:rPr>
        <w:t xml:space="preserve"> </w:t>
      </w:r>
      <w:r>
        <w:rPr>
          <w:rFonts w:cs="Arial"/>
        </w:rPr>
        <w:fldChar w:fldCharType="begin"/>
      </w:r>
      <w:r>
        <w:instrText>XE"</w:instrText>
      </w:r>
      <w:r w:rsidRPr="00413D75">
        <w:rPr>
          <w:rFonts w:cs="Arial"/>
        </w:rPr>
        <w:instrText>Sufficient Generalization</w:instrText>
      </w:r>
      <w:r>
        <w:instrText>"</w:instrText>
      </w:r>
      <w:r>
        <w:rPr>
          <w:rFonts w:cs="Arial"/>
        </w:rPr>
        <w:fldChar w:fldCharType="end"/>
      </w:r>
      <w:r w:rsidR="009E71B4">
        <w:rPr>
          <w:rFonts w:cs="Arial"/>
        </w:rPr>
        <w:t xml:space="preserve"> </w:t>
      </w:r>
    </w:p>
    <w:p w14:paraId="2D9BA909" w14:textId="77777777" w:rsidR="00347871" w:rsidRDefault="00347871" w:rsidP="00F71BA8">
      <w:r>
        <w:t>One of the set of sufficient conditions that will infer the type designated in &lt;justifies subtype&gt;.</w:t>
      </w:r>
    </w:p>
    <w:p w14:paraId="47B093D7" w14:textId="77777777" w:rsidR="00347871" w:rsidRDefault="00347871" w:rsidP="00F71BA8">
      <w:r>
        <w:t>Asserts that if an instance is of the &lt;sufficient supertype&gt; and all other sufficient conditions are met, the instance may be inferred to be the &lt;justifies subtype&gt;.</w:t>
      </w:r>
    </w:p>
    <w:p w14:paraId="5C246E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CB84F46" w14:textId="477C73BE" w:rsidR="00347871" w:rsidRDefault="00C64E9A" w:rsidP="00347871">
      <w:pPr>
        <w:ind w:firstLine="720"/>
      </w:pPr>
      <w:r>
        <w:rPr>
          <w:noProof/>
        </w:rPr>
        <w:pict w14:anchorId="70E976B8">
          <v:shape id="_x0000_i1126" type="#_x0000_t75" alt="-1464354299.emf" style="width:12pt;height:12pt;visibility:visible;mso-wrap-style:square">
            <v:imagedata r:id="rId29" o:title="-1464354299"/>
          </v:shape>
        </w:pict>
      </w:r>
      <w:r w:rsidR="00347871">
        <w:t xml:space="preserve"> sufficient supertype</w:t>
      </w:r>
      <w:r w:rsidR="00347871">
        <w:rPr>
          <w:rFonts w:cs="Arial"/>
        </w:rPr>
        <w:fldChar w:fldCharType="begin"/>
      </w:r>
      <w:r w:rsidR="00347871">
        <w:instrText>XE"</w:instrText>
      </w:r>
      <w:r w:rsidR="00347871" w:rsidRPr="00413D75">
        <w:rPr>
          <w:rFonts w:cs="Arial"/>
        </w:rPr>
        <w:instrText>sufficient supertype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45C626BE" w14:textId="225EBFA0" w:rsidR="00347871" w:rsidRDefault="00C64E9A" w:rsidP="00347871">
      <w:pPr>
        <w:ind w:firstLine="720"/>
      </w:pPr>
      <w:r>
        <w:rPr>
          <w:noProof/>
        </w:rPr>
        <w:pict w14:anchorId="3140EA06">
          <v:shape id="_x0000_i1127" type="#_x0000_t75" alt="-1464354299.emf" style="width:12pt;height:12pt;visibility:visible;mso-wrap-style:square">
            <v:imagedata r:id="rId29" o:title="-1464354299"/>
          </v:shape>
        </w:pict>
      </w:r>
      <w:r w:rsidR="00347871">
        <w:t xml:space="preserve"> justifies subtype</w:t>
      </w:r>
      <w:r w:rsidR="00347871">
        <w:rPr>
          <w:rFonts w:cs="Arial"/>
        </w:rPr>
        <w:fldChar w:fldCharType="begin"/>
      </w:r>
      <w:r w:rsidR="00347871">
        <w:instrText>XE"</w:instrText>
      </w:r>
      <w:r w:rsidR="00347871" w:rsidRPr="00413D75">
        <w:rPr>
          <w:rFonts w:cs="Arial"/>
        </w:rPr>
        <w:instrText>justifies subtype</w:instrText>
      </w:r>
      <w:r w:rsidR="00347871">
        <w:instrText>"</w:instrText>
      </w:r>
      <w:r w:rsidR="00347871">
        <w:rPr>
          <w:rFonts w:cs="Arial"/>
        </w:rPr>
        <w:fldChar w:fldCharType="end"/>
      </w:r>
      <w:r w:rsidR="00347871">
        <w:t xml:space="preserve"> : </w:t>
      </w:r>
      <w:hyperlink w:anchor="_4f4ad21bf676d3e6a5c0f355d83345e1" w:history="1">
        <w:r w:rsidR="00347871">
          <w:rPr>
            <w:rStyle w:val="Hyperlink"/>
          </w:rPr>
          <w:t>Type</w:t>
        </w:r>
      </w:hyperlink>
      <w:r w:rsidR="00347871">
        <w:t xml:space="preserve"> [*] </w:t>
      </w:r>
    </w:p>
    <w:p w14:paraId="5DC919AB" w14:textId="77777777" w:rsidR="00347871" w:rsidRDefault="00347871" w:rsidP="00347871"/>
    <w:p w14:paraId="06EA9C60" w14:textId="77777777" w:rsidR="00347871" w:rsidRDefault="00347871" w:rsidP="00347871">
      <w:pPr>
        <w:pStyle w:val="Heading2"/>
      </w:pPr>
      <w:bookmarkStart w:id="159" w:name="_e939c114585b756d82c6b05f16701eba"/>
      <w:bookmarkStart w:id="160" w:name="_Toc60914172"/>
      <w:r>
        <w:lastRenderedPageBreak/>
        <w:t>Class Technical Identifier</w:t>
      </w:r>
      <w:bookmarkEnd w:id="159"/>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r w:rsidR="009E71B4">
        <w:rPr>
          <w:rFonts w:cs="Arial"/>
        </w:rPr>
        <w:t xml:space="preserve"> </w:t>
      </w:r>
      <w:r w:rsidR="006F72CA">
        <w:rPr>
          <w:rFonts w:cs="Arial"/>
        </w:rPr>
        <w:t>&lt;&lt;Value&gt;&gt;</w:t>
      </w:r>
      <w:bookmarkEnd w:id="160"/>
    </w:p>
    <w:p w14:paraId="717DCDE3" w14:textId="77777777"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p>
    <w:p w14:paraId="02507474" w14:textId="77777777" w:rsidR="00347871" w:rsidRDefault="00347871" w:rsidP="00F71BA8"/>
    <w:p w14:paraId="63904AB3" w14:textId="77777777" w:rsidR="00347871" w:rsidRDefault="00347871" w:rsidP="00F71BA8">
      <w:r>
        <w:t>Typical technical identifiers include inter document "refs", record numbers, etc. The system should be referenced as the namespace.</w:t>
      </w:r>
    </w:p>
    <w:p w14:paraId="318E96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33D601" w14:textId="77777777" w:rsidR="00347871" w:rsidRDefault="00C64E9A" w:rsidP="00347871">
      <w:pPr>
        <w:ind w:left="360"/>
      </w:pPr>
      <w:hyperlink w:anchor="_ce697d4cc4319031095afacb28e90c2e" w:history="1">
        <w:r w:rsidR="00347871">
          <w:rPr>
            <w:rStyle w:val="Hyperlink"/>
          </w:rPr>
          <w:t>Unique Text Identifier</w:t>
        </w:r>
      </w:hyperlink>
    </w:p>
    <w:p w14:paraId="4DA5B237" w14:textId="77777777" w:rsidR="00347871" w:rsidRDefault="00347871" w:rsidP="00347871"/>
    <w:p w14:paraId="68B2B741" w14:textId="77777777" w:rsidR="00347871" w:rsidRDefault="00347871" w:rsidP="00347871">
      <w:pPr>
        <w:pStyle w:val="Heading2"/>
      </w:pPr>
      <w:bookmarkStart w:id="161" w:name="_02ec4ad5a4be4ce8c7f9c09c927fd0f7"/>
      <w:bookmarkStart w:id="162" w:name="_Toc60914173"/>
      <w:r>
        <w:t>Class Term</w:t>
      </w:r>
      <w:bookmarkEnd w:id="161"/>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r w:rsidR="009E71B4">
        <w:rPr>
          <w:rFonts w:cs="Arial"/>
        </w:rPr>
        <w:t xml:space="preserve"> </w:t>
      </w:r>
      <w:r w:rsidR="006F72CA">
        <w:rPr>
          <w:rFonts w:cs="Arial"/>
        </w:rPr>
        <w:t>&lt;&lt;Value&gt;&gt;</w:t>
      </w:r>
      <w:bookmarkEnd w:id="162"/>
    </w:p>
    <w:p w14:paraId="2B2D1933" w14:textId="77777777" w:rsidR="00347871" w:rsidRDefault="00347871" w:rsidP="00F71BA8">
      <w:r>
        <w:t xml:space="preserve">A word, phrase or name used by stakeholders to uniquely identify entities. </w:t>
      </w:r>
    </w:p>
    <w:p w14:paraId="7C2C722B" w14:textId="77777777" w:rsidR="00347871" w:rsidRDefault="00347871" w:rsidP="00F71BA8"/>
    <w:p w14:paraId="5024E81C" w14:textId="77777777" w:rsidR="00347871" w:rsidRDefault="00347871" w:rsidP="00F71BA8">
      <w:r>
        <w:t>[ISO 1087] term: verbal designation of a general concept in a specific subject field.</w:t>
      </w:r>
    </w:p>
    <w:p w14:paraId="32E96A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9BA27B" w14:textId="77777777" w:rsidR="00347871" w:rsidRDefault="00C64E9A" w:rsidP="00347871">
      <w:pPr>
        <w:ind w:left="360"/>
      </w:pPr>
      <w:hyperlink w:anchor="_4fe2a0b97ea7a3db28c2db6f67c0a550" w:history="1">
        <w:r w:rsidR="00347871">
          <w:rPr>
            <w:rStyle w:val="Hyperlink"/>
          </w:rPr>
          <w:t>Name</w:t>
        </w:r>
      </w:hyperlink>
      <w:r w:rsidR="00347871">
        <w:t xml:space="preserve">, </w:t>
      </w:r>
      <w:hyperlink w:anchor="_ce697d4cc4319031095afacb28e90c2e" w:history="1">
        <w:r w:rsidR="00347871">
          <w:rPr>
            <w:rStyle w:val="Hyperlink"/>
          </w:rPr>
          <w:t>Unique Text Identifier</w:t>
        </w:r>
      </w:hyperlink>
    </w:p>
    <w:p w14:paraId="50B529DD" w14:textId="77777777" w:rsidR="00347871" w:rsidRDefault="00347871" w:rsidP="00347871"/>
    <w:p w14:paraId="5113F3AD" w14:textId="77777777" w:rsidR="00347871" w:rsidRDefault="00347871" w:rsidP="00347871">
      <w:pPr>
        <w:pStyle w:val="Heading2"/>
      </w:pPr>
      <w:bookmarkStart w:id="163" w:name="_c022e1fa04a641d7856a5f4fbac2d96d"/>
      <w:bookmarkStart w:id="164" w:name="_Toc60914174"/>
      <w:r>
        <w:t>Class Text Identifier</w:t>
      </w:r>
      <w:bookmarkEnd w:id="163"/>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r w:rsidR="009E71B4">
        <w:rPr>
          <w:rFonts w:cs="Arial"/>
        </w:rPr>
        <w:t xml:space="preserve"> </w:t>
      </w:r>
      <w:r w:rsidR="006F72CA">
        <w:rPr>
          <w:rFonts w:cs="Arial"/>
        </w:rPr>
        <w:t>&lt;&lt;Value&gt;&gt;</w:t>
      </w:r>
      <w:bookmarkEnd w:id="164"/>
    </w:p>
    <w:p w14:paraId="05781F60" w14:textId="77777777" w:rsidR="00347871" w:rsidRDefault="00347871" w:rsidP="00F71BA8">
      <w:r>
        <w:t>A code or other simple value that can be represented as text, identifying something that may or may not be unique. Simple identifiers may be codes, names, numbers or compound values.</w:t>
      </w:r>
    </w:p>
    <w:p w14:paraId="6C584C16" w14:textId="77777777" w:rsidR="00347871" w:rsidRDefault="00347871" w:rsidP="00F71BA8">
      <w:r>
        <w:t>[NIEM] IdentificationType (IdentificationID=value)</w:t>
      </w:r>
    </w:p>
    <w:p w14:paraId="126BDA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A0EFF7" w14:textId="77777777" w:rsidR="00347871" w:rsidRDefault="00C64E9A" w:rsidP="00347871">
      <w:pPr>
        <w:ind w:left="360"/>
      </w:pPr>
      <w:hyperlink w:anchor="_c6973cd172c2c262c6aa8ad52189a254" w:history="1">
        <w:r w:rsidR="00347871">
          <w:rPr>
            <w:rStyle w:val="Hyperlink"/>
          </w:rPr>
          <w:t>Identifier</w:t>
        </w:r>
      </w:hyperlink>
    </w:p>
    <w:p w14:paraId="0F22B65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1B9F8C1" w14:textId="66BD5364" w:rsidR="00347871" w:rsidRDefault="00C64E9A" w:rsidP="00E04E71">
      <w:pPr>
        <w:pStyle w:val="BodyText2"/>
        <w:spacing w:after="0" w:line="240" w:lineRule="auto"/>
      </w:pPr>
      <w:r>
        <w:rPr>
          <w:noProof/>
        </w:rPr>
        <w:pict w14:anchorId="78B8DB2D">
          <v:shape id="_x0000_i1128"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1688D317" w14:textId="77777777" w:rsidR="00347871" w:rsidRDefault="00347871" w:rsidP="00E04E71">
      <w:pPr>
        <w:pStyle w:val="BodyText"/>
        <w:spacing w:before="0" w:after="120"/>
      </w:pPr>
      <w:r>
        <w:t>Text value of an identifier</w:t>
      </w:r>
    </w:p>
    <w:p w14:paraId="1A16DE11" w14:textId="77777777" w:rsidR="00347871" w:rsidRDefault="00347871" w:rsidP="00347871"/>
    <w:p w14:paraId="7A51FB4D" w14:textId="77777777" w:rsidR="00347871" w:rsidRDefault="00347871" w:rsidP="00347871">
      <w:pPr>
        <w:pStyle w:val="Heading2"/>
      </w:pPr>
      <w:bookmarkStart w:id="165" w:name="_6fc933c79c6038a48c8d9b3700b64dca"/>
      <w:bookmarkStart w:id="166" w:name="_Toc60914175"/>
      <w:r>
        <w:t>Class Thing</w:t>
      </w:r>
      <w:bookmarkEnd w:id="165"/>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r w:rsidR="009E71B4">
        <w:rPr>
          <w:rFonts w:cs="Arial"/>
        </w:rPr>
        <w:t xml:space="preserve"> </w:t>
      </w:r>
      <w:r w:rsidR="006F72CA">
        <w:rPr>
          <w:rFonts w:cs="Arial"/>
        </w:rPr>
        <w:t>&lt;&lt;Anything&gt;&gt;</w:t>
      </w:r>
      <w:bookmarkEnd w:id="166"/>
    </w:p>
    <w:p w14:paraId="3622C3F7" w14:textId="77777777" w:rsidR="00347871" w:rsidRDefault="00347871" w:rsidP="00F71BA8">
      <w:r>
        <w:t>Any thing or value that does or may exist in any possible world. Thing is the supertype of all types and may therefore participate in unbounded relations.</w:t>
      </w:r>
    </w:p>
    <w:p w14:paraId="6EC4B278" w14:textId="77777777" w:rsidR="00347871" w:rsidRDefault="00347871" w:rsidP="00F71BA8">
      <w:r>
        <w:t>Instances of Thing are referred to as "a thing" in this model.</w:t>
      </w:r>
    </w:p>
    <w:p w14:paraId="0AFF9A56" w14:textId="77777777" w:rsidR="00347871" w:rsidRDefault="00347871" w:rsidP="00F71BA8"/>
    <w:p w14:paraId="0AD088B9" w14:textId="77777777" w:rsidR="00347871" w:rsidRDefault="00347871" w:rsidP="00F71BA8">
      <w:r>
        <w:t>[IDEAS] Thing</w:t>
      </w:r>
    </w:p>
    <w:p w14:paraId="7D19CC83" w14:textId="77777777" w:rsidR="00347871" w:rsidRDefault="00347871" w:rsidP="00F71BA8">
      <w:r>
        <w:t>[OWL] Thing</w:t>
      </w:r>
    </w:p>
    <w:p w14:paraId="61C7BD57" w14:textId="77777777" w:rsidR="00347871" w:rsidRDefault="00347871" w:rsidP="00F71BA8">
      <w:r>
        <w:t>[ISO 1087] object: anything perceivable or conceivable</w:t>
      </w:r>
    </w:p>
    <w:p w14:paraId="46B7A745" w14:textId="77777777" w:rsidR="00347871" w:rsidRDefault="00347871" w:rsidP="00F71BA8">
      <w:r>
        <w:t>[FIBO] Thing</w:t>
      </w:r>
    </w:p>
    <w:p w14:paraId="0E98D4CA" w14:textId="77777777" w:rsidR="00347871" w:rsidRDefault="00347871" w:rsidP="00F71BA8">
      <w:r>
        <w:t>[Guizzardi] Thing</w:t>
      </w:r>
    </w:p>
    <w:p w14:paraId="1828113E" w14:textId="77777777" w:rsidR="00347871" w:rsidRDefault="00347871" w:rsidP="00F71BA8">
      <w:r>
        <w:t>[FUML] Element</w:t>
      </w:r>
    </w:p>
    <w:p w14:paraId="542A326B" w14:textId="77777777" w:rsidR="00347871" w:rsidRDefault="00347871" w:rsidP="00F71BA8">
      <w:r>
        <w:t>[SOWA1999] "T"</w:t>
      </w:r>
    </w:p>
    <w:p w14:paraId="71DD03DE" w14:textId="77777777" w:rsidR="00347871" w:rsidRDefault="00347871" w:rsidP="00F71BA8">
      <w:r>
        <w:t>[OWL] rdfs:Resource</w:t>
      </w:r>
    </w:p>
    <w:p w14:paraId="46EA430D" w14:textId="1175A20C" w:rsidR="00347871" w:rsidRDefault="00C64E9A" w:rsidP="00347871">
      <w:pPr>
        <w:jc w:val="center"/>
      </w:pPr>
      <w:r>
        <w:rPr>
          <w:noProof/>
        </w:rPr>
        <w:lastRenderedPageBreak/>
        <w:pict w14:anchorId="037A9A14">
          <v:shape id="Picture -63888043.emf" o:spid="_x0000_i1129" type="#_x0000_t75" alt="-63888043.emf" style="width:487.2pt;height:321.6pt;visibility:visible;mso-wrap-style:square">
            <v:imagedata r:id="rId32" o:title="-63888043"/>
          </v:shape>
        </w:pict>
      </w:r>
    </w:p>
    <w:p w14:paraId="241B16AD"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14:paraId="3E41B33B" w14:textId="77777777" w:rsidR="00347871" w:rsidRDefault="00347871" w:rsidP="00347871"/>
    <w:p w14:paraId="7985A3BD" w14:textId="77777777" w:rsidR="00347871" w:rsidRDefault="00347871" w:rsidP="00347871">
      <w:pPr>
        <w:pStyle w:val="Heading2"/>
      </w:pPr>
      <w:bookmarkStart w:id="167" w:name="_4f4ad21bf676d3e6a5c0f355d83345e1"/>
      <w:bookmarkStart w:id="168" w:name="_Toc60914176"/>
      <w:r>
        <w:t>Class Type</w:t>
      </w:r>
      <w:bookmarkEnd w:id="167"/>
      <w:bookmarkEnd w:id="168"/>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r w:rsidR="009E71B4">
        <w:rPr>
          <w:rFonts w:cs="Arial"/>
        </w:rPr>
        <w:t xml:space="preserve"> </w:t>
      </w:r>
    </w:p>
    <w:p w14:paraId="16E78A8A" w14:textId="77777777" w:rsidR="00347871" w:rsidRDefault="00347871" w:rsidP="00F71BA8">
      <w:r>
        <w:t>A &lt;Type&gt; is a categorization of any thing based on specific criteria. The specific criteria may or may not be formalized in a model.</w:t>
      </w:r>
    </w:p>
    <w:p w14:paraId="4BBA93CB" w14:textId="77777777" w:rsidR="00347871" w:rsidRDefault="00347871" w:rsidP="00F71BA8">
      <w:r>
        <w:t>A &lt;Type&gt; &lt;categorizes&gt; a set of &lt;Thing&gt;s which comprises the "extent" of the type.</w:t>
      </w:r>
    </w:p>
    <w:p w14:paraId="4FC4AD69" w14:textId="77777777" w:rsidR="00347871" w:rsidRDefault="00347871" w:rsidP="00F71BA8">
      <w:r>
        <w:t>A &lt;Type&gt; is a &lt;Context&gt; where the things it &lt;categorizes&gt; are &lt;in the context&gt; of the &lt;Type&gt;.</w:t>
      </w:r>
    </w:p>
    <w:p w14:paraId="473D66BE" w14:textId="77777777" w:rsidR="00347871" w:rsidRDefault="00347871" w:rsidP="00F71BA8">
      <w:r>
        <w:t>Types may participate in a taxonomy based on generalizations.</w:t>
      </w:r>
    </w:p>
    <w:p w14:paraId="199B5972" w14:textId="77777777" w:rsidR="00347871" w:rsidRDefault="00347871" w:rsidP="00F71BA8"/>
    <w:p w14:paraId="77C33CC2" w14:textId="77777777" w:rsidR="00347871" w:rsidRDefault="00347871" w:rsidP="00F71BA8">
      <w:r>
        <w:t>[ISO 1087] general concept: concept (3.2.1) which corresponds to two or more objects (3.1.1) which form a group by reason of common properties</w:t>
      </w:r>
    </w:p>
    <w:p w14:paraId="17FED038" w14:textId="77777777" w:rsidR="00347871" w:rsidRDefault="00347871" w:rsidP="00F71BA8">
      <w:r>
        <w:t>[FIBO] Classifier: a standardized classification or delineation for something, per some scheme for such delineation, within a specified context</w:t>
      </w:r>
    </w:p>
    <w:p w14:paraId="2586C3FF" w14:textId="77777777" w:rsidR="00347871" w:rsidRDefault="00347871" w:rsidP="00F71BA8">
      <w:r>
        <w:t>[FUML] Type</w:t>
      </w:r>
    </w:p>
    <w:p w14:paraId="3E19C456" w14:textId="77777777" w:rsidR="00347871" w:rsidRDefault="00347871" w:rsidP="00F71BA8">
      <w:r>
        <w:t>[CL] Type:: logical framework in which expressions in the logic are classified into syntactic or lexical categories (types) and restricted to apply only to arguments of a fixed type</w:t>
      </w:r>
    </w:p>
    <w:p w14:paraId="7D8DE1A4" w14:textId="77777777" w:rsidR="00347871" w:rsidRDefault="00347871" w:rsidP="00F71BA8">
      <w:r>
        <w:t>[Guarino1994] Universal</w:t>
      </w:r>
    </w:p>
    <w:p w14:paraId="47165EF1" w14:textId="77777777" w:rsidR="00347871" w:rsidRDefault="00347871" w:rsidP="00F71BA8">
      <w:r>
        <w:t>[OWL] Union(rdfs:Class, rdfs:Datatype)</w:t>
      </w:r>
    </w:p>
    <w:p w14:paraId="404521E3" w14:textId="77777777" w:rsidR="00347871" w:rsidRDefault="00347871" w:rsidP="00F71BA8"/>
    <w:p w14:paraId="3731CF3E" w14:textId="77777777" w:rsidR="00347871" w:rsidRDefault="00347871" w:rsidP="00F71BA8">
      <w:r>
        <w:t>Similar to:</w:t>
      </w:r>
    </w:p>
    <w:p w14:paraId="0CE845D5" w14:textId="77777777" w:rsidR="00347871" w:rsidRDefault="00347871" w:rsidP="00F71BA8">
      <w:r>
        <w:t>[IDEAS] Type: A set (or class) of Things.</w:t>
      </w:r>
    </w:p>
    <w:p w14:paraId="45CBBA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C7037B" w14:textId="77777777" w:rsidR="00347871" w:rsidRDefault="00C64E9A" w:rsidP="00347871">
      <w:pPr>
        <w:ind w:left="360"/>
      </w:pPr>
      <w:hyperlink w:anchor="_03a263ab0765501d19eb2e8b9bcb2c2b" w:history="1">
        <w:r w:rsidR="00347871">
          <w:rPr>
            <w:rStyle w:val="Hyperlink"/>
          </w:rPr>
          <w:t>Context</w:t>
        </w:r>
      </w:hyperlink>
    </w:p>
    <w:p w14:paraId="74DD48F7" w14:textId="77777777" w:rsidR="00347871" w:rsidRDefault="00347871" w:rsidP="00347871"/>
    <w:p w14:paraId="68453047" w14:textId="77777777" w:rsidR="00347871" w:rsidRDefault="00347871" w:rsidP="00347871">
      <w:pPr>
        <w:pStyle w:val="Heading2"/>
      </w:pPr>
      <w:bookmarkStart w:id="169" w:name="_5763a56249b3eddeb79ba22f74c885e1"/>
      <w:bookmarkStart w:id="170" w:name="_Toc60914177"/>
      <w:r>
        <w:lastRenderedPageBreak/>
        <w:t>Class Unique Identifier</w:t>
      </w:r>
      <w:bookmarkEnd w:id="169"/>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r w:rsidR="009E71B4">
        <w:rPr>
          <w:rFonts w:cs="Arial"/>
        </w:rPr>
        <w:t xml:space="preserve"> </w:t>
      </w:r>
      <w:r w:rsidR="006F72CA">
        <w:rPr>
          <w:rFonts w:cs="Arial"/>
        </w:rPr>
        <w:t>&lt;&lt;Value&gt;&gt;</w:t>
      </w:r>
      <w:bookmarkEnd w:id="170"/>
    </w:p>
    <w:p w14:paraId="4159FA12" w14:textId="77777777" w:rsidR="00347871" w:rsidRDefault="00347871" w:rsidP="00F71BA8">
      <w:r>
        <w:t>A unique identifier is an entity used to uniquely identify something. The identified thing is referenced by what the identifier &lt;identifies&gt;.</w:t>
      </w:r>
    </w:p>
    <w:p w14:paraId="33DB5C0E" w14:textId="77777777" w:rsidR="00347871" w:rsidRDefault="00347871" w:rsidP="00F71BA8">
      <w:r>
        <w:t>Identifiers are defined and &lt;unique within&gt; a lexical scope as its namespace.</w:t>
      </w:r>
    </w:p>
    <w:p w14:paraId="016764EC" w14:textId="77777777" w:rsidR="00347871" w:rsidRDefault="00347871" w:rsidP="00F71BA8">
      <w:r>
        <w:t>Multiple identifiers may use the same word or text value (or other forms of values) in differing &lt;unique within&gt; namespaces such that the same word may have different meanings in different context.</w:t>
      </w:r>
    </w:p>
    <w:p w14:paraId="7697716C" w14:textId="77777777" w:rsidR="00347871" w:rsidRDefault="00347871" w:rsidP="00F71BA8">
      <w:r>
        <w:t>An entity may have any number of identifiers.</w:t>
      </w:r>
    </w:p>
    <w:p w14:paraId="2AE725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8B5A12" w14:textId="77777777" w:rsidR="00347871" w:rsidRDefault="00C64E9A" w:rsidP="00347871">
      <w:pPr>
        <w:ind w:left="360"/>
      </w:pPr>
      <w:hyperlink w:anchor="_c6973cd172c2c262c6aa8ad52189a254" w:history="1">
        <w:r w:rsidR="00347871">
          <w:rPr>
            <w:rStyle w:val="Hyperlink"/>
          </w:rPr>
          <w:t>Identifier</w:t>
        </w:r>
      </w:hyperlink>
    </w:p>
    <w:p w14:paraId="7D0B02A8" w14:textId="77777777" w:rsidR="00347871" w:rsidRDefault="00347871" w:rsidP="00347871"/>
    <w:p w14:paraId="2A71E7FC" w14:textId="77777777" w:rsidR="00347871" w:rsidRDefault="00347871" w:rsidP="00347871">
      <w:pPr>
        <w:pStyle w:val="Heading2"/>
      </w:pPr>
      <w:bookmarkStart w:id="171" w:name="_ce697d4cc4319031095afacb28e90c2e"/>
      <w:bookmarkStart w:id="172" w:name="_Toc60914178"/>
      <w:r>
        <w:t>Class Unique Text Identifier</w:t>
      </w:r>
      <w:bookmarkEnd w:id="171"/>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r w:rsidR="009E71B4">
        <w:rPr>
          <w:rFonts w:cs="Arial"/>
        </w:rPr>
        <w:t xml:space="preserve"> </w:t>
      </w:r>
      <w:r w:rsidR="006F72CA">
        <w:rPr>
          <w:rFonts w:cs="Arial"/>
        </w:rPr>
        <w:t>&lt;&lt;Value&gt;&gt;</w:t>
      </w:r>
      <w:bookmarkEnd w:id="172"/>
    </w:p>
    <w:p w14:paraId="6EDD84C9" w14:textId="77777777" w:rsidR="00347871" w:rsidRDefault="00347871" w:rsidP="00F71BA8">
      <w:r>
        <w:t>An &lt;Identifier&gt; that is represented using text. e.g. a "word", "phrase" or "name".</w:t>
      </w:r>
    </w:p>
    <w:p w14:paraId="433C15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1EDF00" w14:textId="77777777" w:rsidR="00347871" w:rsidRDefault="00C64E9A" w:rsidP="00347871">
      <w:pPr>
        <w:ind w:left="360"/>
      </w:pPr>
      <w:hyperlink w:anchor="_c022e1fa04a641d7856a5f4fbac2d96d" w:history="1">
        <w:r w:rsidR="00347871">
          <w:rPr>
            <w:rStyle w:val="Hyperlink"/>
          </w:rPr>
          <w:t>Text Identifier</w:t>
        </w:r>
      </w:hyperlink>
      <w:r w:rsidR="00347871">
        <w:t xml:space="preserve">, </w:t>
      </w:r>
      <w:hyperlink w:anchor="_5763a56249b3eddeb79ba22f74c885e1" w:history="1">
        <w:r w:rsidR="00347871">
          <w:rPr>
            <w:rStyle w:val="Hyperlink"/>
          </w:rPr>
          <w:t>Unique Identifier</w:t>
        </w:r>
      </w:hyperlink>
    </w:p>
    <w:p w14:paraId="025DF38C" w14:textId="77777777" w:rsidR="00347871" w:rsidRDefault="00347871" w:rsidP="00347871"/>
    <w:p w14:paraId="6954EEBD" w14:textId="77777777" w:rsidR="00347871" w:rsidRDefault="00347871" w:rsidP="00347871">
      <w:pPr>
        <w:spacing w:after="200" w:line="276" w:lineRule="auto"/>
        <w:rPr>
          <w:b/>
          <w:bCs/>
          <w:color w:val="365F91"/>
          <w:sz w:val="40"/>
          <w:szCs w:val="40"/>
        </w:rPr>
      </w:pPr>
      <w:r>
        <w:br w:type="page"/>
      </w:r>
    </w:p>
    <w:p w14:paraId="7A57C14B" w14:textId="77777777" w:rsidR="00347871" w:rsidRDefault="00347871" w:rsidP="00347871">
      <w:pPr>
        <w:pStyle w:val="Heading1"/>
      </w:pPr>
      <w:bookmarkStart w:id="173" w:name="_Toc60914179"/>
      <w:r>
        <w:t>OnticHealthGeneric::Knowledge</w:t>
      </w:r>
      <w:bookmarkEnd w:id="173"/>
    </w:p>
    <w:p w14:paraId="139F5C06" w14:textId="77777777" w:rsidR="00347871" w:rsidRDefault="00347871" w:rsidP="00A318C1">
      <w:pPr>
        <w:pStyle w:val="BodyText"/>
      </w:pPr>
      <w:r>
        <w:t>Observations are acts where an observer notes some entity (including situations and individuals') that are observed in a situation.</w:t>
      </w:r>
    </w:p>
    <w:p w14:paraId="639A1CBB" w14:textId="77777777" w:rsidR="00347871" w:rsidRDefault="00347871" w:rsidP="00347871">
      <w:pPr>
        <w:pStyle w:val="Heading2"/>
      </w:pPr>
      <w:bookmarkStart w:id="174" w:name="_Toc60914180"/>
      <w:r>
        <w:t>Diagram: Belief</w:t>
      </w:r>
      <w:bookmarkEnd w:id="174"/>
    </w:p>
    <w:p w14:paraId="2A4D27DF" w14:textId="1FEB4BB3" w:rsidR="00347871" w:rsidRDefault="00C64E9A" w:rsidP="00347871">
      <w:pPr>
        <w:jc w:val="center"/>
        <w:rPr>
          <w:rFonts w:cs="Arial"/>
        </w:rPr>
      </w:pPr>
      <w:r>
        <w:rPr>
          <w:noProof/>
        </w:rPr>
        <w:pict w14:anchorId="7BB312F5">
          <v:shape id="Picture -1782884874.emf" o:spid="_x0000_i1130" type="#_x0000_t75" alt="-1782884874.emf" style="width:487.2pt;height:386.4pt;visibility:visible;mso-wrap-style:square">
            <v:imagedata r:id="rId33" o:title="-1782884874"/>
          </v:shape>
        </w:pict>
      </w:r>
    </w:p>
    <w:p w14:paraId="6CFF6C1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Belief</w:t>
      </w:r>
    </w:p>
    <w:p w14:paraId="1DE31656" w14:textId="77777777" w:rsidR="00347871" w:rsidRDefault="00347871" w:rsidP="00347871">
      <w:pPr>
        <w:pStyle w:val="Heading2"/>
      </w:pPr>
      <w:bookmarkStart w:id="175" w:name="_Toc60914181"/>
      <w:r>
        <w:lastRenderedPageBreak/>
        <w:t>Diagram: Knowledge Acqusition</w:t>
      </w:r>
      <w:bookmarkEnd w:id="175"/>
    </w:p>
    <w:p w14:paraId="2BDCA282" w14:textId="004AAAF7" w:rsidR="00347871" w:rsidRDefault="00C64E9A" w:rsidP="00347871">
      <w:pPr>
        <w:jc w:val="center"/>
        <w:rPr>
          <w:rFonts w:cs="Arial"/>
        </w:rPr>
      </w:pPr>
      <w:r>
        <w:rPr>
          <w:noProof/>
        </w:rPr>
        <w:pict w14:anchorId="5E5F1237">
          <v:shape id="Picture -1006482396.emf" o:spid="_x0000_i1131" type="#_x0000_t75" alt="-1006482396.emf" style="width:487.2pt;height:433.8pt;visibility:visible;mso-wrap-style:square">
            <v:imagedata r:id="rId34" o:title="-1006482396"/>
          </v:shape>
        </w:pict>
      </w:r>
    </w:p>
    <w:p w14:paraId="4A5310B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Knowledge Acqusition</w:t>
      </w:r>
    </w:p>
    <w:p w14:paraId="6FB54539" w14:textId="77777777" w:rsidR="00347871" w:rsidRDefault="00347871" w:rsidP="00347871">
      <w:r>
        <w:t xml:space="preserve"> </w:t>
      </w:r>
    </w:p>
    <w:p w14:paraId="182D8881" w14:textId="77777777" w:rsidR="00347871" w:rsidRDefault="00347871" w:rsidP="00347871"/>
    <w:p w14:paraId="25DA8CD0" w14:textId="77777777" w:rsidR="00347871" w:rsidRDefault="00347871" w:rsidP="00347871">
      <w:pPr>
        <w:pStyle w:val="Heading2"/>
      </w:pPr>
      <w:bookmarkStart w:id="176" w:name="_927d9d7cfeddf09947d0f7003026e26b"/>
      <w:bookmarkStart w:id="177" w:name="_Toc60914182"/>
      <w:r>
        <w:t>Class Belief</w:t>
      </w:r>
      <w:bookmarkEnd w:id="176"/>
      <w:bookmarkEnd w:id="177"/>
      <w:r w:rsidRPr="003A31EC">
        <w:rPr>
          <w:rFonts w:cs="Arial"/>
        </w:rPr>
        <w:t xml:space="preserve"> </w:t>
      </w:r>
      <w:r>
        <w:rPr>
          <w:rFonts w:cs="Arial"/>
        </w:rPr>
        <w:fldChar w:fldCharType="begin"/>
      </w:r>
      <w:r>
        <w:instrText>XE"</w:instrText>
      </w:r>
      <w:r w:rsidRPr="00413D75">
        <w:rPr>
          <w:rFonts w:cs="Arial"/>
        </w:rPr>
        <w:instrText>Belief</w:instrText>
      </w:r>
      <w:r>
        <w:instrText>"</w:instrText>
      </w:r>
      <w:r>
        <w:rPr>
          <w:rFonts w:cs="Arial"/>
        </w:rPr>
        <w:fldChar w:fldCharType="end"/>
      </w:r>
      <w:r w:rsidR="009E71B4">
        <w:rPr>
          <w:rFonts w:cs="Arial"/>
        </w:rPr>
        <w:t xml:space="preserve"> </w:t>
      </w:r>
    </w:p>
    <w:p w14:paraId="4C58DA22" w14:textId="77777777" w:rsidR="00347871" w:rsidRDefault="00347871" w:rsidP="00F71BA8">
      <w:r>
        <w:t>a belief is a kind of epistemic situation where an participant &lt;attests to&gt; the truth of a situation &lt;held by&gt; the participant &lt;based on&gt; other situations as evidence.</w:t>
      </w:r>
    </w:p>
    <w:p w14:paraId="07B52AA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31725A" w14:textId="77777777" w:rsidR="00347871" w:rsidRDefault="00C64E9A" w:rsidP="00347871">
      <w:pPr>
        <w:ind w:left="360"/>
      </w:pPr>
      <w:hyperlink w:anchor="_7bb78623f2206d68297626d4bf4a41e1" w:history="1">
        <w:r w:rsidR="00347871">
          <w:rPr>
            <w:rStyle w:val="Hyperlink"/>
          </w:rPr>
          <w:t>Epistemic Situation</w:t>
        </w:r>
      </w:hyperlink>
      <w:r w:rsidR="00347871">
        <w:t xml:space="preserve">, </w:t>
      </w:r>
      <w:hyperlink w:anchor="_2f02569bb8334e33923ced03f32e144d" w:history="1">
        <w:r w:rsidR="00347871">
          <w:rPr>
            <w:rStyle w:val="Hyperlink"/>
          </w:rPr>
          <w:t>State</w:t>
        </w:r>
      </w:hyperlink>
    </w:p>
    <w:p w14:paraId="1FFCB6F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D0329FF" w14:textId="60E21BE6" w:rsidR="00347871" w:rsidRDefault="00C64E9A" w:rsidP="00E04E71">
      <w:pPr>
        <w:pStyle w:val="BodyText2"/>
        <w:spacing w:after="0" w:line="240" w:lineRule="auto"/>
      </w:pPr>
      <w:r>
        <w:rPr>
          <w:noProof/>
        </w:rPr>
        <w:pict w14:anchorId="1BD8A296">
          <v:shape id="_x0000_i1132" type="#_x0000_t75" alt="1042139479.emf" style="width:12pt;height:12pt;visibility:visible;mso-wrap-style:square">
            <v:imagedata r:id="rId13" o:title="1042139479"/>
          </v:shape>
        </w:pict>
      </w:r>
      <w:r w:rsidR="00347871">
        <w:t xml:space="preserve"> confidence</w:t>
      </w:r>
      <w:r w:rsidR="00347871">
        <w:rPr>
          <w:rFonts w:cs="Arial"/>
        </w:rPr>
        <w:fldChar w:fldCharType="begin"/>
      </w:r>
      <w:r w:rsidR="00347871">
        <w:instrText>XE"</w:instrText>
      </w:r>
      <w:r w:rsidR="00347871" w:rsidRPr="00413D75">
        <w:rPr>
          <w:rFonts w:cs="Arial"/>
        </w:rPr>
        <w:instrText>confidence</w:instrText>
      </w:r>
      <w:r w:rsidR="00347871">
        <w:instrText>"</w:instrText>
      </w:r>
      <w:r w:rsidR="00347871">
        <w:rPr>
          <w:rFonts w:cs="Arial"/>
        </w:rPr>
        <w:fldChar w:fldCharType="end"/>
      </w:r>
      <w:r w:rsidR="00347871">
        <w:t xml:space="preserve"> : </w:t>
      </w:r>
      <w:hyperlink w:anchor="_0b552384ad202c0c014daf924625d64d" w:history="1">
        <w:r w:rsidR="00347871">
          <w:rPr>
            <w:rStyle w:val="Hyperlink"/>
          </w:rPr>
          <w:t>Metric</w:t>
        </w:r>
      </w:hyperlink>
    </w:p>
    <w:p w14:paraId="3D6EEB70" w14:textId="77777777" w:rsidR="00347871" w:rsidRDefault="00347871" w:rsidP="00347871"/>
    <w:p w14:paraId="634AEC52" w14:textId="77777777" w:rsidR="00347871" w:rsidRDefault="00347871" w:rsidP="00347871">
      <w:pPr>
        <w:pStyle w:val="Heading2"/>
      </w:pPr>
      <w:bookmarkStart w:id="178" w:name="_d27f76ce480449c25ef0672975eb1a41"/>
      <w:bookmarkStart w:id="179" w:name="_Toc60914183"/>
      <w:r>
        <w:lastRenderedPageBreak/>
        <w:t>Class Conclusion</w:t>
      </w:r>
      <w:bookmarkEnd w:id="178"/>
      <w:bookmarkEnd w:id="179"/>
      <w:r w:rsidRPr="003A31EC">
        <w:rPr>
          <w:rFonts w:cs="Arial"/>
        </w:rPr>
        <w:t xml:space="preserve"> </w:t>
      </w:r>
      <w:r>
        <w:rPr>
          <w:rFonts w:cs="Arial"/>
        </w:rPr>
        <w:fldChar w:fldCharType="begin"/>
      </w:r>
      <w:r>
        <w:instrText>XE"</w:instrText>
      </w:r>
      <w:r w:rsidRPr="00413D75">
        <w:rPr>
          <w:rFonts w:cs="Arial"/>
        </w:rPr>
        <w:instrText>Conclusion</w:instrText>
      </w:r>
      <w:r>
        <w:instrText>"</w:instrText>
      </w:r>
      <w:r>
        <w:rPr>
          <w:rFonts w:cs="Arial"/>
        </w:rPr>
        <w:fldChar w:fldCharType="end"/>
      </w:r>
      <w:r w:rsidR="009E71B4">
        <w:rPr>
          <w:rFonts w:cs="Arial"/>
        </w:rPr>
        <w:t xml:space="preserve"> </w:t>
      </w:r>
    </w:p>
    <w:p w14:paraId="4C58EE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BB5BD1" w14:textId="77777777" w:rsidR="00347871" w:rsidRDefault="00C64E9A" w:rsidP="00347871">
      <w:pPr>
        <w:ind w:left="360"/>
      </w:pPr>
      <w:hyperlink w:anchor="_d6a58eccfb49026ff2c2466c45bf1c5f" w:history="1">
        <w:r w:rsidR="00347871">
          <w:rPr>
            <w:rStyle w:val="Hyperlink"/>
          </w:rPr>
          <w:t>Inferred Belief</w:t>
        </w:r>
      </w:hyperlink>
    </w:p>
    <w:p w14:paraId="50BE11DA" w14:textId="77777777" w:rsidR="00347871" w:rsidRDefault="00347871" w:rsidP="00347871"/>
    <w:p w14:paraId="26BFC97D" w14:textId="77777777" w:rsidR="00347871" w:rsidRDefault="00347871" w:rsidP="00347871">
      <w:pPr>
        <w:pStyle w:val="Heading2"/>
      </w:pPr>
      <w:bookmarkStart w:id="180" w:name="_247398fd6886fc0dedd771899df8bb96"/>
      <w:bookmarkStart w:id="181" w:name="_Toc60914184"/>
      <w:r>
        <w:t>Class Evidence</w:t>
      </w:r>
      <w:bookmarkEnd w:id="180"/>
      <w:r w:rsidRPr="003A31EC">
        <w:rPr>
          <w:rFonts w:cs="Arial"/>
        </w:rPr>
        <w:t xml:space="preserve"> </w:t>
      </w:r>
      <w:r>
        <w:rPr>
          <w:rFonts w:cs="Arial"/>
        </w:rPr>
        <w:fldChar w:fldCharType="begin"/>
      </w:r>
      <w:r>
        <w:instrText>XE"</w:instrText>
      </w:r>
      <w:r w:rsidRPr="00413D75">
        <w:rPr>
          <w:rFonts w:cs="Arial"/>
        </w:rPr>
        <w:instrText>Evidence</w:instrText>
      </w:r>
      <w:r>
        <w:instrText>"</w:instrText>
      </w:r>
      <w:r>
        <w:rPr>
          <w:rFonts w:cs="Arial"/>
        </w:rPr>
        <w:fldChar w:fldCharType="end"/>
      </w:r>
      <w:r w:rsidR="009E71B4">
        <w:rPr>
          <w:rFonts w:cs="Arial"/>
        </w:rPr>
        <w:t xml:space="preserve"> </w:t>
      </w:r>
      <w:r w:rsidR="006F72CA">
        <w:rPr>
          <w:rFonts w:cs="Arial"/>
        </w:rPr>
        <w:t>&lt;&lt;Role&gt;&gt;</w:t>
      </w:r>
      <w:bookmarkEnd w:id="181"/>
    </w:p>
    <w:p w14:paraId="26A18C77" w14:textId="77777777" w:rsidR="00347871" w:rsidRDefault="00347871" w:rsidP="00F71BA8">
      <w:r>
        <w:t>Evidence is a kind of resource for situation(s) justifying qualitative positions.</w:t>
      </w:r>
    </w:p>
    <w:p w14:paraId="1E9672B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CBBCD3F" w14:textId="77777777" w:rsidR="00347871" w:rsidRDefault="00C64E9A" w:rsidP="00347871">
      <w:pPr>
        <w:ind w:left="360"/>
      </w:pPr>
      <w:hyperlink w:anchor="_c3c68931301e3219612679ba09cbed93" w:history="1">
        <w:r w:rsidR="00347871">
          <w:rPr>
            <w:rStyle w:val="Hyperlink"/>
          </w:rPr>
          <w:t>Resource</w:t>
        </w:r>
      </w:hyperlink>
      <w:r w:rsidR="00347871">
        <w:t xml:space="preserve">, </w:t>
      </w:r>
      <w:hyperlink w:anchor="_0a2767712bb9a7ff9e4b2313d0312b06" w:history="1">
        <w:r w:rsidR="00347871">
          <w:rPr>
            <w:rStyle w:val="Hyperlink"/>
          </w:rPr>
          <w:t>Situation</w:t>
        </w:r>
      </w:hyperlink>
    </w:p>
    <w:p w14:paraId="1BBD998B" w14:textId="77777777" w:rsidR="00347871" w:rsidRDefault="00347871" w:rsidP="00347871"/>
    <w:p w14:paraId="53B8310D" w14:textId="77777777" w:rsidR="00347871" w:rsidRDefault="00347871" w:rsidP="00347871">
      <w:pPr>
        <w:pStyle w:val="Heading2"/>
      </w:pPr>
      <w:bookmarkStart w:id="182" w:name="_a7029013e649deeabee8d7213b334dcc"/>
      <w:bookmarkStart w:id="183" w:name="_Toc60914185"/>
      <w:r>
        <w:t>Class Exclusion</w:t>
      </w:r>
      <w:bookmarkEnd w:id="182"/>
      <w:bookmarkEnd w:id="183"/>
      <w:r w:rsidRPr="003A31EC">
        <w:rPr>
          <w:rFonts w:cs="Arial"/>
        </w:rPr>
        <w:t xml:space="preserve"> </w:t>
      </w:r>
      <w:r>
        <w:rPr>
          <w:rFonts w:cs="Arial"/>
        </w:rPr>
        <w:fldChar w:fldCharType="begin"/>
      </w:r>
      <w:r>
        <w:instrText>XE"</w:instrText>
      </w:r>
      <w:r w:rsidRPr="00413D75">
        <w:rPr>
          <w:rFonts w:cs="Arial"/>
        </w:rPr>
        <w:instrText>Exclusion</w:instrText>
      </w:r>
      <w:r>
        <w:instrText>"</w:instrText>
      </w:r>
      <w:r>
        <w:rPr>
          <w:rFonts w:cs="Arial"/>
        </w:rPr>
        <w:fldChar w:fldCharType="end"/>
      </w:r>
      <w:r w:rsidR="009E71B4">
        <w:rPr>
          <w:rFonts w:cs="Arial"/>
        </w:rPr>
        <w:t xml:space="preserve"> </w:t>
      </w:r>
    </w:p>
    <w:p w14:paraId="5C3EAB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44FC13" w14:textId="77777777" w:rsidR="00347871" w:rsidRDefault="00C64E9A" w:rsidP="00347871">
      <w:pPr>
        <w:ind w:left="360"/>
      </w:pPr>
      <w:hyperlink w:anchor="_d6a58eccfb49026ff2c2466c45bf1c5f" w:history="1">
        <w:r w:rsidR="00347871">
          <w:rPr>
            <w:rStyle w:val="Hyperlink"/>
          </w:rPr>
          <w:t>Inferred Belief</w:t>
        </w:r>
      </w:hyperlink>
    </w:p>
    <w:p w14:paraId="50874ACE" w14:textId="77777777" w:rsidR="00347871" w:rsidRDefault="00347871" w:rsidP="00347871"/>
    <w:p w14:paraId="714D9BDF" w14:textId="77777777" w:rsidR="00347871" w:rsidRDefault="00347871" w:rsidP="00347871">
      <w:pPr>
        <w:pStyle w:val="Heading2"/>
      </w:pPr>
      <w:bookmarkStart w:id="184" w:name="_55356b3318b88af88dfb0b47174bffcd"/>
      <w:bookmarkStart w:id="185" w:name="_Toc60914186"/>
      <w:r>
        <w:t>Class Inference Activity</w:t>
      </w:r>
      <w:bookmarkEnd w:id="184"/>
      <w:bookmarkEnd w:id="185"/>
      <w:r w:rsidRPr="003A31EC">
        <w:rPr>
          <w:rFonts w:cs="Arial"/>
        </w:rPr>
        <w:t xml:space="preserve"> </w:t>
      </w:r>
      <w:r>
        <w:rPr>
          <w:rFonts w:cs="Arial"/>
        </w:rPr>
        <w:fldChar w:fldCharType="begin"/>
      </w:r>
      <w:r>
        <w:instrText>XE"</w:instrText>
      </w:r>
      <w:r w:rsidRPr="00413D75">
        <w:rPr>
          <w:rFonts w:cs="Arial"/>
        </w:rPr>
        <w:instrText>Inference Activity</w:instrText>
      </w:r>
      <w:r>
        <w:instrText>"</w:instrText>
      </w:r>
      <w:r>
        <w:rPr>
          <w:rFonts w:cs="Arial"/>
        </w:rPr>
        <w:fldChar w:fldCharType="end"/>
      </w:r>
      <w:r w:rsidR="009E71B4">
        <w:rPr>
          <w:rFonts w:cs="Arial"/>
        </w:rPr>
        <w:t xml:space="preserve"> </w:t>
      </w:r>
    </w:p>
    <w:p w14:paraId="4961AE73" w14:textId="77777777" w:rsidR="00347871" w:rsidRDefault="00347871" w:rsidP="00F71BA8">
      <w:r>
        <w:t xml:space="preserve">An activity that results in an assessment - An evaluation, appraisal, or assessment of something or someone. An assessment frequently as an artifact, a report of the assessment. </w:t>
      </w:r>
    </w:p>
    <w:p w14:paraId="436E561B" w14:textId="77777777" w:rsidR="00347871" w:rsidRDefault="00347871" w:rsidP="00F71BA8">
      <w:r>
        <w:t>[NIEM] AssessmentType: The act of evaluating or estimating the nature, ability, or quality of something.</w:t>
      </w:r>
    </w:p>
    <w:p w14:paraId="7AEA2B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A57AA0" w14:textId="77777777" w:rsidR="00347871" w:rsidRDefault="00C64E9A" w:rsidP="00347871">
      <w:pPr>
        <w:ind w:left="360"/>
      </w:pPr>
      <w:hyperlink w:anchor="_ea4fbdb5da64209c9a7b06962b4c0e3f" w:history="1">
        <w:r w:rsidR="00347871">
          <w:rPr>
            <w:rStyle w:val="Hyperlink"/>
          </w:rPr>
          <w:t>Knowledge Acqusition</w:t>
        </w:r>
      </w:hyperlink>
    </w:p>
    <w:p w14:paraId="5B5E022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40854438" w14:textId="3F8C22B8" w:rsidR="00347871" w:rsidRDefault="00C64E9A" w:rsidP="00347871">
      <w:pPr>
        <w:ind w:left="605" w:hanging="245"/>
      </w:pPr>
      <w:r>
        <w:rPr>
          <w:noProof/>
        </w:rPr>
        <w:pict w14:anchorId="0B6BBF07">
          <v:shape id="_x0000_i1133" type="#_x0000_t75" alt="-1464354299.emf" style="width:12pt;height:12pt;visibility:visible;mso-wrap-style:square">
            <v:imagedata r:id="rId29" o:title="-1464354299"/>
          </v:shape>
        </w:pict>
      </w:r>
      <w:r w:rsidR="00347871">
        <w:t xml:space="preserve"> </w:t>
      </w:r>
      <w:r w:rsidR="007A366F">
        <w:t>&lt;&lt;Restriction&gt;&gt;</w:t>
      </w:r>
      <w:r w:rsidR="00347871">
        <w:t xml:space="preserve"> : </w:t>
      </w:r>
      <w:hyperlink w:anchor="_d6a58eccfb49026ff2c2466c45bf1c5f" w:history="1">
        <w:r w:rsidR="00347871">
          <w:rPr>
            <w:rStyle w:val="Hyperlink"/>
          </w:rPr>
          <w:t>Inferred Belief</w:t>
        </w:r>
      </w:hyperlink>
      <w:r w:rsidR="00347871">
        <w:t xml:space="preserve"> [0..*]   </w:t>
      </w:r>
      <w:r w:rsidR="00347871" w:rsidRPr="00833C5F">
        <w:rPr>
          <w:i/>
        </w:rPr>
        <w:t>Redefines</w:t>
      </w:r>
      <w:r w:rsidR="00347871">
        <w:t>: results in:</w:t>
      </w:r>
      <w:hyperlink w:anchor="_927d9d7cfeddf09947d0f7003026e26b" w:history="1">
        <w:r w:rsidR="00347871">
          <w:rPr>
            <w:rStyle w:val="Hyperlink"/>
          </w:rPr>
          <w:t>Belief</w:t>
        </w:r>
      </w:hyperlink>
      <w:r w:rsidR="00347871">
        <w:rPr>
          <w:rStyle w:val="Hyperlink"/>
        </w:rPr>
        <w:t xml:space="preserve">   </w:t>
      </w:r>
      <w:r w:rsidR="00347871">
        <w:t xml:space="preserve"> </w:t>
      </w:r>
    </w:p>
    <w:p w14:paraId="5396FF12" w14:textId="77777777" w:rsidR="00347871" w:rsidRDefault="00347871" w:rsidP="00347871"/>
    <w:p w14:paraId="62C43080" w14:textId="77777777" w:rsidR="00347871" w:rsidRDefault="00347871" w:rsidP="00347871">
      <w:pPr>
        <w:pStyle w:val="Heading2"/>
      </w:pPr>
      <w:bookmarkStart w:id="186" w:name="_cc6eb68ff2ee782bb2364860d9435fcb"/>
      <w:bookmarkStart w:id="187" w:name="_Toc60914187"/>
      <w:r>
        <w:t>Class Inference Rule</w:t>
      </w:r>
      <w:bookmarkEnd w:id="186"/>
      <w:bookmarkEnd w:id="187"/>
      <w:r w:rsidRPr="003A31EC">
        <w:rPr>
          <w:rFonts w:cs="Arial"/>
        </w:rPr>
        <w:t xml:space="preserve"> </w:t>
      </w:r>
      <w:r>
        <w:rPr>
          <w:rFonts w:cs="Arial"/>
        </w:rPr>
        <w:fldChar w:fldCharType="begin"/>
      </w:r>
      <w:r>
        <w:instrText>XE"</w:instrText>
      </w:r>
      <w:r w:rsidRPr="00413D75">
        <w:rPr>
          <w:rFonts w:cs="Arial"/>
        </w:rPr>
        <w:instrText>Inference Rule</w:instrText>
      </w:r>
      <w:r>
        <w:instrText>"</w:instrText>
      </w:r>
      <w:r>
        <w:rPr>
          <w:rFonts w:cs="Arial"/>
        </w:rPr>
        <w:fldChar w:fldCharType="end"/>
      </w:r>
      <w:r w:rsidR="009E71B4">
        <w:rPr>
          <w:rFonts w:cs="Arial"/>
        </w:rPr>
        <w:t xml:space="preserve"> </w:t>
      </w:r>
    </w:p>
    <w:p w14:paraId="1B858B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579164" w14:textId="77777777" w:rsidR="00347871" w:rsidRDefault="00C64E9A" w:rsidP="00347871">
      <w:pPr>
        <w:ind w:left="360"/>
      </w:pPr>
      <w:hyperlink w:anchor="_5487051b001a4ba42a2bbbc1c5887b66" w:history="1">
        <w:r w:rsidR="00347871">
          <w:rPr>
            <w:rStyle w:val="Hyperlink"/>
          </w:rPr>
          <w:t>Process Type</w:t>
        </w:r>
      </w:hyperlink>
    </w:p>
    <w:p w14:paraId="5371A389" w14:textId="77777777" w:rsidR="00347871" w:rsidRDefault="00347871" w:rsidP="00347871"/>
    <w:p w14:paraId="499BA280" w14:textId="77777777" w:rsidR="00347871" w:rsidRDefault="00347871" w:rsidP="00347871">
      <w:pPr>
        <w:pStyle w:val="Heading2"/>
      </w:pPr>
      <w:bookmarkStart w:id="188" w:name="_d6a58eccfb49026ff2c2466c45bf1c5f"/>
      <w:bookmarkStart w:id="189" w:name="_Toc60914188"/>
      <w:r>
        <w:t>Class Inferred Belief</w:t>
      </w:r>
      <w:bookmarkEnd w:id="188"/>
      <w:bookmarkEnd w:id="189"/>
      <w:r w:rsidRPr="003A31EC">
        <w:rPr>
          <w:rFonts w:cs="Arial"/>
        </w:rPr>
        <w:t xml:space="preserve"> </w:t>
      </w:r>
      <w:r>
        <w:rPr>
          <w:rFonts w:cs="Arial"/>
        </w:rPr>
        <w:fldChar w:fldCharType="begin"/>
      </w:r>
      <w:r>
        <w:instrText>XE"</w:instrText>
      </w:r>
      <w:r w:rsidRPr="00413D75">
        <w:rPr>
          <w:rFonts w:cs="Arial"/>
        </w:rPr>
        <w:instrText>Inferred Belief</w:instrText>
      </w:r>
      <w:r>
        <w:instrText>"</w:instrText>
      </w:r>
      <w:r>
        <w:rPr>
          <w:rFonts w:cs="Arial"/>
        </w:rPr>
        <w:fldChar w:fldCharType="end"/>
      </w:r>
      <w:r w:rsidR="009E71B4">
        <w:rPr>
          <w:rFonts w:cs="Arial"/>
        </w:rPr>
        <w:t xml:space="preserve"> </w:t>
      </w:r>
    </w:p>
    <w:p w14:paraId="72B5D94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5D24ED" w14:textId="77777777" w:rsidR="00347871" w:rsidRDefault="00C64E9A" w:rsidP="00347871">
      <w:pPr>
        <w:ind w:left="360"/>
      </w:pPr>
      <w:hyperlink w:anchor="_927d9d7cfeddf09947d0f7003026e26b" w:history="1">
        <w:r w:rsidR="00347871">
          <w:rPr>
            <w:rStyle w:val="Hyperlink"/>
          </w:rPr>
          <w:t>Belief</w:t>
        </w:r>
      </w:hyperlink>
    </w:p>
    <w:p w14:paraId="215E71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3F3496A3" w14:textId="30162436" w:rsidR="00347871" w:rsidRDefault="00C64E9A" w:rsidP="00347871">
      <w:pPr>
        <w:ind w:left="605" w:hanging="245"/>
      </w:pPr>
      <w:r>
        <w:rPr>
          <w:noProof/>
        </w:rPr>
        <w:pict w14:anchorId="27A640F1">
          <v:shape id="_x0000_i1134" type="#_x0000_t75" alt="-1464354299.emf" style="width:12pt;height:12pt;visibility:visible;mso-wrap-style:square">
            <v:imagedata r:id="rId29" o:title="-1464354299"/>
          </v:shape>
        </w:pict>
      </w:r>
      <w:r w:rsidR="00347871">
        <w:t xml:space="preserve"> </w:t>
      </w:r>
      <w:r w:rsidR="007A366F">
        <w:t>&lt;&lt;Restriction&gt;&gt;</w:t>
      </w:r>
      <w:r w:rsidR="00347871">
        <w:t xml:space="preserve"> : </w:t>
      </w:r>
      <w:hyperlink w:anchor="_55356b3318b88af88dfb0b47174bffcd" w:history="1">
        <w:r w:rsidR="00347871">
          <w:rPr>
            <w:rStyle w:val="Hyperlink"/>
          </w:rPr>
          <w:t>Inference Activity</w:t>
        </w:r>
      </w:hyperlink>
      <w:r w:rsidR="00347871">
        <w:t xml:space="preserve"> [1..*]   </w:t>
      </w:r>
      <w:r w:rsidR="00347871" w:rsidRPr="00833C5F">
        <w:rPr>
          <w:i/>
        </w:rPr>
        <w:t>Redefines</w:t>
      </w:r>
      <w:r w:rsidR="00347871">
        <w:t>: results from:</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5F83B6F7" w14:textId="77777777" w:rsidR="00347871" w:rsidRDefault="00347871" w:rsidP="00347871"/>
    <w:p w14:paraId="5B0F1412" w14:textId="77777777" w:rsidR="00347871" w:rsidRDefault="00347871" w:rsidP="00347871">
      <w:pPr>
        <w:pStyle w:val="Heading2"/>
      </w:pPr>
      <w:bookmarkStart w:id="190" w:name="_2132b425db6b27a3e2b21c2147b29ea2"/>
      <w:bookmarkStart w:id="191" w:name="_Toc60914189"/>
      <w:r>
        <w:t>Class Inferred Value</w:t>
      </w:r>
      <w:bookmarkEnd w:id="190"/>
      <w:bookmarkEnd w:id="191"/>
      <w:r w:rsidRPr="003A31EC">
        <w:rPr>
          <w:rFonts w:cs="Arial"/>
        </w:rPr>
        <w:t xml:space="preserve"> </w:t>
      </w:r>
      <w:r>
        <w:rPr>
          <w:rFonts w:cs="Arial"/>
        </w:rPr>
        <w:fldChar w:fldCharType="begin"/>
      </w:r>
      <w:r>
        <w:instrText>XE"</w:instrText>
      </w:r>
      <w:r w:rsidRPr="00413D75">
        <w:rPr>
          <w:rFonts w:cs="Arial"/>
        </w:rPr>
        <w:instrText>Inferred Value</w:instrText>
      </w:r>
      <w:r>
        <w:instrText>"</w:instrText>
      </w:r>
      <w:r>
        <w:rPr>
          <w:rFonts w:cs="Arial"/>
        </w:rPr>
        <w:fldChar w:fldCharType="end"/>
      </w:r>
      <w:r w:rsidR="009E71B4">
        <w:rPr>
          <w:rFonts w:cs="Arial"/>
        </w:rPr>
        <w:t xml:space="preserve"> </w:t>
      </w:r>
    </w:p>
    <w:p w14:paraId="6C81D7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321EC1" w14:textId="77777777" w:rsidR="00347871" w:rsidRDefault="00C64E9A" w:rsidP="00347871">
      <w:pPr>
        <w:ind w:left="360"/>
      </w:pPr>
      <w:hyperlink w:anchor="_d6a58eccfb49026ff2c2466c45bf1c5f" w:history="1">
        <w:r w:rsidR="00347871">
          <w:rPr>
            <w:rStyle w:val="Hyperlink"/>
          </w:rPr>
          <w:t>Inferred Belief</w:t>
        </w:r>
      </w:hyperlink>
    </w:p>
    <w:p w14:paraId="39D2A7C2" w14:textId="77777777" w:rsidR="00347871" w:rsidRDefault="00347871" w:rsidP="00347871"/>
    <w:p w14:paraId="617A888E" w14:textId="77777777" w:rsidR="00347871" w:rsidRDefault="00347871" w:rsidP="00347871">
      <w:pPr>
        <w:pStyle w:val="Heading2"/>
      </w:pPr>
      <w:bookmarkStart w:id="192" w:name="_ea4fbdb5da64209c9a7b06962b4c0e3f"/>
      <w:bookmarkStart w:id="193" w:name="_Toc60914190"/>
      <w:r>
        <w:lastRenderedPageBreak/>
        <w:t>Class Knowledge Acqusition</w:t>
      </w:r>
      <w:bookmarkEnd w:id="192"/>
      <w:bookmarkEnd w:id="193"/>
      <w:r w:rsidRPr="003A31EC">
        <w:rPr>
          <w:rFonts w:cs="Arial"/>
        </w:rPr>
        <w:t xml:space="preserve"> </w:t>
      </w:r>
      <w:r>
        <w:rPr>
          <w:rFonts w:cs="Arial"/>
        </w:rPr>
        <w:fldChar w:fldCharType="begin"/>
      </w:r>
      <w:r>
        <w:instrText>XE"</w:instrText>
      </w:r>
      <w:r w:rsidRPr="00413D75">
        <w:rPr>
          <w:rFonts w:cs="Arial"/>
        </w:rPr>
        <w:instrText>Knowledge Acqusition</w:instrText>
      </w:r>
      <w:r>
        <w:instrText>"</w:instrText>
      </w:r>
      <w:r>
        <w:rPr>
          <w:rFonts w:cs="Arial"/>
        </w:rPr>
        <w:fldChar w:fldCharType="end"/>
      </w:r>
      <w:r w:rsidR="009E71B4">
        <w:rPr>
          <w:rFonts w:cs="Arial"/>
        </w:rPr>
        <w:t xml:space="preserve"> </w:t>
      </w:r>
    </w:p>
    <w:p w14:paraId="34D5899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0BAC02" w14:textId="77777777" w:rsidR="00347871" w:rsidRDefault="00C64E9A" w:rsidP="00347871">
      <w:pPr>
        <w:ind w:left="360"/>
      </w:pPr>
      <w:hyperlink w:anchor="_7b140b32efd980b218435cbb95798380" w:history="1">
        <w:r w:rsidR="00347871">
          <w:rPr>
            <w:rStyle w:val="Hyperlink"/>
          </w:rPr>
          <w:t>Activity</w:t>
        </w:r>
      </w:hyperlink>
    </w:p>
    <w:p w14:paraId="7DD2C03C" w14:textId="77777777" w:rsidR="00347871" w:rsidRDefault="00347871" w:rsidP="00347871"/>
    <w:p w14:paraId="1925B336" w14:textId="77777777" w:rsidR="00347871" w:rsidRDefault="00347871" w:rsidP="00347871">
      <w:pPr>
        <w:pStyle w:val="Heading2"/>
      </w:pPr>
      <w:bookmarkStart w:id="194" w:name="_311770c205be82af5ce92c3f02e8aa08"/>
      <w:bookmarkStart w:id="195" w:name="_Toc60914191"/>
      <w:r>
        <w:t>Class Measurement Activity</w:t>
      </w:r>
      <w:bookmarkEnd w:id="194"/>
      <w:bookmarkEnd w:id="195"/>
      <w:r w:rsidRPr="003A31EC">
        <w:rPr>
          <w:rFonts w:cs="Arial"/>
        </w:rPr>
        <w:t xml:space="preserve"> </w:t>
      </w:r>
      <w:r>
        <w:rPr>
          <w:rFonts w:cs="Arial"/>
        </w:rPr>
        <w:fldChar w:fldCharType="begin"/>
      </w:r>
      <w:r>
        <w:instrText>XE"</w:instrText>
      </w:r>
      <w:r w:rsidRPr="00413D75">
        <w:rPr>
          <w:rFonts w:cs="Arial"/>
        </w:rPr>
        <w:instrText>Measurement Activity</w:instrText>
      </w:r>
      <w:r>
        <w:instrText>"</w:instrText>
      </w:r>
      <w:r>
        <w:rPr>
          <w:rFonts w:cs="Arial"/>
        </w:rPr>
        <w:fldChar w:fldCharType="end"/>
      </w:r>
      <w:r w:rsidR="009E71B4">
        <w:rPr>
          <w:rFonts w:cs="Arial"/>
        </w:rPr>
        <w:t xml:space="preserve"> </w:t>
      </w:r>
    </w:p>
    <w:p w14:paraId="5658EA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240A7E" w14:textId="77777777" w:rsidR="00347871" w:rsidRDefault="00C64E9A" w:rsidP="00347871">
      <w:pPr>
        <w:ind w:left="360"/>
      </w:pPr>
      <w:hyperlink w:anchor="_dee615f9e44d1e2052d3573f6f1fc7b8" w:history="1">
        <w:r w:rsidR="00347871">
          <w:rPr>
            <w:rStyle w:val="Hyperlink"/>
          </w:rPr>
          <w:t>Observation Activity</w:t>
        </w:r>
      </w:hyperlink>
    </w:p>
    <w:p w14:paraId="7DB33E4A" w14:textId="77777777" w:rsidR="00347871" w:rsidRDefault="00347871" w:rsidP="00347871"/>
    <w:p w14:paraId="606997C3" w14:textId="77777777" w:rsidR="00347871" w:rsidRDefault="00347871" w:rsidP="00347871">
      <w:pPr>
        <w:pStyle w:val="Heading2"/>
      </w:pPr>
      <w:bookmarkStart w:id="196" w:name="_246aad5e499a3dae61ae5b5418deab0c"/>
      <w:bookmarkStart w:id="197" w:name="_Toc60914192"/>
      <w:r>
        <w:t>Class Measurement Result</w:t>
      </w:r>
      <w:bookmarkEnd w:id="196"/>
      <w:bookmarkEnd w:id="197"/>
      <w:r w:rsidRPr="003A31EC">
        <w:rPr>
          <w:rFonts w:cs="Arial"/>
        </w:rPr>
        <w:t xml:space="preserve"> </w:t>
      </w:r>
      <w:r>
        <w:rPr>
          <w:rFonts w:cs="Arial"/>
        </w:rPr>
        <w:fldChar w:fldCharType="begin"/>
      </w:r>
      <w:r>
        <w:instrText>XE"</w:instrText>
      </w:r>
      <w:r w:rsidRPr="00413D75">
        <w:rPr>
          <w:rFonts w:cs="Arial"/>
        </w:rPr>
        <w:instrText>Measurement Result</w:instrText>
      </w:r>
      <w:r>
        <w:instrText>"</w:instrText>
      </w:r>
      <w:r>
        <w:rPr>
          <w:rFonts w:cs="Arial"/>
        </w:rPr>
        <w:fldChar w:fldCharType="end"/>
      </w:r>
      <w:r w:rsidR="009E71B4">
        <w:rPr>
          <w:rFonts w:cs="Arial"/>
        </w:rPr>
        <w:t xml:space="preserve"> </w:t>
      </w:r>
    </w:p>
    <w:p w14:paraId="4DF00F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9CC2EA" w14:textId="77777777" w:rsidR="00347871" w:rsidRDefault="00C64E9A" w:rsidP="00347871">
      <w:pPr>
        <w:ind w:left="360"/>
      </w:pPr>
      <w:hyperlink w:anchor="_a2394df8dbbef87c2d2ae129654c946e" w:history="1">
        <w:r w:rsidR="00347871">
          <w:rPr>
            <w:rStyle w:val="Hyperlink"/>
          </w:rPr>
          <w:t>Observation</w:t>
        </w:r>
      </w:hyperlink>
    </w:p>
    <w:p w14:paraId="51EE3EA2" w14:textId="77777777" w:rsidR="00347871" w:rsidRDefault="00347871" w:rsidP="00347871"/>
    <w:p w14:paraId="3BE5AC76" w14:textId="77777777" w:rsidR="00347871" w:rsidRDefault="00347871" w:rsidP="00347871">
      <w:pPr>
        <w:pStyle w:val="Heading2"/>
      </w:pPr>
      <w:bookmarkStart w:id="198" w:name="_a2394df8dbbef87c2d2ae129654c946e"/>
      <w:bookmarkStart w:id="199" w:name="_Toc60914193"/>
      <w:r>
        <w:t>Class Observation</w:t>
      </w:r>
      <w:bookmarkEnd w:id="198"/>
      <w:bookmarkEnd w:id="199"/>
      <w:r w:rsidRPr="003A31EC">
        <w:rPr>
          <w:rFonts w:cs="Arial"/>
        </w:rPr>
        <w:t xml:space="preserve"> </w:t>
      </w:r>
      <w:r>
        <w:rPr>
          <w:rFonts w:cs="Arial"/>
        </w:rPr>
        <w:fldChar w:fldCharType="begin"/>
      </w:r>
      <w:r>
        <w:instrText>XE"</w:instrText>
      </w:r>
      <w:r w:rsidRPr="00413D75">
        <w:rPr>
          <w:rFonts w:cs="Arial"/>
        </w:rPr>
        <w:instrText>Observation</w:instrText>
      </w:r>
      <w:r>
        <w:instrText>"</w:instrText>
      </w:r>
      <w:r>
        <w:rPr>
          <w:rFonts w:cs="Arial"/>
        </w:rPr>
        <w:fldChar w:fldCharType="end"/>
      </w:r>
      <w:r w:rsidR="009E71B4">
        <w:rPr>
          <w:rFonts w:cs="Arial"/>
        </w:rPr>
        <w:t xml:space="preserve"> </w:t>
      </w:r>
    </w:p>
    <w:p w14:paraId="7515FC0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71F46D" w14:textId="77777777" w:rsidR="00347871" w:rsidRDefault="00C64E9A" w:rsidP="00347871">
      <w:pPr>
        <w:ind w:left="360"/>
      </w:pPr>
      <w:hyperlink w:anchor="_927d9d7cfeddf09947d0f7003026e26b" w:history="1">
        <w:r w:rsidR="00347871">
          <w:rPr>
            <w:rStyle w:val="Hyperlink"/>
          </w:rPr>
          <w:t>Belief</w:t>
        </w:r>
      </w:hyperlink>
    </w:p>
    <w:p w14:paraId="19BAE4D3" w14:textId="77777777" w:rsidR="00347871" w:rsidRDefault="00347871" w:rsidP="00347871"/>
    <w:p w14:paraId="31E9235B" w14:textId="77777777" w:rsidR="00347871" w:rsidRDefault="00347871" w:rsidP="00347871">
      <w:pPr>
        <w:pStyle w:val="Heading2"/>
      </w:pPr>
      <w:bookmarkStart w:id="200" w:name="_dee615f9e44d1e2052d3573f6f1fc7b8"/>
      <w:bookmarkStart w:id="201" w:name="_Toc60914194"/>
      <w:r>
        <w:t>Class Observation Activity</w:t>
      </w:r>
      <w:bookmarkEnd w:id="200"/>
      <w:bookmarkEnd w:id="201"/>
      <w:r w:rsidRPr="003A31EC">
        <w:rPr>
          <w:rFonts w:cs="Arial"/>
        </w:rPr>
        <w:t xml:space="preserve"> </w:t>
      </w:r>
      <w:r>
        <w:rPr>
          <w:rFonts w:cs="Arial"/>
        </w:rPr>
        <w:fldChar w:fldCharType="begin"/>
      </w:r>
      <w:r>
        <w:instrText>XE"</w:instrText>
      </w:r>
      <w:r w:rsidRPr="00413D75">
        <w:rPr>
          <w:rFonts w:cs="Arial"/>
        </w:rPr>
        <w:instrText>Observation Activity</w:instrText>
      </w:r>
      <w:r>
        <w:instrText>"</w:instrText>
      </w:r>
      <w:r>
        <w:rPr>
          <w:rFonts w:cs="Arial"/>
        </w:rPr>
        <w:fldChar w:fldCharType="end"/>
      </w:r>
      <w:r w:rsidR="009E71B4">
        <w:rPr>
          <w:rFonts w:cs="Arial"/>
        </w:rPr>
        <w:t xml:space="preserve"> </w:t>
      </w:r>
    </w:p>
    <w:p w14:paraId="57FE367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7B8BD4" w14:textId="77777777" w:rsidR="00347871" w:rsidRDefault="00C64E9A" w:rsidP="00347871">
      <w:pPr>
        <w:ind w:left="360"/>
      </w:pPr>
      <w:hyperlink w:anchor="_ea4fbdb5da64209c9a7b06962b4c0e3f" w:history="1">
        <w:r w:rsidR="00347871">
          <w:rPr>
            <w:rStyle w:val="Hyperlink"/>
          </w:rPr>
          <w:t>Knowledge Acqusition</w:t>
        </w:r>
      </w:hyperlink>
    </w:p>
    <w:p w14:paraId="74B02ABD" w14:textId="77777777" w:rsidR="00347871" w:rsidRDefault="00347871" w:rsidP="00347871"/>
    <w:p w14:paraId="256495FD" w14:textId="77777777" w:rsidR="00347871" w:rsidRDefault="00347871" w:rsidP="00347871">
      <w:pPr>
        <w:pStyle w:val="Heading2"/>
      </w:pPr>
      <w:bookmarkStart w:id="202" w:name="_547f3409619d0be9fc3ecdf9721be406"/>
      <w:bookmarkStart w:id="203" w:name="_Toc60914195"/>
      <w:r>
        <w:t>Class Observation Tool</w:t>
      </w:r>
      <w:bookmarkEnd w:id="202"/>
      <w:r w:rsidRPr="003A31EC">
        <w:rPr>
          <w:rFonts w:cs="Arial"/>
        </w:rPr>
        <w:t xml:space="preserve"> </w:t>
      </w:r>
      <w:r>
        <w:rPr>
          <w:rFonts w:cs="Arial"/>
        </w:rPr>
        <w:fldChar w:fldCharType="begin"/>
      </w:r>
      <w:r>
        <w:instrText>XE"</w:instrText>
      </w:r>
      <w:r w:rsidRPr="00413D75">
        <w:rPr>
          <w:rFonts w:cs="Arial"/>
        </w:rPr>
        <w:instrText>Observation Tool</w:instrText>
      </w:r>
      <w:r>
        <w:instrText>"</w:instrText>
      </w:r>
      <w:r>
        <w:rPr>
          <w:rFonts w:cs="Arial"/>
        </w:rPr>
        <w:fldChar w:fldCharType="end"/>
      </w:r>
      <w:r w:rsidR="009E71B4">
        <w:rPr>
          <w:rFonts w:cs="Arial"/>
        </w:rPr>
        <w:t xml:space="preserve"> </w:t>
      </w:r>
      <w:r w:rsidR="006F72CA">
        <w:rPr>
          <w:rFonts w:cs="Arial"/>
        </w:rPr>
        <w:t>&lt;&lt;Role&gt;&gt;</w:t>
      </w:r>
      <w:bookmarkEnd w:id="203"/>
    </w:p>
    <w:p w14:paraId="1EDAD22B" w14:textId="77777777" w:rsidR="00347871" w:rsidRDefault="00347871" w:rsidP="00F71BA8">
      <w:r>
        <w:t>A tools that assists in observations. e.g. a wireless microphone is used to observe a conversation.</w:t>
      </w:r>
    </w:p>
    <w:p w14:paraId="4BBD8B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9D52BD" w14:textId="77777777" w:rsidR="00347871" w:rsidRDefault="00C64E9A" w:rsidP="00347871">
      <w:pPr>
        <w:ind w:left="360"/>
      </w:pPr>
      <w:hyperlink w:anchor="_8f56d99a6c9c351391b8cca136ff3469" w:history="1">
        <w:r w:rsidR="00347871">
          <w:rPr>
            <w:rStyle w:val="Hyperlink"/>
          </w:rPr>
          <w:t>Tool</w:t>
        </w:r>
      </w:hyperlink>
    </w:p>
    <w:p w14:paraId="4B7C0110" w14:textId="77777777" w:rsidR="00347871" w:rsidRDefault="00347871" w:rsidP="00347871"/>
    <w:p w14:paraId="6F41ABEF" w14:textId="77777777" w:rsidR="00347871" w:rsidRDefault="00347871" w:rsidP="00347871">
      <w:pPr>
        <w:pStyle w:val="Heading2"/>
      </w:pPr>
      <w:bookmarkStart w:id="204" w:name="_4294da82c368ddb788cdfe4b20e79b9e"/>
      <w:bookmarkStart w:id="205" w:name="_Toc60914196"/>
      <w:r>
        <w:t>Class Proposal</w:t>
      </w:r>
      <w:bookmarkEnd w:id="204"/>
      <w:bookmarkEnd w:id="205"/>
      <w:r w:rsidRPr="003A31EC">
        <w:rPr>
          <w:rFonts w:cs="Arial"/>
        </w:rPr>
        <w:t xml:space="preserve"> </w:t>
      </w:r>
      <w:r>
        <w:rPr>
          <w:rFonts w:cs="Arial"/>
        </w:rPr>
        <w:fldChar w:fldCharType="begin"/>
      </w:r>
      <w:r>
        <w:instrText>XE"</w:instrText>
      </w:r>
      <w:r w:rsidRPr="00413D75">
        <w:rPr>
          <w:rFonts w:cs="Arial"/>
        </w:rPr>
        <w:instrText>Proposal</w:instrText>
      </w:r>
      <w:r>
        <w:instrText>"</w:instrText>
      </w:r>
      <w:r>
        <w:rPr>
          <w:rFonts w:cs="Arial"/>
        </w:rPr>
        <w:fldChar w:fldCharType="end"/>
      </w:r>
      <w:r w:rsidR="009E71B4">
        <w:rPr>
          <w:rFonts w:cs="Arial"/>
        </w:rPr>
        <w:t xml:space="preserve"> </w:t>
      </w:r>
    </w:p>
    <w:p w14:paraId="456DE9F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4B538D8" w14:textId="77777777" w:rsidR="00347871" w:rsidRDefault="00C64E9A" w:rsidP="00347871">
      <w:pPr>
        <w:ind w:left="360"/>
      </w:pPr>
      <w:hyperlink w:anchor="_927d9d7cfeddf09947d0f7003026e26b" w:history="1">
        <w:r w:rsidR="00347871">
          <w:rPr>
            <w:rStyle w:val="Hyperlink"/>
          </w:rPr>
          <w:t>Belief</w:t>
        </w:r>
      </w:hyperlink>
    </w:p>
    <w:p w14:paraId="57526BF7" w14:textId="77777777" w:rsidR="00347871" w:rsidRDefault="00347871" w:rsidP="00347871"/>
    <w:p w14:paraId="1004D719" w14:textId="77777777" w:rsidR="00347871" w:rsidRDefault="00347871" w:rsidP="00347871">
      <w:pPr>
        <w:pStyle w:val="Heading2"/>
      </w:pPr>
      <w:bookmarkStart w:id="206" w:name="_33af6d7ca5b0a3668db5fee0e67b27d9"/>
      <w:bookmarkStart w:id="207" w:name="_Toc60914197"/>
      <w:r>
        <w:t>Class Recomendation</w:t>
      </w:r>
      <w:bookmarkEnd w:id="206"/>
      <w:bookmarkEnd w:id="207"/>
      <w:r w:rsidRPr="003A31EC">
        <w:rPr>
          <w:rFonts w:cs="Arial"/>
        </w:rPr>
        <w:t xml:space="preserve"> </w:t>
      </w:r>
      <w:r>
        <w:rPr>
          <w:rFonts w:cs="Arial"/>
        </w:rPr>
        <w:fldChar w:fldCharType="begin"/>
      </w:r>
      <w:r>
        <w:instrText>XE"</w:instrText>
      </w:r>
      <w:r w:rsidRPr="00413D75">
        <w:rPr>
          <w:rFonts w:cs="Arial"/>
        </w:rPr>
        <w:instrText>Recomendation</w:instrText>
      </w:r>
      <w:r>
        <w:instrText>"</w:instrText>
      </w:r>
      <w:r>
        <w:rPr>
          <w:rFonts w:cs="Arial"/>
        </w:rPr>
        <w:fldChar w:fldCharType="end"/>
      </w:r>
      <w:r w:rsidR="009E71B4">
        <w:rPr>
          <w:rFonts w:cs="Arial"/>
        </w:rPr>
        <w:t xml:space="preserve"> </w:t>
      </w:r>
    </w:p>
    <w:p w14:paraId="24BC90E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10D2CC" w14:textId="77777777" w:rsidR="00347871" w:rsidRDefault="00C64E9A" w:rsidP="00347871">
      <w:pPr>
        <w:ind w:left="360"/>
      </w:pPr>
      <w:hyperlink w:anchor="_b0602ed12651e04511d9d4df7ca60e5f" w:history="1">
        <w:r w:rsidR="00347871">
          <w:rPr>
            <w:rStyle w:val="Hyperlink"/>
          </w:rPr>
          <w:t>Plan Fragment</w:t>
        </w:r>
      </w:hyperlink>
      <w:r w:rsidR="00347871">
        <w:t xml:space="preserve">, </w:t>
      </w:r>
      <w:hyperlink w:anchor="_4294da82c368ddb788cdfe4b20e79b9e" w:history="1">
        <w:r w:rsidR="00347871">
          <w:rPr>
            <w:rStyle w:val="Hyperlink"/>
          </w:rPr>
          <w:t>Proposal</w:t>
        </w:r>
      </w:hyperlink>
    </w:p>
    <w:p w14:paraId="2D73E2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1BAD0AB" w14:textId="451BC412" w:rsidR="00347871" w:rsidRDefault="00C64E9A" w:rsidP="00E04E71">
      <w:pPr>
        <w:pStyle w:val="BodyText2"/>
        <w:spacing w:after="0" w:line="240" w:lineRule="auto"/>
      </w:pPr>
      <w:r>
        <w:rPr>
          <w:noProof/>
        </w:rPr>
        <w:pict w14:anchorId="27D58353">
          <v:shape id="_x0000_i1135" type="#_x0000_t75" alt="1042139479.emf" style="width:12pt;height:12pt;visibility:visible;mso-wrap-style:square">
            <v:imagedata r:id="rId13" o:title="1042139479"/>
          </v:shape>
        </w:pict>
      </w:r>
      <w:r w:rsidR="00347871">
        <w:t xml:space="preserve"> force</w:t>
      </w:r>
      <w:r w:rsidR="00347871">
        <w:rPr>
          <w:rFonts w:cs="Arial"/>
        </w:rPr>
        <w:fldChar w:fldCharType="begin"/>
      </w:r>
      <w:r w:rsidR="00347871">
        <w:instrText>XE"</w:instrText>
      </w:r>
      <w:r w:rsidR="00347871" w:rsidRPr="00413D75">
        <w:rPr>
          <w:rFonts w:cs="Arial"/>
        </w:rPr>
        <w:instrText>force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06E404CB" w14:textId="77777777" w:rsidR="00347871" w:rsidRDefault="00347871" w:rsidP="00347871"/>
    <w:p w14:paraId="74989CF6" w14:textId="77777777" w:rsidR="00347871" w:rsidRDefault="00347871" w:rsidP="00347871">
      <w:pPr>
        <w:pStyle w:val="Heading2"/>
      </w:pPr>
      <w:bookmarkStart w:id="208" w:name="_73be0d556b94943f4349df62122f64b3"/>
      <w:bookmarkStart w:id="209" w:name="_Toc60914198"/>
      <w:r>
        <w:lastRenderedPageBreak/>
        <w:t>Class Value Inference</w:t>
      </w:r>
      <w:bookmarkEnd w:id="208"/>
      <w:bookmarkEnd w:id="209"/>
      <w:r w:rsidRPr="003A31EC">
        <w:rPr>
          <w:rFonts w:cs="Arial"/>
        </w:rPr>
        <w:t xml:space="preserve"> </w:t>
      </w:r>
      <w:r>
        <w:rPr>
          <w:rFonts w:cs="Arial"/>
        </w:rPr>
        <w:fldChar w:fldCharType="begin"/>
      </w:r>
      <w:r>
        <w:instrText>XE"</w:instrText>
      </w:r>
      <w:r w:rsidRPr="00413D75">
        <w:rPr>
          <w:rFonts w:cs="Arial"/>
        </w:rPr>
        <w:instrText>Value Inference</w:instrText>
      </w:r>
      <w:r>
        <w:instrText>"</w:instrText>
      </w:r>
      <w:r>
        <w:rPr>
          <w:rFonts w:cs="Arial"/>
        </w:rPr>
        <w:fldChar w:fldCharType="end"/>
      </w:r>
      <w:r w:rsidR="009E71B4">
        <w:rPr>
          <w:rFonts w:cs="Arial"/>
        </w:rPr>
        <w:t xml:space="preserve"> </w:t>
      </w:r>
    </w:p>
    <w:p w14:paraId="1DCA72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99FF69" w14:textId="77777777" w:rsidR="00347871" w:rsidRDefault="00C64E9A" w:rsidP="00347871">
      <w:pPr>
        <w:ind w:left="360"/>
      </w:pPr>
      <w:hyperlink w:anchor="_55356b3318b88af88dfb0b47174bffcd" w:history="1">
        <w:r w:rsidR="00347871">
          <w:rPr>
            <w:rStyle w:val="Hyperlink"/>
          </w:rPr>
          <w:t>Inference Activity</w:t>
        </w:r>
      </w:hyperlink>
    </w:p>
    <w:p w14:paraId="00E85E14" w14:textId="77777777" w:rsidR="00347871" w:rsidRDefault="00347871" w:rsidP="00347871"/>
    <w:p w14:paraId="6D6DCD5A" w14:textId="77777777" w:rsidR="00347871" w:rsidRDefault="00347871" w:rsidP="00347871">
      <w:pPr>
        <w:spacing w:after="200" w:line="276" w:lineRule="auto"/>
        <w:rPr>
          <w:b/>
          <w:bCs/>
          <w:color w:val="365F91"/>
          <w:sz w:val="40"/>
          <w:szCs w:val="40"/>
        </w:rPr>
      </w:pPr>
      <w:r>
        <w:br w:type="page"/>
      </w:r>
    </w:p>
    <w:p w14:paraId="286BD65B" w14:textId="77777777" w:rsidR="00347871" w:rsidRDefault="00347871" w:rsidP="00347871">
      <w:pPr>
        <w:pStyle w:val="Heading1"/>
      </w:pPr>
      <w:bookmarkStart w:id="210" w:name="_Toc60914199"/>
      <w:r>
        <w:t>OnticHealthGeneric::Occurrences</w:t>
      </w:r>
      <w:bookmarkEnd w:id="210"/>
    </w:p>
    <w:p w14:paraId="4C0B2C36" w14:textId="77777777" w:rsidR="00347871" w:rsidRDefault="00347871" w:rsidP="00347871">
      <w:pPr>
        <w:pStyle w:val="Heading2"/>
      </w:pPr>
      <w:bookmarkStart w:id="211" w:name="_Toc60914200"/>
      <w:r>
        <w:lastRenderedPageBreak/>
        <w:t>Diagram: Occurrences</w:t>
      </w:r>
      <w:bookmarkEnd w:id="211"/>
    </w:p>
    <w:p w14:paraId="63ABF493" w14:textId="5DF9CA2C" w:rsidR="00347871" w:rsidRDefault="00C64E9A" w:rsidP="00347871">
      <w:pPr>
        <w:jc w:val="center"/>
        <w:rPr>
          <w:rFonts w:cs="Arial"/>
        </w:rPr>
      </w:pPr>
      <w:r>
        <w:rPr>
          <w:noProof/>
        </w:rPr>
        <w:pict w14:anchorId="4F7F33F9">
          <v:shape id="Picture 1828460604.emf" o:spid="_x0000_i1136" type="#_x0000_t75" alt="1828460604.emf" style="width:487.2pt;height:544.2pt;visibility:visible;mso-wrap-style:square">
            <v:imagedata r:id="rId35" o:title="1828460604"/>
          </v:shape>
        </w:pict>
      </w:r>
    </w:p>
    <w:p w14:paraId="56D286E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Occurrences</w:t>
      </w:r>
    </w:p>
    <w:p w14:paraId="658DAA59" w14:textId="77777777" w:rsidR="00347871" w:rsidRDefault="00347871" w:rsidP="00347871">
      <w:r>
        <w:t xml:space="preserve"> </w:t>
      </w:r>
    </w:p>
    <w:p w14:paraId="06CD0A27" w14:textId="77777777" w:rsidR="00347871" w:rsidRDefault="00347871" w:rsidP="00347871"/>
    <w:p w14:paraId="030B2A47" w14:textId="77777777" w:rsidR="00347871" w:rsidRDefault="00347871" w:rsidP="00347871">
      <w:pPr>
        <w:pStyle w:val="Heading2"/>
      </w:pPr>
      <w:bookmarkStart w:id="212" w:name="_7b140b32efd980b218435cbb95798380"/>
      <w:bookmarkStart w:id="213" w:name="_Toc60914201"/>
      <w:r>
        <w:t>Class Activity</w:t>
      </w:r>
      <w:bookmarkEnd w:id="212"/>
      <w:bookmarkEnd w:id="213"/>
      <w:r w:rsidRPr="003A31EC">
        <w:rPr>
          <w:rFonts w:cs="Arial"/>
        </w:rPr>
        <w:t xml:space="preserve"> </w:t>
      </w:r>
      <w:r>
        <w:rPr>
          <w:rFonts w:cs="Arial"/>
        </w:rPr>
        <w:fldChar w:fldCharType="begin"/>
      </w:r>
      <w:r>
        <w:instrText>XE"</w:instrText>
      </w:r>
      <w:r w:rsidRPr="00413D75">
        <w:rPr>
          <w:rFonts w:cs="Arial"/>
        </w:rPr>
        <w:instrText>Activity</w:instrText>
      </w:r>
      <w:r>
        <w:instrText>"</w:instrText>
      </w:r>
      <w:r>
        <w:rPr>
          <w:rFonts w:cs="Arial"/>
        </w:rPr>
        <w:fldChar w:fldCharType="end"/>
      </w:r>
      <w:r w:rsidR="009E71B4">
        <w:rPr>
          <w:rFonts w:cs="Arial"/>
        </w:rPr>
        <w:t xml:space="preserve"> </w:t>
      </w:r>
    </w:p>
    <w:p w14:paraId="5E618A6E" w14:textId="77777777" w:rsidR="00347871" w:rsidRDefault="00347871" w:rsidP="00F71BA8">
      <w:r>
        <w:t>A process performed by one or more actors intended to meet a need.</w:t>
      </w:r>
    </w:p>
    <w:p w14:paraId="5F089758" w14:textId="77777777" w:rsidR="00347871" w:rsidRDefault="00347871" w:rsidP="00F71BA8">
      <w:r>
        <w:lastRenderedPageBreak/>
        <w:t>[UML] Activity</w:t>
      </w:r>
    </w:p>
    <w:p w14:paraId="67A305B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1E9218" w14:textId="77777777" w:rsidR="00347871" w:rsidRDefault="00C64E9A" w:rsidP="00347871">
      <w:pPr>
        <w:ind w:left="360"/>
      </w:pPr>
      <w:hyperlink w:anchor="_a54dfc29252b25448d3d93db3ceb51e4" w:history="1">
        <w:r w:rsidR="00347871">
          <w:rPr>
            <w:rStyle w:val="Hyperlink"/>
          </w:rPr>
          <w:t>Process</w:t>
        </w:r>
      </w:hyperlink>
      <w:r w:rsidR="00347871">
        <w:t xml:space="preserve">, </w:t>
      </w:r>
      <w:hyperlink w:anchor="_c3c68931301e3219612679ba09cbed93" w:history="1">
        <w:r w:rsidR="00347871">
          <w:rPr>
            <w:rStyle w:val="Hyperlink"/>
          </w:rPr>
          <w:t>Resource</w:t>
        </w:r>
      </w:hyperlink>
    </w:p>
    <w:p w14:paraId="53D79C67" w14:textId="77777777" w:rsidR="00347871" w:rsidRDefault="00347871" w:rsidP="00347871"/>
    <w:p w14:paraId="1197F4A9" w14:textId="77777777" w:rsidR="00347871" w:rsidRDefault="00347871" w:rsidP="00347871">
      <w:pPr>
        <w:pStyle w:val="Heading2"/>
      </w:pPr>
      <w:bookmarkStart w:id="214" w:name="_4ef59bc4d04c6ec7c0e5d0cab65c5214"/>
      <w:bookmarkStart w:id="215" w:name="_Toc60914202"/>
      <w:r>
        <w:t>Class Actual Activity</w:t>
      </w:r>
      <w:bookmarkEnd w:id="214"/>
      <w:bookmarkEnd w:id="215"/>
      <w:r w:rsidRPr="003A31EC">
        <w:rPr>
          <w:rFonts w:cs="Arial"/>
        </w:rPr>
        <w:t xml:space="preserve"> </w:t>
      </w:r>
      <w:r>
        <w:rPr>
          <w:rFonts w:cs="Arial"/>
        </w:rPr>
        <w:fldChar w:fldCharType="begin"/>
      </w:r>
      <w:r>
        <w:instrText>XE"</w:instrText>
      </w:r>
      <w:r w:rsidRPr="00413D75">
        <w:rPr>
          <w:rFonts w:cs="Arial"/>
        </w:rPr>
        <w:instrText>Actual Activity</w:instrText>
      </w:r>
      <w:r>
        <w:instrText>"</w:instrText>
      </w:r>
      <w:r>
        <w:rPr>
          <w:rFonts w:cs="Arial"/>
        </w:rPr>
        <w:fldChar w:fldCharType="end"/>
      </w:r>
      <w:r w:rsidR="009E71B4">
        <w:rPr>
          <w:rFonts w:cs="Arial"/>
        </w:rPr>
        <w:t xml:space="preserve"> </w:t>
      </w:r>
    </w:p>
    <w:p w14:paraId="0D91B7B0" w14:textId="77777777" w:rsidR="00347871" w:rsidRDefault="00347871" w:rsidP="00F71BA8">
      <w:r>
        <w:t>A specific, actual, activity that has or may happen.</w:t>
      </w:r>
    </w:p>
    <w:p w14:paraId="2A40889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8C41445" w14:textId="77777777" w:rsidR="00347871" w:rsidRDefault="00C64E9A" w:rsidP="00347871">
      <w:pPr>
        <w:ind w:left="360"/>
      </w:pPr>
      <w:hyperlink w:anchor="_7b140b32efd980b218435cbb95798380" w:history="1">
        <w:r w:rsidR="00347871">
          <w:rPr>
            <w:rStyle w:val="Hyperlink"/>
          </w:rPr>
          <w:t>Activity</w:t>
        </w:r>
      </w:hyperlink>
      <w:r w:rsidR="00347871">
        <w:t xml:space="preserve">, </w:t>
      </w:r>
      <w:hyperlink w:anchor="_bfe70cf512d841158e5b51f6e76b4320" w:history="1">
        <w:r w:rsidR="00347871">
          <w:rPr>
            <w:rStyle w:val="Hyperlink"/>
          </w:rPr>
          <w:t>Actual Occurrence</w:t>
        </w:r>
      </w:hyperlink>
    </w:p>
    <w:p w14:paraId="654A5CA0" w14:textId="77777777" w:rsidR="00347871" w:rsidRDefault="00347871" w:rsidP="00347871"/>
    <w:p w14:paraId="70D063DA" w14:textId="77777777" w:rsidR="00347871" w:rsidRDefault="00347871" w:rsidP="00347871">
      <w:pPr>
        <w:pStyle w:val="Heading2"/>
      </w:pPr>
      <w:bookmarkStart w:id="216" w:name="_bfe70cf512d841158e5b51f6e76b4320"/>
      <w:bookmarkStart w:id="217" w:name="_Toc60914203"/>
      <w:r>
        <w:t>Class Actual Occurrence</w:t>
      </w:r>
      <w:bookmarkEnd w:id="216"/>
      <w:bookmarkEnd w:id="217"/>
      <w:r w:rsidRPr="003A31EC">
        <w:rPr>
          <w:rFonts w:cs="Arial"/>
        </w:rPr>
        <w:t xml:space="preserve"> </w:t>
      </w:r>
      <w:r>
        <w:rPr>
          <w:rFonts w:cs="Arial"/>
        </w:rPr>
        <w:fldChar w:fldCharType="begin"/>
      </w:r>
      <w:r>
        <w:instrText>XE"</w:instrText>
      </w:r>
      <w:r w:rsidRPr="00413D75">
        <w:rPr>
          <w:rFonts w:cs="Arial"/>
        </w:rPr>
        <w:instrText>Actual Occurrence</w:instrText>
      </w:r>
      <w:r>
        <w:instrText>"</w:instrText>
      </w:r>
      <w:r>
        <w:rPr>
          <w:rFonts w:cs="Arial"/>
        </w:rPr>
        <w:fldChar w:fldCharType="end"/>
      </w:r>
      <w:r w:rsidR="009E71B4">
        <w:rPr>
          <w:rFonts w:cs="Arial"/>
        </w:rPr>
        <w:t xml:space="preserve"> </w:t>
      </w:r>
    </w:p>
    <w:p w14:paraId="05939A76" w14:textId="77777777" w:rsidR="00347871" w:rsidRDefault="00347871" w:rsidP="00F71BA8">
      <w:r>
        <w:t>A specific individual occurrence that has happened, is happening or may happen.</w:t>
      </w:r>
    </w:p>
    <w:p w14:paraId="0A994283" w14:textId="77777777" w:rsidR="00347871" w:rsidRDefault="00347871" w:rsidP="00F71BA8"/>
    <w:p w14:paraId="3499646C" w14:textId="77777777" w:rsidR="00347871" w:rsidRDefault="00347871" w:rsidP="00F71BA8">
      <w:r>
        <w:t>[FIBO] Occurrence: An Occurrence is a happening of an OccurrenceKind. Each Occur-rence has a DateTimeStamp, which identifies when the Occurrence happened, and a Location (possibly virtual), that identifies where the Occurrence happened.</w:t>
      </w:r>
    </w:p>
    <w:p w14:paraId="7BAE4B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A6110F" w14:textId="77777777" w:rsidR="00347871" w:rsidRDefault="00C64E9A" w:rsidP="00347871">
      <w:pPr>
        <w:ind w:left="360"/>
      </w:pPr>
      <w:hyperlink w:anchor="_9cd852c0e87e03590c79a63151bf9a8e" w:history="1">
        <w:r w:rsidR="00347871">
          <w:rPr>
            <w:rStyle w:val="Hyperlink"/>
          </w:rPr>
          <w:t>Actual Situation</w:t>
        </w:r>
      </w:hyperlink>
      <w:r w:rsidR="00347871">
        <w:t xml:space="preserve">, </w:t>
      </w:r>
      <w:hyperlink w:anchor="_799617cb54756b9414625779f3b740cc" w:history="1">
        <w:r w:rsidR="00347871">
          <w:rPr>
            <w:rStyle w:val="Hyperlink"/>
          </w:rPr>
          <w:t>Occurrence</w:t>
        </w:r>
      </w:hyperlink>
    </w:p>
    <w:p w14:paraId="45E958DF" w14:textId="77777777" w:rsidR="00347871" w:rsidRDefault="00347871" w:rsidP="00347871"/>
    <w:p w14:paraId="2403367C" w14:textId="77777777" w:rsidR="00347871" w:rsidRDefault="00347871" w:rsidP="00347871">
      <w:pPr>
        <w:pStyle w:val="Heading2"/>
      </w:pPr>
      <w:bookmarkStart w:id="218" w:name="_4e3af86e6f8090a9ad45ee6246ee3f59"/>
      <w:bookmarkStart w:id="219" w:name="_Toc60914204"/>
      <w:r>
        <w:t>Class Atomic Occurrence</w:t>
      </w:r>
      <w:bookmarkEnd w:id="218"/>
      <w:bookmarkEnd w:id="219"/>
      <w:r w:rsidRPr="003A31EC">
        <w:rPr>
          <w:rFonts w:cs="Arial"/>
        </w:rPr>
        <w:t xml:space="preserve"> </w:t>
      </w:r>
      <w:r>
        <w:rPr>
          <w:rFonts w:cs="Arial"/>
        </w:rPr>
        <w:fldChar w:fldCharType="begin"/>
      </w:r>
      <w:r>
        <w:instrText>XE"</w:instrText>
      </w:r>
      <w:r w:rsidRPr="00413D75">
        <w:rPr>
          <w:rFonts w:cs="Arial"/>
        </w:rPr>
        <w:instrText>Atomic Occurrence</w:instrText>
      </w:r>
      <w:r>
        <w:instrText>"</w:instrText>
      </w:r>
      <w:r>
        <w:rPr>
          <w:rFonts w:cs="Arial"/>
        </w:rPr>
        <w:fldChar w:fldCharType="end"/>
      </w:r>
      <w:r w:rsidR="009E71B4">
        <w:rPr>
          <w:rFonts w:cs="Arial"/>
        </w:rPr>
        <w:t xml:space="preserve"> </w:t>
      </w:r>
    </w:p>
    <w:p w14:paraId="2A4DF3DD" w14:textId="77777777" w:rsidR="00347871" w:rsidRDefault="00347871" w:rsidP="00F71BA8">
      <w:r>
        <w:t>An occurrence with zero duration on a relevant time scale representing an atomic unit of change, sometimes called an event.</w:t>
      </w:r>
    </w:p>
    <w:p w14:paraId="0B911D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1F1A9F" w14:textId="77777777" w:rsidR="00347871" w:rsidRDefault="00C64E9A" w:rsidP="00347871">
      <w:pPr>
        <w:ind w:left="360"/>
      </w:pPr>
      <w:hyperlink w:anchor="_799617cb54756b9414625779f3b740cc" w:history="1">
        <w:r w:rsidR="00347871">
          <w:rPr>
            <w:rStyle w:val="Hyperlink"/>
          </w:rPr>
          <w:t>Occurrence</w:t>
        </w:r>
      </w:hyperlink>
    </w:p>
    <w:p w14:paraId="194D3050" w14:textId="77777777" w:rsidR="00347871" w:rsidRDefault="00347871" w:rsidP="00347871"/>
    <w:p w14:paraId="41432BC7" w14:textId="77777777" w:rsidR="00347871" w:rsidRDefault="00347871" w:rsidP="00347871">
      <w:pPr>
        <w:pStyle w:val="Heading2"/>
      </w:pPr>
      <w:bookmarkStart w:id="220" w:name="_9b6b4d69c345df1174f4ade23eb8e0ce"/>
      <w:bookmarkStart w:id="221" w:name="_Toc60914205"/>
      <w:r>
        <w:t>Class Composite Process</w:t>
      </w:r>
      <w:bookmarkEnd w:id="220"/>
      <w:r w:rsidRPr="003A31EC">
        <w:rPr>
          <w:rFonts w:cs="Arial"/>
        </w:rPr>
        <w:t xml:space="preserve"> </w:t>
      </w:r>
      <w:r>
        <w:rPr>
          <w:rFonts w:cs="Arial"/>
        </w:rPr>
        <w:fldChar w:fldCharType="begin"/>
      </w:r>
      <w:r>
        <w:instrText>XE"</w:instrText>
      </w:r>
      <w:r w:rsidRPr="00413D75">
        <w:rPr>
          <w:rFonts w:cs="Arial"/>
        </w:rPr>
        <w:instrText>Composite Process</w:instrText>
      </w:r>
      <w:r>
        <w:instrText>"</w:instrText>
      </w:r>
      <w:r>
        <w:rPr>
          <w:rFonts w:cs="Arial"/>
        </w:rPr>
        <w:fldChar w:fldCharType="end"/>
      </w:r>
      <w:r w:rsidR="009E71B4">
        <w:rPr>
          <w:rFonts w:cs="Arial"/>
        </w:rPr>
        <w:t xml:space="preserve"> </w:t>
      </w:r>
      <w:r w:rsidR="006F72CA">
        <w:rPr>
          <w:rFonts w:cs="Arial"/>
        </w:rPr>
        <w:t>&lt;&lt;Role&gt;&gt;</w:t>
      </w:r>
      <w:bookmarkEnd w:id="221"/>
    </w:p>
    <w:p w14:paraId="48F34C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C706D3" w14:textId="77777777" w:rsidR="00347871" w:rsidRDefault="00C64E9A" w:rsidP="00347871">
      <w:pPr>
        <w:ind w:left="360"/>
      </w:pPr>
      <w:hyperlink w:anchor="_5487051b001a4ba42a2bbbc1c5887b66" w:history="1">
        <w:r w:rsidR="00347871">
          <w:rPr>
            <w:rStyle w:val="Hyperlink"/>
          </w:rPr>
          <w:t>Process Type</w:t>
        </w:r>
      </w:hyperlink>
    </w:p>
    <w:p w14:paraId="465DACB6" w14:textId="77777777" w:rsidR="00347871" w:rsidRDefault="00347871" w:rsidP="00347871"/>
    <w:p w14:paraId="12B796B7" w14:textId="77777777" w:rsidR="00347871" w:rsidRDefault="00347871" w:rsidP="00347871">
      <w:pPr>
        <w:pStyle w:val="Heading2"/>
      </w:pPr>
      <w:bookmarkStart w:id="222" w:name="_a4909897a668cda2cdb2626f8d7e83fb"/>
      <w:bookmarkStart w:id="223" w:name="_Toc60914206"/>
      <w:r>
        <w:t>Association Class Invoke Process</w:t>
      </w:r>
      <w:bookmarkEnd w:id="222"/>
      <w:bookmarkEnd w:id="223"/>
      <w:r w:rsidRPr="003A31EC">
        <w:rPr>
          <w:rFonts w:cs="Arial"/>
        </w:rPr>
        <w:t xml:space="preserve"> </w:t>
      </w:r>
      <w:r>
        <w:rPr>
          <w:rFonts w:cs="Arial"/>
        </w:rPr>
        <w:fldChar w:fldCharType="begin"/>
      </w:r>
      <w:r>
        <w:instrText>XE"</w:instrText>
      </w:r>
      <w:r w:rsidRPr="00413D75">
        <w:rPr>
          <w:rFonts w:cs="Arial"/>
        </w:rPr>
        <w:instrText>Invoke Process</w:instrText>
      </w:r>
      <w:r>
        <w:instrText>"</w:instrText>
      </w:r>
      <w:r>
        <w:rPr>
          <w:rFonts w:cs="Arial"/>
        </w:rPr>
        <w:fldChar w:fldCharType="end"/>
      </w:r>
      <w:r w:rsidR="009E71B4">
        <w:rPr>
          <w:rFonts w:cs="Arial"/>
        </w:rPr>
        <w:t xml:space="preserve"> </w:t>
      </w:r>
    </w:p>
    <w:p w14:paraId="281DA0BB" w14:textId="77777777" w:rsidR="00347871" w:rsidRDefault="00347871" w:rsidP="00F71BA8">
      <w:r>
        <w:t>The activity of initiating the performance of a process.</w:t>
      </w:r>
    </w:p>
    <w:p w14:paraId="13ABECE5" w14:textId="77777777" w:rsidR="00347871" w:rsidRDefault="00347871" w:rsidP="00F71BA8">
      <w:r>
        <w:t>The process instance will be classified by the process.</w:t>
      </w:r>
    </w:p>
    <w:p w14:paraId="45ABC131" w14:textId="2FBF5BF7" w:rsidR="00347871" w:rsidRDefault="00C64E9A" w:rsidP="00347871">
      <w:pPr>
        <w:jc w:val="center"/>
      </w:pPr>
      <w:r>
        <w:rPr>
          <w:noProof/>
        </w:rPr>
        <w:lastRenderedPageBreak/>
        <w:pict w14:anchorId="029881FC">
          <v:shape id="Picture -729364753.emf" o:spid="_x0000_i1137" type="#_x0000_t75" alt="-729364753.emf" style="width:447pt;height:180pt;visibility:visible;mso-wrap-style:square">
            <v:imagedata r:id="rId36" o:title="-729364753"/>
          </v:shape>
        </w:pict>
      </w:r>
    </w:p>
    <w:p w14:paraId="691F50E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Invoke Process</w:t>
      </w:r>
    </w:p>
    <w:p w14:paraId="716EF75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4914C85C" w14:textId="77777777" w:rsidR="00347871" w:rsidRDefault="00C64E9A" w:rsidP="00347871">
      <w:pPr>
        <w:ind w:left="360"/>
      </w:pPr>
      <w:hyperlink w:anchor="_91fd59a9709549d66bc92719ab5539ba" w:history="1">
        <w:r w:rsidR="00347871">
          <w:rPr>
            <w:rStyle w:val="Hyperlink"/>
          </w:rPr>
          <w:t>Causation</w:t>
        </w:r>
      </w:hyperlink>
    </w:p>
    <w:p w14:paraId="3D574AF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8E39B87" w14:textId="38ADD41D" w:rsidR="00347871" w:rsidRDefault="00C64E9A" w:rsidP="00347871">
      <w:pPr>
        <w:ind w:firstLine="720"/>
      </w:pPr>
      <w:r>
        <w:rPr>
          <w:noProof/>
        </w:rPr>
        <w:pict w14:anchorId="7B319854">
          <v:shape id="_x0000_i1138" type="#_x0000_t75" alt="-886910290.emf" style="width:12pt;height:12pt;visibility:visible;mso-wrap-style:square">
            <v:imagedata r:id="rId16" o:title="-886910290"/>
          </v:shape>
        </w:pict>
      </w:r>
      <w:r w:rsidR="00347871">
        <w:t xml:space="preserve"> creates process instance</w:t>
      </w:r>
      <w:r w:rsidR="00347871">
        <w:rPr>
          <w:rFonts w:cs="Arial"/>
        </w:rPr>
        <w:fldChar w:fldCharType="begin"/>
      </w:r>
      <w:r w:rsidR="00347871">
        <w:instrText>XE"</w:instrText>
      </w:r>
      <w:r w:rsidR="00347871" w:rsidRPr="00413D75">
        <w:rPr>
          <w:rFonts w:cs="Arial"/>
        </w:rPr>
        <w:instrText>creates process instance</w:instrText>
      </w:r>
      <w:r w:rsidR="00347871">
        <w:instrText>"</w:instrText>
      </w:r>
      <w:r w:rsidR="00347871">
        <w:rPr>
          <w:rFonts w:cs="Arial"/>
        </w:rPr>
        <w:fldChar w:fldCharType="end"/>
      </w:r>
      <w:r w:rsidR="00347871">
        <w:t xml:space="preserve"> : </w:t>
      </w:r>
      <w:hyperlink w:anchor="_bfe70cf512d841158e5b51f6e76b4320" w:history="1">
        <w:r w:rsidR="00347871">
          <w:rPr>
            <w:rStyle w:val="Hyperlink"/>
          </w:rPr>
          <w:t>Actual 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ED273EB" w14:textId="77777777" w:rsidR="00347871" w:rsidRDefault="00347871" w:rsidP="004E3AD0">
      <w:pPr>
        <w:pStyle w:val="BodyText"/>
        <w:spacing w:before="60" w:after="120"/>
        <w:ind w:firstLine="720"/>
      </w:pPr>
      <w:r>
        <w:t>An actual Event created as the instantiation of a process definition.</w:t>
      </w:r>
    </w:p>
    <w:p w14:paraId="5AB5CB19" w14:textId="4384CF4F" w:rsidR="00347871" w:rsidRDefault="00C64E9A" w:rsidP="00347871">
      <w:pPr>
        <w:ind w:firstLine="720"/>
      </w:pPr>
      <w:r>
        <w:rPr>
          <w:noProof/>
        </w:rPr>
        <w:pict w14:anchorId="460EDEC4">
          <v:shape id="_x0000_i1139" type="#_x0000_t75" alt="-886910290.emf" style="width:12pt;height:12pt;visibility:visible;mso-wrap-style:square">
            <v:imagedata r:id="rId16" o:title="-886910290"/>
          </v:shape>
        </w:pict>
      </w:r>
      <w:r w:rsidR="00347871">
        <w:t xml:space="preserve"> enactement of</w:t>
      </w:r>
      <w:r w:rsidR="00347871">
        <w:rPr>
          <w:rFonts w:cs="Arial"/>
        </w:rPr>
        <w:fldChar w:fldCharType="begin"/>
      </w:r>
      <w:r w:rsidR="00347871">
        <w:instrText>XE"</w:instrText>
      </w:r>
      <w:r w:rsidR="00347871" w:rsidRPr="00413D75">
        <w:rPr>
          <w:rFonts w:cs="Arial"/>
        </w:rPr>
        <w:instrText>enactement of</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0B3D57ED" w14:textId="77777777" w:rsidR="00347871" w:rsidRDefault="00347871" w:rsidP="004E3AD0">
      <w:pPr>
        <w:pStyle w:val="BodyText"/>
        <w:spacing w:before="60" w:after="120"/>
        <w:ind w:firstLine="720"/>
      </w:pPr>
      <w:r>
        <w:t>Process enacted by an Invoke Process</w:t>
      </w:r>
    </w:p>
    <w:p w14:paraId="4B62CA68" w14:textId="77777777" w:rsidR="00347871" w:rsidRDefault="00347871" w:rsidP="00347871"/>
    <w:p w14:paraId="27FBD12C" w14:textId="77777777" w:rsidR="00347871" w:rsidRDefault="00347871" w:rsidP="00347871">
      <w:pPr>
        <w:pStyle w:val="Heading2"/>
      </w:pPr>
      <w:bookmarkStart w:id="224" w:name="_799617cb54756b9414625779f3b740cc"/>
      <w:bookmarkStart w:id="225" w:name="_Toc60914207"/>
      <w:r>
        <w:t>Class Occurrence</w:t>
      </w:r>
      <w:bookmarkEnd w:id="224"/>
      <w:bookmarkEnd w:id="225"/>
      <w:r w:rsidRPr="003A31EC">
        <w:rPr>
          <w:rFonts w:cs="Arial"/>
        </w:rPr>
        <w:t xml:space="preserve"> </w:t>
      </w:r>
      <w:r>
        <w:rPr>
          <w:rFonts w:cs="Arial"/>
        </w:rPr>
        <w:fldChar w:fldCharType="begin"/>
      </w:r>
      <w:r>
        <w:instrText>XE"</w:instrText>
      </w:r>
      <w:r w:rsidRPr="00413D75">
        <w:rPr>
          <w:rFonts w:cs="Arial"/>
        </w:rPr>
        <w:instrText>Occurrence</w:instrText>
      </w:r>
      <w:r>
        <w:instrText>"</w:instrText>
      </w:r>
      <w:r>
        <w:rPr>
          <w:rFonts w:cs="Arial"/>
        </w:rPr>
        <w:fldChar w:fldCharType="end"/>
      </w:r>
      <w:r w:rsidR="009E71B4">
        <w:rPr>
          <w:rFonts w:cs="Arial"/>
        </w:rPr>
        <w:t xml:space="preserve"> </w:t>
      </w:r>
    </w:p>
    <w:p w14:paraId="02945337" w14:textId="77777777" w:rsidR="00347871" w:rsidRDefault="00347871" w:rsidP="00F71BA8">
      <w:r>
        <w:t>An Occurrence is a situation that "happens"  (a.k.a. occurs). A dynamic situation (past, present or future) composed of a set of things changing over a period of time. e.g., a rock falling.</w:t>
      </w:r>
    </w:p>
    <w:p w14:paraId="0F490A5F" w14:textId="77777777" w:rsidR="00347871" w:rsidRDefault="00347871" w:rsidP="00F71BA8">
      <w:r>
        <w:t>Occurrences are not limited in their timeframe. Occurrences can have long or short timeframes, from an instant to infinity and beyond.</w:t>
      </w:r>
    </w:p>
    <w:p w14:paraId="001FAA7F" w14:textId="77777777" w:rsidR="00347871" w:rsidRDefault="00347871" w:rsidP="00F71BA8"/>
    <w:p w14:paraId="59DC754B" w14:textId="77777777" w:rsidR="00347871" w:rsidRDefault="00347871" w:rsidP="00F71BA8">
      <w:r>
        <w:t>[DOLCE] Perdurant</w:t>
      </w:r>
    </w:p>
    <w:p w14:paraId="798CB00F" w14:textId="77777777" w:rsidR="00347871" w:rsidRDefault="00347871" w:rsidP="00F71BA8">
      <w:r>
        <w:t>[BFO]Occurrent</w:t>
      </w:r>
    </w:p>
    <w:p w14:paraId="254B3AAB" w14:textId="77777777" w:rsidR="00347871" w:rsidRDefault="00347871" w:rsidP="00F71BA8">
      <w:r>
        <w:t>[NIEM] ActivityType</w:t>
      </w:r>
    </w:p>
    <w:p w14:paraId="521678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18CFAA" w14:textId="77777777" w:rsidR="00347871" w:rsidRDefault="00C64E9A" w:rsidP="00347871">
      <w:pPr>
        <w:ind w:left="360"/>
      </w:pPr>
      <w:hyperlink w:anchor="_0a2767712bb9a7ff9e4b2313d0312b06" w:history="1">
        <w:r w:rsidR="00347871">
          <w:rPr>
            <w:rStyle w:val="Hyperlink"/>
          </w:rPr>
          <w:t>Situation</w:t>
        </w:r>
      </w:hyperlink>
    </w:p>
    <w:p w14:paraId="29E38374" w14:textId="77777777" w:rsidR="00347871" w:rsidRDefault="00347871" w:rsidP="00347871"/>
    <w:p w14:paraId="1836B2B0" w14:textId="77777777" w:rsidR="00347871" w:rsidRDefault="00347871" w:rsidP="00347871">
      <w:pPr>
        <w:pStyle w:val="Heading2"/>
      </w:pPr>
      <w:bookmarkStart w:id="226" w:name="_55c5d6ea02c1895fa17ad4b8c9ea1354"/>
      <w:bookmarkStart w:id="227" w:name="_Toc60914208"/>
      <w:r>
        <w:t>Class Order</w:t>
      </w:r>
      <w:bookmarkEnd w:id="226"/>
      <w:bookmarkEnd w:id="227"/>
      <w:r w:rsidRPr="003A31EC">
        <w:rPr>
          <w:rFonts w:cs="Arial"/>
        </w:rPr>
        <w:t xml:space="preserve"> </w:t>
      </w:r>
      <w:r>
        <w:rPr>
          <w:rFonts w:cs="Arial"/>
        </w:rPr>
        <w:fldChar w:fldCharType="begin"/>
      </w:r>
      <w:r>
        <w:instrText>XE"</w:instrText>
      </w:r>
      <w:r w:rsidRPr="00413D75">
        <w:rPr>
          <w:rFonts w:cs="Arial"/>
        </w:rPr>
        <w:instrText>Order</w:instrText>
      </w:r>
      <w:r>
        <w:instrText>"</w:instrText>
      </w:r>
      <w:r>
        <w:rPr>
          <w:rFonts w:cs="Arial"/>
        </w:rPr>
        <w:fldChar w:fldCharType="end"/>
      </w:r>
      <w:r w:rsidR="009E71B4">
        <w:rPr>
          <w:rFonts w:cs="Arial"/>
        </w:rPr>
        <w:t xml:space="preserve"> </w:t>
      </w:r>
    </w:p>
    <w:p w14:paraId="0571D099" w14:textId="77777777" w:rsidR="00347871" w:rsidRDefault="00347871" w:rsidP="00F71BA8">
      <w:r>
        <w:t>An order is a request with made with the authority of the author.</w:t>
      </w:r>
    </w:p>
    <w:p w14:paraId="7A5C3C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796B1C" w14:textId="77777777" w:rsidR="00347871" w:rsidRDefault="00C64E9A" w:rsidP="00347871">
      <w:pPr>
        <w:ind w:left="360"/>
      </w:pPr>
      <w:hyperlink w:anchor="_999f1e003227e778ae3632a6639f1648" w:history="1">
        <w:r w:rsidR="00347871">
          <w:rPr>
            <w:rStyle w:val="Hyperlink"/>
          </w:rPr>
          <w:t>Request</w:t>
        </w:r>
      </w:hyperlink>
    </w:p>
    <w:p w14:paraId="300EF2A8" w14:textId="77777777" w:rsidR="00347871" w:rsidRDefault="00347871" w:rsidP="00347871"/>
    <w:p w14:paraId="487FD692" w14:textId="77777777" w:rsidR="00347871" w:rsidRDefault="00347871" w:rsidP="00347871">
      <w:pPr>
        <w:pStyle w:val="Heading2"/>
      </w:pPr>
      <w:bookmarkStart w:id="228" w:name="_6799ab08f24dbc6942ca28175fff6f67"/>
      <w:bookmarkStart w:id="229" w:name="_Toc60914209"/>
      <w:r>
        <w:t>Association Class Output</w:t>
      </w:r>
      <w:bookmarkEnd w:id="228"/>
      <w:bookmarkEnd w:id="229"/>
      <w:r w:rsidRPr="003A31EC">
        <w:rPr>
          <w:rFonts w:cs="Arial"/>
        </w:rPr>
        <w:t xml:space="preserve"> </w:t>
      </w:r>
      <w:r>
        <w:rPr>
          <w:rFonts w:cs="Arial"/>
        </w:rPr>
        <w:fldChar w:fldCharType="begin"/>
      </w:r>
      <w:r>
        <w:instrText>XE"</w:instrText>
      </w:r>
      <w:r w:rsidRPr="00413D75">
        <w:rPr>
          <w:rFonts w:cs="Arial"/>
        </w:rPr>
        <w:instrText>Output</w:instrText>
      </w:r>
      <w:r>
        <w:instrText>"</w:instrText>
      </w:r>
      <w:r>
        <w:rPr>
          <w:rFonts w:cs="Arial"/>
        </w:rPr>
        <w:fldChar w:fldCharType="end"/>
      </w:r>
      <w:r w:rsidR="009E71B4">
        <w:rPr>
          <w:rFonts w:cs="Arial"/>
        </w:rPr>
        <w:t xml:space="preserve"> </w:t>
      </w:r>
    </w:p>
    <w:p w14:paraId="6B577A13" w14:textId="77777777" w:rsidR="00347871" w:rsidRDefault="00347871" w:rsidP="00F71BA8">
      <w:r>
        <w:t>Outputs from a process or actual event - the things or situations it creates.</w:t>
      </w:r>
    </w:p>
    <w:p w14:paraId="15F31F58" w14:textId="3227966B" w:rsidR="00347871" w:rsidRDefault="00C64E9A" w:rsidP="00347871">
      <w:pPr>
        <w:jc w:val="center"/>
      </w:pPr>
      <w:r>
        <w:rPr>
          <w:noProof/>
        </w:rPr>
        <w:lastRenderedPageBreak/>
        <w:pict w14:anchorId="3EB7F465">
          <v:shape id="Picture 462341400.emf" o:spid="_x0000_i1140" type="#_x0000_t75" alt="462341400.emf" style="width:487.2pt;height:184.8pt;visibility:visible;mso-wrap-style:square">
            <v:imagedata r:id="rId37" o:title="462341400"/>
          </v:shape>
        </w:pict>
      </w:r>
    </w:p>
    <w:p w14:paraId="2B0630F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Output</w:t>
      </w:r>
    </w:p>
    <w:p w14:paraId="279022F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F9ACF13" w14:textId="77777777" w:rsidR="00347871" w:rsidRDefault="00C64E9A" w:rsidP="00347871">
      <w:pPr>
        <w:ind w:left="360"/>
      </w:pPr>
      <w:hyperlink w:anchor="_d73e4ebdfd2444629d07f65820eda0ab" w:history="1">
        <w:r w:rsidR="00347871">
          <w:rPr>
            <w:rStyle w:val="Hyperlink"/>
          </w:rPr>
          <w:t>Effect</w:t>
        </w:r>
      </w:hyperlink>
    </w:p>
    <w:p w14:paraId="5106E83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1107576E" w14:textId="43502BAD" w:rsidR="00347871" w:rsidRDefault="00C64E9A" w:rsidP="00347871">
      <w:pPr>
        <w:ind w:firstLine="720"/>
      </w:pPr>
      <w:r>
        <w:rPr>
          <w:noProof/>
        </w:rPr>
        <w:pict w14:anchorId="69963A87">
          <v:shape id="_x0000_i1141" type="#_x0000_t75" alt="-886910290.emf" style="width:12pt;height:12pt;visibility:visible;mso-wrap-style:square">
            <v:imagedata r:id="rId16" o:title="-886910290"/>
          </v:shape>
        </w:pict>
      </w:r>
      <w:r w:rsidR="00347871">
        <w:t xml:space="preserve"> produces</w:t>
      </w:r>
      <w:r w:rsidR="00347871">
        <w:rPr>
          <w:rFonts w:cs="Arial"/>
        </w:rPr>
        <w:fldChar w:fldCharType="begin"/>
      </w:r>
      <w:r w:rsidR="00347871">
        <w:instrText>XE"</w:instrText>
      </w:r>
      <w:r w:rsidR="00347871" w:rsidRPr="00413D75">
        <w:rPr>
          <w:rFonts w:cs="Arial"/>
        </w:rPr>
        <w:instrText>produces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1B1DB72" w14:textId="77777777" w:rsidR="00347871" w:rsidRDefault="00347871" w:rsidP="004E3AD0">
      <w:pPr>
        <w:pStyle w:val="BodyText"/>
        <w:spacing w:before="60" w:after="120"/>
        <w:ind w:firstLine="720"/>
      </w:pPr>
      <w:r>
        <w:t>Resources produced by a process or actual event</w:t>
      </w:r>
    </w:p>
    <w:p w14:paraId="7F3C7F00" w14:textId="1A27E5B3" w:rsidR="00347871" w:rsidRDefault="00C64E9A" w:rsidP="00347871">
      <w:pPr>
        <w:ind w:firstLine="720"/>
      </w:pPr>
      <w:r>
        <w:rPr>
          <w:noProof/>
        </w:rPr>
        <w:pict w14:anchorId="7999BE56">
          <v:shape id="_x0000_i1142" type="#_x0000_t75" alt="-886910290.emf" style="width:12pt;height:12pt;visibility:visible;mso-wrap-style:square">
            <v:imagedata r:id="rId16" o:title="-886910290"/>
          </v:shape>
        </w:pict>
      </w:r>
      <w:r w:rsidR="00347871">
        <w:t xml:space="preserve"> produced by</w:t>
      </w:r>
      <w:r w:rsidR="00347871">
        <w:rPr>
          <w:rFonts w:cs="Arial"/>
        </w:rPr>
        <w:fldChar w:fldCharType="begin"/>
      </w:r>
      <w:r w:rsidR="00347871">
        <w:instrText>XE"</w:instrText>
      </w:r>
      <w:r w:rsidR="00347871" w:rsidRPr="00413D75">
        <w:rPr>
          <w:rFonts w:cs="Arial"/>
        </w:rPr>
        <w:instrText>produced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EE113FE" w14:textId="77777777" w:rsidR="00347871" w:rsidRDefault="00347871" w:rsidP="004E3AD0">
      <w:pPr>
        <w:pStyle w:val="BodyText"/>
        <w:spacing w:before="60" w:after="120"/>
        <w:ind w:firstLine="720"/>
      </w:pPr>
      <w:r>
        <w:t>Occurrences which produce an entity.</w:t>
      </w:r>
    </w:p>
    <w:p w14:paraId="2BC8CDD1" w14:textId="77777777" w:rsidR="00347871" w:rsidRDefault="00347871" w:rsidP="00347871"/>
    <w:p w14:paraId="518C9CE6" w14:textId="77777777" w:rsidR="00347871" w:rsidRDefault="00347871" w:rsidP="00347871">
      <w:pPr>
        <w:pStyle w:val="Heading2"/>
      </w:pPr>
      <w:bookmarkStart w:id="230" w:name="_adce0a473bc912a60eda3e299533a094"/>
      <w:bookmarkStart w:id="231" w:name="_Toc60914210"/>
      <w:r>
        <w:t>Association Class Performance</w:t>
      </w:r>
      <w:bookmarkEnd w:id="230"/>
      <w:bookmarkEnd w:id="231"/>
      <w:r w:rsidRPr="003A31EC">
        <w:rPr>
          <w:rFonts w:cs="Arial"/>
        </w:rPr>
        <w:t xml:space="preserve"> </w:t>
      </w:r>
      <w:r>
        <w:rPr>
          <w:rFonts w:cs="Arial"/>
        </w:rPr>
        <w:fldChar w:fldCharType="begin"/>
      </w:r>
      <w:r>
        <w:instrText>XE"</w:instrText>
      </w:r>
      <w:r w:rsidRPr="00413D75">
        <w:rPr>
          <w:rFonts w:cs="Arial"/>
        </w:rPr>
        <w:instrText>Performance</w:instrText>
      </w:r>
      <w:r>
        <w:instrText>"</w:instrText>
      </w:r>
      <w:r>
        <w:rPr>
          <w:rFonts w:cs="Arial"/>
        </w:rPr>
        <w:fldChar w:fldCharType="end"/>
      </w:r>
      <w:r w:rsidR="009E71B4">
        <w:rPr>
          <w:rFonts w:cs="Arial"/>
        </w:rPr>
        <w:t xml:space="preserve"> </w:t>
      </w:r>
    </w:p>
    <w:p w14:paraId="1A6BF275" w14:textId="77777777" w:rsidR="00347871" w:rsidRDefault="00347871" w:rsidP="00F71BA8">
      <w:r>
        <w:t>Performance is the act of an actor as the driving force in the execution of an activity. Related to "Capability" as the ability to perform.</w:t>
      </w:r>
    </w:p>
    <w:p w14:paraId="3A41303F" w14:textId="77777777" w:rsidR="00347871" w:rsidRDefault="00347871" w:rsidP="00F71BA8">
      <w:r>
        <w:t>[DOLCE] Subtype of Participation</w:t>
      </w:r>
    </w:p>
    <w:p w14:paraId="71E4AE23" w14:textId="1B533BA1" w:rsidR="00347871" w:rsidRDefault="00C64E9A" w:rsidP="00347871">
      <w:pPr>
        <w:jc w:val="center"/>
      </w:pPr>
      <w:r>
        <w:rPr>
          <w:noProof/>
        </w:rPr>
        <w:pict w14:anchorId="76AE6485">
          <v:shape id="Picture 426413123.emf" o:spid="_x0000_i1143" type="#_x0000_t75" alt="426413123.emf" style="width:487.2pt;height:172.2pt;visibility:visible;mso-wrap-style:square">
            <v:imagedata r:id="rId38" o:title="426413123"/>
          </v:shape>
        </w:pict>
      </w:r>
    </w:p>
    <w:p w14:paraId="6CF958F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Performance</w:t>
      </w:r>
    </w:p>
    <w:p w14:paraId="34D6FD6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6C54EFC" w14:textId="77777777" w:rsidR="00347871" w:rsidRDefault="00C64E9A" w:rsidP="00347871">
      <w:pPr>
        <w:ind w:left="360"/>
      </w:pPr>
      <w:hyperlink w:anchor="_9db7850b79021b7eb6ddf87616ee9f9e" w:history="1">
        <w:r w:rsidR="00347871">
          <w:rPr>
            <w:rStyle w:val="Hyperlink"/>
          </w:rPr>
          <w:t>Impact</w:t>
        </w:r>
      </w:hyperlink>
      <w:r w:rsidR="00347871">
        <w:t xml:space="preserve">, </w:t>
      </w:r>
      <w:hyperlink w:anchor="_ed84d85241d79c53a808bd9a870c64b3" w:history="1">
        <w:r w:rsidR="00347871">
          <w:rPr>
            <w:rStyle w:val="Hyperlink"/>
          </w:rPr>
          <w:t>Involvement</w:t>
        </w:r>
      </w:hyperlink>
      <w:r w:rsidR="00347871">
        <w:t xml:space="preserve">, </w:t>
      </w:r>
      <w:hyperlink w:anchor="_799617cb54756b9414625779f3b740cc" w:history="1">
        <w:r w:rsidR="00347871">
          <w:rPr>
            <w:rStyle w:val="Hyperlink"/>
          </w:rPr>
          <w:t>Occurrence</w:t>
        </w:r>
      </w:hyperlink>
    </w:p>
    <w:p w14:paraId="4A73F43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D6C8D36" w14:textId="19054099" w:rsidR="00347871" w:rsidRDefault="00C64E9A" w:rsidP="00347871">
      <w:pPr>
        <w:ind w:firstLine="720"/>
      </w:pPr>
      <w:r>
        <w:rPr>
          <w:noProof/>
        </w:rPr>
        <w:lastRenderedPageBreak/>
        <w:pict w14:anchorId="0D5BE24C">
          <v:shape id="_x0000_i1144" type="#_x0000_t75" alt="-886910290.emf" style="width:12pt;height:12pt;visibility:visible;mso-wrap-style:square">
            <v:imagedata r:id="rId16" o:title="-886910290"/>
          </v:shape>
        </w:pict>
      </w:r>
      <w:r w:rsidR="00347871">
        <w:t xml:space="preserve"> performs</w:t>
      </w:r>
      <w:r w:rsidR="00347871">
        <w:rPr>
          <w:rFonts w:cs="Arial"/>
        </w:rPr>
        <w:fldChar w:fldCharType="begin"/>
      </w:r>
      <w:r w:rsidR="00347871">
        <w:instrText>XE"</w:instrText>
      </w:r>
      <w:r w:rsidR="00347871" w:rsidRPr="00413D75">
        <w:rPr>
          <w:rFonts w:cs="Arial"/>
        </w:rPr>
        <w:instrText>performs</w:instrText>
      </w:r>
      <w:r w:rsidR="00347871">
        <w:instrText>"</w:instrText>
      </w:r>
      <w:r w:rsidR="00347871">
        <w:rPr>
          <w:rFonts w:cs="Arial"/>
        </w:rPr>
        <w:fldChar w:fldCharType="end"/>
      </w:r>
      <w:r w:rsidR="00347871">
        <w:t xml:space="preserve"> : </w:t>
      </w:r>
      <w:hyperlink w:anchor="_7b140b32efd980b218435cbb95798380" w:history="1">
        <w:r w:rsidR="00347871">
          <w:rPr>
            <w:rStyle w:val="Hyperlink"/>
          </w:rPr>
          <w:t>Activity</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8724967" w14:textId="77777777" w:rsidR="00347871" w:rsidRDefault="00347871" w:rsidP="004E3AD0">
      <w:pPr>
        <w:pStyle w:val="BodyText"/>
        <w:spacing w:before="60" w:after="120"/>
        <w:ind w:firstLine="720"/>
      </w:pPr>
      <w:r>
        <w:t>An activity performed (executed or enacted) by an actor.</w:t>
      </w:r>
    </w:p>
    <w:p w14:paraId="4376C6C4" w14:textId="5CE8FFD1" w:rsidR="00347871" w:rsidRDefault="00C64E9A" w:rsidP="00347871">
      <w:pPr>
        <w:ind w:firstLine="720"/>
      </w:pPr>
      <w:r>
        <w:rPr>
          <w:noProof/>
        </w:rPr>
        <w:pict w14:anchorId="1DDDB156">
          <v:shape id="_x0000_i1145" type="#_x0000_t75" alt="-886910290.emf" style="width:12pt;height:12pt;visibility:visible;mso-wrap-style:square">
            <v:imagedata r:id="rId16" o:title="-886910290"/>
          </v:shape>
        </w:pict>
      </w:r>
      <w:r w:rsidR="00347871">
        <w:t xml:space="preserve"> performed by</w:t>
      </w:r>
      <w:r w:rsidR="00347871">
        <w:rPr>
          <w:rFonts w:cs="Arial"/>
        </w:rPr>
        <w:fldChar w:fldCharType="begin"/>
      </w:r>
      <w:r w:rsidR="00347871">
        <w:instrText>XE"</w:instrText>
      </w:r>
      <w:r w:rsidR="00347871" w:rsidRPr="00413D75">
        <w:rPr>
          <w:rFonts w:cs="Arial"/>
        </w:rPr>
        <w:instrText>performed by</w:instrText>
      </w:r>
      <w:r w:rsidR="00347871">
        <w:instrText>"</w:instrText>
      </w:r>
      <w:r w:rsidR="00347871">
        <w:rPr>
          <w:rFonts w:cs="Arial"/>
        </w:rPr>
        <w:fldChar w:fldCharType="end"/>
      </w:r>
      <w:r w:rsidR="00347871">
        <w:t xml:space="preserve"> : </w:t>
      </w:r>
      <w:hyperlink w:anchor="_24aef6888e290cab8d524ab650f56967" w:history="1">
        <w:r w:rsidR="00347871">
          <w:rPr>
            <w:rStyle w:val="Hyperlink"/>
          </w:rPr>
          <w:t>Performer</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EB41895" w14:textId="77777777" w:rsidR="00347871" w:rsidRDefault="00347871" w:rsidP="004E3AD0">
      <w:pPr>
        <w:pStyle w:val="BodyText"/>
        <w:spacing w:before="60" w:after="120"/>
        <w:ind w:firstLine="720"/>
      </w:pPr>
      <w:r>
        <w:t>The actor which is the performer of an activity.</w:t>
      </w:r>
    </w:p>
    <w:p w14:paraId="1E1FDBA1" w14:textId="77777777" w:rsidR="00347871" w:rsidRDefault="00347871" w:rsidP="00347871"/>
    <w:p w14:paraId="47397E9D" w14:textId="77777777" w:rsidR="00347871" w:rsidRDefault="00347871" w:rsidP="00347871">
      <w:pPr>
        <w:pStyle w:val="Heading2"/>
      </w:pPr>
      <w:bookmarkStart w:id="232" w:name="_24aef6888e290cab8d524ab650f56967"/>
      <w:bookmarkStart w:id="233" w:name="_Toc60914211"/>
      <w:r>
        <w:t>Class Performer</w:t>
      </w:r>
      <w:bookmarkEnd w:id="232"/>
      <w:r w:rsidRPr="003A31EC">
        <w:rPr>
          <w:rFonts w:cs="Arial"/>
        </w:rPr>
        <w:t xml:space="preserve"> </w:t>
      </w:r>
      <w:r>
        <w:rPr>
          <w:rFonts w:cs="Arial"/>
        </w:rPr>
        <w:fldChar w:fldCharType="begin"/>
      </w:r>
      <w:r>
        <w:instrText>XE"</w:instrText>
      </w:r>
      <w:r w:rsidRPr="00413D75">
        <w:rPr>
          <w:rFonts w:cs="Arial"/>
        </w:rPr>
        <w:instrText>Performer</w:instrText>
      </w:r>
      <w:r>
        <w:instrText>"</w:instrText>
      </w:r>
      <w:r>
        <w:rPr>
          <w:rFonts w:cs="Arial"/>
        </w:rPr>
        <w:fldChar w:fldCharType="end"/>
      </w:r>
      <w:r w:rsidR="009E71B4">
        <w:rPr>
          <w:rFonts w:cs="Arial"/>
        </w:rPr>
        <w:t xml:space="preserve"> </w:t>
      </w:r>
      <w:r w:rsidR="006F72CA">
        <w:rPr>
          <w:rFonts w:cs="Arial"/>
        </w:rPr>
        <w:t>&lt;&lt;Role&gt;&gt;</w:t>
      </w:r>
      <w:bookmarkEnd w:id="233"/>
    </w:p>
    <w:p w14:paraId="03BB1FAF" w14:textId="77777777" w:rsidR="00347871" w:rsidRDefault="00347871" w:rsidP="00F71BA8">
      <w:r>
        <w:t>A performer is role of an actor that is a resource to an entity as the performer of activities.</w:t>
      </w:r>
    </w:p>
    <w:p w14:paraId="3CBB3D7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31BD3E" w14:textId="77777777" w:rsidR="00347871" w:rsidRDefault="00C64E9A" w:rsidP="00347871">
      <w:pPr>
        <w:ind w:left="360"/>
      </w:pPr>
      <w:hyperlink w:anchor="_b4401436185956a165d3b9d8de6c6b8f" w:history="1">
        <w:r w:rsidR="00347871">
          <w:rPr>
            <w:rStyle w:val="Hyperlink"/>
          </w:rPr>
          <w:t>Participant</w:t>
        </w:r>
      </w:hyperlink>
      <w:r w:rsidR="00347871">
        <w:t xml:space="preserve">, </w:t>
      </w:r>
      <w:hyperlink w:anchor="_c3c68931301e3219612679ba09cbed93" w:history="1">
        <w:r w:rsidR="00347871">
          <w:rPr>
            <w:rStyle w:val="Hyperlink"/>
          </w:rPr>
          <w:t>Resource</w:t>
        </w:r>
      </w:hyperlink>
    </w:p>
    <w:p w14:paraId="6D35EA82" w14:textId="77777777" w:rsidR="00347871" w:rsidRDefault="00347871" w:rsidP="00347871"/>
    <w:p w14:paraId="48726826" w14:textId="77777777" w:rsidR="00347871" w:rsidRDefault="00347871" w:rsidP="00347871">
      <w:pPr>
        <w:pStyle w:val="Heading2"/>
      </w:pPr>
      <w:bookmarkStart w:id="234" w:name="_a54dfc29252b25448d3d93db3ceb51e4"/>
      <w:bookmarkStart w:id="235" w:name="_Toc60914212"/>
      <w:r>
        <w:t>Class Process</w:t>
      </w:r>
      <w:bookmarkEnd w:id="234"/>
      <w:bookmarkEnd w:id="235"/>
      <w:r w:rsidRPr="003A31EC">
        <w:rPr>
          <w:rFonts w:cs="Arial"/>
        </w:rPr>
        <w:t xml:space="preserve"> </w:t>
      </w:r>
      <w:r>
        <w:rPr>
          <w:rFonts w:cs="Arial"/>
        </w:rPr>
        <w:fldChar w:fldCharType="begin"/>
      </w:r>
      <w:r>
        <w:instrText>XE"</w:instrText>
      </w:r>
      <w:r w:rsidRPr="00413D75">
        <w:rPr>
          <w:rFonts w:cs="Arial"/>
        </w:rPr>
        <w:instrText>Process</w:instrText>
      </w:r>
      <w:r>
        <w:instrText>"</w:instrText>
      </w:r>
      <w:r>
        <w:rPr>
          <w:rFonts w:cs="Arial"/>
        </w:rPr>
        <w:fldChar w:fldCharType="end"/>
      </w:r>
      <w:r w:rsidR="009E71B4">
        <w:rPr>
          <w:rFonts w:cs="Arial"/>
        </w:rPr>
        <w:t xml:space="preserve"> </w:t>
      </w:r>
    </w:p>
    <w:p w14:paraId="68125B6F" w14:textId="77777777" w:rsidR="00347871" w:rsidRDefault="00347871" w:rsidP="00F71BA8">
      <w:r>
        <w:t>An process is an occurrence with a non-zero duration frequently having sub-processes (parts).</w:t>
      </w:r>
    </w:p>
    <w:p w14:paraId="234AA52A" w14:textId="77777777" w:rsidR="00347871" w:rsidRDefault="00347871" w:rsidP="00F71BA8">
      <w:r>
        <w:t>[BFO] Event: perdurant that is related to exactly two states (its pre-state and its post-state).</w:t>
      </w:r>
    </w:p>
    <w:p w14:paraId="01AF0F0F" w14:textId="77777777" w:rsidR="00347871" w:rsidRDefault="00347871" w:rsidP="00F71BA8">
      <w:r>
        <w:t>An event is related to the states before and after it has happened.</w:t>
      </w:r>
    </w:p>
    <w:p w14:paraId="33E15A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6979C8" w14:textId="77777777" w:rsidR="00347871" w:rsidRDefault="00C64E9A" w:rsidP="00347871">
      <w:pPr>
        <w:ind w:left="360"/>
      </w:pPr>
      <w:hyperlink w:anchor="_799617cb54756b9414625779f3b740cc" w:history="1">
        <w:r w:rsidR="00347871">
          <w:rPr>
            <w:rStyle w:val="Hyperlink"/>
          </w:rPr>
          <w:t>Occurrence</w:t>
        </w:r>
      </w:hyperlink>
    </w:p>
    <w:p w14:paraId="5471D608" w14:textId="77777777" w:rsidR="00347871" w:rsidRDefault="00347871" w:rsidP="00347871"/>
    <w:p w14:paraId="2E2CCBB9" w14:textId="77777777" w:rsidR="00347871" w:rsidRDefault="00347871" w:rsidP="00347871">
      <w:pPr>
        <w:pStyle w:val="Heading2"/>
      </w:pPr>
      <w:bookmarkStart w:id="236" w:name="_1b984dfd5f041f726ca4b098d512353d"/>
      <w:bookmarkStart w:id="237" w:name="_Toc60914213"/>
      <w:r>
        <w:t>Association Class Process Decomposition</w:t>
      </w:r>
      <w:bookmarkEnd w:id="236"/>
      <w:bookmarkEnd w:id="237"/>
      <w:r w:rsidRPr="003A31EC">
        <w:rPr>
          <w:rFonts w:cs="Arial"/>
        </w:rPr>
        <w:t xml:space="preserve"> </w:t>
      </w:r>
      <w:r>
        <w:rPr>
          <w:rFonts w:cs="Arial"/>
        </w:rPr>
        <w:fldChar w:fldCharType="begin"/>
      </w:r>
      <w:r>
        <w:instrText>XE"</w:instrText>
      </w:r>
      <w:r w:rsidRPr="00413D75">
        <w:rPr>
          <w:rFonts w:cs="Arial"/>
        </w:rPr>
        <w:instrText>Process Decomposition</w:instrText>
      </w:r>
      <w:r>
        <w:instrText>"</w:instrText>
      </w:r>
      <w:r>
        <w:rPr>
          <w:rFonts w:cs="Arial"/>
        </w:rPr>
        <w:fldChar w:fldCharType="end"/>
      </w:r>
      <w:r w:rsidR="009E71B4">
        <w:rPr>
          <w:rFonts w:cs="Arial"/>
        </w:rPr>
        <w:t xml:space="preserve"> </w:t>
      </w:r>
    </w:p>
    <w:p w14:paraId="07903162" w14:textId="77777777" w:rsidR="00347871" w:rsidRDefault="00347871" w:rsidP="00F71BA8">
      <w:r>
        <w:t>Relationship describing the decomposition of a process.</w:t>
      </w:r>
    </w:p>
    <w:p w14:paraId="41C3206B" w14:textId="2C4E88C6" w:rsidR="00347871" w:rsidRDefault="00C64E9A" w:rsidP="00347871">
      <w:pPr>
        <w:jc w:val="center"/>
      </w:pPr>
      <w:r>
        <w:rPr>
          <w:noProof/>
        </w:rPr>
        <w:lastRenderedPageBreak/>
        <w:pict w14:anchorId="24C17266">
          <v:shape id="Picture 1267618237.emf" o:spid="_x0000_i1146" type="#_x0000_t75" alt="1267618237.emf" style="width:474.6pt;height:399.6pt;visibility:visible;mso-wrap-style:square">
            <v:imagedata r:id="rId39" o:title="1267618237"/>
          </v:shape>
        </w:pict>
      </w:r>
    </w:p>
    <w:p w14:paraId="75BF7BF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Process Decomposition</w:t>
      </w:r>
    </w:p>
    <w:p w14:paraId="4E039D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BBB519C" w14:textId="77777777" w:rsidR="00347871" w:rsidRDefault="00C64E9A" w:rsidP="00347871">
      <w:pPr>
        <w:ind w:left="360"/>
      </w:pPr>
      <w:hyperlink w:anchor="_657cc28fa3eedfb0ddc4b0210b16666b" w:history="1">
        <w:r w:rsidR="00347871">
          <w:rPr>
            <w:rStyle w:val="Hyperlink"/>
          </w:rPr>
          <w:t>Temporal Part</w:t>
        </w:r>
      </w:hyperlink>
      <w:r w:rsidR="00347871">
        <w:t xml:space="preserve">, </w:t>
      </w:r>
      <w:hyperlink w:anchor="_121e86a9010afc735b86c3293f79c522" w:history="1">
        <w:r w:rsidR="00347871">
          <w:rPr>
            <w:rStyle w:val="Hyperlink"/>
          </w:rPr>
          <w:t>Usage</w:t>
        </w:r>
      </w:hyperlink>
    </w:p>
    <w:p w14:paraId="5C36C6E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C798839" w14:textId="113073B7" w:rsidR="00347871" w:rsidRDefault="00C64E9A" w:rsidP="00347871">
      <w:pPr>
        <w:ind w:firstLine="720"/>
      </w:pPr>
      <w:r>
        <w:rPr>
          <w:noProof/>
        </w:rPr>
        <w:pict w14:anchorId="0CAE2E3C">
          <v:shape id="_x0000_i1147" type="#_x0000_t75" alt="-886910290.emf" style="width:12pt;height:12pt;visibility:visible;mso-wrap-style:square">
            <v:imagedata r:id="rId16" o:title="-886910290"/>
          </v:shape>
        </w:pict>
      </w:r>
      <w:r w:rsidR="00347871">
        <w:t xml:space="preserve"> has subprocess</w:t>
      </w:r>
      <w:r w:rsidR="00347871">
        <w:rPr>
          <w:rFonts w:cs="Arial"/>
        </w:rPr>
        <w:fldChar w:fldCharType="begin"/>
      </w:r>
      <w:r w:rsidR="00347871">
        <w:instrText>XE"</w:instrText>
      </w:r>
      <w:r w:rsidR="00347871" w:rsidRPr="00413D75">
        <w:rPr>
          <w:rFonts w:cs="Arial"/>
        </w:rPr>
        <w:instrText>has subprocess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D6BD9A9" w14:textId="77777777" w:rsidR="00347871" w:rsidRDefault="00347871" w:rsidP="004E3AD0">
      <w:pPr>
        <w:pStyle w:val="BodyText"/>
        <w:spacing w:before="60" w:after="120"/>
        <w:ind w:firstLine="720"/>
      </w:pPr>
      <w:r>
        <w:t>Process occurring within the scope of and in support a composite process.</w:t>
      </w:r>
    </w:p>
    <w:p w14:paraId="4D89F1E6" w14:textId="65DD1F34" w:rsidR="00347871" w:rsidRDefault="00C64E9A" w:rsidP="00347871">
      <w:pPr>
        <w:ind w:firstLine="720"/>
      </w:pPr>
      <w:r>
        <w:rPr>
          <w:noProof/>
        </w:rPr>
        <w:pict w14:anchorId="6BF9B68D">
          <v:shape id="_x0000_i1148" type="#_x0000_t75" alt="-886910290.emf" style="width:12pt;height:12pt;visibility:visible;mso-wrap-style:square">
            <v:imagedata r:id="rId16" o:title="-886910290"/>
          </v:shape>
        </w:pict>
      </w:r>
      <w:r w:rsidR="00347871">
        <w:t xml:space="preserve"> used by process</w:t>
      </w:r>
      <w:r w:rsidR="00347871">
        <w:rPr>
          <w:rFonts w:cs="Arial"/>
        </w:rPr>
        <w:fldChar w:fldCharType="begin"/>
      </w:r>
      <w:r w:rsidR="00347871">
        <w:instrText>XE"</w:instrText>
      </w:r>
      <w:r w:rsidR="00347871" w:rsidRPr="00413D75">
        <w:rPr>
          <w:rFonts w:cs="Arial"/>
        </w:rPr>
        <w:instrText>used by process</w:instrText>
      </w:r>
      <w:r w:rsidR="00347871">
        <w:instrText>"</w:instrText>
      </w:r>
      <w:r w:rsidR="00347871">
        <w:rPr>
          <w:rFonts w:cs="Arial"/>
        </w:rPr>
        <w:fldChar w:fldCharType="end"/>
      </w:r>
      <w:r w:rsidR="00347871">
        <w:t xml:space="preserve"> : </w:t>
      </w:r>
      <w:hyperlink w:anchor="_9b6b4d69c345df1174f4ade23eb8e0ce" w:history="1">
        <w:r w:rsidR="00347871">
          <w:rPr>
            <w:rStyle w:val="Hyperlink"/>
          </w:rPr>
          <w:t>Composite Process</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011E5A9" w14:textId="77777777" w:rsidR="00347871" w:rsidRDefault="00347871" w:rsidP="004E3AD0">
      <w:pPr>
        <w:pStyle w:val="BodyText"/>
        <w:spacing w:before="60" w:after="120"/>
        <w:ind w:firstLine="720"/>
      </w:pPr>
      <w:r>
        <w:t>Composite processes which utilize the subject property as a component part.</w:t>
      </w:r>
    </w:p>
    <w:p w14:paraId="09A46DD3" w14:textId="77777777" w:rsidR="00347871" w:rsidRDefault="00347871" w:rsidP="00347871"/>
    <w:p w14:paraId="0415DA93" w14:textId="77777777" w:rsidR="00347871" w:rsidRDefault="00347871" w:rsidP="00347871">
      <w:pPr>
        <w:pStyle w:val="Heading2"/>
      </w:pPr>
      <w:bookmarkStart w:id="238" w:name="_5487051b001a4ba42a2bbbc1c5887b66"/>
      <w:bookmarkStart w:id="239" w:name="_Toc60914214"/>
      <w:r>
        <w:t>Class Process Type</w:t>
      </w:r>
      <w:bookmarkEnd w:id="238"/>
      <w:bookmarkEnd w:id="239"/>
      <w:r w:rsidRPr="003A31EC">
        <w:rPr>
          <w:rFonts w:cs="Arial"/>
        </w:rPr>
        <w:t xml:space="preserve"> </w:t>
      </w:r>
      <w:r>
        <w:rPr>
          <w:rFonts w:cs="Arial"/>
        </w:rPr>
        <w:fldChar w:fldCharType="begin"/>
      </w:r>
      <w:r>
        <w:instrText>XE"</w:instrText>
      </w:r>
      <w:r w:rsidRPr="00413D75">
        <w:rPr>
          <w:rFonts w:cs="Arial"/>
        </w:rPr>
        <w:instrText>Process Type</w:instrText>
      </w:r>
      <w:r>
        <w:instrText>"</w:instrText>
      </w:r>
      <w:r>
        <w:rPr>
          <w:rFonts w:cs="Arial"/>
        </w:rPr>
        <w:fldChar w:fldCharType="end"/>
      </w:r>
      <w:r w:rsidR="009E71B4">
        <w:rPr>
          <w:rFonts w:cs="Arial"/>
        </w:rPr>
        <w:t xml:space="preserve"> </w:t>
      </w:r>
    </w:p>
    <w:p w14:paraId="556EDF3D" w14:textId="77777777" w:rsidR="00347871" w:rsidRDefault="00347871" w:rsidP="00F71BA8">
      <w:r>
        <w:t>A process type is a definition for a family of Processes  that results in an outcome. A process may be natural or caused by the activities of actors, in which case it is an activity type.</w:t>
      </w:r>
    </w:p>
    <w:p w14:paraId="19771CF3" w14:textId="77777777" w:rsidR="00347871" w:rsidRDefault="00347871" w:rsidP="00F71BA8">
      <w:r>
        <w:t>A process may contain other entities, sub-processes and situations to define characteristics and sub-processes of the process. The sub-processes may or may not be known, sub-processes are defined using "Temporal Part".</w:t>
      </w:r>
    </w:p>
    <w:p w14:paraId="099E5E70" w14:textId="77777777" w:rsidR="00347871" w:rsidRDefault="00347871" w:rsidP="00F71BA8">
      <w:r>
        <w:t>[ISO 14971:2007] set of interrelated or interacting activities which transforms inputs into outputs</w:t>
      </w:r>
    </w:p>
    <w:p w14:paraId="1B999F1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6F791C3B" w14:textId="77777777" w:rsidR="00347871" w:rsidRDefault="00C64E9A" w:rsidP="00347871">
      <w:pPr>
        <w:ind w:left="360"/>
      </w:pPr>
      <w:hyperlink w:anchor="_6dbc8ef021a7ce62ea598f4c125ccc90" w:history="1">
        <w:r w:rsidR="00347871">
          <w:rPr>
            <w:rStyle w:val="Hyperlink"/>
          </w:rPr>
          <w:t>Composit Situation Type</w:t>
        </w:r>
      </w:hyperlink>
      <w:r w:rsidR="00347871">
        <w:t xml:space="preserve">, </w:t>
      </w:r>
      <w:hyperlink w:anchor="_799617cb54756b9414625779f3b740cc" w:history="1">
        <w:r w:rsidR="00347871">
          <w:rPr>
            <w:rStyle w:val="Hyperlink"/>
          </w:rPr>
          <w:t>Occurrence</w:t>
        </w:r>
      </w:hyperlink>
    </w:p>
    <w:p w14:paraId="143CEC56" w14:textId="77777777" w:rsidR="00347871" w:rsidRDefault="00347871" w:rsidP="00347871"/>
    <w:p w14:paraId="00435E1C" w14:textId="77777777" w:rsidR="00347871" w:rsidRDefault="00347871" w:rsidP="00347871">
      <w:pPr>
        <w:pStyle w:val="Heading2"/>
      </w:pPr>
      <w:bookmarkStart w:id="240" w:name="_999f1e003227e778ae3632a6639f1648"/>
      <w:bookmarkStart w:id="241" w:name="_Toc60914215"/>
      <w:r>
        <w:t>Class Request</w:t>
      </w:r>
      <w:bookmarkEnd w:id="240"/>
      <w:bookmarkEnd w:id="241"/>
      <w:r w:rsidRPr="003A31EC">
        <w:rPr>
          <w:rFonts w:cs="Arial"/>
        </w:rPr>
        <w:t xml:space="preserve"> </w:t>
      </w:r>
      <w:r>
        <w:rPr>
          <w:rFonts w:cs="Arial"/>
        </w:rPr>
        <w:fldChar w:fldCharType="begin"/>
      </w:r>
      <w:r>
        <w:instrText>XE"</w:instrText>
      </w:r>
      <w:r w:rsidRPr="00413D75">
        <w:rPr>
          <w:rFonts w:cs="Arial"/>
        </w:rPr>
        <w:instrText>Request</w:instrText>
      </w:r>
      <w:r>
        <w:instrText>"</w:instrText>
      </w:r>
      <w:r>
        <w:rPr>
          <w:rFonts w:cs="Arial"/>
        </w:rPr>
        <w:fldChar w:fldCharType="end"/>
      </w:r>
      <w:r w:rsidR="009E71B4">
        <w:rPr>
          <w:rFonts w:cs="Arial"/>
        </w:rPr>
        <w:t xml:space="preserve"> </w:t>
      </w:r>
    </w:p>
    <w:p w14:paraId="337E1ADC" w14:textId="77777777" w:rsidR="00347871" w:rsidRDefault="00347871" w:rsidP="00F71BA8">
      <w:r>
        <w:t>A request is an activity requesting the initiation of an activity</w:t>
      </w:r>
    </w:p>
    <w:p w14:paraId="07D936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154667" w14:textId="77777777" w:rsidR="00347871" w:rsidRDefault="00C64E9A" w:rsidP="00347871">
      <w:pPr>
        <w:ind w:left="360"/>
      </w:pPr>
      <w:hyperlink w:anchor="_7b140b32efd980b218435cbb95798380" w:history="1">
        <w:r w:rsidR="00347871">
          <w:rPr>
            <w:rStyle w:val="Hyperlink"/>
          </w:rPr>
          <w:t>Activity</w:t>
        </w:r>
      </w:hyperlink>
      <w:r w:rsidR="00347871">
        <w:t xml:space="preserve">, </w:t>
      </w:r>
      <w:hyperlink w:anchor="_38584d141bc77ebce58a2020075296e2" w:history="1">
        <w:r w:rsidR="00347871">
          <w:rPr>
            <w:rStyle w:val="Hyperlink"/>
          </w:rPr>
          <w:t>Directive Statement</w:t>
        </w:r>
      </w:hyperlink>
    </w:p>
    <w:p w14:paraId="523AA62C" w14:textId="77777777" w:rsidR="00347871" w:rsidRDefault="00347871" w:rsidP="00347871"/>
    <w:p w14:paraId="2F05CE23" w14:textId="77777777" w:rsidR="00347871" w:rsidRDefault="00347871" w:rsidP="00347871">
      <w:pPr>
        <w:pStyle w:val="Heading2"/>
      </w:pPr>
      <w:bookmarkStart w:id="242" w:name="_121e86a9010afc735b86c3293f79c522"/>
      <w:bookmarkStart w:id="243" w:name="_Toc60914216"/>
      <w:r>
        <w:t>Association Class Usage</w:t>
      </w:r>
      <w:bookmarkEnd w:id="242"/>
      <w:bookmarkEnd w:id="243"/>
      <w:r w:rsidRPr="003A31EC">
        <w:rPr>
          <w:rFonts w:cs="Arial"/>
        </w:rPr>
        <w:t xml:space="preserve"> </w:t>
      </w:r>
      <w:r>
        <w:rPr>
          <w:rFonts w:cs="Arial"/>
        </w:rPr>
        <w:fldChar w:fldCharType="begin"/>
      </w:r>
      <w:r>
        <w:instrText>XE"</w:instrText>
      </w:r>
      <w:r w:rsidRPr="00413D75">
        <w:rPr>
          <w:rFonts w:cs="Arial"/>
        </w:rPr>
        <w:instrText>Usage</w:instrText>
      </w:r>
      <w:r>
        <w:instrText>"</w:instrText>
      </w:r>
      <w:r>
        <w:rPr>
          <w:rFonts w:cs="Arial"/>
        </w:rPr>
        <w:fldChar w:fldCharType="end"/>
      </w:r>
      <w:r w:rsidR="009E71B4">
        <w:rPr>
          <w:rFonts w:cs="Arial"/>
        </w:rPr>
        <w:t xml:space="preserve"> </w:t>
      </w:r>
    </w:p>
    <w:p w14:paraId="0CC1DAA0" w14:textId="77777777" w:rsidR="00347871" w:rsidRDefault="00347871" w:rsidP="00F71BA8">
      <w:r>
        <w:t>Inputs to a process or actual event - what it uses</w:t>
      </w:r>
    </w:p>
    <w:p w14:paraId="03ECF1AA" w14:textId="012C6F29" w:rsidR="00347871" w:rsidRDefault="00C64E9A" w:rsidP="00347871">
      <w:pPr>
        <w:jc w:val="center"/>
      </w:pPr>
      <w:r>
        <w:rPr>
          <w:noProof/>
        </w:rPr>
        <w:pict w14:anchorId="0A6FE18C">
          <v:shape id="Picture 575087468.emf" o:spid="_x0000_i1149" type="#_x0000_t75" alt="575087468.emf" style="width:445.8pt;height:201pt;visibility:visible;mso-wrap-style:square">
            <v:imagedata r:id="rId40" o:title="575087468"/>
          </v:shape>
        </w:pict>
      </w:r>
    </w:p>
    <w:p w14:paraId="33FFA97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Usage</w:t>
      </w:r>
    </w:p>
    <w:p w14:paraId="72147E6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7436A7A" w14:textId="77777777" w:rsidR="00347871" w:rsidRDefault="00C64E9A" w:rsidP="00347871">
      <w:pPr>
        <w:ind w:left="360"/>
      </w:pPr>
      <w:hyperlink w:anchor="_d73e4ebdfd2444629d07f65820eda0ab" w:history="1">
        <w:r w:rsidR="00347871">
          <w:rPr>
            <w:rStyle w:val="Hyperlink"/>
          </w:rPr>
          <w:t>Effect</w:t>
        </w:r>
      </w:hyperlink>
    </w:p>
    <w:p w14:paraId="105891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0CFEAE6" w14:textId="35354DC6" w:rsidR="00347871" w:rsidRDefault="00C64E9A" w:rsidP="00347871">
      <w:pPr>
        <w:ind w:firstLine="720"/>
      </w:pPr>
      <w:r>
        <w:rPr>
          <w:noProof/>
        </w:rPr>
        <w:pict w14:anchorId="59BFFC0C">
          <v:shape id="_x0000_i1150" type="#_x0000_t75" alt="-886910290.emf" style="width:12pt;height:12pt;visibility:visible;mso-wrap-style:square">
            <v:imagedata r:id="rId16" o:title="-886910290"/>
          </v:shape>
        </w:pict>
      </w:r>
      <w:r w:rsidR="00347871">
        <w:t xml:space="preserve"> uses</w:t>
      </w:r>
      <w:r w:rsidR="00347871">
        <w:rPr>
          <w:rFonts w:cs="Arial"/>
        </w:rPr>
        <w:fldChar w:fldCharType="begin"/>
      </w:r>
      <w:r w:rsidR="00347871">
        <w:instrText>XE"</w:instrText>
      </w:r>
      <w:r w:rsidR="00347871" w:rsidRPr="00413D75">
        <w:rPr>
          <w:rFonts w:cs="Arial"/>
        </w:rPr>
        <w:instrText>uses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3734D67" w14:textId="77777777" w:rsidR="00347871" w:rsidRDefault="00347871" w:rsidP="004E3AD0">
      <w:pPr>
        <w:pStyle w:val="BodyText"/>
        <w:spacing w:before="60" w:after="120"/>
        <w:ind w:firstLine="720"/>
      </w:pPr>
      <w:r>
        <w:t>A resources used by a process or actual event.</w:t>
      </w:r>
    </w:p>
    <w:p w14:paraId="696D25B5" w14:textId="184B296D" w:rsidR="00347871" w:rsidRDefault="00C64E9A" w:rsidP="00347871">
      <w:pPr>
        <w:ind w:firstLine="720"/>
      </w:pPr>
      <w:r>
        <w:rPr>
          <w:noProof/>
        </w:rPr>
        <w:pict w14:anchorId="120D037A">
          <v:shape id="_x0000_i1151" type="#_x0000_t75" alt="-886910290.emf" style="width:12pt;height:12pt;visibility:visible;mso-wrap-style:square">
            <v:imagedata r:id="rId16" o:title="-886910290"/>
          </v:shape>
        </w:pict>
      </w:r>
      <w:r w:rsidR="00347871">
        <w:t xml:space="preserve"> used by</w:t>
      </w:r>
      <w:r w:rsidR="00347871">
        <w:rPr>
          <w:rFonts w:cs="Arial"/>
        </w:rPr>
        <w:fldChar w:fldCharType="begin"/>
      </w:r>
      <w:r w:rsidR="00347871">
        <w:instrText>XE"</w:instrText>
      </w:r>
      <w:r w:rsidR="00347871" w:rsidRPr="00413D75">
        <w:rPr>
          <w:rFonts w:cs="Arial"/>
        </w:rPr>
        <w:instrText>used by</w:instrText>
      </w:r>
      <w:r w:rsidR="00347871">
        <w:instrText>"</w:instrText>
      </w:r>
      <w:r w:rsidR="00347871">
        <w:rPr>
          <w:rFonts w:cs="Arial"/>
        </w:rPr>
        <w:fldChar w:fldCharType="end"/>
      </w:r>
      <w:r w:rsidR="00347871">
        <w:t xml:space="preserve"> : </w:t>
      </w:r>
      <w:hyperlink w:anchor="_799617cb54756b9414625779f3b740cc" w:history="1">
        <w:r w:rsidR="00347871">
          <w:rPr>
            <w:rStyle w:val="Hyperlink"/>
          </w:rPr>
          <w:t>Occurrence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B4C80ED" w14:textId="77777777" w:rsidR="00347871" w:rsidRDefault="00347871" w:rsidP="004E3AD0">
      <w:pPr>
        <w:pStyle w:val="BodyText"/>
        <w:spacing w:before="60" w:after="120"/>
        <w:ind w:firstLine="720"/>
      </w:pPr>
      <w:r>
        <w:t>A process or actual occurrence that is used by a resource for the resource to fulfill its function.</w:t>
      </w:r>
    </w:p>
    <w:p w14:paraId="60FAB45A" w14:textId="77777777" w:rsidR="00347871" w:rsidRDefault="00347871" w:rsidP="00347871"/>
    <w:p w14:paraId="0CE5B9A3" w14:textId="77777777" w:rsidR="00347871" w:rsidRDefault="00347871" w:rsidP="00347871">
      <w:pPr>
        <w:pStyle w:val="Heading2"/>
      </w:pPr>
      <w:bookmarkStart w:id="244" w:name="_f098be4af0b293860df7969b8d3cdda1"/>
      <w:bookmarkStart w:id="245" w:name="_Toc60914217"/>
      <w:r>
        <w:t>Association Class When</w:t>
      </w:r>
      <w:bookmarkEnd w:id="244"/>
      <w:bookmarkEnd w:id="245"/>
      <w:r w:rsidRPr="003A31EC">
        <w:rPr>
          <w:rFonts w:cs="Arial"/>
        </w:rPr>
        <w:t xml:space="preserve"> </w:t>
      </w:r>
      <w:r>
        <w:rPr>
          <w:rFonts w:cs="Arial"/>
        </w:rPr>
        <w:fldChar w:fldCharType="begin"/>
      </w:r>
      <w:r>
        <w:instrText>XE"</w:instrText>
      </w:r>
      <w:r w:rsidRPr="00413D75">
        <w:rPr>
          <w:rFonts w:cs="Arial"/>
        </w:rPr>
        <w:instrText>When</w:instrText>
      </w:r>
      <w:r>
        <w:instrText>"</w:instrText>
      </w:r>
      <w:r>
        <w:rPr>
          <w:rFonts w:cs="Arial"/>
        </w:rPr>
        <w:fldChar w:fldCharType="end"/>
      </w:r>
      <w:r w:rsidR="009E71B4">
        <w:rPr>
          <w:rFonts w:cs="Arial"/>
        </w:rPr>
        <w:t xml:space="preserve"> </w:t>
      </w:r>
    </w:p>
    <w:p w14:paraId="640F6CFE" w14:textId="77777777" w:rsidR="00347871" w:rsidRDefault="00347871" w:rsidP="00F71BA8">
      <w:r>
        <w:t>A "When" rule defines an atomic process where by a &lt;trigger&gt; conditionally causes the &lt;initiates&gt; process to be invoked when the &lt;trigger&gt; process is matched under conditions(s) of the context - a proactive cause and effect. This results in an invocation of the &lt;initiates&gt; process.</w:t>
      </w:r>
    </w:p>
    <w:p w14:paraId="3ED530C1" w14:textId="77777777" w:rsidR="00347871" w:rsidRDefault="00347871" w:rsidP="00F71BA8">
      <w:r>
        <w:t>E.g. when &lt;trigger&gt; do &lt;initiates&gt;</w:t>
      </w:r>
    </w:p>
    <w:p w14:paraId="13BC25D9" w14:textId="77777777" w:rsidR="00347871" w:rsidRDefault="00347871" w:rsidP="00F71BA8">
      <w:r>
        <w:t>Also known as a "Course of action" or "ECA Rule" .</w:t>
      </w:r>
    </w:p>
    <w:p w14:paraId="34049F1E" w14:textId="77777777" w:rsidR="00347871" w:rsidRDefault="00347871" w:rsidP="00F71BA8"/>
    <w:p w14:paraId="30591EF6" w14:textId="77777777" w:rsidR="00347871" w:rsidRDefault="00347871" w:rsidP="00F71BA8">
      <w:r>
        <w:t>[PRR] ProductionRule:  A ProductionRule is a statement of programming logic that specifies the execution of one or more actions in the case that its conditions are satisfied.</w:t>
      </w:r>
    </w:p>
    <w:p w14:paraId="66058DC5" w14:textId="387682EB" w:rsidR="00347871" w:rsidRDefault="00C64E9A" w:rsidP="00347871">
      <w:pPr>
        <w:jc w:val="center"/>
      </w:pPr>
      <w:r>
        <w:rPr>
          <w:noProof/>
        </w:rPr>
        <w:lastRenderedPageBreak/>
        <w:pict w14:anchorId="072F30F9">
          <v:shape id="Picture 1297615163.emf" o:spid="_x0000_i1152" type="#_x0000_t75" alt="1297615163.emf" style="width:487.2pt;height:405pt;visibility:visible;mso-wrap-style:square">
            <v:imagedata r:id="rId41" o:title="1297615163"/>
          </v:shape>
        </w:pict>
      </w:r>
    </w:p>
    <w:p w14:paraId="7E1CA69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Course of Action Rule</w:t>
      </w:r>
    </w:p>
    <w:p w14:paraId="2C2EE70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E612BF1" w14:textId="77777777" w:rsidR="00347871" w:rsidRDefault="00C64E9A" w:rsidP="00347871">
      <w:pPr>
        <w:ind w:left="360"/>
      </w:pPr>
      <w:hyperlink w:anchor="_91fd59a9709549d66bc92719ab5539ba" w:history="1">
        <w:r w:rsidR="00347871">
          <w:rPr>
            <w:rStyle w:val="Hyperlink"/>
          </w:rPr>
          <w:t>Causation</w:t>
        </w:r>
      </w:hyperlink>
      <w:r w:rsidR="00347871">
        <w:t xml:space="preserve">, </w:t>
      </w:r>
      <w:hyperlink w:anchor="_5487051b001a4ba42a2bbbc1c5887b66" w:history="1">
        <w:r w:rsidR="00347871">
          <w:rPr>
            <w:rStyle w:val="Hyperlink"/>
          </w:rPr>
          <w:t>Process Type</w:t>
        </w:r>
      </w:hyperlink>
    </w:p>
    <w:p w14:paraId="10DF8BD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B03FE3C" w14:textId="279E573B" w:rsidR="00347871" w:rsidRDefault="00C64E9A" w:rsidP="00347871">
      <w:pPr>
        <w:ind w:firstLine="720"/>
      </w:pPr>
      <w:r>
        <w:rPr>
          <w:noProof/>
        </w:rPr>
        <w:pict w14:anchorId="148AB069">
          <v:shape id="_x0000_i1153" type="#_x0000_t75" alt="-886910290.emf" style="width:12pt;height:12pt;visibility:visible;mso-wrap-style:square">
            <v:imagedata r:id="rId16" o:title="-886910290"/>
          </v:shape>
        </w:pict>
      </w:r>
      <w:r w:rsidR="00347871">
        <w:t xml:space="preserve"> initiates</w:t>
      </w:r>
      <w:r w:rsidR="00347871">
        <w:rPr>
          <w:rFonts w:cs="Arial"/>
        </w:rPr>
        <w:fldChar w:fldCharType="begin"/>
      </w:r>
      <w:r w:rsidR="00347871">
        <w:instrText>XE"</w:instrText>
      </w:r>
      <w:r w:rsidR="00347871" w:rsidRPr="00413D75">
        <w:rPr>
          <w:rFonts w:cs="Arial"/>
        </w:rPr>
        <w:instrText>initiates</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33D22CF" w14:textId="77777777" w:rsidR="00347871" w:rsidRDefault="00347871" w:rsidP="004E3AD0">
      <w:pPr>
        <w:pStyle w:val="BodyText"/>
        <w:spacing w:before="60" w:after="120"/>
        <w:ind w:firstLine="720"/>
      </w:pPr>
      <w:r>
        <w:t>Processes that will occur if the &lt;trigger&gt; process occurs. Consequent.</w:t>
      </w:r>
    </w:p>
    <w:p w14:paraId="2B6D1EF7" w14:textId="79F05D18" w:rsidR="00347871" w:rsidRDefault="00C64E9A" w:rsidP="00347871">
      <w:pPr>
        <w:ind w:firstLine="720"/>
      </w:pPr>
      <w:r>
        <w:rPr>
          <w:noProof/>
        </w:rPr>
        <w:pict w14:anchorId="7C3AE1AB">
          <v:shape id="_x0000_i1154" type="#_x0000_t75" alt="-886910290.emf" style="width:12pt;height:12pt;visibility:visible;mso-wrap-style:square">
            <v:imagedata r:id="rId16" o:title="-886910290"/>
          </v:shape>
        </w:pict>
      </w:r>
      <w:r w:rsidR="00347871">
        <w:t xml:space="preserve"> triggered by</w:t>
      </w:r>
      <w:r w:rsidR="00347871">
        <w:rPr>
          <w:rFonts w:cs="Arial"/>
        </w:rPr>
        <w:fldChar w:fldCharType="begin"/>
      </w:r>
      <w:r w:rsidR="00347871">
        <w:instrText>XE"</w:instrText>
      </w:r>
      <w:r w:rsidR="00347871" w:rsidRPr="00413D75">
        <w:rPr>
          <w:rFonts w:cs="Arial"/>
        </w:rPr>
        <w:instrText>triggered by</w:instrText>
      </w:r>
      <w:r w:rsidR="00347871">
        <w:instrText>"</w:instrText>
      </w:r>
      <w:r w:rsidR="00347871">
        <w:rPr>
          <w:rFonts w:cs="Arial"/>
        </w:rPr>
        <w:fldChar w:fldCharType="end"/>
      </w:r>
      <w:r w:rsidR="00347871">
        <w:t xml:space="preserve"> : </w:t>
      </w:r>
      <w:hyperlink w:anchor="_5487051b001a4ba42a2bbbc1c5887b66" w:history="1">
        <w:r w:rsidR="00347871">
          <w:rPr>
            <w:rStyle w:val="Hyperlink"/>
          </w:rPr>
          <w:t>Process Type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49B350" w14:textId="77777777" w:rsidR="00347871" w:rsidRDefault="00347871" w:rsidP="004E3AD0">
      <w:pPr>
        <w:pStyle w:val="BodyText"/>
        <w:spacing w:before="60" w:after="120"/>
        <w:ind w:firstLine="720"/>
      </w:pPr>
      <w:r>
        <w:t>Processes that may cause the &lt;initiates&gt; process to occur. Antecedent.</w:t>
      </w:r>
    </w:p>
    <w:p w14:paraId="6A70C5C6" w14:textId="77777777" w:rsidR="00347871" w:rsidRDefault="00347871" w:rsidP="00347871"/>
    <w:p w14:paraId="0360223D" w14:textId="77777777" w:rsidR="00347871" w:rsidRDefault="00347871" w:rsidP="00347871">
      <w:pPr>
        <w:spacing w:after="200" w:line="276" w:lineRule="auto"/>
        <w:rPr>
          <w:b/>
          <w:bCs/>
          <w:color w:val="365F91"/>
          <w:sz w:val="40"/>
          <w:szCs w:val="40"/>
        </w:rPr>
      </w:pPr>
      <w:r>
        <w:br w:type="page"/>
      </w:r>
    </w:p>
    <w:p w14:paraId="1A0E2174" w14:textId="77777777" w:rsidR="00347871" w:rsidRDefault="00347871" w:rsidP="00347871">
      <w:pPr>
        <w:pStyle w:val="Heading1"/>
      </w:pPr>
      <w:bookmarkStart w:id="246" w:name="_Toc60914218"/>
      <w:r>
        <w:t>OnticHealthGeneric::Physical Entities</w:t>
      </w:r>
      <w:bookmarkEnd w:id="246"/>
    </w:p>
    <w:p w14:paraId="2B2627D3" w14:textId="77777777" w:rsidR="00347871" w:rsidRDefault="00347871" w:rsidP="00A318C1">
      <w:pPr>
        <w:pStyle w:val="BodyText"/>
      </w:pPr>
      <w:r>
        <w:t>This package defines a hierarchy of physical entities and items. Items are inanimate material object as distinct from a living sentient being.</w:t>
      </w:r>
    </w:p>
    <w:p w14:paraId="71D28478" w14:textId="77777777" w:rsidR="00347871" w:rsidRDefault="00347871" w:rsidP="00347871">
      <w:pPr>
        <w:pStyle w:val="Heading2"/>
      </w:pPr>
      <w:bookmarkStart w:id="247" w:name="_Toc60914219"/>
      <w:r>
        <w:t>Diagram: Location</w:t>
      </w:r>
      <w:bookmarkEnd w:id="247"/>
    </w:p>
    <w:p w14:paraId="3430DFFD" w14:textId="0D9E92C7" w:rsidR="00347871" w:rsidRDefault="00C64E9A" w:rsidP="00347871">
      <w:pPr>
        <w:jc w:val="center"/>
        <w:rPr>
          <w:rFonts w:cs="Arial"/>
        </w:rPr>
      </w:pPr>
      <w:r>
        <w:rPr>
          <w:noProof/>
        </w:rPr>
        <w:pict w14:anchorId="24BD4F79">
          <v:shape id="Picture 840421790.emf" o:spid="_x0000_i1155" type="#_x0000_t75" alt="840421790.emf" style="width:487.2pt;height:349.2pt;visibility:visible;mso-wrap-style:square">
            <v:imagedata r:id="rId42" o:title="840421790"/>
          </v:shape>
        </w:pict>
      </w:r>
    </w:p>
    <w:p w14:paraId="520DB21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w:t>
      </w:r>
    </w:p>
    <w:p w14:paraId="7275291D" w14:textId="77777777" w:rsidR="00347871" w:rsidRDefault="00347871" w:rsidP="00347871">
      <w:pPr>
        <w:pStyle w:val="Heading2"/>
      </w:pPr>
      <w:bookmarkStart w:id="248" w:name="_Toc60914220"/>
      <w:r>
        <w:lastRenderedPageBreak/>
        <w:t>Diagram: Location Identification</w:t>
      </w:r>
      <w:bookmarkEnd w:id="248"/>
    </w:p>
    <w:p w14:paraId="13B72FCE" w14:textId="0CCABBBA" w:rsidR="00347871" w:rsidRDefault="00C64E9A" w:rsidP="00347871">
      <w:pPr>
        <w:jc w:val="center"/>
        <w:rPr>
          <w:rFonts w:cs="Arial"/>
        </w:rPr>
      </w:pPr>
      <w:r>
        <w:rPr>
          <w:noProof/>
        </w:rPr>
        <w:pict w14:anchorId="579BBDBC">
          <v:shape id="Picture 1284378307.emf" o:spid="_x0000_i1156" type="#_x0000_t75" alt="1284378307.emf" style="width:487.2pt;height:460.2pt;visibility:visible;mso-wrap-style:square">
            <v:imagedata r:id="rId43" o:title="1284378307"/>
          </v:shape>
        </w:pict>
      </w:r>
    </w:p>
    <w:p w14:paraId="75B1A57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Location Identification</w:t>
      </w:r>
    </w:p>
    <w:p w14:paraId="3B257F7A" w14:textId="77777777" w:rsidR="00347871" w:rsidRDefault="00347871" w:rsidP="00347871">
      <w:pPr>
        <w:pStyle w:val="Heading2"/>
      </w:pPr>
      <w:bookmarkStart w:id="249" w:name="_Toc60914221"/>
      <w:r>
        <w:lastRenderedPageBreak/>
        <w:t>Diagram: Physical Entities</w:t>
      </w:r>
      <w:bookmarkEnd w:id="249"/>
    </w:p>
    <w:p w14:paraId="28983C78" w14:textId="622C63E4" w:rsidR="00347871" w:rsidRDefault="00C64E9A" w:rsidP="00347871">
      <w:pPr>
        <w:jc w:val="center"/>
        <w:rPr>
          <w:rFonts w:cs="Arial"/>
        </w:rPr>
      </w:pPr>
      <w:r>
        <w:rPr>
          <w:noProof/>
        </w:rPr>
        <w:pict w14:anchorId="08989F85">
          <v:shape id="_x0000_i1157" type="#_x0000_t75" alt="-793432785.emf" style="width:487.2pt;height:513.6pt;visibility:visible;mso-wrap-style:square">
            <v:imagedata r:id="rId44" o:title="-793432785"/>
          </v:shape>
        </w:pict>
      </w:r>
    </w:p>
    <w:p w14:paraId="7354969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0F2123C0" w14:textId="77777777" w:rsidR="00347871" w:rsidRDefault="00347871" w:rsidP="00347871">
      <w:pPr>
        <w:pStyle w:val="Heading2"/>
      </w:pPr>
      <w:bookmarkStart w:id="250" w:name="_Toc60914222"/>
      <w:r>
        <w:lastRenderedPageBreak/>
        <w:t>Diagram: Place</w:t>
      </w:r>
      <w:bookmarkEnd w:id="250"/>
    </w:p>
    <w:p w14:paraId="056545F5" w14:textId="0E9D459A" w:rsidR="00347871" w:rsidRDefault="00C64E9A" w:rsidP="00347871">
      <w:pPr>
        <w:jc w:val="center"/>
        <w:rPr>
          <w:rFonts w:cs="Arial"/>
        </w:rPr>
      </w:pPr>
      <w:r>
        <w:rPr>
          <w:noProof/>
        </w:rPr>
        <w:pict w14:anchorId="4F085B24">
          <v:shape id="Picture -1938647101.emf" o:spid="_x0000_i1158" type="#_x0000_t75" alt="-1938647101.emf" style="width:487.2pt;height:220.2pt;visibility:visible;mso-wrap-style:square">
            <v:imagedata r:id="rId45" o:title="-1938647101"/>
          </v:shape>
        </w:pict>
      </w:r>
    </w:p>
    <w:p w14:paraId="19398D3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Place</w:t>
      </w:r>
    </w:p>
    <w:p w14:paraId="4FEC30B4" w14:textId="77777777" w:rsidR="00347871" w:rsidRDefault="00347871" w:rsidP="00347871">
      <w:r>
        <w:t xml:space="preserve"> </w:t>
      </w:r>
    </w:p>
    <w:p w14:paraId="33155789" w14:textId="77777777" w:rsidR="00347871" w:rsidRDefault="00347871" w:rsidP="00347871"/>
    <w:p w14:paraId="54CBFD0F" w14:textId="77777777" w:rsidR="00347871" w:rsidRDefault="00347871" w:rsidP="00347871">
      <w:pPr>
        <w:pStyle w:val="Heading2"/>
      </w:pPr>
      <w:bookmarkStart w:id="251" w:name="_1ad4230cca8ea592e9b2c49a3db93391"/>
      <w:bookmarkStart w:id="252" w:name="_Toc60914223"/>
      <w:r>
        <w:t>Association Address of Location</w:t>
      </w:r>
      <w:bookmarkEnd w:id="251"/>
      <w:bookmarkEnd w:id="252"/>
      <w:r w:rsidRPr="003A31EC">
        <w:rPr>
          <w:rFonts w:cs="Arial"/>
        </w:rPr>
        <w:t xml:space="preserve"> </w:t>
      </w:r>
      <w:r>
        <w:rPr>
          <w:rFonts w:cs="Arial"/>
        </w:rPr>
        <w:fldChar w:fldCharType="begin"/>
      </w:r>
      <w:r>
        <w:instrText>XE"</w:instrText>
      </w:r>
      <w:r w:rsidRPr="00413D75">
        <w:rPr>
          <w:rFonts w:cs="Arial"/>
        </w:rPr>
        <w:instrText>Address of Location</w:instrText>
      </w:r>
      <w:r>
        <w:instrText>"</w:instrText>
      </w:r>
      <w:r>
        <w:rPr>
          <w:rFonts w:cs="Arial"/>
        </w:rPr>
        <w:fldChar w:fldCharType="end"/>
      </w:r>
      <w:r w:rsidR="009E71B4">
        <w:rPr>
          <w:rFonts w:cs="Arial"/>
        </w:rPr>
        <w:t xml:space="preserve"> </w:t>
      </w:r>
    </w:p>
    <w:p w14:paraId="30B7FD92" w14:textId="77777777" w:rsidR="00347871" w:rsidRDefault="00347871" w:rsidP="00F71BA8">
      <w:r>
        <w:t>identification of a location by an address. Note that there are postal addresses that do not identify a location, so this relation is optional. However, most postal addresses do identify a location thus this relation is possible.</w:t>
      </w:r>
    </w:p>
    <w:p w14:paraId="1D878A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3E0EBDC" w14:textId="37B84EFF" w:rsidR="00347871" w:rsidRDefault="00C64E9A" w:rsidP="00347871">
      <w:pPr>
        <w:ind w:firstLine="720"/>
      </w:pPr>
      <w:r>
        <w:rPr>
          <w:noProof/>
        </w:rPr>
        <w:pict w14:anchorId="751B69D7">
          <v:shape id="_x0000_i1159" type="#_x0000_t75" alt="-1464354299.emf" style="width:12pt;height:12pt;visibility:visible;mso-wrap-style:square">
            <v:imagedata r:id="rId29" o:title="-1464354299"/>
          </v:shape>
        </w:pict>
      </w:r>
      <w:r w:rsidR="00347871">
        <w:t xml:space="preserve"> has address</w:t>
      </w:r>
      <w:r w:rsidR="00347871">
        <w:rPr>
          <w:rFonts w:cs="Arial"/>
        </w:rPr>
        <w:fldChar w:fldCharType="begin"/>
      </w:r>
      <w:r w:rsidR="00347871">
        <w:instrText>XE"</w:instrText>
      </w:r>
      <w:r w:rsidR="00347871" w:rsidRPr="00413D75">
        <w:rPr>
          <w:rFonts w:cs="Arial"/>
        </w:rPr>
        <w:instrText>has address</w:instrText>
      </w:r>
      <w:r w:rsidR="00347871">
        <w:instrText>"</w:instrText>
      </w:r>
      <w:r w:rsidR="00347871">
        <w:rPr>
          <w:rFonts w:cs="Arial"/>
        </w:rPr>
        <w:fldChar w:fldCharType="end"/>
      </w:r>
      <w:r w:rsidR="00347871">
        <w:t xml:space="preserve"> : </w:t>
      </w:r>
      <w:hyperlink w:anchor="_ae1f683c7e1dfa3098ccf63791b1618d" w:history="1">
        <w:r w:rsidR="00347871">
          <w:rPr>
            <w:rStyle w:val="Hyperlink"/>
          </w:rPr>
          <w:t>Postal Address</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6C55A46" w14:textId="77777777" w:rsidR="00347871" w:rsidRDefault="00347871" w:rsidP="004E3AD0">
      <w:pPr>
        <w:pStyle w:val="BodyText"/>
        <w:spacing w:before="60" w:after="120"/>
        <w:ind w:firstLine="720"/>
      </w:pPr>
      <w:r>
        <w:t>A postal address of a physical location.</w:t>
      </w:r>
    </w:p>
    <w:p w14:paraId="2C24F2F1" w14:textId="4CBDB09B" w:rsidR="00347871" w:rsidRDefault="00C64E9A" w:rsidP="00347871">
      <w:pPr>
        <w:ind w:firstLine="720"/>
      </w:pPr>
      <w:r>
        <w:rPr>
          <w:noProof/>
        </w:rPr>
        <w:pict w14:anchorId="17CDC9A6">
          <v:shape id="_x0000_i1160" type="#_x0000_t75" alt="-1464354299.emf" style="width:12pt;height:12pt;visibility:visible;mso-wrap-style:square">
            <v:imagedata r:id="rId29" o:title="-1464354299"/>
          </v:shape>
        </w:pict>
      </w:r>
      <w:r w:rsidR="00347871">
        <w:t xml:space="preserve"> address of</w:t>
      </w:r>
      <w:r w:rsidR="00347871">
        <w:rPr>
          <w:rFonts w:cs="Arial"/>
        </w:rPr>
        <w:fldChar w:fldCharType="begin"/>
      </w:r>
      <w:r w:rsidR="00347871">
        <w:instrText>XE"</w:instrText>
      </w:r>
      <w:r w:rsidR="00347871" w:rsidRPr="00413D75">
        <w:rPr>
          <w:rFonts w:cs="Arial"/>
        </w:rPr>
        <w:instrText>address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088D448" w14:textId="77777777" w:rsidR="00347871" w:rsidRDefault="00347871" w:rsidP="004E3AD0">
      <w:pPr>
        <w:pStyle w:val="BodyText"/>
        <w:spacing w:before="60" w:after="120"/>
        <w:ind w:firstLine="720"/>
      </w:pPr>
      <w:r>
        <w:t xml:space="preserve">Location identified by an address. </w:t>
      </w:r>
    </w:p>
    <w:p w14:paraId="3C4481A2" w14:textId="77777777" w:rsidR="00347871" w:rsidRDefault="00347871" w:rsidP="00347871"/>
    <w:p w14:paraId="2B2DF586" w14:textId="77777777" w:rsidR="00347871" w:rsidRDefault="00347871" w:rsidP="00347871">
      <w:pPr>
        <w:pStyle w:val="Heading2"/>
      </w:pPr>
      <w:bookmarkStart w:id="253" w:name="_af0e52963fe1fdbbeeea5d00c2f3644e"/>
      <w:bookmarkStart w:id="254" w:name="_Toc60914224"/>
      <w:r>
        <w:t>Class Animal</w:t>
      </w:r>
      <w:bookmarkEnd w:id="253"/>
      <w:bookmarkEnd w:id="254"/>
      <w:r w:rsidRPr="003A31EC">
        <w:rPr>
          <w:rFonts w:cs="Arial"/>
        </w:rPr>
        <w:t xml:space="preserve"> </w:t>
      </w:r>
      <w:r>
        <w:rPr>
          <w:rFonts w:cs="Arial"/>
        </w:rPr>
        <w:fldChar w:fldCharType="begin"/>
      </w:r>
      <w:r>
        <w:instrText>XE"</w:instrText>
      </w:r>
      <w:r w:rsidRPr="00413D75">
        <w:rPr>
          <w:rFonts w:cs="Arial"/>
        </w:rPr>
        <w:instrText>Animal</w:instrText>
      </w:r>
      <w:r>
        <w:instrText>"</w:instrText>
      </w:r>
      <w:r>
        <w:rPr>
          <w:rFonts w:cs="Arial"/>
        </w:rPr>
        <w:fldChar w:fldCharType="end"/>
      </w:r>
      <w:r w:rsidR="009E71B4">
        <w:rPr>
          <w:rFonts w:cs="Arial"/>
        </w:rPr>
        <w:t xml:space="preserve"> </w:t>
      </w:r>
    </w:p>
    <w:p w14:paraId="1D30EF12" w14:textId="77777777" w:rsidR="00347871" w:rsidRDefault="00347871" w:rsidP="00F71BA8">
      <w:r>
        <w:t>Any member of the kingdom Animalia, comprising multicellular organisms that have a well-defined shape and usually limited growth, can move voluntarily, actively acquire food and digest it internally, and have sensory and nervous systems that allow them to respond rapidly to stimuli. A super type of "Person".</w:t>
      </w:r>
    </w:p>
    <w:p w14:paraId="795053C3" w14:textId="7AB82590" w:rsidR="00347871" w:rsidRDefault="00C64E9A" w:rsidP="00347871">
      <w:pPr>
        <w:jc w:val="center"/>
      </w:pPr>
      <w:r>
        <w:rPr>
          <w:noProof/>
        </w:rPr>
        <w:lastRenderedPageBreak/>
        <w:pict w14:anchorId="06B8CDB4">
          <v:shape id="Picture -1767340066.emf" o:spid="_x0000_i1161" type="#_x0000_t75" alt="-1767340066.emf" style="width:214.8pt;height:246.6pt;visibility:visible;mso-wrap-style:square">
            <v:imagedata r:id="rId46" o:title="-1767340066"/>
          </v:shape>
        </w:pict>
      </w:r>
    </w:p>
    <w:p w14:paraId="19AA51F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Animal Detail</w:t>
      </w:r>
    </w:p>
    <w:p w14:paraId="3616F00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0430F0" w14:textId="77777777" w:rsidR="00347871" w:rsidRDefault="00C64E9A" w:rsidP="00347871">
      <w:pPr>
        <w:ind w:left="360"/>
      </w:pPr>
      <w:hyperlink w:anchor="_366e70bab7ea3da37cb039e7a6b88ae2" w:history="1">
        <w:r w:rsidR="00347871">
          <w:rPr>
            <w:rStyle w:val="Hyperlink"/>
          </w:rPr>
          <w:t>Actor</w:t>
        </w:r>
      </w:hyperlink>
      <w:r w:rsidR="00347871">
        <w:t xml:space="preserve">, </w:t>
      </w:r>
      <w:hyperlink w:anchor="_e8de7be0b7deb58decd0be7d10c50eb1" w:history="1">
        <w:r w:rsidR="00347871">
          <w:rPr>
            <w:rStyle w:val="Hyperlink"/>
          </w:rPr>
          <w:t>Physical Entity</w:t>
        </w:r>
      </w:hyperlink>
    </w:p>
    <w:p w14:paraId="20D637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51F4B82" w14:textId="62087535" w:rsidR="00347871" w:rsidRDefault="00C64E9A" w:rsidP="00E04E71">
      <w:pPr>
        <w:pStyle w:val="BodyText2"/>
        <w:spacing w:after="0" w:line="240" w:lineRule="auto"/>
      </w:pPr>
      <w:r>
        <w:rPr>
          <w:noProof/>
        </w:rPr>
        <w:pict w14:anchorId="527EB592">
          <v:shape id="_x0000_i1162" type="#_x0000_t75" alt="1042139479.emf" style="width:12pt;height:12pt;visibility:visible;mso-wrap-style:square">
            <v:imagedata r:id="rId13" o:title="1042139479"/>
          </v:shape>
        </w:pict>
      </w:r>
      <w:r w:rsidR="00347871">
        <w:t xml:space="preserve"> birth date</w:t>
      </w:r>
      <w:r w:rsidR="00347871">
        <w:rPr>
          <w:rFonts w:cs="Arial"/>
        </w:rPr>
        <w:fldChar w:fldCharType="begin"/>
      </w:r>
      <w:r w:rsidR="00347871">
        <w:instrText>XE"</w:instrText>
      </w:r>
      <w:r w:rsidR="00347871" w:rsidRPr="00413D75">
        <w:rPr>
          <w:rFonts w:cs="Arial"/>
        </w:rPr>
        <w:instrText>birth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2CA0A826" w14:textId="77777777" w:rsidR="00347871" w:rsidRDefault="00347871" w:rsidP="00E04E71">
      <w:pPr>
        <w:pStyle w:val="BodyText"/>
        <w:spacing w:before="0" w:after="120"/>
      </w:pPr>
      <w:r>
        <w:t>The date an animal (including a person) was born, became an independent entity.</w:t>
      </w:r>
    </w:p>
    <w:p w14:paraId="2A5F7F31" w14:textId="77777777" w:rsidR="00347871" w:rsidRDefault="00347871" w:rsidP="00E04E71">
      <w:pPr>
        <w:pStyle w:val="BodyText"/>
        <w:spacing w:before="0" w:after="120"/>
      </w:pPr>
      <w:r>
        <w:t>[FIBO] hasDateOfBirth</w:t>
      </w:r>
    </w:p>
    <w:p w14:paraId="2C9F35EC" w14:textId="6E771DD8" w:rsidR="00347871" w:rsidRDefault="00C64E9A" w:rsidP="00E04E71">
      <w:pPr>
        <w:pStyle w:val="BodyText2"/>
        <w:spacing w:after="0" w:line="240" w:lineRule="auto"/>
      </w:pPr>
      <w:r>
        <w:rPr>
          <w:noProof/>
        </w:rPr>
        <w:pict w14:anchorId="50267584">
          <v:shape id="_x0000_i1163" type="#_x0000_t75" alt="1042139479.emf" style="width:12pt;height:12pt;visibility:visible;mso-wrap-style:square">
            <v:imagedata r:id="rId13" o:title="1042139479"/>
          </v:shape>
        </w:pict>
      </w:r>
      <w:r w:rsidR="00347871">
        <w:t xml:space="preserve"> death date</w:t>
      </w:r>
      <w:r w:rsidR="00347871">
        <w:rPr>
          <w:rFonts w:cs="Arial"/>
        </w:rPr>
        <w:fldChar w:fldCharType="begin"/>
      </w:r>
      <w:r w:rsidR="00347871">
        <w:instrText>XE"</w:instrText>
      </w:r>
      <w:r w:rsidR="00347871" w:rsidRPr="00413D75">
        <w:rPr>
          <w:rFonts w:cs="Arial"/>
        </w:rPr>
        <w:instrText>death date</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p>
    <w:p w14:paraId="72E45E45" w14:textId="77777777" w:rsidR="00347871" w:rsidRDefault="00347871" w:rsidP="00E04E71">
      <w:pPr>
        <w:pStyle w:val="BodyText"/>
        <w:spacing w:before="0" w:after="120"/>
      </w:pPr>
      <w:r>
        <w:t>The date an animal (including a person) died, ceased to be living.</w:t>
      </w:r>
    </w:p>
    <w:p w14:paraId="3E017E78" w14:textId="3F39BB08" w:rsidR="00347871" w:rsidRDefault="00C64E9A" w:rsidP="00E04E71">
      <w:pPr>
        <w:pStyle w:val="BodyText2"/>
        <w:spacing w:after="0" w:line="240" w:lineRule="auto"/>
      </w:pPr>
      <w:r>
        <w:rPr>
          <w:noProof/>
        </w:rPr>
        <w:pict w14:anchorId="7CB17746">
          <v:shape id="_x0000_i1164" type="#_x0000_t75" alt="1042139479.emf" style="width:12pt;height:12pt;visibility:visible;mso-wrap-style:square">
            <v:imagedata r:id="rId13" o:title="1042139479"/>
          </v:shape>
        </w:pict>
      </w:r>
      <w:r w:rsidR="00347871">
        <w:t xml:space="preserve"> physical sex</w:t>
      </w:r>
      <w:r w:rsidR="00347871">
        <w:rPr>
          <w:rFonts w:cs="Arial"/>
        </w:rPr>
        <w:fldChar w:fldCharType="begin"/>
      </w:r>
      <w:r w:rsidR="00347871">
        <w:instrText>XE"</w:instrText>
      </w:r>
      <w:r w:rsidR="00347871" w:rsidRPr="00413D75">
        <w:rPr>
          <w:rFonts w:cs="Arial"/>
        </w:rPr>
        <w:instrText>physical sex</w:instrText>
      </w:r>
      <w:r w:rsidR="00347871">
        <w:instrText>"</w:instrText>
      </w:r>
      <w:r w:rsidR="00347871">
        <w:rPr>
          <w:rFonts w:cs="Arial"/>
        </w:rPr>
        <w:fldChar w:fldCharType="end"/>
      </w:r>
      <w:r w:rsidR="00347871">
        <w:t xml:space="preserve"> : </w:t>
      </w:r>
      <w:hyperlink w:anchor="_6203d00e99789b32f23018a276845a99" w:history="1">
        <w:r w:rsidR="00347871">
          <w:rPr>
            <w:rStyle w:val="Hyperlink"/>
          </w:rPr>
          <w:t>Sex Kind</w:t>
        </w:r>
      </w:hyperlink>
    </w:p>
    <w:p w14:paraId="5A5D8FBE" w14:textId="77777777" w:rsidR="00347871" w:rsidRDefault="00347871" w:rsidP="00E04E71">
      <w:pPr>
        <w:pStyle w:val="BodyText"/>
        <w:spacing w:before="0" w:after="120"/>
      </w:pPr>
      <w:r>
        <w:t>Sex of a living thing as indicated by essential physical characteristics, primarily genitalia.</w:t>
      </w:r>
    </w:p>
    <w:p w14:paraId="5260572C" w14:textId="77777777" w:rsidR="00347871" w:rsidRDefault="00347871" w:rsidP="00E04E71">
      <w:pPr>
        <w:pStyle w:val="BodyText"/>
        <w:spacing w:before="0" w:after="120"/>
      </w:pPr>
      <w:r>
        <w:t>[FIBO] hasGender</w:t>
      </w:r>
    </w:p>
    <w:p w14:paraId="54FD0315" w14:textId="38C4FB42" w:rsidR="00347871" w:rsidRDefault="00C64E9A" w:rsidP="00E04E71">
      <w:pPr>
        <w:pStyle w:val="BodyText2"/>
        <w:spacing w:after="0" w:line="240" w:lineRule="auto"/>
      </w:pPr>
      <w:r>
        <w:rPr>
          <w:noProof/>
        </w:rPr>
        <w:pict w14:anchorId="3B43F2C3">
          <v:shape id="_x0000_i1165" type="#_x0000_t75" alt="1042139479.emf" style="width:12pt;height:12pt;visibility:visible;mso-wrap-style:square">
            <v:imagedata r:id="rId13" o:title="1042139479"/>
          </v:shape>
        </w:pict>
      </w:r>
      <w:r w:rsidR="00347871">
        <w:t xml:space="preserve"> standing height</w:t>
      </w:r>
      <w:r w:rsidR="00347871">
        <w:rPr>
          <w:rFonts w:cs="Arial"/>
        </w:rPr>
        <w:fldChar w:fldCharType="begin"/>
      </w:r>
      <w:r w:rsidR="00347871">
        <w:instrText>XE"</w:instrText>
      </w:r>
      <w:r w:rsidR="00347871" w:rsidRPr="00413D75">
        <w:rPr>
          <w:rFonts w:cs="Arial"/>
        </w:rPr>
        <w:instrText>standing 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096C1D24" w14:textId="77777777" w:rsidR="00347871" w:rsidRDefault="00347871" w:rsidP="00E04E71">
      <w:pPr>
        <w:pStyle w:val="BodyText"/>
        <w:spacing w:before="0" w:after="120"/>
      </w:pPr>
      <w:r>
        <w:t>The measurement from base to top or (of a standing person) from head to foot. "Current" is relative to the time frame of the defining context.</w:t>
      </w:r>
    </w:p>
    <w:p w14:paraId="13A69FC2" w14:textId="77777777" w:rsidR="00347871" w:rsidRDefault="00347871" w:rsidP="00347871"/>
    <w:p w14:paraId="7A4B995C" w14:textId="77777777" w:rsidR="00347871" w:rsidRDefault="00347871" w:rsidP="00347871">
      <w:pPr>
        <w:pStyle w:val="Heading2"/>
      </w:pPr>
      <w:bookmarkStart w:id="255" w:name="_3701d37256eff4afc92849b3d6698a0b"/>
      <w:bookmarkStart w:id="256" w:name="_Toc60914225"/>
      <w:r>
        <w:t>Class Conveyance</w:t>
      </w:r>
      <w:bookmarkEnd w:id="255"/>
      <w:bookmarkEnd w:id="256"/>
      <w:r w:rsidRPr="003A31EC">
        <w:rPr>
          <w:rFonts w:cs="Arial"/>
        </w:rPr>
        <w:t xml:space="preserve"> </w:t>
      </w:r>
      <w:r>
        <w:rPr>
          <w:rFonts w:cs="Arial"/>
        </w:rPr>
        <w:fldChar w:fldCharType="begin"/>
      </w:r>
      <w:r>
        <w:instrText>XE"</w:instrText>
      </w:r>
      <w:r w:rsidRPr="00413D75">
        <w:rPr>
          <w:rFonts w:cs="Arial"/>
        </w:rPr>
        <w:instrText>Conveyance</w:instrText>
      </w:r>
      <w:r>
        <w:instrText>"</w:instrText>
      </w:r>
      <w:r>
        <w:rPr>
          <w:rFonts w:cs="Arial"/>
        </w:rPr>
        <w:fldChar w:fldCharType="end"/>
      </w:r>
      <w:r w:rsidR="009E71B4">
        <w:rPr>
          <w:rFonts w:cs="Arial"/>
        </w:rPr>
        <w:t xml:space="preserve"> </w:t>
      </w:r>
    </w:p>
    <w:p w14:paraId="41474DFE" w14:textId="77777777" w:rsidR="00347871" w:rsidRDefault="00347871" w:rsidP="00F71BA8">
      <w:r>
        <w:t>A device or system providing a means of physical transport from place to place.</w:t>
      </w:r>
    </w:p>
    <w:p w14:paraId="6787CE94" w14:textId="77777777" w:rsidR="00347871" w:rsidRDefault="00347871" w:rsidP="00F71BA8">
      <w:r>
        <w:t>[NIEM] ConveyanceType</w:t>
      </w:r>
    </w:p>
    <w:p w14:paraId="600D04A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77F199" w14:textId="77777777" w:rsidR="00347871" w:rsidRDefault="00C64E9A" w:rsidP="00347871">
      <w:pPr>
        <w:ind w:left="360"/>
      </w:pPr>
      <w:hyperlink w:anchor="_bd3f1f930567d4dc858cceb3def58530" w:history="1">
        <w:r w:rsidR="00347871">
          <w:rPr>
            <w:rStyle w:val="Hyperlink"/>
          </w:rPr>
          <w:t>Device</w:t>
        </w:r>
      </w:hyperlink>
    </w:p>
    <w:p w14:paraId="0A7C7B9D" w14:textId="77777777" w:rsidR="00347871" w:rsidRDefault="00347871" w:rsidP="00347871"/>
    <w:p w14:paraId="649EE16B" w14:textId="77777777" w:rsidR="00347871" w:rsidRDefault="00347871" w:rsidP="00347871">
      <w:pPr>
        <w:pStyle w:val="Heading2"/>
      </w:pPr>
      <w:bookmarkStart w:id="257" w:name="_5512d36fe94bbee36b8bfc1731c5f302"/>
      <w:bookmarkStart w:id="258" w:name="_Toc60914226"/>
      <w:r>
        <w:t>Association Coordinate of location</w:t>
      </w:r>
      <w:bookmarkEnd w:id="257"/>
      <w:bookmarkEnd w:id="258"/>
      <w:r w:rsidRPr="003A31EC">
        <w:rPr>
          <w:rFonts w:cs="Arial"/>
        </w:rPr>
        <w:t xml:space="preserve"> </w:t>
      </w:r>
      <w:r>
        <w:rPr>
          <w:rFonts w:cs="Arial"/>
        </w:rPr>
        <w:fldChar w:fldCharType="begin"/>
      </w:r>
      <w:r>
        <w:instrText>XE"</w:instrText>
      </w:r>
      <w:r w:rsidRPr="00413D75">
        <w:rPr>
          <w:rFonts w:cs="Arial"/>
        </w:rPr>
        <w:instrText>Coordinate of location</w:instrText>
      </w:r>
      <w:r>
        <w:instrText>"</w:instrText>
      </w:r>
      <w:r>
        <w:rPr>
          <w:rFonts w:cs="Arial"/>
        </w:rPr>
        <w:fldChar w:fldCharType="end"/>
      </w:r>
      <w:r w:rsidR="009E71B4">
        <w:rPr>
          <w:rFonts w:cs="Arial"/>
        </w:rPr>
        <w:t xml:space="preserve"> </w:t>
      </w:r>
    </w:p>
    <w:p w14:paraId="3E3AA63B" w14:textId="77777777" w:rsidR="00347871" w:rsidRDefault="00347871" w:rsidP="00F71BA8">
      <w:r>
        <w:t>Relationship between a physical location and the coordinate that defines its position.</w:t>
      </w:r>
    </w:p>
    <w:p w14:paraId="6B07EF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Association Ends</w:t>
      </w:r>
    </w:p>
    <w:p w14:paraId="2A7D4D43" w14:textId="5817B901" w:rsidR="00347871" w:rsidRDefault="00C64E9A" w:rsidP="00347871">
      <w:pPr>
        <w:ind w:firstLine="720"/>
      </w:pPr>
      <w:r>
        <w:rPr>
          <w:noProof/>
        </w:rPr>
        <w:pict w14:anchorId="0F840DF2">
          <v:shape id="_x0000_i1166" type="#_x0000_t75" alt="-1464354299.emf" style="width:12pt;height:12pt;visibility:visible;mso-wrap-style:square">
            <v:imagedata r:id="rId29" o:title="-1464354299"/>
          </v:shape>
        </w:pict>
      </w:r>
      <w:r w:rsidR="00347871">
        <w:t xml:space="preserve"> has coordinate</w:t>
      </w:r>
      <w:r w:rsidR="00347871">
        <w:rPr>
          <w:rFonts w:cs="Arial"/>
        </w:rPr>
        <w:fldChar w:fldCharType="begin"/>
      </w:r>
      <w:r w:rsidR="00347871">
        <w:instrText>XE"</w:instrText>
      </w:r>
      <w:r w:rsidR="00347871" w:rsidRPr="00413D75">
        <w:rPr>
          <w:rFonts w:cs="Arial"/>
        </w:rPr>
        <w:instrText>has coordinate</w:instrText>
      </w:r>
      <w:r w:rsidR="00347871">
        <w:instrText>"</w:instrText>
      </w:r>
      <w:r w:rsidR="00347871">
        <w:rPr>
          <w:rFonts w:cs="Arial"/>
        </w:rPr>
        <w:fldChar w:fldCharType="end"/>
      </w:r>
      <w:r w:rsidR="00347871">
        <w:t xml:space="preserve"> : </w:t>
      </w:r>
      <w:hyperlink w:anchor="_6b9f1b68c15594831aba8b2f8d95c827" w:history="1">
        <w:r w:rsidR="00347871">
          <w:rPr>
            <w:rStyle w:val="Hyperlink"/>
          </w:rPr>
          <w:t>Spacial Coordinate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2409CBCC" w14:textId="77777777" w:rsidR="00347871" w:rsidRDefault="00347871" w:rsidP="004E3AD0">
      <w:pPr>
        <w:pStyle w:val="BodyText"/>
        <w:spacing w:before="60" w:after="120"/>
        <w:ind w:firstLine="720"/>
      </w:pPr>
      <w:r>
        <w:t>A coordinate that identifies a location.</w:t>
      </w:r>
    </w:p>
    <w:p w14:paraId="26DC1D63" w14:textId="42CF9CF0" w:rsidR="00347871" w:rsidRDefault="00C64E9A" w:rsidP="00347871">
      <w:pPr>
        <w:ind w:firstLine="720"/>
      </w:pPr>
      <w:r>
        <w:rPr>
          <w:noProof/>
        </w:rPr>
        <w:pict w14:anchorId="643E3DA4">
          <v:shape id="_x0000_i1167" type="#_x0000_t75" alt="-1464354299.emf" style="width:12pt;height:12pt;visibility:visible;mso-wrap-style:square">
            <v:imagedata r:id="rId29" o:title="-1464354299"/>
          </v:shape>
        </w:pict>
      </w:r>
      <w:r w:rsidR="00347871">
        <w:t xml:space="preserve"> Coordinate of location</w:t>
      </w:r>
      <w:r w:rsidR="00347871">
        <w:rPr>
          <w:rFonts w:cs="Arial"/>
        </w:rPr>
        <w:fldChar w:fldCharType="begin"/>
      </w:r>
      <w:r w:rsidR="00347871">
        <w:instrText>XE"</w:instrText>
      </w:r>
      <w:r w:rsidR="00347871" w:rsidRPr="00413D75">
        <w:rPr>
          <w:rFonts w:cs="Arial"/>
        </w:rPr>
        <w:instrText>Coordinate of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560355B" w14:textId="77777777" w:rsidR="00347871" w:rsidRDefault="00347871" w:rsidP="004E3AD0">
      <w:pPr>
        <w:pStyle w:val="BodyText"/>
        <w:spacing w:before="60" w:after="120"/>
        <w:ind w:firstLine="720"/>
      </w:pPr>
      <w:r>
        <w:t>Coordinate of location based on coordinate system.</w:t>
      </w:r>
    </w:p>
    <w:p w14:paraId="36EBCE75" w14:textId="77777777" w:rsidR="00347871" w:rsidRDefault="00347871" w:rsidP="00347871"/>
    <w:p w14:paraId="0F5C35A6" w14:textId="77777777" w:rsidR="00347871" w:rsidRDefault="00347871" w:rsidP="00347871">
      <w:pPr>
        <w:pStyle w:val="Heading2"/>
      </w:pPr>
      <w:bookmarkStart w:id="259" w:name="_6d134c82af8f4914ad3dcc76534d532b"/>
      <w:bookmarkStart w:id="260" w:name="_Toc60914227"/>
      <w:r>
        <w:t>Association Designation of a Location</w:t>
      </w:r>
      <w:bookmarkEnd w:id="259"/>
      <w:bookmarkEnd w:id="260"/>
      <w:r w:rsidRPr="003A31EC">
        <w:rPr>
          <w:rFonts w:cs="Arial"/>
        </w:rPr>
        <w:t xml:space="preserve"> </w:t>
      </w:r>
      <w:r>
        <w:rPr>
          <w:rFonts w:cs="Arial"/>
        </w:rPr>
        <w:fldChar w:fldCharType="begin"/>
      </w:r>
      <w:r>
        <w:instrText>XE"</w:instrText>
      </w:r>
      <w:r w:rsidRPr="00413D75">
        <w:rPr>
          <w:rFonts w:cs="Arial"/>
        </w:rPr>
        <w:instrText>Designation of a Location</w:instrText>
      </w:r>
      <w:r>
        <w:instrText>"</w:instrText>
      </w:r>
      <w:r>
        <w:rPr>
          <w:rFonts w:cs="Arial"/>
        </w:rPr>
        <w:fldChar w:fldCharType="end"/>
      </w:r>
      <w:r w:rsidR="009E71B4">
        <w:rPr>
          <w:rFonts w:cs="Arial"/>
        </w:rPr>
        <w:t xml:space="preserve"> </w:t>
      </w:r>
    </w:p>
    <w:p w14:paraId="5F82DE4B" w14:textId="77777777" w:rsidR="00347871" w:rsidRDefault="00347871" w:rsidP="00F71BA8">
      <w:r>
        <w:t>Relationship defining the location identified by a location identifier.</w:t>
      </w:r>
    </w:p>
    <w:p w14:paraId="3A96DDE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8CBCE05" w14:textId="606B8910" w:rsidR="00347871" w:rsidRDefault="00C64E9A" w:rsidP="00347871">
      <w:pPr>
        <w:ind w:firstLine="720"/>
      </w:pPr>
      <w:r>
        <w:rPr>
          <w:noProof/>
        </w:rPr>
        <w:pict w14:anchorId="798AE476">
          <v:shape id="_x0000_i1168" type="#_x0000_t75" alt="-1464354299.emf" style="width:12pt;height:12pt;visibility:visible;mso-wrap-style:square">
            <v:imagedata r:id="rId29" o:title="-1464354299"/>
          </v:shape>
        </w:pict>
      </w:r>
      <w:r w:rsidR="00347871">
        <w:t xml:space="preserve"> designates location</w:t>
      </w:r>
      <w:r w:rsidR="00347871">
        <w:rPr>
          <w:rFonts w:cs="Arial"/>
        </w:rPr>
        <w:fldChar w:fldCharType="begin"/>
      </w:r>
      <w:r w:rsidR="00347871">
        <w:instrText>XE"</w:instrText>
      </w:r>
      <w:r w:rsidR="00347871" w:rsidRPr="00413D75">
        <w:rPr>
          <w:rFonts w:cs="Arial"/>
        </w:rPr>
        <w:instrText>designates location</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DAB6D42" w14:textId="77777777" w:rsidR="00347871" w:rsidRDefault="00347871" w:rsidP="004E3AD0">
      <w:pPr>
        <w:pStyle w:val="BodyText"/>
        <w:spacing w:before="60" w:after="120"/>
        <w:ind w:firstLine="720"/>
      </w:pPr>
      <w:r>
        <w:t>The physical location identified or described by a location identifier..</w:t>
      </w:r>
    </w:p>
    <w:p w14:paraId="448B55D7" w14:textId="1F3F30DA" w:rsidR="00347871" w:rsidRDefault="00C64E9A" w:rsidP="00347871">
      <w:pPr>
        <w:ind w:firstLine="720"/>
      </w:pPr>
      <w:r>
        <w:rPr>
          <w:noProof/>
        </w:rPr>
        <w:pict w14:anchorId="639D291D">
          <v:shape id="_x0000_i1169" type="#_x0000_t75" alt="-1464354299.emf" style="width:12pt;height:12pt;visibility:visible;mso-wrap-style:square">
            <v:imagedata r:id="rId29" o:title="-1464354299"/>
          </v:shape>
        </w:pict>
      </w:r>
      <w:r w:rsidR="00347871">
        <w:t xml:space="preserve"> has location designation</w:t>
      </w:r>
      <w:r w:rsidR="00347871">
        <w:rPr>
          <w:rFonts w:cs="Arial"/>
        </w:rPr>
        <w:fldChar w:fldCharType="begin"/>
      </w:r>
      <w:r w:rsidR="00347871">
        <w:instrText>XE"</w:instrText>
      </w:r>
      <w:r w:rsidR="00347871" w:rsidRPr="00413D75">
        <w:rPr>
          <w:rFonts w:cs="Arial"/>
        </w:rPr>
        <w:instrText>has location designation</w:instrText>
      </w:r>
      <w:r w:rsidR="00347871">
        <w:instrText>"</w:instrText>
      </w:r>
      <w:r w:rsidR="00347871">
        <w:rPr>
          <w:rFonts w:cs="Arial"/>
        </w:rPr>
        <w:fldChar w:fldCharType="end"/>
      </w:r>
      <w:r w:rsidR="00347871">
        <w:t xml:space="preserve"> : </w:t>
      </w:r>
      <w:hyperlink w:anchor="_dbac944540463b1d9100728cc11890d7" w:history="1">
        <w:r w:rsidR="00347871">
          <w:rPr>
            <w:rStyle w:val="Hyperlink"/>
          </w:rPr>
          <w:t>Location Identifier</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0690348" w14:textId="77777777" w:rsidR="00347871" w:rsidRDefault="00347871" w:rsidP="004E3AD0">
      <w:pPr>
        <w:pStyle w:val="BodyText"/>
        <w:spacing w:before="60" w:after="120"/>
        <w:ind w:firstLine="720"/>
      </w:pPr>
      <w:r>
        <w:t>A description or identifier that designates a particular location.</w:t>
      </w:r>
    </w:p>
    <w:p w14:paraId="47AFA365" w14:textId="77777777" w:rsidR="00347871" w:rsidRDefault="00347871" w:rsidP="00347871"/>
    <w:p w14:paraId="381C230C" w14:textId="77777777" w:rsidR="00347871" w:rsidRDefault="00347871" w:rsidP="00347871">
      <w:pPr>
        <w:pStyle w:val="Heading2"/>
      </w:pPr>
      <w:bookmarkStart w:id="261" w:name="_bd3f1f930567d4dc858cceb3def58530"/>
      <w:bookmarkStart w:id="262" w:name="_Toc60914228"/>
      <w:r>
        <w:t>Class Device</w:t>
      </w:r>
      <w:bookmarkEnd w:id="261"/>
      <w:bookmarkEnd w:id="262"/>
      <w:r w:rsidRPr="003A31EC">
        <w:rPr>
          <w:rFonts w:cs="Arial"/>
        </w:rPr>
        <w:t xml:space="preserve"> </w:t>
      </w:r>
      <w:r>
        <w:rPr>
          <w:rFonts w:cs="Arial"/>
        </w:rPr>
        <w:fldChar w:fldCharType="begin"/>
      </w:r>
      <w:r>
        <w:instrText>XE"</w:instrText>
      </w:r>
      <w:r w:rsidRPr="00413D75">
        <w:rPr>
          <w:rFonts w:cs="Arial"/>
        </w:rPr>
        <w:instrText>Device</w:instrText>
      </w:r>
      <w:r>
        <w:instrText>"</w:instrText>
      </w:r>
      <w:r>
        <w:rPr>
          <w:rFonts w:cs="Arial"/>
        </w:rPr>
        <w:fldChar w:fldCharType="end"/>
      </w:r>
      <w:r w:rsidR="009E71B4">
        <w:rPr>
          <w:rFonts w:cs="Arial"/>
        </w:rPr>
        <w:t xml:space="preserve"> </w:t>
      </w:r>
    </w:p>
    <w:p w14:paraId="2A795688" w14:textId="77777777" w:rsidR="00347871" w:rsidRDefault="00347871" w:rsidP="00F71BA8">
      <w:r>
        <w:t>A thing made for a particular purpose; an invention or contrivance, especially a mechanical or electrical one.</w:t>
      </w:r>
    </w:p>
    <w:p w14:paraId="0BF96AB6" w14:textId="77777777" w:rsidR="00347871" w:rsidRDefault="00347871" w:rsidP="00F71BA8">
      <w:r>
        <w:t>[NIEM] DeviceType</w:t>
      </w:r>
    </w:p>
    <w:p w14:paraId="7A7F90A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ADD038E" w14:textId="77777777" w:rsidR="00347871" w:rsidRDefault="00C64E9A" w:rsidP="00347871">
      <w:pPr>
        <w:ind w:left="360"/>
      </w:pPr>
      <w:hyperlink w:anchor="_c722e11b88767287b11306533ed52bf9" w:history="1">
        <w:r w:rsidR="00347871">
          <w:rPr>
            <w:rStyle w:val="Hyperlink"/>
          </w:rPr>
          <w:t>Item</w:t>
        </w:r>
      </w:hyperlink>
      <w:r w:rsidR="00347871">
        <w:t xml:space="preserve">, </w:t>
      </w:r>
      <w:hyperlink w:anchor="_c3c68931301e3219612679ba09cbed93" w:history="1">
        <w:r w:rsidR="00347871">
          <w:rPr>
            <w:rStyle w:val="Hyperlink"/>
          </w:rPr>
          <w:t>Resource</w:t>
        </w:r>
      </w:hyperlink>
    </w:p>
    <w:p w14:paraId="5BDE0A91" w14:textId="77777777" w:rsidR="00347871" w:rsidRDefault="00347871" w:rsidP="00347871"/>
    <w:p w14:paraId="70484E6A" w14:textId="77777777" w:rsidR="00347871" w:rsidRDefault="00347871" w:rsidP="00347871">
      <w:pPr>
        <w:pStyle w:val="Heading2"/>
      </w:pPr>
      <w:bookmarkStart w:id="263" w:name="_2c83066257e75c541e760cb553495f1f"/>
      <w:bookmarkStart w:id="264" w:name="_Toc60914229"/>
      <w:r>
        <w:t>Class Facility</w:t>
      </w:r>
      <w:bookmarkEnd w:id="263"/>
      <w:r w:rsidRPr="003A31EC">
        <w:rPr>
          <w:rFonts w:cs="Arial"/>
        </w:rPr>
        <w:t xml:space="preserve"> </w:t>
      </w:r>
      <w:r>
        <w:rPr>
          <w:rFonts w:cs="Arial"/>
        </w:rPr>
        <w:fldChar w:fldCharType="begin"/>
      </w:r>
      <w:r>
        <w:instrText>XE"</w:instrText>
      </w:r>
      <w:r w:rsidRPr="00413D75">
        <w:rPr>
          <w:rFonts w:cs="Arial"/>
        </w:rPr>
        <w:instrText>Facility</w:instrText>
      </w:r>
      <w:r>
        <w:instrText>"</w:instrText>
      </w:r>
      <w:r>
        <w:rPr>
          <w:rFonts w:cs="Arial"/>
        </w:rPr>
        <w:fldChar w:fldCharType="end"/>
      </w:r>
      <w:r w:rsidR="009E71B4">
        <w:rPr>
          <w:rFonts w:cs="Arial"/>
        </w:rPr>
        <w:t xml:space="preserve"> </w:t>
      </w:r>
      <w:r w:rsidR="006F72CA">
        <w:rPr>
          <w:rFonts w:cs="Arial"/>
        </w:rPr>
        <w:t>&lt;&lt;Role&gt;&gt;</w:t>
      </w:r>
      <w:bookmarkEnd w:id="264"/>
    </w:p>
    <w:p w14:paraId="20F52E5F" w14:textId="77777777" w:rsidR="00347871" w:rsidRDefault="00347871" w:rsidP="00F71BA8">
      <w:r>
        <w:t xml:space="preserve">[NIEM] FacilityType: A building, place, or structure that provides a particular service. </w:t>
      </w:r>
    </w:p>
    <w:p w14:paraId="7900C1B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143CBC" w14:textId="77777777" w:rsidR="00347871" w:rsidRDefault="00C64E9A" w:rsidP="00347871">
      <w:pPr>
        <w:ind w:left="360"/>
      </w:pPr>
      <w:hyperlink w:anchor="_83859c5b8377ecf34cc4eb6b66a2b268" w:history="1">
        <w:r w:rsidR="00347871">
          <w:rPr>
            <w:rStyle w:val="Hyperlink"/>
          </w:rPr>
          <w:t>Place</w:t>
        </w:r>
      </w:hyperlink>
    </w:p>
    <w:p w14:paraId="7C6AB50F" w14:textId="77777777" w:rsidR="00347871" w:rsidRDefault="00347871" w:rsidP="00347871"/>
    <w:p w14:paraId="24B10C91" w14:textId="77777777" w:rsidR="00347871" w:rsidRDefault="00347871" w:rsidP="00347871">
      <w:pPr>
        <w:pStyle w:val="Heading2"/>
      </w:pPr>
      <w:bookmarkStart w:id="265" w:name="_c722e11b88767287b11306533ed52bf9"/>
      <w:bookmarkStart w:id="266" w:name="_Toc60914230"/>
      <w:r>
        <w:t>Class Item</w:t>
      </w:r>
      <w:bookmarkEnd w:id="265"/>
      <w:bookmarkEnd w:id="266"/>
      <w:r w:rsidRPr="003A31EC">
        <w:rPr>
          <w:rFonts w:cs="Arial"/>
        </w:rPr>
        <w:t xml:space="preserve"> </w:t>
      </w:r>
      <w:r>
        <w:rPr>
          <w:rFonts w:cs="Arial"/>
        </w:rPr>
        <w:fldChar w:fldCharType="begin"/>
      </w:r>
      <w:r>
        <w:instrText>XE"</w:instrText>
      </w:r>
      <w:r w:rsidRPr="00413D75">
        <w:rPr>
          <w:rFonts w:cs="Arial"/>
        </w:rPr>
        <w:instrText>Item</w:instrText>
      </w:r>
      <w:r>
        <w:instrText>"</w:instrText>
      </w:r>
      <w:r>
        <w:rPr>
          <w:rFonts w:cs="Arial"/>
        </w:rPr>
        <w:fldChar w:fldCharType="end"/>
      </w:r>
      <w:r w:rsidR="009E71B4">
        <w:rPr>
          <w:rFonts w:cs="Arial"/>
        </w:rPr>
        <w:t xml:space="preserve"> </w:t>
      </w:r>
    </w:p>
    <w:p w14:paraId="373BE3ED" w14:textId="77777777" w:rsidR="00347871" w:rsidRDefault="00347871" w:rsidP="00F71BA8">
      <w:r>
        <w:t>An inanimate material object as distinct from a living sentient being.</w:t>
      </w:r>
    </w:p>
    <w:p w14:paraId="0FA3DF5B" w14:textId="77777777" w:rsidR="00347871" w:rsidRDefault="00347871" w:rsidP="00F71BA8">
      <w:r>
        <w:t>[NIEM] ItemType</w:t>
      </w:r>
    </w:p>
    <w:p w14:paraId="1CBC5AE3" w14:textId="77777777" w:rsidR="00347871" w:rsidRDefault="00347871" w:rsidP="00F71BA8">
      <w:r>
        <w:t>[DOLCE] Non-agentive Physical Object</w:t>
      </w:r>
    </w:p>
    <w:p w14:paraId="00F76C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FB7079" w14:textId="77777777" w:rsidR="00347871" w:rsidRDefault="00C64E9A" w:rsidP="00347871">
      <w:pPr>
        <w:ind w:left="360"/>
      </w:pPr>
      <w:hyperlink w:anchor="_e8de7be0b7deb58decd0be7d10c50eb1" w:history="1">
        <w:r w:rsidR="00347871">
          <w:rPr>
            <w:rStyle w:val="Hyperlink"/>
          </w:rPr>
          <w:t>Physical Entity</w:t>
        </w:r>
      </w:hyperlink>
    </w:p>
    <w:p w14:paraId="7F16A6E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30EB6B1" w14:textId="7013BFB8" w:rsidR="00347871" w:rsidRDefault="00C64E9A" w:rsidP="00E04E71">
      <w:pPr>
        <w:pStyle w:val="BodyText2"/>
        <w:spacing w:after="0" w:line="240" w:lineRule="auto"/>
      </w:pPr>
      <w:r>
        <w:rPr>
          <w:noProof/>
        </w:rPr>
        <w:pict w14:anchorId="3DA4A326">
          <v:shape id="_x0000_i1170" type="#_x0000_t75" alt="1042139479.emf" style="width:12pt;height:12pt;visibility:visible;mso-wrap-style:square">
            <v:imagedata r:id="rId13" o:title="1042139479"/>
          </v:shape>
        </w:pict>
      </w:r>
      <w:r w:rsidR="00347871">
        <w:t xml:space="preserve"> height</w:t>
      </w:r>
      <w:r w:rsidR="00347871">
        <w:rPr>
          <w:rFonts w:cs="Arial"/>
        </w:rPr>
        <w:fldChar w:fldCharType="begin"/>
      </w:r>
      <w:r w:rsidR="00347871">
        <w:instrText>XE"</w:instrText>
      </w:r>
      <w:r w:rsidR="00347871" w:rsidRPr="00413D75">
        <w:rPr>
          <w:rFonts w:cs="Arial"/>
        </w:rPr>
        <w:instrText>height</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0683656B" w14:textId="77777777" w:rsidR="00347871" w:rsidRDefault="00347871" w:rsidP="00E04E71">
      <w:pPr>
        <w:pStyle w:val="BodyText"/>
        <w:spacing w:before="0" w:after="120"/>
      </w:pPr>
      <w:r>
        <w:t>[NIEM]ItemHeightMeasure: A measurement of the height of an item.</w:t>
      </w:r>
    </w:p>
    <w:p w14:paraId="79D6676D" w14:textId="77777777" w:rsidR="00347871" w:rsidRDefault="00347871" w:rsidP="00E04E71">
      <w:pPr>
        <w:pStyle w:val="BodyText"/>
        <w:spacing w:before="0" w:after="120"/>
      </w:pPr>
      <w:r>
        <w:t>A measurement in the vertical plane. For a person, from head to toe.</w:t>
      </w:r>
    </w:p>
    <w:p w14:paraId="314AAB39" w14:textId="2397BE9F" w:rsidR="00347871" w:rsidRDefault="00C64E9A" w:rsidP="00E04E71">
      <w:pPr>
        <w:pStyle w:val="BodyText2"/>
        <w:spacing w:after="0" w:line="240" w:lineRule="auto"/>
      </w:pPr>
      <w:r>
        <w:rPr>
          <w:noProof/>
        </w:rPr>
        <w:pict w14:anchorId="29119BEE">
          <v:shape id="_x0000_i1171" type="#_x0000_t75" alt="1042139479.emf" style="width:12pt;height:12pt;visibility:visible;mso-wrap-style:square">
            <v:imagedata r:id="rId13" o:title="1042139479"/>
          </v:shape>
        </w:pict>
      </w:r>
      <w:r w:rsidR="00347871">
        <w:t xml:space="preserve"> length</w:t>
      </w:r>
      <w:r w:rsidR="00347871">
        <w:rPr>
          <w:rFonts w:cs="Arial"/>
        </w:rPr>
        <w:fldChar w:fldCharType="begin"/>
      </w:r>
      <w:r w:rsidR="00347871">
        <w:instrText>XE"</w:instrText>
      </w:r>
      <w:r w:rsidR="00347871" w:rsidRPr="00413D75">
        <w:rPr>
          <w:rFonts w:cs="Arial"/>
        </w:rPr>
        <w:instrText>length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18976F78" w14:textId="77777777" w:rsidR="00347871" w:rsidRDefault="00347871" w:rsidP="00E04E71">
      <w:pPr>
        <w:pStyle w:val="BodyText"/>
        <w:spacing w:before="0" w:after="120"/>
      </w:pPr>
      <w:r>
        <w:t>[NIEM] ItemLengthMeasure: A measurement of the length of an item.</w:t>
      </w:r>
    </w:p>
    <w:p w14:paraId="049C0632" w14:textId="77777777" w:rsidR="00347871" w:rsidRDefault="00347871" w:rsidP="00E04E71">
      <w:pPr>
        <w:pStyle w:val="BodyText"/>
        <w:spacing w:before="0" w:after="120"/>
      </w:pPr>
      <w:r>
        <w:t>A longitudinal measurement - from end to end. Usually greater than width.</w:t>
      </w:r>
    </w:p>
    <w:p w14:paraId="70A65718" w14:textId="623F6A5E" w:rsidR="00347871" w:rsidRDefault="00C64E9A" w:rsidP="00E04E71">
      <w:pPr>
        <w:pStyle w:val="BodyText2"/>
        <w:spacing w:after="0" w:line="240" w:lineRule="auto"/>
      </w:pPr>
      <w:r>
        <w:rPr>
          <w:noProof/>
        </w:rPr>
        <w:pict w14:anchorId="318F51BC">
          <v:shape id="_x0000_i1172" type="#_x0000_t75" alt="1042139479.emf" style="width:12pt;height:12pt;visibility:visible;mso-wrap-style:square">
            <v:imagedata r:id="rId13" o:title="1042139479"/>
          </v:shape>
        </w:pict>
      </w:r>
      <w:r w:rsidR="00347871">
        <w:t xml:space="preserve"> width</w:t>
      </w:r>
      <w:r w:rsidR="00347871">
        <w:rPr>
          <w:rFonts w:cs="Arial"/>
        </w:rPr>
        <w:fldChar w:fldCharType="begin"/>
      </w:r>
      <w:r w:rsidR="00347871">
        <w:instrText>XE"</w:instrText>
      </w:r>
      <w:r w:rsidR="00347871" w:rsidRPr="00413D75">
        <w:rPr>
          <w:rFonts w:cs="Arial"/>
        </w:rPr>
        <w:instrText>width</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86836FE" w14:textId="77777777" w:rsidR="00347871" w:rsidRDefault="00347871" w:rsidP="00E04E71">
      <w:pPr>
        <w:pStyle w:val="BodyText"/>
        <w:spacing w:before="0" w:after="120"/>
      </w:pPr>
      <w:r>
        <w:lastRenderedPageBreak/>
        <w:t>[NIEM] ItemWidthMeasure: A measurement of the width of an item.</w:t>
      </w:r>
    </w:p>
    <w:p w14:paraId="1112911B" w14:textId="77777777" w:rsidR="00347871" w:rsidRDefault="00347871" w:rsidP="00E04E71">
      <w:pPr>
        <w:pStyle w:val="BodyText"/>
        <w:spacing w:before="0" w:after="120"/>
      </w:pPr>
      <w:r>
        <w:t>A horizontal measurement - from side to side.</w:t>
      </w:r>
    </w:p>
    <w:p w14:paraId="105582B1" w14:textId="77777777" w:rsidR="00347871" w:rsidRDefault="00347871" w:rsidP="00347871"/>
    <w:p w14:paraId="3B837786" w14:textId="77777777" w:rsidR="00347871" w:rsidRDefault="00347871" w:rsidP="00347871">
      <w:pPr>
        <w:pStyle w:val="Heading2"/>
      </w:pPr>
      <w:bookmarkStart w:id="267" w:name="_9feb8475e79787efe182993def882570"/>
      <w:bookmarkStart w:id="268" w:name="_Toc60914231"/>
      <w:r>
        <w:t>Class Location ID</w:t>
      </w:r>
      <w:bookmarkEnd w:id="267"/>
      <w:r w:rsidRPr="003A31EC">
        <w:rPr>
          <w:rFonts w:cs="Arial"/>
        </w:rPr>
        <w:t xml:space="preserve"> </w:t>
      </w:r>
      <w:r>
        <w:rPr>
          <w:rFonts w:cs="Arial"/>
        </w:rPr>
        <w:fldChar w:fldCharType="begin"/>
      </w:r>
      <w:r>
        <w:instrText>XE"</w:instrText>
      </w:r>
      <w:r w:rsidRPr="00413D75">
        <w:rPr>
          <w:rFonts w:cs="Arial"/>
        </w:rPr>
        <w:instrText>Location ID</w:instrText>
      </w:r>
      <w:r>
        <w:instrText>"</w:instrText>
      </w:r>
      <w:r>
        <w:rPr>
          <w:rFonts w:cs="Arial"/>
        </w:rPr>
        <w:fldChar w:fldCharType="end"/>
      </w:r>
      <w:r w:rsidR="009E71B4">
        <w:rPr>
          <w:rFonts w:cs="Arial"/>
        </w:rPr>
        <w:t xml:space="preserve"> </w:t>
      </w:r>
      <w:r w:rsidR="006F72CA">
        <w:rPr>
          <w:rFonts w:cs="Arial"/>
        </w:rPr>
        <w:t>&lt;&lt;Value&gt;&gt;</w:t>
      </w:r>
      <w:bookmarkEnd w:id="268"/>
    </w:p>
    <w:p w14:paraId="3D8D2480" w14:textId="77777777" w:rsidR="00347871" w:rsidRDefault="00347871" w:rsidP="00F71BA8">
      <w:r>
        <w:t>A code, ID or name for a physical location.</w:t>
      </w:r>
    </w:p>
    <w:p w14:paraId="6ABE0D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1EA0A1" w14:textId="77777777" w:rsidR="00347871" w:rsidRDefault="00C64E9A" w:rsidP="00347871">
      <w:pPr>
        <w:ind w:left="360"/>
      </w:pPr>
      <w:hyperlink w:anchor="_dbac944540463b1d9100728cc11890d7" w:history="1">
        <w:r w:rsidR="00347871">
          <w:rPr>
            <w:rStyle w:val="Hyperlink"/>
          </w:rPr>
          <w:t>Location Identifier</w:t>
        </w:r>
      </w:hyperlink>
      <w:r w:rsidR="00347871">
        <w:t xml:space="preserve">, </w:t>
      </w:r>
      <w:hyperlink w:anchor="_c022e1fa04a641d7856a5f4fbac2d96d" w:history="1">
        <w:r w:rsidR="00347871">
          <w:rPr>
            <w:rStyle w:val="Hyperlink"/>
          </w:rPr>
          <w:t>Text Identifier</w:t>
        </w:r>
      </w:hyperlink>
    </w:p>
    <w:p w14:paraId="6A04F59C" w14:textId="77777777" w:rsidR="00347871" w:rsidRDefault="00347871" w:rsidP="00347871"/>
    <w:p w14:paraId="5B4F598E" w14:textId="77777777" w:rsidR="00347871" w:rsidRDefault="00347871" w:rsidP="00347871">
      <w:pPr>
        <w:pStyle w:val="Heading2"/>
      </w:pPr>
      <w:bookmarkStart w:id="269" w:name="_dbac944540463b1d9100728cc11890d7"/>
      <w:bookmarkStart w:id="270" w:name="_Toc60914232"/>
      <w:r>
        <w:t>Class Location Identifier</w:t>
      </w:r>
      <w:bookmarkEnd w:id="269"/>
      <w:r w:rsidRPr="003A31EC">
        <w:rPr>
          <w:rFonts w:cs="Arial"/>
        </w:rPr>
        <w:t xml:space="preserve"> </w:t>
      </w:r>
      <w:r>
        <w:rPr>
          <w:rFonts w:cs="Arial"/>
        </w:rPr>
        <w:fldChar w:fldCharType="begin"/>
      </w:r>
      <w:r>
        <w:instrText>XE"</w:instrText>
      </w:r>
      <w:r w:rsidRPr="00413D75">
        <w:rPr>
          <w:rFonts w:cs="Arial"/>
        </w:rPr>
        <w:instrText>Location Identifier</w:instrText>
      </w:r>
      <w:r>
        <w:instrText>"</w:instrText>
      </w:r>
      <w:r>
        <w:rPr>
          <w:rFonts w:cs="Arial"/>
        </w:rPr>
        <w:fldChar w:fldCharType="end"/>
      </w:r>
      <w:r w:rsidR="009E71B4">
        <w:rPr>
          <w:rFonts w:cs="Arial"/>
        </w:rPr>
        <w:t xml:space="preserve"> </w:t>
      </w:r>
      <w:r w:rsidR="006F72CA">
        <w:rPr>
          <w:rFonts w:cs="Arial"/>
        </w:rPr>
        <w:t>&lt;&lt;Value&gt;&gt;</w:t>
      </w:r>
      <w:bookmarkEnd w:id="270"/>
    </w:p>
    <w:p w14:paraId="0E2B8E68" w14:textId="77777777" w:rsidR="00347871" w:rsidRDefault="00347871" w:rsidP="00F71BA8">
      <w:r>
        <w:t xml:space="preserve">Any identifier able to uniquely identify a physical location </w:t>
      </w:r>
    </w:p>
    <w:p w14:paraId="3802DBE3" w14:textId="77777777" w:rsidR="00347871" w:rsidRDefault="00347871" w:rsidP="00F71BA8">
      <w:r>
        <w:t>Syn. spatial reference - description of position in the real world [OGC]</w:t>
      </w:r>
    </w:p>
    <w:p w14:paraId="60BA5E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C6F49D" w14:textId="77777777" w:rsidR="00347871" w:rsidRDefault="00C64E9A" w:rsidP="00347871">
      <w:pPr>
        <w:ind w:left="360"/>
      </w:pPr>
      <w:hyperlink w:anchor="_5763a56249b3eddeb79ba22f74c885e1" w:history="1">
        <w:r w:rsidR="00347871">
          <w:rPr>
            <w:rStyle w:val="Hyperlink"/>
          </w:rPr>
          <w:t>Unique Identifier</w:t>
        </w:r>
      </w:hyperlink>
    </w:p>
    <w:p w14:paraId="33A30EC4" w14:textId="77777777" w:rsidR="00347871" w:rsidRDefault="00347871" w:rsidP="00347871"/>
    <w:p w14:paraId="117A45FB" w14:textId="77777777" w:rsidR="00347871" w:rsidRDefault="00347871" w:rsidP="00347871">
      <w:pPr>
        <w:pStyle w:val="Heading2"/>
      </w:pPr>
      <w:bookmarkStart w:id="271" w:name="_624fe4113932e16b24064353e82a455b"/>
      <w:bookmarkStart w:id="272" w:name="_Toc60914233"/>
      <w:r>
        <w:t>Class Managed Item Identifier</w:t>
      </w:r>
      <w:bookmarkEnd w:id="271"/>
      <w:r w:rsidRPr="003A31EC">
        <w:rPr>
          <w:rFonts w:cs="Arial"/>
        </w:rPr>
        <w:t xml:space="preserve"> </w:t>
      </w:r>
      <w:r>
        <w:rPr>
          <w:rFonts w:cs="Arial"/>
        </w:rPr>
        <w:fldChar w:fldCharType="begin"/>
      </w:r>
      <w:r>
        <w:instrText>XE"</w:instrText>
      </w:r>
      <w:r w:rsidRPr="00413D75">
        <w:rPr>
          <w:rFonts w:cs="Arial"/>
        </w:rPr>
        <w:instrText>Managed Item Identifier</w:instrText>
      </w:r>
      <w:r>
        <w:instrText>"</w:instrText>
      </w:r>
      <w:r>
        <w:rPr>
          <w:rFonts w:cs="Arial"/>
        </w:rPr>
        <w:fldChar w:fldCharType="end"/>
      </w:r>
      <w:r w:rsidR="009E71B4">
        <w:rPr>
          <w:rFonts w:cs="Arial"/>
        </w:rPr>
        <w:t xml:space="preserve"> </w:t>
      </w:r>
      <w:r w:rsidR="006F72CA">
        <w:rPr>
          <w:rFonts w:cs="Arial"/>
        </w:rPr>
        <w:t>&lt;&lt;Value&gt;&gt;</w:t>
      </w:r>
      <w:bookmarkEnd w:id="272"/>
    </w:p>
    <w:p w14:paraId="1ADB5A52" w14:textId="77777777" w:rsidR="00347871" w:rsidRDefault="00347871" w:rsidP="00F71BA8">
      <w:r>
        <w:t>[NIEM] An identification inscribed on or attached to a part, collection of parts, or complete unit by the manufacturer. Syn. ItemSerialIdentification.</w:t>
      </w:r>
    </w:p>
    <w:p w14:paraId="6C24AEBD" w14:textId="77777777" w:rsidR="00347871" w:rsidRDefault="00347871" w:rsidP="00F71BA8">
      <w:r>
        <w:t>[FIBO] ProductIdentifier:  an identifier for a product</w:t>
      </w:r>
    </w:p>
    <w:p w14:paraId="5650764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D6781A" w14:textId="77777777" w:rsidR="00347871" w:rsidRDefault="00C64E9A" w:rsidP="00347871">
      <w:pPr>
        <w:ind w:left="360"/>
      </w:pPr>
      <w:hyperlink w:anchor="_5763a56249b3eddeb79ba22f74c885e1" w:history="1">
        <w:r w:rsidR="00347871">
          <w:rPr>
            <w:rStyle w:val="Hyperlink"/>
          </w:rPr>
          <w:t>Unique Identifier</w:t>
        </w:r>
      </w:hyperlink>
    </w:p>
    <w:p w14:paraId="29CA7662" w14:textId="77777777" w:rsidR="00347871" w:rsidRDefault="00347871" w:rsidP="00347871"/>
    <w:p w14:paraId="572C4785" w14:textId="77777777" w:rsidR="00347871" w:rsidRDefault="00347871" w:rsidP="00347871">
      <w:pPr>
        <w:pStyle w:val="Heading2"/>
      </w:pPr>
      <w:bookmarkStart w:id="273" w:name="_5b09b321eafbd931b5d01f5355025ee5"/>
      <w:bookmarkStart w:id="274" w:name="_Toc60914234"/>
      <w:r>
        <w:t>Association Class Operating Location</w:t>
      </w:r>
      <w:bookmarkEnd w:id="273"/>
      <w:bookmarkEnd w:id="274"/>
      <w:r w:rsidRPr="003A31EC">
        <w:rPr>
          <w:rFonts w:cs="Arial"/>
        </w:rPr>
        <w:t xml:space="preserve"> </w:t>
      </w:r>
      <w:r>
        <w:rPr>
          <w:rFonts w:cs="Arial"/>
        </w:rPr>
        <w:fldChar w:fldCharType="begin"/>
      </w:r>
      <w:r>
        <w:instrText>XE"</w:instrText>
      </w:r>
      <w:r w:rsidRPr="00413D75">
        <w:rPr>
          <w:rFonts w:cs="Arial"/>
        </w:rPr>
        <w:instrText>Operating Location</w:instrText>
      </w:r>
      <w:r>
        <w:instrText>"</w:instrText>
      </w:r>
      <w:r>
        <w:rPr>
          <w:rFonts w:cs="Arial"/>
        </w:rPr>
        <w:fldChar w:fldCharType="end"/>
      </w:r>
      <w:r w:rsidR="009E71B4">
        <w:rPr>
          <w:rFonts w:cs="Arial"/>
        </w:rPr>
        <w:t xml:space="preserve"> </w:t>
      </w:r>
    </w:p>
    <w:p w14:paraId="58C0A2D0" w14:textId="77777777" w:rsidR="00347871" w:rsidRDefault="00347871" w:rsidP="00F71BA8">
      <w:r>
        <w:t>Place where an actor performs activities.</w:t>
      </w:r>
    </w:p>
    <w:p w14:paraId="7132FC2C" w14:textId="1A60EEA4" w:rsidR="00347871" w:rsidRDefault="00C64E9A" w:rsidP="00347871">
      <w:pPr>
        <w:jc w:val="center"/>
      </w:pPr>
      <w:r>
        <w:rPr>
          <w:noProof/>
        </w:rPr>
        <w:pict w14:anchorId="75D8D499">
          <v:shape id="Picture -1651042211.emf" o:spid="_x0000_i1173" type="#_x0000_t75" alt="-1651042211.emf" style="width:410.4pt;height:219pt;visibility:visible;mso-wrap-style:square">
            <v:imagedata r:id="rId47" o:title="-1651042211"/>
          </v:shape>
        </w:pict>
      </w:r>
    </w:p>
    <w:p w14:paraId="4C01126E"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Operating Location</w:t>
      </w:r>
    </w:p>
    <w:p w14:paraId="602CD5E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33171E37" w14:textId="7E2E4C86" w:rsidR="00347871" w:rsidRDefault="00C64E9A" w:rsidP="00347871">
      <w:pPr>
        <w:ind w:firstLine="720"/>
      </w:pPr>
      <w:r>
        <w:rPr>
          <w:noProof/>
        </w:rPr>
        <w:lastRenderedPageBreak/>
        <w:pict w14:anchorId="3D83A3C3">
          <v:shape id="_x0000_i1174" type="#_x0000_t75" alt="-886910290.emf" style="width:12pt;height:12pt;visibility:visible;mso-wrap-style:square">
            <v:imagedata r:id="rId16" o:title="-886910290"/>
          </v:shape>
        </w:pict>
      </w:r>
      <w:r w:rsidR="00347871">
        <w:t xml:space="preserve"> performs at</w:t>
      </w:r>
      <w:r w:rsidR="00347871">
        <w:rPr>
          <w:rFonts w:cs="Arial"/>
        </w:rPr>
        <w:fldChar w:fldCharType="begin"/>
      </w:r>
      <w:r w:rsidR="00347871">
        <w:instrText>XE"</w:instrText>
      </w:r>
      <w:r w:rsidR="00347871" w:rsidRPr="00413D75">
        <w:rPr>
          <w:rFonts w:cs="Arial"/>
        </w:rPr>
        <w:instrText>performs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8EF0444" w14:textId="77777777" w:rsidR="00347871" w:rsidRDefault="00347871" w:rsidP="004E3AD0">
      <w:pPr>
        <w:pStyle w:val="BodyText"/>
        <w:spacing w:before="60" w:after="120"/>
        <w:ind w:firstLine="720"/>
      </w:pPr>
      <w:r>
        <w:t>Places where an actor perform activities.</w:t>
      </w:r>
    </w:p>
    <w:p w14:paraId="248367D7" w14:textId="607F09D6" w:rsidR="00347871" w:rsidRDefault="00C64E9A" w:rsidP="00347871">
      <w:pPr>
        <w:ind w:firstLine="720"/>
      </w:pPr>
      <w:r>
        <w:rPr>
          <w:noProof/>
        </w:rPr>
        <w:pict w14:anchorId="6C56FEEF">
          <v:shape id="_x0000_i1175" type="#_x0000_t75" alt="-886910290.emf" style="width:12pt;height:12pt;visibility:visible;mso-wrap-style:square">
            <v:imagedata r:id="rId16" o:title="-886910290"/>
          </v:shape>
        </w:pict>
      </w:r>
      <w:r w:rsidR="00347871">
        <w:t xml:space="preserve"> utilized by</w:t>
      </w:r>
      <w:r w:rsidR="00347871">
        <w:rPr>
          <w:rFonts w:cs="Arial"/>
        </w:rPr>
        <w:fldChar w:fldCharType="begin"/>
      </w:r>
      <w:r w:rsidR="00347871">
        <w:instrText>XE"</w:instrText>
      </w:r>
      <w:r w:rsidR="00347871" w:rsidRPr="00413D75">
        <w:rPr>
          <w:rFonts w:cs="Arial"/>
        </w:rPr>
        <w:instrText>utilized by</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033735A" w14:textId="77777777" w:rsidR="00347871" w:rsidRDefault="00347871" w:rsidP="004E3AD0">
      <w:pPr>
        <w:pStyle w:val="BodyText"/>
        <w:spacing w:before="60" w:after="120"/>
        <w:ind w:firstLine="720"/>
      </w:pPr>
      <w:r>
        <w:t>Actors who utilizes a place to perform activities.</w:t>
      </w:r>
    </w:p>
    <w:p w14:paraId="30DD3224" w14:textId="77777777" w:rsidR="00347871" w:rsidRDefault="00347871" w:rsidP="00347871"/>
    <w:p w14:paraId="30D95EE1" w14:textId="77777777" w:rsidR="00347871" w:rsidRDefault="00347871" w:rsidP="00347871">
      <w:pPr>
        <w:pStyle w:val="Heading2"/>
      </w:pPr>
      <w:bookmarkStart w:id="275" w:name="_5a801ed474a81b039a2b5e43dee70303"/>
      <w:bookmarkStart w:id="276" w:name="_Toc60914235"/>
      <w:r>
        <w:t>Association Class Physical Boundary</w:t>
      </w:r>
      <w:bookmarkEnd w:id="275"/>
      <w:bookmarkEnd w:id="276"/>
      <w:r w:rsidRPr="003A31EC">
        <w:rPr>
          <w:rFonts w:cs="Arial"/>
        </w:rPr>
        <w:t xml:space="preserve"> </w:t>
      </w:r>
      <w:r>
        <w:rPr>
          <w:rFonts w:cs="Arial"/>
        </w:rPr>
        <w:fldChar w:fldCharType="begin"/>
      </w:r>
      <w:r>
        <w:instrText>XE"</w:instrText>
      </w:r>
      <w:r w:rsidRPr="00413D75">
        <w:rPr>
          <w:rFonts w:cs="Arial"/>
        </w:rPr>
        <w:instrText>Physical Boundary</w:instrText>
      </w:r>
      <w:r>
        <w:instrText>"</w:instrText>
      </w:r>
      <w:r>
        <w:rPr>
          <w:rFonts w:cs="Arial"/>
        </w:rPr>
        <w:fldChar w:fldCharType="end"/>
      </w:r>
      <w:r w:rsidR="009E71B4">
        <w:rPr>
          <w:rFonts w:cs="Arial"/>
        </w:rPr>
        <w:t xml:space="preserve"> </w:t>
      </w:r>
    </w:p>
    <w:p w14:paraId="1E19A260" w14:textId="77777777" w:rsidR="00347871" w:rsidRDefault="00347871" w:rsidP="00F71BA8">
      <w:r>
        <w:t>Boundary describing the topology of a location.</w:t>
      </w:r>
    </w:p>
    <w:p w14:paraId="5876FF09" w14:textId="1F8C38BE" w:rsidR="00347871" w:rsidRDefault="00C64E9A" w:rsidP="00347871">
      <w:pPr>
        <w:jc w:val="center"/>
      </w:pPr>
      <w:r>
        <w:rPr>
          <w:noProof/>
        </w:rPr>
        <w:pict w14:anchorId="424D0381">
          <v:shape id="Picture 1703378155.emf" o:spid="_x0000_i1176" type="#_x0000_t75" alt="1703378155.emf" style="width:426.6pt;height:193.2pt;visibility:visible;mso-wrap-style:square">
            <v:imagedata r:id="rId48" o:title="1703378155"/>
          </v:shape>
        </w:pict>
      </w:r>
    </w:p>
    <w:p w14:paraId="6822E50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Physical Boundary</w:t>
      </w:r>
    </w:p>
    <w:p w14:paraId="1DB8C81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4E1A519" w14:textId="77777777" w:rsidR="00347871" w:rsidRDefault="00C64E9A" w:rsidP="00347871">
      <w:pPr>
        <w:ind w:left="360"/>
      </w:pPr>
      <w:hyperlink w:anchor="_9ed633619738f3e7193fcfe187317d60" w:history="1">
        <w:r w:rsidR="00347871">
          <w:rPr>
            <w:rStyle w:val="Hyperlink"/>
          </w:rPr>
          <w:t>Temporally Related</w:t>
        </w:r>
      </w:hyperlink>
    </w:p>
    <w:p w14:paraId="6F87A27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171C9FD" w14:textId="5784BE56" w:rsidR="00347871" w:rsidRDefault="00C64E9A" w:rsidP="00347871">
      <w:pPr>
        <w:ind w:firstLine="720"/>
      </w:pPr>
      <w:r>
        <w:rPr>
          <w:noProof/>
        </w:rPr>
        <w:pict w14:anchorId="213DB63B">
          <v:shape id="_x0000_i1177" type="#_x0000_t75" alt="-886910290.emf" style="width:12pt;height:12pt;visibility:visible;mso-wrap-style:square">
            <v:imagedata r:id="rId16" o:title="-886910290"/>
          </v:shape>
        </w:pict>
      </w:r>
      <w:r w:rsidR="00347871">
        <w:t xml:space="preserve"> bounded by</w:t>
      </w:r>
      <w:r w:rsidR="00347871">
        <w:rPr>
          <w:rFonts w:cs="Arial"/>
        </w:rPr>
        <w:fldChar w:fldCharType="begin"/>
      </w:r>
      <w:r w:rsidR="00347871">
        <w:instrText>XE"</w:instrText>
      </w:r>
      <w:r w:rsidR="00347871" w:rsidRPr="00413D75">
        <w:rPr>
          <w:rFonts w:cs="Arial"/>
        </w:rPr>
        <w:instrText>bounded by</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55EBF75" w14:textId="77777777" w:rsidR="00347871" w:rsidRDefault="00347871" w:rsidP="004E3AD0">
      <w:pPr>
        <w:pStyle w:val="BodyText"/>
        <w:spacing w:before="60" w:after="120"/>
        <w:ind w:firstLine="720"/>
      </w:pPr>
      <w:r>
        <w:t>The edge points of a topology where each successive pair of features (as well as the first and last points), connected by lines, describes a boundary.</w:t>
      </w:r>
    </w:p>
    <w:p w14:paraId="5EE3CF75" w14:textId="10CE7026" w:rsidR="00347871" w:rsidRDefault="00C64E9A" w:rsidP="00347871">
      <w:pPr>
        <w:ind w:firstLine="720"/>
      </w:pPr>
      <w:r>
        <w:rPr>
          <w:noProof/>
        </w:rPr>
        <w:pict w14:anchorId="71F64BFF">
          <v:shape id="_x0000_i1178" type="#_x0000_t75" alt="-886910290.emf" style="width:12pt;height:12pt;visibility:visible;mso-wrap-style:square">
            <v:imagedata r:id="rId16" o:title="-886910290"/>
          </v:shape>
        </w:pict>
      </w:r>
      <w:r w:rsidR="00347871">
        <w:t xml:space="preserve"> bounds topology</w:t>
      </w:r>
      <w:r w:rsidR="00347871">
        <w:rPr>
          <w:rFonts w:cs="Arial"/>
        </w:rPr>
        <w:fldChar w:fldCharType="begin"/>
      </w:r>
      <w:r w:rsidR="00347871">
        <w:instrText>XE"</w:instrText>
      </w:r>
      <w:r w:rsidR="00347871" w:rsidRPr="00413D75">
        <w:rPr>
          <w:rFonts w:cs="Arial"/>
        </w:rPr>
        <w:instrText>bounds topology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649AA12E" w14:textId="77777777" w:rsidR="00347871" w:rsidRDefault="00347871" w:rsidP="004E3AD0">
      <w:pPr>
        <w:pStyle w:val="BodyText"/>
        <w:spacing w:before="60" w:after="120"/>
        <w:ind w:firstLine="720"/>
      </w:pPr>
      <w:r>
        <w:t>A location identified by geographic boundaries.</w:t>
      </w:r>
    </w:p>
    <w:p w14:paraId="1B264E36" w14:textId="77777777" w:rsidR="00347871" w:rsidRDefault="00347871" w:rsidP="00347871"/>
    <w:p w14:paraId="279321B2" w14:textId="77777777" w:rsidR="00347871" w:rsidRDefault="00347871" w:rsidP="00347871">
      <w:pPr>
        <w:pStyle w:val="Heading2"/>
      </w:pPr>
      <w:bookmarkStart w:id="277" w:name="_e8de7be0b7deb58decd0be7d10c50eb1"/>
      <w:bookmarkStart w:id="278" w:name="_Toc60914236"/>
      <w:r>
        <w:t>Class Physical Entity</w:t>
      </w:r>
      <w:bookmarkEnd w:id="277"/>
      <w:bookmarkEnd w:id="278"/>
      <w:r w:rsidRPr="003A31EC">
        <w:rPr>
          <w:rFonts w:cs="Arial"/>
        </w:rPr>
        <w:t xml:space="preserve"> </w:t>
      </w:r>
      <w:r>
        <w:rPr>
          <w:rFonts w:cs="Arial"/>
        </w:rPr>
        <w:fldChar w:fldCharType="begin"/>
      </w:r>
      <w:r>
        <w:instrText>XE"</w:instrText>
      </w:r>
      <w:r w:rsidRPr="00413D75">
        <w:rPr>
          <w:rFonts w:cs="Arial"/>
        </w:rPr>
        <w:instrText>Physical Entity</w:instrText>
      </w:r>
      <w:r>
        <w:instrText>"</w:instrText>
      </w:r>
      <w:r>
        <w:rPr>
          <w:rFonts w:cs="Arial"/>
        </w:rPr>
        <w:fldChar w:fldCharType="end"/>
      </w:r>
      <w:r w:rsidR="009E71B4">
        <w:rPr>
          <w:rFonts w:cs="Arial"/>
        </w:rPr>
        <w:t xml:space="preserve"> </w:t>
      </w:r>
    </w:p>
    <w:p w14:paraId="5280665B" w14:textId="77777777" w:rsidR="00347871" w:rsidRDefault="00347871" w:rsidP="00F71BA8">
      <w:r>
        <w:t>A thing that exists in space and time including people, places, and things.</w:t>
      </w:r>
    </w:p>
    <w:p w14:paraId="22E38FD8" w14:textId="77777777" w:rsidR="00347871" w:rsidRDefault="00347871" w:rsidP="00F71BA8"/>
    <w:p w14:paraId="0F1222B2" w14:textId="77777777" w:rsidR="00347871" w:rsidRDefault="00347871" w:rsidP="00F71BA8">
      <w:r>
        <w:t>[DOLCE] Object</w:t>
      </w:r>
    </w:p>
    <w:p w14:paraId="45C9B63E" w14:textId="77777777" w:rsidR="00347871" w:rsidRDefault="00347871" w:rsidP="00F71BA8"/>
    <w:p w14:paraId="66614F79" w14:textId="77777777" w:rsidR="00347871" w:rsidRDefault="00347871" w:rsidP="00F71BA8">
      <w:r>
        <w:t>[IDEAS] Individual: A Thing that has spatio-temporal extent.</w:t>
      </w:r>
    </w:p>
    <w:p w14:paraId="3E32C4D3" w14:textId="77777777" w:rsidR="00347871" w:rsidRDefault="00347871" w:rsidP="00F71BA8"/>
    <w:p w14:paraId="3CB5B3C3" w14:textId="77777777" w:rsidR="00347871" w:rsidRDefault="00347871" w:rsidP="00F71BA8">
      <w:r>
        <w:t>Note1 - this may be some that existed in the past, exists now, or may exist in some future possible world.</w:t>
      </w:r>
    </w:p>
    <w:p w14:paraId="21BE02E7" w14:textId="77777777" w:rsidR="00347871" w:rsidRDefault="00347871" w:rsidP="00F71BA8"/>
    <w:p w14:paraId="11822133" w14:textId="77777777" w:rsidR="00347871" w:rsidRDefault="00347871" w:rsidP="00F71BA8">
      <w:r>
        <w:t>Note2 - the Individual may be scattered - i.e. it is the fusion of several disconnect parts.</w:t>
      </w:r>
    </w:p>
    <w:p w14:paraId="48406D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BE6E5B" w14:textId="77777777" w:rsidR="00347871" w:rsidRDefault="00C64E9A" w:rsidP="00347871">
      <w:pPr>
        <w:ind w:left="360"/>
      </w:pPr>
      <w:hyperlink w:anchor="_94e1444de71636a35dcca4f190d0fa64" w:history="1">
        <w:r w:rsidR="00347871">
          <w:rPr>
            <w:rStyle w:val="Hyperlink"/>
          </w:rPr>
          <w:t>Spatial Entity</w:t>
        </w:r>
      </w:hyperlink>
    </w:p>
    <w:p w14:paraId="269C87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5E0A0F88" w14:textId="350EE3F0" w:rsidR="00347871" w:rsidRDefault="00C64E9A" w:rsidP="00E04E71">
      <w:pPr>
        <w:pStyle w:val="BodyText2"/>
        <w:spacing w:after="0" w:line="240" w:lineRule="auto"/>
      </w:pPr>
      <w:r>
        <w:rPr>
          <w:noProof/>
        </w:rPr>
        <w:pict w14:anchorId="03FDA77C">
          <v:shape id="_x0000_i1179" type="#_x0000_t75" alt="1042139479.emf" style="width:12pt;height:12pt;visibility:visible;mso-wrap-style:square">
            <v:imagedata r:id="rId13" o:title="1042139479"/>
          </v:shape>
        </w:pict>
      </w:r>
      <w:r w:rsidR="00347871">
        <w:t xml:space="preserve"> weight</w:t>
      </w:r>
      <w:r w:rsidR="00347871">
        <w:rPr>
          <w:rFonts w:cs="Arial"/>
        </w:rPr>
        <w:fldChar w:fldCharType="begin"/>
      </w:r>
      <w:r w:rsidR="00347871">
        <w:instrText>XE"</w:instrText>
      </w:r>
      <w:r w:rsidR="00347871" w:rsidRPr="00413D75">
        <w:rPr>
          <w:rFonts w:cs="Arial"/>
        </w:rPr>
        <w:instrText>weight</w:instrText>
      </w:r>
      <w:r w:rsidR="00347871">
        <w:instrText>"</w:instrText>
      </w:r>
      <w:r w:rsidR="00347871">
        <w:rPr>
          <w:rFonts w:cs="Arial"/>
        </w:rPr>
        <w:fldChar w:fldCharType="end"/>
      </w:r>
      <w:r w:rsidR="00347871">
        <w:t xml:space="preserve"> : </w:t>
      </w:r>
      <w:hyperlink w:anchor="_eb212f1c3bf88424f9e10c9cbf0feb1d" w:history="1">
        <w:r w:rsidR="00347871">
          <w:rPr>
            <w:rStyle w:val="Hyperlink"/>
          </w:rPr>
          <w:t>Mass</w:t>
        </w:r>
      </w:hyperlink>
    </w:p>
    <w:p w14:paraId="4302BB48" w14:textId="77777777" w:rsidR="00347871" w:rsidRDefault="00347871" w:rsidP="00E04E71">
      <w:pPr>
        <w:pStyle w:val="BodyText"/>
        <w:spacing w:before="0" w:after="120"/>
      </w:pPr>
      <w:r>
        <w:t>The current weight (as mass) of a physical thing.</w:t>
      </w:r>
    </w:p>
    <w:p w14:paraId="5AD7A20E" w14:textId="77777777" w:rsidR="00347871" w:rsidRDefault="00347871" w:rsidP="00347871"/>
    <w:p w14:paraId="1D70D851" w14:textId="77777777" w:rsidR="00347871" w:rsidRDefault="00347871" w:rsidP="00347871">
      <w:pPr>
        <w:pStyle w:val="Heading2"/>
      </w:pPr>
      <w:bookmarkStart w:id="279" w:name="_bd9334fdb9fab1b3b018249ba8229e41"/>
      <w:bookmarkStart w:id="280" w:name="_Toc60914237"/>
      <w:r>
        <w:t>Class Physical Feature</w:t>
      </w:r>
      <w:bookmarkEnd w:id="279"/>
      <w:bookmarkEnd w:id="280"/>
      <w:r w:rsidRPr="003A31EC">
        <w:rPr>
          <w:rFonts w:cs="Arial"/>
        </w:rPr>
        <w:t xml:space="preserve"> </w:t>
      </w:r>
      <w:r>
        <w:rPr>
          <w:rFonts w:cs="Arial"/>
        </w:rPr>
        <w:fldChar w:fldCharType="begin"/>
      </w:r>
      <w:r>
        <w:instrText>XE"</w:instrText>
      </w:r>
      <w:r w:rsidRPr="00413D75">
        <w:rPr>
          <w:rFonts w:cs="Arial"/>
        </w:rPr>
        <w:instrText>Physical Feature</w:instrText>
      </w:r>
      <w:r>
        <w:instrText>"</w:instrText>
      </w:r>
      <w:r>
        <w:rPr>
          <w:rFonts w:cs="Arial"/>
        </w:rPr>
        <w:fldChar w:fldCharType="end"/>
      </w:r>
      <w:r w:rsidR="009E71B4">
        <w:rPr>
          <w:rFonts w:cs="Arial"/>
        </w:rPr>
        <w:t xml:space="preserve"> </w:t>
      </w:r>
    </w:p>
    <w:p w14:paraId="0D275E1E" w14:textId="77777777" w:rsidR="00347871" w:rsidRDefault="00347871" w:rsidP="00F71BA8">
      <w:r>
        <w:t>Physical features are spacial entities which are generically constantly dependent on physical objects (their hosts). Typical examples of features are “parasitic entities” such as holes, boundaries, surfaces, or stains. Physical features do not have mass independent of their host.</w:t>
      </w:r>
    </w:p>
    <w:p w14:paraId="3A524B56" w14:textId="77777777" w:rsidR="00347871" w:rsidRDefault="00347871" w:rsidP="00F71BA8">
      <w:r>
        <w:t>[DOLCE] Feature</w:t>
      </w:r>
    </w:p>
    <w:p w14:paraId="022103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7ED746" w14:textId="77777777" w:rsidR="00347871" w:rsidRDefault="00C64E9A" w:rsidP="00347871">
      <w:pPr>
        <w:ind w:left="360"/>
      </w:pPr>
      <w:hyperlink w:anchor="_94e1444de71636a35dcca4f190d0fa64" w:history="1">
        <w:r w:rsidR="00347871">
          <w:rPr>
            <w:rStyle w:val="Hyperlink"/>
          </w:rPr>
          <w:t>Spatial Entity</w:t>
        </w:r>
      </w:hyperlink>
    </w:p>
    <w:p w14:paraId="68157232" w14:textId="77777777" w:rsidR="00347871" w:rsidRDefault="00347871" w:rsidP="00347871"/>
    <w:p w14:paraId="19CAC9E0" w14:textId="77777777" w:rsidR="00347871" w:rsidRDefault="00347871" w:rsidP="00347871">
      <w:pPr>
        <w:pStyle w:val="Heading2"/>
      </w:pPr>
      <w:bookmarkStart w:id="281" w:name="_3a4c8f1cd249c1f74365f6f8909d1112"/>
      <w:bookmarkStart w:id="282" w:name="_Toc60914238"/>
      <w:r>
        <w:t>Class Physical Location</w:t>
      </w:r>
      <w:bookmarkEnd w:id="281"/>
      <w:bookmarkEnd w:id="282"/>
      <w:r w:rsidRPr="003A31EC">
        <w:rPr>
          <w:rFonts w:cs="Arial"/>
        </w:rPr>
        <w:t xml:space="preserve"> </w:t>
      </w:r>
      <w:r>
        <w:rPr>
          <w:rFonts w:cs="Arial"/>
        </w:rPr>
        <w:fldChar w:fldCharType="begin"/>
      </w:r>
      <w:r>
        <w:instrText>XE"</w:instrText>
      </w:r>
      <w:r w:rsidRPr="00413D75">
        <w:rPr>
          <w:rFonts w:cs="Arial"/>
        </w:rPr>
        <w:instrText>Physical Location</w:instrText>
      </w:r>
      <w:r>
        <w:instrText>"</w:instrText>
      </w:r>
      <w:r>
        <w:rPr>
          <w:rFonts w:cs="Arial"/>
        </w:rPr>
        <w:fldChar w:fldCharType="end"/>
      </w:r>
      <w:r w:rsidR="009E71B4">
        <w:rPr>
          <w:rFonts w:cs="Arial"/>
        </w:rPr>
        <w:t xml:space="preserve"> </w:t>
      </w:r>
    </w:p>
    <w:p w14:paraId="13AF4475" w14:textId="77777777" w:rsidR="00347871" w:rsidRDefault="00347871" w:rsidP="00F71BA8">
      <w:r>
        <w:t>A point or extent in physical space.</w:t>
      </w:r>
    </w:p>
    <w:p w14:paraId="45E20B2E" w14:textId="77777777" w:rsidR="00347871" w:rsidRDefault="00347871" w:rsidP="00F71BA8"/>
    <w:p w14:paraId="0BD3B2EA" w14:textId="77777777" w:rsidR="00347871" w:rsidRDefault="00347871" w:rsidP="00F71BA8">
      <w:r>
        <w:t>[NIEM] A geospatial location.</w:t>
      </w:r>
    </w:p>
    <w:p w14:paraId="53836E42" w14:textId="77777777" w:rsidR="00347871" w:rsidRDefault="00347871" w:rsidP="00F71BA8">
      <w:r>
        <w:t>[FIBO] PhysicalLocation: A location in physical space</w:t>
      </w:r>
    </w:p>
    <w:p w14:paraId="7429BD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0489A91" w14:textId="77777777" w:rsidR="00347871" w:rsidRDefault="00C64E9A" w:rsidP="00347871">
      <w:pPr>
        <w:ind w:left="360"/>
      </w:pPr>
      <w:hyperlink w:anchor="_bd9334fdb9fab1b3b018249ba8229e41" w:history="1">
        <w:r w:rsidR="00347871">
          <w:rPr>
            <w:rStyle w:val="Hyperlink"/>
          </w:rPr>
          <w:t>Physical Feature</w:t>
        </w:r>
      </w:hyperlink>
    </w:p>
    <w:p w14:paraId="7C5E538F" w14:textId="77777777" w:rsidR="00347871" w:rsidRDefault="00347871" w:rsidP="00347871"/>
    <w:p w14:paraId="49B89F91" w14:textId="77777777" w:rsidR="00347871" w:rsidRDefault="00347871" w:rsidP="00347871">
      <w:pPr>
        <w:pStyle w:val="Heading2"/>
      </w:pPr>
      <w:bookmarkStart w:id="283" w:name="_467d89b794e067e133ac7628c463e713"/>
      <w:bookmarkStart w:id="284" w:name="_Toc60914239"/>
      <w:r>
        <w:t>Class Physical Point</w:t>
      </w:r>
      <w:bookmarkEnd w:id="283"/>
      <w:bookmarkEnd w:id="284"/>
      <w:r w:rsidRPr="003A31EC">
        <w:rPr>
          <w:rFonts w:cs="Arial"/>
        </w:rPr>
        <w:t xml:space="preserve"> </w:t>
      </w:r>
      <w:r>
        <w:rPr>
          <w:rFonts w:cs="Arial"/>
        </w:rPr>
        <w:fldChar w:fldCharType="begin"/>
      </w:r>
      <w:r>
        <w:instrText>XE"</w:instrText>
      </w:r>
      <w:r w:rsidRPr="00413D75">
        <w:rPr>
          <w:rFonts w:cs="Arial"/>
        </w:rPr>
        <w:instrText>Physical Point</w:instrText>
      </w:r>
      <w:r>
        <w:instrText>"</w:instrText>
      </w:r>
      <w:r>
        <w:rPr>
          <w:rFonts w:cs="Arial"/>
        </w:rPr>
        <w:fldChar w:fldCharType="end"/>
      </w:r>
      <w:r w:rsidR="009E71B4">
        <w:rPr>
          <w:rFonts w:cs="Arial"/>
        </w:rPr>
        <w:t xml:space="preserve"> </w:t>
      </w:r>
    </w:p>
    <w:p w14:paraId="4ACE6740" w14:textId="77777777" w:rsidR="00347871" w:rsidRDefault="00347871" w:rsidP="00F71BA8">
      <w:r>
        <w:t>A dimensionless physical point in space or on the surface of the earth such as a corner or center point.</w:t>
      </w:r>
    </w:p>
    <w:p w14:paraId="6B5BD9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DB2948E" w14:textId="77777777" w:rsidR="00347871" w:rsidRDefault="00C64E9A" w:rsidP="00347871">
      <w:pPr>
        <w:ind w:left="360"/>
      </w:pPr>
      <w:hyperlink w:anchor="_3a4c8f1cd249c1f74365f6f8909d1112" w:history="1">
        <w:r w:rsidR="00347871">
          <w:rPr>
            <w:rStyle w:val="Hyperlink"/>
          </w:rPr>
          <w:t>Physical Location</w:t>
        </w:r>
      </w:hyperlink>
    </w:p>
    <w:p w14:paraId="06F9DBD7" w14:textId="77777777" w:rsidR="00347871" w:rsidRDefault="00347871" w:rsidP="00347871"/>
    <w:p w14:paraId="3A7368D3" w14:textId="77777777" w:rsidR="00347871" w:rsidRDefault="00347871" w:rsidP="00347871">
      <w:pPr>
        <w:pStyle w:val="Heading2"/>
      </w:pPr>
      <w:bookmarkStart w:id="285" w:name="_f94b1a5f929b37aca649e6e5f4aac5f1"/>
      <w:bookmarkStart w:id="286" w:name="_Toc60914240"/>
      <w:r>
        <w:t>Class Physical Tool</w:t>
      </w:r>
      <w:bookmarkEnd w:id="285"/>
      <w:r w:rsidRPr="003A31EC">
        <w:rPr>
          <w:rFonts w:cs="Arial"/>
        </w:rPr>
        <w:t xml:space="preserve"> </w:t>
      </w:r>
      <w:r>
        <w:rPr>
          <w:rFonts w:cs="Arial"/>
        </w:rPr>
        <w:fldChar w:fldCharType="begin"/>
      </w:r>
      <w:r>
        <w:instrText>XE"</w:instrText>
      </w:r>
      <w:r w:rsidRPr="00413D75">
        <w:rPr>
          <w:rFonts w:cs="Arial"/>
        </w:rPr>
        <w:instrText>Physical Tool</w:instrText>
      </w:r>
      <w:r>
        <w:instrText>"</w:instrText>
      </w:r>
      <w:r>
        <w:rPr>
          <w:rFonts w:cs="Arial"/>
        </w:rPr>
        <w:fldChar w:fldCharType="end"/>
      </w:r>
      <w:r w:rsidR="009E71B4">
        <w:rPr>
          <w:rFonts w:cs="Arial"/>
        </w:rPr>
        <w:t xml:space="preserve"> </w:t>
      </w:r>
      <w:r w:rsidR="006F72CA">
        <w:rPr>
          <w:rFonts w:cs="Arial"/>
        </w:rPr>
        <w:t>&lt;&lt;Role&gt;&gt;</w:t>
      </w:r>
      <w:bookmarkEnd w:id="286"/>
    </w:p>
    <w:p w14:paraId="78893673" w14:textId="77777777" w:rsidR="00347871" w:rsidRDefault="00347871" w:rsidP="00F71BA8">
      <w:r>
        <w:t>An physical item intended to be used to perform some function.</w:t>
      </w:r>
    </w:p>
    <w:p w14:paraId="42FAC4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5BC875" w14:textId="77777777" w:rsidR="00347871" w:rsidRDefault="00C64E9A" w:rsidP="00347871">
      <w:pPr>
        <w:ind w:left="360"/>
      </w:pPr>
      <w:hyperlink w:anchor="_c722e11b88767287b11306533ed52bf9" w:history="1">
        <w:r w:rsidR="00347871">
          <w:rPr>
            <w:rStyle w:val="Hyperlink"/>
          </w:rPr>
          <w:t>Item</w:t>
        </w:r>
      </w:hyperlink>
      <w:r w:rsidR="00347871">
        <w:t xml:space="preserve">, </w:t>
      </w:r>
      <w:hyperlink w:anchor="_8f56d99a6c9c351391b8cca136ff3469" w:history="1">
        <w:r w:rsidR="00347871">
          <w:rPr>
            <w:rStyle w:val="Hyperlink"/>
          </w:rPr>
          <w:t>Tool</w:t>
        </w:r>
      </w:hyperlink>
    </w:p>
    <w:p w14:paraId="4125F2E4" w14:textId="77777777" w:rsidR="00347871" w:rsidRDefault="00347871" w:rsidP="00347871"/>
    <w:p w14:paraId="67E3EC1E" w14:textId="77777777" w:rsidR="00347871" w:rsidRDefault="00347871" w:rsidP="00347871">
      <w:pPr>
        <w:pStyle w:val="Heading2"/>
      </w:pPr>
      <w:bookmarkStart w:id="287" w:name="_83859c5b8377ecf34cc4eb6b66a2b268"/>
      <w:bookmarkStart w:id="288" w:name="_Toc60914241"/>
      <w:r>
        <w:t>Class Place</w:t>
      </w:r>
      <w:bookmarkEnd w:id="287"/>
      <w:r w:rsidRPr="003A31EC">
        <w:rPr>
          <w:rFonts w:cs="Arial"/>
        </w:rPr>
        <w:t xml:space="preserve"> </w:t>
      </w:r>
      <w:r>
        <w:rPr>
          <w:rFonts w:cs="Arial"/>
        </w:rPr>
        <w:fldChar w:fldCharType="begin"/>
      </w:r>
      <w:r>
        <w:instrText>XE"</w:instrText>
      </w:r>
      <w:r w:rsidRPr="00413D75">
        <w:rPr>
          <w:rFonts w:cs="Arial"/>
        </w:rPr>
        <w:instrText>Place</w:instrText>
      </w:r>
      <w:r>
        <w:instrText>"</w:instrText>
      </w:r>
      <w:r>
        <w:rPr>
          <w:rFonts w:cs="Arial"/>
        </w:rPr>
        <w:fldChar w:fldCharType="end"/>
      </w:r>
      <w:r w:rsidR="009E71B4">
        <w:rPr>
          <w:rFonts w:cs="Arial"/>
        </w:rPr>
        <w:t xml:space="preserve"> </w:t>
      </w:r>
      <w:r w:rsidR="006F72CA">
        <w:rPr>
          <w:rFonts w:cs="Arial"/>
        </w:rPr>
        <w:t>&lt;&lt;Role&gt;&gt;</w:t>
      </w:r>
      <w:bookmarkEnd w:id="288"/>
    </w:p>
    <w:p w14:paraId="2DE62C31" w14:textId="77777777" w:rsidR="00347871" w:rsidRDefault="00347871" w:rsidP="00F71BA8">
      <w:r>
        <w:t>A building or locality used or intended for a specific purpose such as a house or factory.</w:t>
      </w:r>
    </w:p>
    <w:p w14:paraId="723A1FDA" w14:textId="77777777" w:rsidR="00347871" w:rsidRDefault="00347871" w:rsidP="00F71BA8">
      <w:r>
        <w:t>[FIBO] Facility: something that is built, contrived, established, or installed to serve a particular purpose, or make some course of action or operation easi-er, or provide some capability or service</w:t>
      </w:r>
    </w:p>
    <w:p w14:paraId="3AE4D60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F45AE7" w14:textId="77777777" w:rsidR="00347871" w:rsidRDefault="00C64E9A" w:rsidP="00347871">
      <w:pPr>
        <w:ind w:left="360"/>
      </w:pPr>
      <w:hyperlink w:anchor="_361c8ec052bb3ceeaeeba100681ef85a" w:history="1">
        <w:r w:rsidR="00347871">
          <w:rPr>
            <w:rStyle w:val="Hyperlink"/>
          </w:rPr>
          <w:t>Contactable</w:t>
        </w:r>
      </w:hyperlink>
      <w:r w:rsidR="00347871">
        <w:t xml:space="preserve">, </w:t>
      </w:r>
      <w:hyperlink w:anchor="_3a4c8f1cd249c1f74365f6f8909d1112" w:history="1">
        <w:r w:rsidR="00347871">
          <w:rPr>
            <w:rStyle w:val="Hyperlink"/>
          </w:rPr>
          <w:t>Physical Location</w:t>
        </w:r>
      </w:hyperlink>
      <w:r w:rsidR="00347871">
        <w:t xml:space="preserve">, </w:t>
      </w:r>
      <w:hyperlink w:anchor="_c3c68931301e3219612679ba09cbed93" w:history="1">
        <w:r w:rsidR="00347871">
          <w:rPr>
            <w:rStyle w:val="Hyperlink"/>
          </w:rPr>
          <w:t>Resource</w:t>
        </w:r>
      </w:hyperlink>
    </w:p>
    <w:p w14:paraId="74505A3C" w14:textId="77777777" w:rsidR="00347871" w:rsidRDefault="00347871" w:rsidP="00347871"/>
    <w:p w14:paraId="49A295A0" w14:textId="77777777" w:rsidR="00347871" w:rsidRDefault="00347871" w:rsidP="00347871">
      <w:pPr>
        <w:pStyle w:val="Heading2"/>
      </w:pPr>
      <w:bookmarkStart w:id="289" w:name="_62ce3458dd0ab33080fa07321e42349b"/>
      <w:bookmarkStart w:id="290" w:name="_Toc60914242"/>
      <w:r>
        <w:t>Association Class Place of Occurrance</w:t>
      </w:r>
      <w:bookmarkEnd w:id="289"/>
      <w:bookmarkEnd w:id="290"/>
      <w:r w:rsidRPr="003A31EC">
        <w:rPr>
          <w:rFonts w:cs="Arial"/>
        </w:rPr>
        <w:t xml:space="preserve"> </w:t>
      </w:r>
      <w:r>
        <w:rPr>
          <w:rFonts w:cs="Arial"/>
        </w:rPr>
        <w:fldChar w:fldCharType="begin"/>
      </w:r>
      <w:r>
        <w:instrText>XE"</w:instrText>
      </w:r>
      <w:r w:rsidRPr="00413D75">
        <w:rPr>
          <w:rFonts w:cs="Arial"/>
        </w:rPr>
        <w:instrText>Place of Occurrance</w:instrText>
      </w:r>
      <w:r>
        <w:instrText>"</w:instrText>
      </w:r>
      <w:r>
        <w:rPr>
          <w:rFonts w:cs="Arial"/>
        </w:rPr>
        <w:fldChar w:fldCharType="end"/>
      </w:r>
      <w:r w:rsidR="009E71B4">
        <w:rPr>
          <w:rFonts w:cs="Arial"/>
        </w:rPr>
        <w:t xml:space="preserve"> </w:t>
      </w:r>
    </w:p>
    <w:p w14:paraId="7D52EF44" w14:textId="77777777" w:rsidR="00347871" w:rsidRDefault="00347871" w:rsidP="00F71BA8">
      <w:r>
        <w:t>Relationship describing where something happens.</w:t>
      </w:r>
    </w:p>
    <w:p w14:paraId="71B2033A" w14:textId="1BA3777F" w:rsidR="00347871" w:rsidRDefault="00C64E9A" w:rsidP="00347871">
      <w:pPr>
        <w:jc w:val="center"/>
      </w:pPr>
      <w:r>
        <w:rPr>
          <w:noProof/>
        </w:rPr>
        <w:lastRenderedPageBreak/>
        <w:pict w14:anchorId="0FB7DCEF">
          <v:shape id="Picture 1501949083.emf" o:spid="_x0000_i1180" type="#_x0000_t75" alt="1501949083.emf" style="width:385.2pt;height:219.6pt;visibility:visible;mso-wrap-style:square">
            <v:imagedata r:id="rId49" o:title="1501949083"/>
          </v:shape>
        </w:pict>
      </w:r>
    </w:p>
    <w:p w14:paraId="5532CE4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Place of Occurrance</w:t>
      </w:r>
    </w:p>
    <w:p w14:paraId="191FECD5"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78CD70F5" w14:textId="77777777" w:rsidR="00347871" w:rsidRDefault="00C64E9A" w:rsidP="00347871">
      <w:pPr>
        <w:ind w:left="360"/>
      </w:pPr>
      <w:hyperlink w:anchor="_9db7850b79021b7eb6ddf87616ee9f9e" w:history="1">
        <w:r w:rsidR="00347871">
          <w:rPr>
            <w:rStyle w:val="Hyperlink"/>
          </w:rPr>
          <w:t>Impact</w:t>
        </w:r>
      </w:hyperlink>
    </w:p>
    <w:p w14:paraId="7C734F1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EAD97A4" w14:textId="5E8D4170" w:rsidR="00347871" w:rsidRDefault="00C64E9A" w:rsidP="00347871">
      <w:pPr>
        <w:ind w:firstLine="720"/>
      </w:pPr>
      <w:r>
        <w:rPr>
          <w:noProof/>
        </w:rPr>
        <w:pict w14:anchorId="42D77416">
          <v:shape id="_x0000_i1181" type="#_x0000_t75" alt="-886910290.emf" style="width:12pt;height:12pt;visibility:visible;mso-wrap-style:square">
            <v:imagedata r:id="rId16" o:title="-886910290"/>
          </v:shape>
        </w:pict>
      </w:r>
      <w:r w:rsidR="00347871">
        <w:t xml:space="preserve"> situated at</w:t>
      </w:r>
      <w:r w:rsidR="00347871">
        <w:rPr>
          <w:rFonts w:cs="Arial"/>
        </w:rPr>
        <w:fldChar w:fldCharType="begin"/>
      </w:r>
      <w:r w:rsidR="00347871">
        <w:instrText>XE"</w:instrText>
      </w:r>
      <w:r w:rsidR="00347871" w:rsidRPr="00413D75">
        <w:rPr>
          <w:rFonts w:cs="Arial"/>
        </w:rPr>
        <w:instrText>situated at</w:instrText>
      </w:r>
      <w:r w:rsidR="00347871">
        <w:instrText>"</w:instrText>
      </w:r>
      <w:r w:rsidR="00347871">
        <w:rPr>
          <w:rFonts w:cs="Arial"/>
        </w:rPr>
        <w:fldChar w:fldCharType="end"/>
      </w:r>
      <w:r w:rsidR="00347871">
        <w:t xml:space="preserve"> : </w:t>
      </w:r>
      <w:hyperlink w:anchor="_83859c5b8377ecf34cc4eb6b66a2b268" w:history="1">
        <w:r w:rsidR="00347871">
          <w:rPr>
            <w:rStyle w:val="Hyperlink"/>
          </w:rPr>
          <w:t>Place</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9F65A4" w14:textId="77777777" w:rsidR="00347871" w:rsidRDefault="00347871" w:rsidP="004E3AD0">
      <w:pPr>
        <w:pStyle w:val="BodyText"/>
        <w:spacing w:before="60" w:after="120"/>
        <w:ind w:firstLine="720"/>
      </w:pPr>
      <w:r>
        <w:t>Place where a situation or event is located or happens.</w:t>
      </w:r>
    </w:p>
    <w:p w14:paraId="420B102E" w14:textId="5AD92231" w:rsidR="00347871" w:rsidRDefault="00C64E9A" w:rsidP="00347871">
      <w:pPr>
        <w:ind w:firstLine="720"/>
      </w:pPr>
      <w:r>
        <w:rPr>
          <w:noProof/>
        </w:rPr>
        <w:pict w14:anchorId="400D5741">
          <v:shape id="_x0000_i1182" type="#_x0000_t75" alt="-886910290.emf" style="width:12pt;height:12pt;visibility:visible;mso-wrap-style:square">
            <v:imagedata r:id="rId16" o:title="-886910290"/>
          </v:shape>
        </w:pict>
      </w:r>
      <w:r w:rsidR="00347871">
        <w:t xml:space="preserve"> location of</w:t>
      </w:r>
      <w:r w:rsidR="00347871">
        <w:rPr>
          <w:rFonts w:cs="Arial"/>
        </w:rPr>
        <w:fldChar w:fldCharType="begin"/>
      </w:r>
      <w:r w:rsidR="00347871">
        <w:instrText>XE"</w:instrText>
      </w:r>
      <w:r w:rsidR="00347871" w:rsidRPr="00413D75">
        <w:rPr>
          <w:rFonts w:cs="Arial"/>
        </w:rPr>
        <w:instrText>location of</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D78991E" w14:textId="77777777" w:rsidR="00347871" w:rsidRDefault="00347871" w:rsidP="004E3AD0">
      <w:pPr>
        <w:pStyle w:val="BodyText"/>
        <w:spacing w:before="60" w:after="120"/>
        <w:ind w:firstLine="720"/>
      </w:pPr>
      <w:r>
        <w:t>Situations (Events, incidents, static arrangements, etc.) that happen at the subject place.</w:t>
      </w:r>
    </w:p>
    <w:p w14:paraId="5696D6A9" w14:textId="77777777" w:rsidR="00347871" w:rsidRDefault="00347871" w:rsidP="00347871"/>
    <w:p w14:paraId="73B5E529" w14:textId="77777777" w:rsidR="00347871" w:rsidRDefault="00347871" w:rsidP="00347871">
      <w:pPr>
        <w:pStyle w:val="Heading2"/>
      </w:pPr>
      <w:bookmarkStart w:id="291" w:name="_9e6105be4735b05626386e1106983ddb"/>
      <w:bookmarkStart w:id="292" w:name="_Toc60914243"/>
      <w:r>
        <w:t>Class Point On Earth</w:t>
      </w:r>
      <w:bookmarkEnd w:id="291"/>
      <w:r w:rsidRPr="003A31EC">
        <w:rPr>
          <w:rFonts w:cs="Arial"/>
        </w:rPr>
        <w:t xml:space="preserve"> </w:t>
      </w:r>
      <w:r>
        <w:rPr>
          <w:rFonts w:cs="Arial"/>
        </w:rPr>
        <w:fldChar w:fldCharType="begin"/>
      </w:r>
      <w:r>
        <w:instrText>XE"</w:instrText>
      </w:r>
      <w:r w:rsidRPr="00413D75">
        <w:rPr>
          <w:rFonts w:cs="Arial"/>
        </w:rPr>
        <w:instrText>Point On Earth</w:instrText>
      </w:r>
      <w:r>
        <w:instrText>"</w:instrText>
      </w:r>
      <w:r>
        <w:rPr>
          <w:rFonts w:cs="Arial"/>
        </w:rPr>
        <w:fldChar w:fldCharType="end"/>
      </w:r>
      <w:r w:rsidR="009E71B4">
        <w:rPr>
          <w:rFonts w:cs="Arial"/>
        </w:rPr>
        <w:t xml:space="preserve"> </w:t>
      </w:r>
      <w:r w:rsidR="006F72CA">
        <w:rPr>
          <w:rFonts w:cs="Arial"/>
        </w:rPr>
        <w:t>&lt;&lt;Value&gt;&gt;</w:t>
      </w:r>
      <w:bookmarkEnd w:id="292"/>
    </w:p>
    <w:p w14:paraId="242558F2" w14:textId="77777777" w:rsidR="00347871" w:rsidRDefault="00347871" w:rsidP="00F71BA8">
      <w:r>
        <w:t>A point that defines a location on earth where the point is within the bounds of &lt;designates location&gt;.</w:t>
      </w:r>
    </w:p>
    <w:p w14:paraId="47D209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D33338" w14:textId="77777777" w:rsidR="00347871" w:rsidRDefault="00C64E9A" w:rsidP="00347871">
      <w:pPr>
        <w:ind w:left="360"/>
      </w:pPr>
      <w:hyperlink w:anchor="_6b9f1b68c15594831aba8b2f8d95c827" w:history="1">
        <w:r w:rsidR="00347871">
          <w:rPr>
            <w:rStyle w:val="Hyperlink"/>
          </w:rPr>
          <w:t>Spacial Coordinate</w:t>
        </w:r>
      </w:hyperlink>
    </w:p>
    <w:p w14:paraId="4460C3AF" w14:textId="77777777" w:rsidR="00347871" w:rsidRDefault="00347871" w:rsidP="00347871"/>
    <w:p w14:paraId="4F3FF055" w14:textId="77777777" w:rsidR="00347871" w:rsidRDefault="00347871" w:rsidP="00347871">
      <w:pPr>
        <w:pStyle w:val="Heading2"/>
      </w:pPr>
      <w:bookmarkStart w:id="293" w:name="_569bf3e38b6dd3b53cf24e4c2a286bdd"/>
      <w:bookmarkStart w:id="294" w:name="_Toc60914244"/>
      <w:r>
        <w:t>Association Reference Point</w:t>
      </w:r>
      <w:bookmarkEnd w:id="293"/>
      <w:bookmarkEnd w:id="294"/>
      <w:r w:rsidRPr="003A31EC">
        <w:rPr>
          <w:rFonts w:cs="Arial"/>
        </w:rPr>
        <w:t xml:space="preserve"> </w:t>
      </w:r>
      <w:r>
        <w:rPr>
          <w:rFonts w:cs="Arial"/>
        </w:rPr>
        <w:fldChar w:fldCharType="begin"/>
      </w:r>
      <w:r>
        <w:instrText>XE"</w:instrText>
      </w:r>
      <w:r w:rsidRPr="00413D75">
        <w:rPr>
          <w:rFonts w:cs="Arial"/>
        </w:rPr>
        <w:instrText>Reference Point</w:instrText>
      </w:r>
      <w:r>
        <w:instrText>"</w:instrText>
      </w:r>
      <w:r>
        <w:rPr>
          <w:rFonts w:cs="Arial"/>
        </w:rPr>
        <w:fldChar w:fldCharType="end"/>
      </w:r>
      <w:r w:rsidR="009E71B4">
        <w:rPr>
          <w:rFonts w:cs="Arial"/>
        </w:rPr>
        <w:t xml:space="preserve"> </w:t>
      </w:r>
    </w:p>
    <w:p w14:paraId="62F3CBF6" w14:textId="77777777" w:rsidR="00347871" w:rsidRDefault="00347871" w:rsidP="00F71BA8">
      <w:r>
        <w:t>Reference point for a relative location</w:t>
      </w:r>
    </w:p>
    <w:p w14:paraId="3DE4897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37A5FB1" w14:textId="2E7F1C5D" w:rsidR="00347871" w:rsidRDefault="00C64E9A" w:rsidP="00347871">
      <w:pPr>
        <w:ind w:firstLine="720"/>
      </w:pPr>
      <w:r>
        <w:rPr>
          <w:noProof/>
        </w:rPr>
        <w:pict w14:anchorId="6BE79655">
          <v:shape id="_x0000_i1183" type="#_x0000_t75" alt="1839347015.emf" style="width:12pt;height:12pt;visibility:visible;mso-wrap-style:square">
            <v:imagedata r:id="rId50" o:title="1839347015"/>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08B5CB64" w14:textId="77777777" w:rsidR="00347871" w:rsidRDefault="00347871" w:rsidP="004E3AD0">
      <w:pPr>
        <w:pStyle w:val="BodyText"/>
        <w:spacing w:before="60" w:after="120"/>
        <w:ind w:firstLine="720"/>
      </w:pPr>
      <w:r>
        <w:t>Where the position of something is relative to a location, the reference location.</w:t>
      </w:r>
    </w:p>
    <w:p w14:paraId="414876BF" w14:textId="6583E293" w:rsidR="00347871" w:rsidRDefault="00C64E9A" w:rsidP="00347871">
      <w:pPr>
        <w:ind w:firstLine="720"/>
      </w:pPr>
      <w:r>
        <w:rPr>
          <w:noProof/>
        </w:rPr>
        <w:pict w14:anchorId="39AE0F0B">
          <v:shape id="_x0000_i1184" type="#_x0000_t75" alt="1839347015.emf" style="width:12pt;height:12pt;visibility:visible;mso-wrap-style:square">
            <v:imagedata r:id="rId50" o:title="1839347015"/>
          </v:shape>
        </w:pict>
      </w:r>
      <w:r w:rsidR="00347871">
        <w:t xml:space="preserve"> has relative location</w:t>
      </w:r>
      <w:r w:rsidR="00347871">
        <w:rPr>
          <w:rFonts w:cs="Arial"/>
        </w:rPr>
        <w:fldChar w:fldCharType="begin"/>
      </w:r>
      <w:r w:rsidR="00347871">
        <w:instrText>XE"</w:instrText>
      </w:r>
      <w:r w:rsidR="00347871" w:rsidRPr="00413D75">
        <w:rPr>
          <w:rFonts w:cs="Arial"/>
        </w:rPr>
        <w:instrText>has relative location</w:instrText>
      </w:r>
      <w:r w:rsidR="00347871">
        <w:instrText>"</w:instrText>
      </w:r>
      <w:r w:rsidR="00347871">
        <w:rPr>
          <w:rFonts w:cs="Arial"/>
        </w:rPr>
        <w:fldChar w:fldCharType="end"/>
      </w:r>
      <w:r w:rsidR="00347871">
        <w:t xml:space="preserve"> : </w:t>
      </w:r>
      <w:hyperlink w:anchor="_a26aae2f91682a50786aed191532707d" w:history="1">
        <w:r w:rsidR="00347871">
          <w:rPr>
            <w:rStyle w:val="Hyperlink"/>
          </w:rPr>
          <w:t>Relative Coordinate</w:t>
        </w:r>
      </w:hyperlink>
      <w:r w:rsidR="00347871">
        <w:t xml:space="preserve"> [*]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140058CD" w14:textId="77777777" w:rsidR="00347871" w:rsidRDefault="00347871" w:rsidP="00347871"/>
    <w:p w14:paraId="6C5B7B06" w14:textId="77777777" w:rsidR="00347871" w:rsidRDefault="00347871" w:rsidP="00347871">
      <w:pPr>
        <w:pStyle w:val="Heading2"/>
      </w:pPr>
      <w:bookmarkStart w:id="295" w:name="_a26aae2f91682a50786aed191532707d"/>
      <w:bookmarkStart w:id="296" w:name="_Toc60914245"/>
      <w:r>
        <w:t>Class Relative Coordinate</w:t>
      </w:r>
      <w:bookmarkEnd w:id="295"/>
      <w:r w:rsidRPr="003A31EC">
        <w:rPr>
          <w:rFonts w:cs="Arial"/>
        </w:rPr>
        <w:t xml:space="preserve"> </w:t>
      </w:r>
      <w:r>
        <w:rPr>
          <w:rFonts w:cs="Arial"/>
        </w:rPr>
        <w:fldChar w:fldCharType="begin"/>
      </w:r>
      <w:r>
        <w:instrText>XE"</w:instrText>
      </w:r>
      <w:r w:rsidRPr="00413D75">
        <w:rPr>
          <w:rFonts w:cs="Arial"/>
        </w:rPr>
        <w:instrText>Relative Coordinate</w:instrText>
      </w:r>
      <w:r>
        <w:instrText>"</w:instrText>
      </w:r>
      <w:r>
        <w:rPr>
          <w:rFonts w:cs="Arial"/>
        </w:rPr>
        <w:fldChar w:fldCharType="end"/>
      </w:r>
      <w:r w:rsidR="009E71B4">
        <w:rPr>
          <w:rFonts w:cs="Arial"/>
        </w:rPr>
        <w:t xml:space="preserve"> </w:t>
      </w:r>
      <w:r w:rsidR="006F72CA">
        <w:rPr>
          <w:rFonts w:cs="Arial"/>
        </w:rPr>
        <w:t>&lt;&lt;Value&gt;&gt;</w:t>
      </w:r>
      <w:bookmarkEnd w:id="296"/>
    </w:p>
    <w:p w14:paraId="0C8B8B1F" w14:textId="77777777" w:rsidR="00347871" w:rsidRDefault="00347871" w:rsidP="00F71BA8">
      <w:r>
        <w:t>A coordinate described relative to another. e.g., 5 miles west of the empire state building.</w:t>
      </w:r>
    </w:p>
    <w:p w14:paraId="6064D4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2B458B" w14:textId="77777777" w:rsidR="00347871" w:rsidRDefault="00C64E9A" w:rsidP="00347871">
      <w:pPr>
        <w:ind w:left="360"/>
      </w:pPr>
      <w:hyperlink w:anchor="_6b9f1b68c15594831aba8b2f8d95c827" w:history="1">
        <w:r w:rsidR="00347871">
          <w:rPr>
            <w:rStyle w:val="Hyperlink"/>
          </w:rPr>
          <w:t>Spacial Coordinate</w:t>
        </w:r>
      </w:hyperlink>
    </w:p>
    <w:p w14:paraId="72179E8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0F291090" w14:textId="01F28095" w:rsidR="00347871" w:rsidRDefault="00C64E9A" w:rsidP="00E04E71">
      <w:pPr>
        <w:pStyle w:val="BodyText2"/>
        <w:spacing w:after="0" w:line="240" w:lineRule="auto"/>
      </w:pPr>
      <w:r>
        <w:rPr>
          <w:noProof/>
        </w:rPr>
        <w:pict w14:anchorId="43432515">
          <v:shape id="_x0000_i1185" type="#_x0000_t75" alt="1042139479.emf" style="width:12pt;height:12pt;visibility:visible;mso-wrap-style:square">
            <v:imagedata r:id="rId13" o:title="1042139479"/>
          </v:shape>
        </w:pict>
      </w:r>
      <w:r w:rsidR="00347871">
        <w:t xml:space="preserve"> distance</w:t>
      </w:r>
      <w:r w:rsidR="00347871">
        <w:rPr>
          <w:rFonts w:cs="Arial"/>
        </w:rPr>
        <w:fldChar w:fldCharType="begin"/>
      </w:r>
      <w:r w:rsidR="00347871">
        <w:instrText>XE"</w:instrText>
      </w:r>
      <w:r w:rsidR="00347871" w:rsidRPr="00413D75">
        <w:rPr>
          <w:rFonts w:cs="Arial"/>
        </w:rPr>
        <w:instrText>distance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356D194A" w14:textId="77777777" w:rsidR="00347871" w:rsidRDefault="00347871" w:rsidP="00E04E71">
      <w:pPr>
        <w:pStyle w:val="BodyText"/>
        <w:spacing w:before="0" w:after="120"/>
      </w:pPr>
      <w:r>
        <w:t>Distance as part of a relative coordinate that, when combined with angle, identifies a point &lt;relative to&gt; another point.</w:t>
      </w:r>
    </w:p>
    <w:p w14:paraId="356FEF78" w14:textId="2BD75DD3" w:rsidR="00347871" w:rsidRDefault="00C64E9A" w:rsidP="00E04E71">
      <w:pPr>
        <w:pStyle w:val="BodyText2"/>
        <w:spacing w:after="0" w:line="240" w:lineRule="auto"/>
      </w:pPr>
      <w:r>
        <w:rPr>
          <w:noProof/>
        </w:rPr>
        <w:pict w14:anchorId="0C8029FC">
          <v:shape id="_x0000_i1186" type="#_x0000_t75" alt="1042139479.emf" style="width:12pt;height:12pt;visibility:visible;mso-wrap-style:square">
            <v:imagedata r:id="rId13" o:title="1042139479"/>
          </v:shape>
        </w:pict>
      </w:r>
      <w:r w:rsidR="00347871">
        <w:t xml:space="preserve"> direction</w:t>
      </w:r>
      <w:r w:rsidR="00347871">
        <w:rPr>
          <w:rFonts w:cs="Arial"/>
        </w:rPr>
        <w:fldChar w:fldCharType="begin"/>
      </w:r>
      <w:r w:rsidR="00347871">
        <w:instrText>XE"</w:instrText>
      </w:r>
      <w:r w:rsidR="00347871" w:rsidRPr="00413D75">
        <w:rPr>
          <w:rFonts w:cs="Arial"/>
        </w:rPr>
        <w:instrText>direction</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2242A24A" w14:textId="77777777" w:rsidR="00347871" w:rsidRDefault="00347871" w:rsidP="00E04E71">
      <w:pPr>
        <w:pStyle w:val="BodyText"/>
        <w:spacing w:before="0" w:after="120"/>
      </w:pPr>
      <w:r>
        <w:t>An angle as part of a coordinate.</w:t>
      </w:r>
    </w:p>
    <w:p w14:paraId="7158C699" w14:textId="24F7728E" w:rsidR="00347871" w:rsidRDefault="00C64E9A" w:rsidP="00E04E71">
      <w:pPr>
        <w:pStyle w:val="BodyText2"/>
        <w:spacing w:after="0" w:line="240" w:lineRule="auto"/>
      </w:pPr>
      <w:r>
        <w:rPr>
          <w:noProof/>
        </w:rPr>
        <w:pict w14:anchorId="05E45E04">
          <v:shape id="_x0000_i1187" type="#_x0000_t75" alt="1042139479.emf" style="width:12pt;height:12pt;visibility:visible;mso-wrap-style:square">
            <v:imagedata r:id="rId13" o:title="1042139479"/>
          </v:shape>
        </w:pict>
      </w:r>
      <w:r w:rsidR="00347871">
        <w:t xml:space="preserve"> altitude</w:t>
      </w:r>
      <w:r w:rsidR="00347871">
        <w:rPr>
          <w:rFonts w:cs="Arial"/>
        </w:rPr>
        <w:fldChar w:fldCharType="begin"/>
      </w:r>
      <w:r w:rsidR="00347871">
        <w:instrText>XE"</w:instrText>
      </w:r>
      <w:r w:rsidR="00347871" w:rsidRPr="00413D75">
        <w:rPr>
          <w:rFonts w:cs="Arial"/>
        </w:rPr>
        <w:instrText>altitude</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75C7D3FD" w14:textId="77777777" w:rsidR="00347871" w:rsidRDefault="00347871" w:rsidP="00E04E71">
      <w:pPr>
        <w:pStyle w:val="BodyText"/>
        <w:spacing w:before="0" w:after="120"/>
      </w:pPr>
      <w:r>
        <w:t>Measure of how much something is above &lt;relative to&gt; something else, usually the earth.</w:t>
      </w:r>
    </w:p>
    <w:p w14:paraId="0E1C8D38" w14:textId="77777777" w:rsidR="00347871" w:rsidRDefault="00347871" w:rsidP="00347871"/>
    <w:p w14:paraId="78625E01" w14:textId="77777777" w:rsidR="00347871" w:rsidRDefault="00347871" w:rsidP="00347871">
      <w:pPr>
        <w:pStyle w:val="Heading2"/>
      </w:pPr>
      <w:bookmarkStart w:id="297" w:name="_9dd387bde667c04aadeb529598149adc"/>
      <w:bookmarkStart w:id="298" w:name="_Toc60914246"/>
      <w:r>
        <w:t>Class Residence</w:t>
      </w:r>
      <w:bookmarkEnd w:id="297"/>
      <w:r w:rsidRPr="003A31EC">
        <w:rPr>
          <w:rFonts w:cs="Arial"/>
        </w:rPr>
        <w:t xml:space="preserve"> </w:t>
      </w:r>
      <w:r>
        <w:rPr>
          <w:rFonts w:cs="Arial"/>
        </w:rPr>
        <w:fldChar w:fldCharType="begin"/>
      </w:r>
      <w:r>
        <w:instrText>XE"</w:instrText>
      </w:r>
      <w:r w:rsidRPr="00413D75">
        <w:rPr>
          <w:rFonts w:cs="Arial"/>
        </w:rPr>
        <w:instrText>Residence</w:instrText>
      </w:r>
      <w:r>
        <w:instrText>"</w:instrText>
      </w:r>
      <w:r>
        <w:rPr>
          <w:rFonts w:cs="Arial"/>
        </w:rPr>
        <w:fldChar w:fldCharType="end"/>
      </w:r>
      <w:r w:rsidR="009E71B4">
        <w:rPr>
          <w:rFonts w:cs="Arial"/>
        </w:rPr>
        <w:t xml:space="preserve"> </w:t>
      </w:r>
      <w:r w:rsidR="006F72CA">
        <w:rPr>
          <w:rFonts w:cs="Arial"/>
        </w:rPr>
        <w:t>&lt;&lt;Role&gt;&gt;</w:t>
      </w:r>
      <w:bookmarkEnd w:id="298"/>
    </w:p>
    <w:p w14:paraId="70BD4332" w14:textId="77777777" w:rsidR="00347871" w:rsidRDefault="00347871" w:rsidP="00F71BA8">
      <w:r>
        <w:t>A place where people live/reside.</w:t>
      </w:r>
    </w:p>
    <w:p w14:paraId="27C7D8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CFC335" w14:textId="77777777" w:rsidR="00347871" w:rsidRDefault="00C64E9A" w:rsidP="00347871">
      <w:pPr>
        <w:ind w:left="360"/>
      </w:pPr>
      <w:hyperlink w:anchor="_83859c5b8377ecf34cc4eb6b66a2b268" w:history="1">
        <w:r w:rsidR="00347871">
          <w:rPr>
            <w:rStyle w:val="Hyperlink"/>
          </w:rPr>
          <w:t>Place</w:t>
        </w:r>
      </w:hyperlink>
    </w:p>
    <w:p w14:paraId="15808CBE" w14:textId="77777777" w:rsidR="00347871" w:rsidRDefault="00347871" w:rsidP="00347871"/>
    <w:p w14:paraId="7FA4093F" w14:textId="77777777" w:rsidR="00347871" w:rsidRDefault="00347871" w:rsidP="00347871">
      <w:pPr>
        <w:pStyle w:val="Heading2"/>
      </w:pPr>
      <w:bookmarkStart w:id="299" w:name="_6b9f1b68c15594831aba8b2f8d95c827"/>
      <w:bookmarkStart w:id="300" w:name="_Toc60914247"/>
      <w:r>
        <w:t>Class Spacial Coordinate</w:t>
      </w:r>
      <w:bookmarkEnd w:id="299"/>
      <w:r w:rsidRPr="003A31EC">
        <w:rPr>
          <w:rFonts w:cs="Arial"/>
        </w:rPr>
        <w:t xml:space="preserve"> </w:t>
      </w:r>
      <w:r>
        <w:rPr>
          <w:rFonts w:cs="Arial"/>
        </w:rPr>
        <w:fldChar w:fldCharType="begin"/>
      </w:r>
      <w:r>
        <w:instrText>XE"</w:instrText>
      </w:r>
      <w:r w:rsidRPr="00413D75">
        <w:rPr>
          <w:rFonts w:cs="Arial"/>
        </w:rPr>
        <w:instrText>Spacial Coordinate</w:instrText>
      </w:r>
      <w:r>
        <w:instrText>"</w:instrText>
      </w:r>
      <w:r>
        <w:rPr>
          <w:rFonts w:cs="Arial"/>
        </w:rPr>
        <w:fldChar w:fldCharType="end"/>
      </w:r>
      <w:r w:rsidR="009E71B4">
        <w:rPr>
          <w:rFonts w:cs="Arial"/>
        </w:rPr>
        <w:t xml:space="preserve"> </w:t>
      </w:r>
      <w:r w:rsidR="006F72CA">
        <w:rPr>
          <w:rFonts w:cs="Arial"/>
        </w:rPr>
        <w:t>&lt;&lt;Value&gt;&gt;</w:t>
      </w:r>
      <w:bookmarkEnd w:id="300"/>
    </w:p>
    <w:p w14:paraId="5303A6E1" w14:textId="77777777" w:rsidR="00347871" w:rsidRDefault="00347871" w:rsidP="00F71BA8">
      <w:r>
        <w:t>Any point that uniquely identifies a spacial location relative to a coordinate system.</w:t>
      </w:r>
    </w:p>
    <w:p w14:paraId="4E25DC48" w14:textId="77777777" w:rsidR="00347871" w:rsidRDefault="00347871" w:rsidP="00F71BA8"/>
    <w:p w14:paraId="1D808821" w14:textId="77777777" w:rsidR="00347871" w:rsidRDefault="00347871" w:rsidP="00F71BA8">
      <w:r>
        <w:t>One of a sequence of n numbers designating the position of a point in n-dimensional space [OGC]</w:t>
      </w:r>
    </w:p>
    <w:p w14:paraId="66F328E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747092" w14:textId="77777777" w:rsidR="00347871" w:rsidRDefault="00C64E9A" w:rsidP="00347871">
      <w:pPr>
        <w:ind w:left="360"/>
      </w:pPr>
      <w:hyperlink w:anchor="_dbac944540463b1d9100728cc11890d7" w:history="1">
        <w:r w:rsidR="00347871">
          <w:rPr>
            <w:rStyle w:val="Hyperlink"/>
          </w:rPr>
          <w:t>Location Identifier</w:t>
        </w:r>
      </w:hyperlink>
    </w:p>
    <w:p w14:paraId="230F5E4B" w14:textId="77777777" w:rsidR="00347871" w:rsidRDefault="00347871" w:rsidP="00347871"/>
    <w:p w14:paraId="1FA12124" w14:textId="77777777" w:rsidR="00347871" w:rsidRDefault="00347871" w:rsidP="00347871">
      <w:pPr>
        <w:pStyle w:val="Heading2"/>
      </w:pPr>
      <w:bookmarkStart w:id="301" w:name="_94e1444de71636a35dcca4f190d0fa64"/>
      <w:bookmarkStart w:id="302" w:name="_Toc60914248"/>
      <w:r>
        <w:t>Class Spatial Entity</w:t>
      </w:r>
      <w:bookmarkEnd w:id="301"/>
      <w:bookmarkEnd w:id="302"/>
      <w:r w:rsidRPr="003A31EC">
        <w:rPr>
          <w:rFonts w:cs="Arial"/>
        </w:rPr>
        <w:t xml:space="preserve"> </w:t>
      </w:r>
      <w:r>
        <w:rPr>
          <w:rFonts w:cs="Arial"/>
        </w:rPr>
        <w:fldChar w:fldCharType="begin"/>
      </w:r>
      <w:r>
        <w:instrText>XE"</w:instrText>
      </w:r>
      <w:r w:rsidRPr="00413D75">
        <w:rPr>
          <w:rFonts w:cs="Arial"/>
        </w:rPr>
        <w:instrText>Spatial Entity</w:instrText>
      </w:r>
      <w:r>
        <w:instrText>"</w:instrText>
      </w:r>
      <w:r>
        <w:rPr>
          <w:rFonts w:cs="Arial"/>
        </w:rPr>
        <w:fldChar w:fldCharType="end"/>
      </w:r>
      <w:r w:rsidR="009E71B4">
        <w:rPr>
          <w:rFonts w:cs="Arial"/>
        </w:rPr>
        <w:t xml:space="preserve"> </w:t>
      </w:r>
    </w:p>
    <w:p w14:paraId="038116E8" w14:textId="77777777" w:rsidR="00347871" w:rsidRDefault="00347871" w:rsidP="00F71BA8">
      <w:r>
        <w:t>A thing that exists in space: The union of locations and physical entities.</w:t>
      </w:r>
    </w:p>
    <w:p w14:paraId="0A5877EF" w14:textId="77777777" w:rsidR="00347871" w:rsidRDefault="00347871" w:rsidP="00F71BA8">
      <w:r>
        <w:t>[DOLCE] Physical Endurant</w:t>
      </w:r>
    </w:p>
    <w:p w14:paraId="7EFDC165" w14:textId="0D37A2C2" w:rsidR="00347871" w:rsidRDefault="00C64E9A" w:rsidP="00347871">
      <w:pPr>
        <w:jc w:val="center"/>
      </w:pPr>
      <w:r>
        <w:rPr>
          <w:noProof/>
        </w:rPr>
        <w:lastRenderedPageBreak/>
        <w:pict w14:anchorId="6D771A44">
          <v:shape id="Picture 1867154656.emf" o:spid="_x0000_i1188" type="#_x0000_t75" alt="1867154656.emf" style="width:417.6pt;height:336pt;visibility:visible;mso-wrap-style:square">
            <v:imagedata r:id="rId51" o:title="1867154656"/>
          </v:shape>
        </w:pict>
      </w:r>
    </w:p>
    <w:p w14:paraId="67F13B0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Spacial Entity Detail</w:t>
      </w:r>
    </w:p>
    <w:p w14:paraId="2C722E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6BA586" w14:textId="77777777" w:rsidR="00347871" w:rsidRDefault="00C64E9A" w:rsidP="00347871">
      <w:pPr>
        <w:ind w:left="360"/>
      </w:pPr>
      <w:hyperlink w:anchor="_bab16f734f2dacc51c5f66e15031a455" w:history="1">
        <w:r w:rsidR="00347871">
          <w:rPr>
            <w:rStyle w:val="Hyperlink"/>
          </w:rPr>
          <w:t>Actual Entity</w:t>
        </w:r>
      </w:hyperlink>
      <w:r w:rsidR="00347871">
        <w:t xml:space="preserve">, </w:t>
      </w:r>
      <w:hyperlink w:anchor="_6ef1dbf4983daf69e5425cbaf8e11659" w:history="1">
        <w:r w:rsidR="00347871">
          <w:rPr>
            <w:rStyle w:val="Hyperlink"/>
          </w:rPr>
          <w:t>Discreet Thing</w:t>
        </w:r>
      </w:hyperlink>
      <w:r w:rsidR="00347871">
        <w:t xml:space="preserve">, </w:t>
      </w:r>
      <w:hyperlink w:anchor="_b87220c15e78dfc2d4cd72af2f73475b" w:history="1">
        <w:r w:rsidR="00347871">
          <w:rPr>
            <w:rStyle w:val="Hyperlink"/>
          </w:rPr>
          <w:t>Temporal Region</w:t>
        </w:r>
      </w:hyperlink>
    </w:p>
    <w:p w14:paraId="43B9D9AD" w14:textId="77777777" w:rsidR="00347871" w:rsidRDefault="00347871" w:rsidP="00347871"/>
    <w:p w14:paraId="4BE08D13" w14:textId="77777777" w:rsidR="00347871" w:rsidRDefault="00347871" w:rsidP="00347871">
      <w:pPr>
        <w:pStyle w:val="Heading2"/>
      </w:pPr>
      <w:bookmarkStart w:id="303" w:name="_ad6a4613e09a7fc6b84d4998e76dfa3c"/>
      <w:bookmarkStart w:id="304" w:name="_Toc60914249"/>
      <w:r>
        <w:t>Class Telecommunication Device</w:t>
      </w:r>
      <w:bookmarkEnd w:id="303"/>
      <w:bookmarkEnd w:id="304"/>
      <w:r w:rsidRPr="003A31EC">
        <w:rPr>
          <w:rFonts w:cs="Arial"/>
        </w:rPr>
        <w:t xml:space="preserve"> </w:t>
      </w:r>
      <w:r>
        <w:rPr>
          <w:rFonts w:cs="Arial"/>
        </w:rPr>
        <w:fldChar w:fldCharType="begin"/>
      </w:r>
      <w:r>
        <w:instrText>XE"</w:instrText>
      </w:r>
      <w:r w:rsidRPr="00413D75">
        <w:rPr>
          <w:rFonts w:cs="Arial"/>
        </w:rPr>
        <w:instrText>Telecommunication Device</w:instrText>
      </w:r>
      <w:r>
        <w:instrText>"</w:instrText>
      </w:r>
      <w:r>
        <w:rPr>
          <w:rFonts w:cs="Arial"/>
        </w:rPr>
        <w:fldChar w:fldCharType="end"/>
      </w:r>
      <w:r w:rsidR="009E71B4">
        <w:rPr>
          <w:rFonts w:cs="Arial"/>
        </w:rPr>
        <w:t xml:space="preserve"> </w:t>
      </w:r>
    </w:p>
    <w:p w14:paraId="0090F9D5" w14:textId="77777777" w:rsidR="00347871" w:rsidRDefault="00347871" w:rsidP="00F71BA8">
      <w:r>
        <w:t>A device for human to human communication over a distance by cable, telegraph, telephone, computer networks, or broadcasting.</w:t>
      </w:r>
    </w:p>
    <w:p w14:paraId="54CD1162" w14:textId="77777777" w:rsidR="00347871" w:rsidRDefault="00347871" w:rsidP="00F71BA8">
      <w:r>
        <w:t>[NIEM] TelecommunicationsDeviceType</w:t>
      </w:r>
    </w:p>
    <w:p w14:paraId="5A20AE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D337E5" w14:textId="77777777" w:rsidR="00347871" w:rsidRDefault="00C64E9A" w:rsidP="00347871">
      <w:pPr>
        <w:ind w:left="360"/>
      </w:pPr>
      <w:hyperlink w:anchor="_d89f5fd3110ebe8a1e5bc08fc81e18d4" w:history="1">
        <w:r w:rsidR="00347871">
          <w:rPr>
            <w:rStyle w:val="Hyperlink"/>
          </w:rPr>
          <w:t>Communicating Device</w:t>
        </w:r>
      </w:hyperlink>
    </w:p>
    <w:p w14:paraId="6C142C6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CF82795" w14:textId="02B0FD22" w:rsidR="00347871" w:rsidRDefault="00C64E9A" w:rsidP="00E04E71">
      <w:pPr>
        <w:pStyle w:val="BodyText2"/>
        <w:spacing w:after="0" w:line="240" w:lineRule="auto"/>
      </w:pPr>
      <w:r>
        <w:rPr>
          <w:noProof/>
        </w:rPr>
        <w:pict w14:anchorId="0D72A858">
          <v:shape id="_x0000_i1189" type="#_x0000_t75" alt="1042139479.emf" style="width:12pt;height:12pt;visibility:visible;mso-wrap-style:square">
            <v:imagedata r:id="rId13" o:title="1042139479"/>
          </v:shape>
        </w:pict>
      </w:r>
      <w:r w:rsidR="00347871">
        <w:t xml:space="preserve"> device address</w:t>
      </w:r>
      <w:r w:rsidR="00347871">
        <w:rPr>
          <w:rFonts w:cs="Arial"/>
        </w:rPr>
        <w:fldChar w:fldCharType="begin"/>
      </w:r>
      <w:r w:rsidR="00347871">
        <w:instrText>XE"</w:instrText>
      </w:r>
      <w:r w:rsidR="00347871" w:rsidRPr="00413D75">
        <w:rPr>
          <w:rFonts w:cs="Arial"/>
        </w:rPr>
        <w:instrText>device address</w:instrText>
      </w:r>
      <w:r w:rsidR="00347871">
        <w:instrText>"</w:instrText>
      </w:r>
      <w:r w:rsidR="00347871">
        <w:rPr>
          <w:rFonts w:cs="Arial"/>
        </w:rPr>
        <w:fldChar w:fldCharType="end"/>
      </w:r>
      <w:r w:rsidR="00347871">
        <w:t xml:space="preserve"> : </w:t>
      </w:r>
      <w:hyperlink w:anchor="_6864803bb2dd8ade1b44b94e09015e8c" w:history="1">
        <w:r w:rsidR="00347871">
          <w:rPr>
            <w:rStyle w:val="Hyperlink"/>
          </w:rPr>
          <w:t>Electronic Contact</w:t>
        </w:r>
      </w:hyperlink>
    </w:p>
    <w:p w14:paraId="371379F0" w14:textId="77777777" w:rsidR="00347871" w:rsidRDefault="00347871" w:rsidP="00E04E71">
      <w:pPr>
        <w:pStyle w:val="BodyText"/>
        <w:spacing w:before="0" w:after="120"/>
      </w:pPr>
      <w:r>
        <w:t>An code or number used to communicate with or through a telecommunications device.</w:t>
      </w:r>
    </w:p>
    <w:p w14:paraId="0139BADE" w14:textId="77777777" w:rsidR="00347871" w:rsidRDefault="00347871" w:rsidP="00347871"/>
    <w:p w14:paraId="1EC27F7D" w14:textId="77777777" w:rsidR="00347871" w:rsidRDefault="00347871" w:rsidP="00347871">
      <w:pPr>
        <w:pStyle w:val="Heading2"/>
      </w:pPr>
      <w:bookmarkStart w:id="305" w:name="_cadfb4fe236272b9294e4d0e6a23f968"/>
      <w:bookmarkStart w:id="306" w:name="_Toc60914250"/>
      <w:r>
        <w:t>Association Topological Region</w:t>
      </w:r>
      <w:bookmarkEnd w:id="305"/>
      <w:bookmarkEnd w:id="306"/>
      <w:r w:rsidRPr="003A31EC">
        <w:rPr>
          <w:rFonts w:cs="Arial"/>
        </w:rPr>
        <w:t xml:space="preserve"> </w:t>
      </w:r>
      <w:r>
        <w:rPr>
          <w:rFonts w:cs="Arial"/>
        </w:rPr>
        <w:fldChar w:fldCharType="begin"/>
      </w:r>
      <w:r>
        <w:instrText>XE"</w:instrText>
      </w:r>
      <w:r w:rsidRPr="00413D75">
        <w:rPr>
          <w:rFonts w:cs="Arial"/>
        </w:rPr>
        <w:instrText>Topological Region</w:instrText>
      </w:r>
      <w:r>
        <w:instrText>"</w:instrText>
      </w:r>
      <w:r>
        <w:rPr>
          <w:rFonts w:cs="Arial"/>
        </w:rPr>
        <w:fldChar w:fldCharType="end"/>
      </w:r>
      <w:r w:rsidR="009E71B4">
        <w:rPr>
          <w:rFonts w:cs="Arial"/>
        </w:rPr>
        <w:t xml:space="preserve"> </w:t>
      </w:r>
    </w:p>
    <w:p w14:paraId="26A191AA" w14:textId="77777777" w:rsidR="00347871" w:rsidRDefault="00347871" w:rsidP="00F71BA8">
      <w:r>
        <w:t>Physical location described by a topology.</w:t>
      </w:r>
    </w:p>
    <w:p w14:paraId="1F5DEF0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1A7AD94" w14:textId="16D0D60B" w:rsidR="00347871" w:rsidRDefault="00C64E9A" w:rsidP="00347871">
      <w:pPr>
        <w:ind w:firstLine="720"/>
      </w:pPr>
      <w:r>
        <w:rPr>
          <w:noProof/>
        </w:rPr>
        <w:pict w14:anchorId="16E97F99">
          <v:shape id="_x0000_i1190" type="#_x0000_t75" alt="-1464354299.emf" style="width:12pt;height:12pt;visibility:visible;mso-wrap-style:square">
            <v:imagedata r:id="rId29" o:title="-1464354299"/>
          </v:shape>
        </w:pict>
      </w:r>
      <w:r w:rsidR="00347871">
        <w:t xml:space="preserve"> topology of</w:t>
      </w:r>
      <w:r w:rsidR="00347871">
        <w:rPr>
          <w:rFonts w:cs="Arial"/>
        </w:rPr>
        <w:fldChar w:fldCharType="begin"/>
      </w:r>
      <w:r w:rsidR="00347871">
        <w:instrText>XE"</w:instrText>
      </w:r>
      <w:r w:rsidR="00347871" w:rsidRPr="00413D75">
        <w:rPr>
          <w:rFonts w:cs="Arial"/>
        </w:rPr>
        <w:instrText>topology of</w:instrText>
      </w:r>
      <w:r w:rsidR="00347871">
        <w:instrText>"</w:instrText>
      </w:r>
      <w:r w:rsidR="00347871">
        <w:rPr>
          <w:rFonts w:cs="Arial"/>
        </w:rPr>
        <w:fldChar w:fldCharType="end"/>
      </w:r>
      <w:r w:rsidR="00347871">
        <w:t xml:space="preserve"> : </w:t>
      </w:r>
      <w:hyperlink w:anchor="_3a4c8f1cd249c1f74365f6f8909d1112" w:history="1">
        <w:r w:rsidR="00347871">
          <w:rPr>
            <w:rStyle w:val="Hyperlink"/>
          </w:rPr>
          <w:t>Physical Location</w:t>
        </w:r>
      </w:hyperlink>
      <w:r w:rsidR="00347871">
        <w:t xml:space="preserve"> [1]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48BAFAA4" w14:textId="77777777" w:rsidR="00347871" w:rsidRDefault="00347871" w:rsidP="004E3AD0">
      <w:pPr>
        <w:pStyle w:val="BodyText"/>
        <w:spacing w:before="60" w:after="120"/>
        <w:ind w:firstLine="720"/>
      </w:pPr>
      <w:r>
        <w:t>Location described by a topology.</w:t>
      </w:r>
    </w:p>
    <w:p w14:paraId="482E4F27" w14:textId="4820C89E" w:rsidR="00347871" w:rsidRDefault="00C64E9A" w:rsidP="00347871">
      <w:pPr>
        <w:ind w:firstLine="720"/>
      </w:pPr>
      <w:r>
        <w:rPr>
          <w:noProof/>
        </w:rPr>
        <w:lastRenderedPageBreak/>
        <w:pict w14:anchorId="55DE3193">
          <v:shape id="_x0000_i1191" type="#_x0000_t75" alt="-1464354299.emf" style="width:12pt;height:12pt;visibility:visible;mso-wrap-style:square">
            <v:imagedata r:id="rId29" o:title="-1464354299"/>
          </v:shape>
        </w:pict>
      </w:r>
      <w:r w:rsidR="00347871">
        <w:t xml:space="preserve"> has toloplogy</w:t>
      </w:r>
      <w:r w:rsidR="00347871">
        <w:rPr>
          <w:rFonts w:cs="Arial"/>
        </w:rPr>
        <w:fldChar w:fldCharType="begin"/>
      </w:r>
      <w:r w:rsidR="00347871">
        <w:instrText>XE"</w:instrText>
      </w:r>
      <w:r w:rsidR="00347871" w:rsidRPr="00413D75">
        <w:rPr>
          <w:rFonts w:cs="Arial"/>
        </w:rPr>
        <w:instrText>has toloplogy</w:instrText>
      </w:r>
      <w:r w:rsidR="00347871">
        <w:instrText>"</w:instrText>
      </w:r>
      <w:r w:rsidR="00347871">
        <w:rPr>
          <w:rFonts w:cs="Arial"/>
        </w:rPr>
        <w:fldChar w:fldCharType="end"/>
      </w:r>
      <w:r w:rsidR="00347871">
        <w:t xml:space="preserve"> : </w:t>
      </w:r>
      <w:hyperlink w:anchor="_e678d76e702d75e39c34610c2a2be25c" w:history="1">
        <w:r w:rsidR="00347871">
          <w:rPr>
            <w:rStyle w:val="Hyperlink"/>
          </w:rPr>
          <w:t>Topology</w:t>
        </w:r>
      </w:hyperlink>
      <w:r w:rsidR="00347871">
        <w:t xml:space="preserve"> [0..1]   </w:t>
      </w:r>
      <w:r w:rsidR="00347871" w:rsidRPr="00833C5F">
        <w:rPr>
          <w:i/>
        </w:rPr>
        <w:t>Redefines</w:t>
      </w:r>
      <w:r w:rsidR="00347871">
        <w:t xml:space="preserve">: results from: </w:t>
      </w:r>
      <w:hyperlink w:anchor="_ea4fbdb5da64209c9a7b06962b4c0e3f" w:history="1">
        <w:r w:rsidR="00347871">
          <w:rPr>
            <w:rStyle w:val="Hyperlink"/>
          </w:rPr>
          <w:t>Knowledge Acqusition</w:t>
        </w:r>
      </w:hyperlink>
      <w:r w:rsidR="00347871">
        <w:rPr>
          <w:rStyle w:val="Hyperlink"/>
        </w:rPr>
        <w:t xml:space="preserve">   </w:t>
      </w:r>
      <w:r w:rsidR="00347871">
        <w:t xml:space="preserve"> </w:t>
      </w:r>
    </w:p>
    <w:p w14:paraId="339F6263" w14:textId="77777777" w:rsidR="00347871" w:rsidRDefault="00347871" w:rsidP="004E3AD0">
      <w:pPr>
        <w:pStyle w:val="BodyText"/>
        <w:spacing w:before="60" w:after="120"/>
        <w:ind w:firstLine="720"/>
      </w:pPr>
      <w:r>
        <w:t>Topology that describes a physical location in terms of physical boundaries.</w:t>
      </w:r>
    </w:p>
    <w:p w14:paraId="048E33EE" w14:textId="77777777" w:rsidR="00347871" w:rsidRDefault="00347871" w:rsidP="00347871"/>
    <w:p w14:paraId="5E6ADB45" w14:textId="77777777" w:rsidR="00347871" w:rsidRDefault="00347871" w:rsidP="00347871">
      <w:pPr>
        <w:pStyle w:val="Heading2"/>
      </w:pPr>
      <w:bookmarkStart w:id="307" w:name="_e678d76e702d75e39c34610c2a2be25c"/>
      <w:bookmarkStart w:id="308" w:name="_Toc60914251"/>
      <w:r>
        <w:t>Class Topology</w:t>
      </w:r>
      <w:bookmarkEnd w:id="307"/>
      <w:bookmarkEnd w:id="308"/>
      <w:r w:rsidRPr="003A31EC">
        <w:rPr>
          <w:rFonts w:cs="Arial"/>
        </w:rPr>
        <w:t xml:space="preserve"> </w:t>
      </w:r>
      <w:r>
        <w:rPr>
          <w:rFonts w:cs="Arial"/>
        </w:rPr>
        <w:fldChar w:fldCharType="begin"/>
      </w:r>
      <w:r>
        <w:instrText>XE"</w:instrText>
      </w:r>
      <w:r w:rsidRPr="00413D75">
        <w:rPr>
          <w:rFonts w:cs="Arial"/>
        </w:rPr>
        <w:instrText>Topology</w:instrText>
      </w:r>
      <w:r>
        <w:instrText>"</w:instrText>
      </w:r>
      <w:r>
        <w:rPr>
          <w:rFonts w:cs="Arial"/>
        </w:rPr>
        <w:fldChar w:fldCharType="end"/>
      </w:r>
      <w:r w:rsidR="009E71B4">
        <w:rPr>
          <w:rFonts w:cs="Arial"/>
        </w:rPr>
        <w:t xml:space="preserve"> </w:t>
      </w:r>
    </w:p>
    <w:p w14:paraId="446ACD8B" w14:textId="77777777" w:rsidR="00347871" w:rsidRDefault="00347871" w:rsidP="00F71BA8">
      <w:r>
        <w:t xml:space="preserve">A record of a contiguous 1, 2 or 3 dimensioned area defined by geographic features and points. </w:t>
      </w:r>
    </w:p>
    <w:p w14:paraId="505C216A" w14:textId="77777777" w:rsidR="00347871" w:rsidRDefault="00347871" w:rsidP="00F71BA8">
      <w:r>
        <w:t>[NIEM] AreaType</w:t>
      </w:r>
    </w:p>
    <w:p w14:paraId="797ACA21" w14:textId="77777777" w:rsidR="00347871" w:rsidRDefault="00347871" w:rsidP="00347871"/>
    <w:p w14:paraId="76A94008" w14:textId="77777777" w:rsidR="00347871" w:rsidRDefault="00347871" w:rsidP="00347871">
      <w:pPr>
        <w:pStyle w:val="Heading2"/>
      </w:pPr>
      <w:bookmarkStart w:id="309" w:name="_f45cf05d3f3f69b978f5a4d8e5685729"/>
      <w:bookmarkStart w:id="310" w:name="_Toc60914252"/>
      <w:r>
        <w:t>Class World Geodetic System</w:t>
      </w:r>
      <w:bookmarkEnd w:id="309"/>
      <w:r w:rsidRPr="003A31EC">
        <w:rPr>
          <w:rFonts w:cs="Arial"/>
        </w:rPr>
        <w:t xml:space="preserve"> </w:t>
      </w:r>
      <w:r>
        <w:rPr>
          <w:rFonts w:cs="Arial"/>
        </w:rPr>
        <w:fldChar w:fldCharType="begin"/>
      </w:r>
      <w:r>
        <w:instrText>XE"</w:instrText>
      </w:r>
      <w:r w:rsidRPr="00413D75">
        <w:rPr>
          <w:rFonts w:cs="Arial"/>
        </w:rPr>
        <w:instrText>World Geodetic System</w:instrText>
      </w:r>
      <w:r>
        <w:instrText>"</w:instrText>
      </w:r>
      <w:r>
        <w:rPr>
          <w:rFonts w:cs="Arial"/>
        </w:rPr>
        <w:fldChar w:fldCharType="end"/>
      </w:r>
      <w:r w:rsidR="009E71B4">
        <w:rPr>
          <w:rFonts w:cs="Arial"/>
        </w:rPr>
        <w:t xml:space="preserve"> </w:t>
      </w:r>
      <w:r w:rsidR="006F72CA">
        <w:rPr>
          <w:rFonts w:cs="Arial"/>
        </w:rPr>
        <w:t>&lt;&lt;Value&gt;&gt;</w:t>
      </w:r>
      <w:bookmarkEnd w:id="310"/>
    </w:p>
    <w:p w14:paraId="560A7069" w14:textId="77777777" w:rsidR="00347871" w:rsidRDefault="00347871" w:rsidP="00F71BA8">
      <w:r>
        <w:t>The World Geodetic System defines a reference frame for the earth, for use in geodesy and navigation. The latest revision is WGS 84 dating from 1984. [WGS-84]</w:t>
      </w:r>
    </w:p>
    <w:p w14:paraId="69874F92" w14:textId="77777777" w:rsidR="00347871" w:rsidRDefault="00347871" w:rsidP="00F71BA8">
      <w:r>
        <w:t>[NIEM] Location2DGeospatialCoordinateType or Location3DGeospatialCoordinateType (With elevation)</w:t>
      </w:r>
    </w:p>
    <w:p w14:paraId="070495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EE7DBD" w14:textId="77777777" w:rsidR="00347871" w:rsidRDefault="00C64E9A" w:rsidP="00347871">
      <w:pPr>
        <w:ind w:left="360"/>
      </w:pPr>
      <w:hyperlink w:anchor="_9e6105be4735b05626386e1106983ddb" w:history="1">
        <w:r w:rsidR="00347871">
          <w:rPr>
            <w:rStyle w:val="Hyperlink"/>
          </w:rPr>
          <w:t>Point On Earth</w:t>
        </w:r>
      </w:hyperlink>
    </w:p>
    <w:p w14:paraId="395A93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2D884A9" w14:textId="308084F6" w:rsidR="00347871" w:rsidRDefault="00C64E9A" w:rsidP="00E04E71">
      <w:pPr>
        <w:pStyle w:val="BodyText2"/>
        <w:spacing w:after="0" w:line="240" w:lineRule="auto"/>
      </w:pPr>
      <w:r>
        <w:rPr>
          <w:noProof/>
        </w:rPr>
        <w:pict w14:anchorId="10CA0077">
          <v:shape id="_x0000_i1192" type="#_x0000_t75" alt="1042139479.emf" style="width:12pt;height:12pt;visibility:visible;mso-wrap-style:square">
            <v:imagedata r:id="rId13" o:title="1042139479"/>
          </v:shape>
        </w:pict>
      </w:r>
      <w:r w:rsidR="00347871">
        <w:t xml:space="preserve"> latitude</w:t>
      </w:r>
      <w:r w:rsidR="00347871">
        <w:rPr>
          <w:rFonts w:cs="Arial"/>
        </w:rPr>
        <w:fldChar w:fldCharType="begin"/>
      </w:r>
      <w:r w:rsidR="00347871">
        <w:instrText>XE"</w:instrText>
      </w:r>
      <w:r w:rsidR="00347871" w:rsidRPr="00413D75">
        <w:rPr>
          <w:rFonts w:cs="Arial"/>
        </w:rPr>
        <w:instrText>latitude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27664354" w14:textId="77777777" w:rsidR="00347871" w:rsidRDefault="00347871" w:rsidP="00E04E71">
      <w:pPr>
        <w:pStyle w:val="BodyText"/>
        <w:spacing w:before="0" w:after="120"/>
      </w:pPr>
      <w:r>
        <w:t>Latitude based on the prime meridian.</w:t>
      </w:r>
    </w:p>
    <w:p w14:paraId="1931B1A1" w14:textId="77777777" w:rsidR="00347871" w:rsidRDefault="00347871" w:rsidP="00E04E71">
      <w:pPr>
        <w:pStyle w:val="BodyText"/>
        <w:spacing w:before="0" w:after="120"/>
      </w:pPr>
      <w:r>
        <w:t>[FIBO] hasLatitude</w:t>
      </w:r>
    </w:p>
    <w:p w14:paraId="2278253D" w14:textId="38F8AB58" w:rsidR="00347871" w:rsidRDefault="00C64E9A" w:rsidP="00E04E71">
      <w:pPr>
        <w:pStyle w:val="BodyText2"/>
        <w:spacing w:after="0" w:line="240" w:lineRule="auto"/>
      </w:pPr>
      <w:r>
        <w:rPr>
          <w:noProof/>
        </w:rPr>
        <w:pict w14:anchorId="7651BE26">
          <v:shape id="_x0000_i1193" type="#_x0000_t75" alt="1042139479.emf" style="width:12pt;height:12pt;visibility:visible;mso-wrap-style:square">
            <v:imagedata r:id="rId13" o:title="1042139479"/>
          </v:shape>
        </w:pict>
      </w:r>
      <w:r w:rsidR="00347871">
        <w:t xml:space="preserve"> longitude</w:t>
      </w:r>
      <w:r w:rsidR="00347871">
        <w:rPr>
          <w:rFonts w:cs="Arial"/>
        </w:rPr>
        <w:fldChar w:fldCharType="begin"/>
      </w:r>
      <w:r w:rsidR="00347871">
        <w:instrText>XE"</w:instrText>
      </w:r>
      <w:r w:rsidR="00347871" w:rsidRPr="00413D75">
        <w:rPr>
          <w:rFonts w:cs="Arial"/>
        </w:rPr>
        <w:instrText>longitude</w:instrText>
      </w:r>
      <w:r w:rsidR="00347871">
        <w:instrText>"</w:instrText>
      </w:r>
      <w:r w:rsidR="00347871">
        <w:rPr>
          <w:rFonts w:cs="Arial"/>
        </w:rPr>
        <w:fldChar w:fldCharType="end"/>
      </w:r>
      <w:r w:rsidR="00347871">
        <w:t xml:space="preserve"> : </w:t>
      </w:r>
      <w:hyperlink w:anchor="_31202bbc0993b03b18c141dc69cdf1ee" w:history="1">
        <w:r w:rsidR="00347871">
          <w:rPr>
            <w:rStyle w:val="Hyperlink"/>
          </w:rPr>
          <w:t>Angle</w:t>
        </w:r>
      </w:hyperlink>
    </w:p>
    <w:p w14:paraId="76394E07" w14:textId="77777777" w:rsidR="00347871" w:rsidRDefault="00347871" w:rsidP="00E04E71">
      <w:pPr>
        <w:pStyle w:val="BodyText"/>
        <w:spacing w:before="0" w:after="120"/>
      </w:pPr>
      <w:r>
        <w:t>Longitude based on the prime meridian.</w:t>
      </w:r>
    </w:p>
    <w:p w14:paraId="0F735D94" w14:textId="77777777" w:rsidR="00347871" w:rsidRDefault="00347871" w:rsidP="00E04E71">
      <w:pPr>
        <w:pStyle w:val="BodyText"/>
        <w:spacing w:before="0" w:after="120"/>
      </w:pPr>
      <w:r>
        <w:t>[FIBO] hasLogitude</w:t>
      </w:r>
    </w:p>
    <w:p w14:paraId="57D9B421" w14:textId="74FFD2B4" w:rsidR="00347871" w:rsidRDefault="00C64E9A" w:rsidP="00E04E71">
      <w:pPr>
        <w:pStyle w:val="BodyText2"/>
        <w:spacing w:after="0" w:line="240" w:lineRule="auto"/>
      </w:pPr>
      <w:r>
        <w:rPr>
          <w:noProof/>
        </w:rPr>
        <w:pict w14:anchorId="6F784BC6">
          <v:shape id="_x0000_i1194" type="#_x0000_t75" alt="1042139479.emf" style="width:12pt;height:12pt;visibility:visible;mso-wrap-style:square">
            <v:imagedata r:id="rId13" o:title="1042139479"/>
          </v:shape>
        </w:pict>
      </w:r>
      <w:r w:rsidR="00347871">
        <w:t xml:space="preserve"> elevation</w:t>
      </w:r>
      <w:r w:rsidR="00347871">
        <w:rPr>
          <w:rFonts w:cs="Arial"/>
        </w:rPr>
        <w:fldChar w:fldCharType="begin"/>
      </w:r>
      <w:r w:rsidR="00347871">
        <w:instrText>XE"</w:instrText>
      </w:r>
      <w:r w:rsidR="00347871" w:rsidRPr="00413D75">
        <w:rPr>
          <w:rFonts w:cs="Arial"/>
        </w:rPr>
        <w:instrText>elevation</w:instrText>
      </w:r>
      <w:r w:rsidR="00347871">
        <w:instrText>"</w:instrText>
      </w:r>
      <w:r w:rsidR="00347871">
        <w:rPr>
          <w:rFonts w:cs="Arial"/>
        </w:rPr>
        <w:fldChar w:fldCharType="end"/>
      </w:r>
      <w:r w:rsidR="00347871">
        <w:t xml:space="preserve"> : </w:t>
      </w:r>
      <w:hyperlink w:anchor="_f656aa6b144fc8f9a9295af8a4eef943" w:history="1">
        <w:r w:rsidR="00347871">
          <w:rPr>
            <w:rStyle w:val="Hyperlink"/>
          </w:rPr>
          <w:t>Length</w:t>
        </w:r>
      </w:hyperlink>
    </w:p>
    <w:p w14:paraId="55E04D20" w14:textId="77777777" w:rsidR="00347871" w:rsidRDefault="00347871" w:rsidP="00E04E71">
      <w:pPr>
        <w:pStyle w:val="BodyText"/>
        <w:spacing w:before="0" w:after="120"/>
      </w:pPr>
      <w:r>
        <w:t>Height above nominal sea level.</w:t>
      </w:r>
    </w:p>
    <w:p w14:paraId="18FB9720" w14:textId="77777777" w:rsidR="00347871" w:rsidRDefault="00347871" w:rsidP="00347871"/>
    <w:p w14:paraId="06E15994" w14:textId="77777777" w:rsidR="00347871" w:rsidRDefault="00347871" w:rsidP="00347871">
      <w:pPr>
        <w:pStyle w:val="Heading3"/>
      </w:pPr>
      <w:bookmarkStart w:id="311" w:name="_6203d00e99789b32f23018a276845a99"/>
      <w:bookmarkStart w:id="312" w:name="_Toc60914253"/>
      <w:r>
        <w:t>Enumeration Sex Kind</w:t>
      </w:r>
      <w:bookmarkEnd w:id="311"/>
      <w:bookmarkEnd w:id="312"/>
      <w:r w:rsidRPr="003A31EC">
        <w:rPr>
          <w:rFonts w:cs="Arial"/>
        </w:rPr>
        <w:t xml:space="preserve"> </w:t>
      </w:r>
      <w:r w:rsidR="00951276">
        <w:rPr>
          <w:rFonts w:cs="Arial"/>
        </w:rPr>
        <w:fldChar w:fldCharType="begin"/>
      </w:r>
      <w:r w:rsidR="00951276">
        <w:instrText>XE"</w:instrText>
      </w:r>
      <w:r w:rsidR="00951276" w:rsidRPr="00413D75">
        <w:rPr>
          <w:rFonts w:cs="Arial"/>
        </w:rPr>
        <w:instrText>Sex Kind</w:instrText>
      </w:r>
      <w:r w:rsidR="00951276">
        <w:instrText>"</w:instrText>
      </w:r>
      <w:r w:rsidR="00951276">
        <w:rPr>
          <w:rFonts w:cs="Arial"/>
        </w:rPr>
        <w:fldChar w:fldCharType="end"/>
      </w:r>
      <w:r w:rsidR="000C6CB8">
        <w:rPr>
          <w:rFonts w:cs="Arial"/>
        </w:rPr>
        <w:t xml:space="preserve"> </w:t>
      </w:r>
    </w:p>
    <w:p w14:paraId="0E364A07" w14:textId="77777777" w:rsidR="00347871" w:rsidRDefault="00347871" w:rsidP="00A318C1">
      <w:pPr>
        <w:pStyle w:val="BodyText"/>
      </w:pPr>
      <w:r>
        <w:t>Kinds of sex. Eg. male/female.</w:t>
      </w:r>
    </w:p>
    <w:p w14:paraId="53C2980D" w14:textId="77777777" w:rsidR="00347871" w:rsidRDefault="00347871" w:rsidP="00347871">
      <w:pPr>
        <w:pStyle w:val="Code0"/>
      </w:pPr>
      <w:r>
        <w:t>package OnticHealthGeneric::Physical Entities</w:t>
      </w:r>
    </w:p>
    <w:p w14:paraId="6B501CB0" w14:textId="77777777" w:rsidR="00347871" w:rsidRDefault="00347871" w:rsidP="00347871">
      <w:pPr>
        <w:pStyle w:val="Code0"/>
      </w:pPr>
      <w:r>
        <w:t>public enum Sex Kind</w:t>
      </w:r>
    </w:p>
    <w:p w14:paraId="7B697057" w14:textId="77777777" w:rsidR="00347871" w:rsidRDefault="00347871" w:rsidP="00347871">
      <w:pPr>
        <w:pStyle w:val="Code0"/>
      </w:pPr>
      <w:r>
        <w:t>{Male, Female}</w:t>
      </w:r>
    </w:p>
    <w:p w14:paraId="1707A2BC" w14:textId="77777777" w:rsidR="00347871" w:rsidRDefault="00347871" w:rsidP="00347871">
      <w:pPr>
        <w:pStyle w:val="Code0"/>
      </w:pPr>
    </w:p>
    <w:p w14:paraId="1AFAB3C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1ECFBCF3" w14:textId="29FE0C9B" w:rsidR="00347871" w:rsidRDefault="00C64E9A" w:rsidP="00347871">
      <w:pPr>
        <w:ind w:left="605" w:hanging="245"/>
      </w:pPr>
      <w:r>
        <w:rPr>
          <w:noProof/>
        </w:rPr>
        <w:pict w14:anchorId="43E7ADA9">
          <v:shape id="_x0000_i1195" type="#_x0000_t75" alt="1143093484.emf" style="width:12pt;height:12pt;visibility:visible;mso-wrap-style:square">
            <v:imagedata r:id="rId17" o:title="1143093484"/>
          </v:shape>
        </w:pict>
      </w:r>
      <w:r w:rsidR="00347871">
        <w:t xml:space="preserve"> Male</w:t>
      </w:r>
      <w:r w:rsidR="00347871">
        <w:rPr>
          <w:rFonts w:cs="Arial"/>
        </w:rPr>
        <w:fldChar w:fldCharType="begin"/>
      </w:r>
      <w:r w:rsidR="00347871">
        <w:instrText>XE"</w:instrText>
      </w:r>
      <w:r w:rsidR="00347871" w:rsidRPr="00413D75">
        <w:rPr>
          <w:rFonts w:cs="Arial"/>
        </w:rPr>
        <w:instrText>Male</w:instrText>
      </w:r>
      <w:r w:rsidR="00347871">
        <w:instrText>"</w:instrText>
      </w:r>
      <w:r w:rsidR="00347871">
        <w:rPr>
          <w:rFonts w:cs="Arial"/>
        </w:rPr>
        <w:fldChar w:fldCharType="end"/>
      </w:r>
    </w:p>
    <w:p w14:paraId="22908015" w14:textId="77777777" w:rsidR="00347871" w:rsidRDefault="00347871" w:rsidP="00A318C1">
      <w:pPr>
        <w:pStyle w:val="BodyText"/>
      </w:pPr>
      <w:r>
        <w:t>A male person, plant, or animal. One able to fertilize a female with gametes.</w:t>
      </w:r>
    </w:p>
    <w:p w14:paraId="1C8E7C40" w14:textId="61C37B2F" w:rsidR="00347871" w:rsidRDefault="00C64E9A" w:rsidP="00347871">
      <w:pPr>
        <w:ind w:left="605" w:hanging="245"/>
      </w:pPr>
      <w:r>
        <w:rPr>
          <w:noProof/>
        </w:rPr>
        <w:pict w14:anchorId="4B24E71F">
          <v:shape id="_x0000_i1196" type="#_x0000_t75" alt="1143093484.emf" style="width:12pt;height:12pt;visibility:visible;mso-wrap-style:square">
            <v:imagedata r:id="rId17" o:title="1143093484"/>
          </v:shape>
        </w:pict>
      </w:r>
      <w:r w:rsidR="00347871">
        <w:t xml:space="preserve"> Female</w:t>
      </w:r>
      <w:r w:rsidR="00347871">
        <w:rPr>
          <w:rFonts w:cs="Arial"/>
        </w:rPr>
        <w:fldChar w:fldCharType="begin"/>
      </w:r>
      <w:r w:rsidR="00347871">
        <w:instrText>XE"</w:instrText>
      </w:r>
      <w:r w:rsidR="00347871" w:rsidRPr="00413D75">
        <w:rPr>
          <w:rFonts w:cs="Arial"/>
        </w:rPr>
        <w:instrText>Female</w:instrText>
      </w:r>
      <w:r w:rsidR="00347871">
        <w:instrText>"</w:instrText>
      </w:r>
      <w:r w:rsidR="00347871">
        <w:rPr>
          <w:rFonts w:cs="Arial"/>
        </w:rPr>
        <w:fldChar w:fldCharType="end"/>
      </w:r>
    </w:p>
    <w:p w14:paraId="214155D4" w14:textId="77777777" w:rsidR="00347871" w:rsidRDefault="00347871" w:rsidP="00A318C1">
      <w:pPr>
        <w:pStyle w:val="BodyText"/>
      </w:pPr>
      <w:r>
        <w:t xml:space="preserve">A female person, plant, or animal. Of or denoting the sex that can bear offspring or produce eggs, distinguished biologically by the production of gametes (ova) that can be fertilized by male gametes: </w:t>
      </w:r>
    </w:p>
    <w:p w14:paraId="628670CB" w14:textId="3BBA86F5" w:rsidR="00347871" w:rsidRDefault="00C64E9A" w:rsidP="00347871">
      <w:pPr>
        <w:jc w:val="center"/>
      </w:pPr>
      <w:r>
        <w:rPr>
          <w:noProof/>
        </w:rPr>
        <w:lastRenderedPageBreak/>
        <w:pict w14:anchorId="447E48C5">
          <v:shape id="Picture -793432785.emf" o:spid="_x0000_i1197" type="#_x0000_t75" alt="-793432785.emf" style="width:487.2pt;height:513.6pt;visibility:visible;mso-wrap-style:square">
            <v:imagedata r:id="rId44" o:title="-793432785"/>
          </v:shape>
        </w:pict>
      </w:r>
    </w:p>
    <w:p w14:paraId="5AA20039"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Physical Entities</w:t>
      </w:r>
    </w:p>
    <w:p w14:paraId="13EF7A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6546DA1F" w14:textId="77777777" w:rsidR="00347871" w:rsidRDefault="00C64E9A" w:rsidP="00347871">
      <w:pPr>
        <w:ind w:left="360"/>
      </w:pPr>
      <w:hyperlink w:anchor="_6203d00e99789b32f23018a276845a99" w:history="1">
        <w:r w:rsidR="00347871">
          <w:rPr>
            <w:rStyle w:val="Hyperlink"/>
          </w:rPr>
          <w:t>Enumeration Sex Kind</w:t>
        </w:r>
      </w:hyperlink>
    </w:p>
    <w:p w14:paraId="6A2AB45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03549E8F" w14:textId="77777777" w:rsidR="00347871" w:rsidRDefault="00C64E9A" w:rsidP="00347871">
      <w:pPr>
        <w:ind w:left="360"/>
      </w:pPr>
      <w:hyperlink w:anchor="_6203d00e99789b32f23018a276845a99" w:history="1">
        <w:r w:rsidR="00347871">
          <w:rPr>
            <w:rStyle w:val="Hyperlink"/>
          </w:rPr>
          <w:t>Enumeration Sex Kind</w:t>
        </w:r>
      </w:hyperlink>
    </w:p>
    <w:p w14:paraId="6053959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Known other enumerations</w:t>
      </w:r>
    </w:p>
    <w:p w14:paraId="019E79D5" w14:textId="77777777" w:rsidR="00347871" w:rsidRDefault="00C64E9A" w:rsidP="00347871">
      <w:pPr>
        <w:ind w:left="360"/>
      </w:pPr>
      <w:hyperlink w:anchor="_6203d00e99789b32f23018a276845a99" w:history="1">
        <w:r w:rsidR="00347871">
          <w:rPr>
            <w:rStyle w:val="Hyperlink"/>
          </w:rPr>
          <w:t>Enumeration Sex Kind</w:t>
        </w:r>
      </w:hyperlink>
    </w:p>
    <w:p w14:paraId="37B49ECC" w14:textId="77777777" w:rsidR="00347871" w:rsidRDefault="00347871" w:rsidP="00347871"/>
    <w:p w14:paraId="273CB75A" w14:textId="77777777" w:rsidR="00347871" w:rsidRDefault="00347871" w:rsidP="00347871">
      <w:pPr>
        <w:spacing w:after="200" w:line="276" w:lineRule="auto"/>
        <w:rPr>
          <w:b/>
          <w:bCs/>
          <w:color w:val="365F91"/>
          <w:sz w:val="40"/>
          <w:szCs w:val="40"/>
        </w:rPr>
      </w:pPr>
      <w:r>
        <w:br w:type="page"/>
      </w:r>
    </w:p>
    <w:p w14:paraId="5F52C253" w14:textId="77777777" w:rsidR="00347871" w:rsidRDefault="00347871" w:rsidP="00347871">
      <w:pPr>
        <w:pStyle w:val="Heading1"/>
      </w:pPr>
      <w:bookmarkStart w:id="313" w:name="_Toc60914254"/>
      <w:r>
        <w:t>OnticHealthGeneric::Plans</w:t>
      </w:r>
      <w:bookmarkEnd w:id="313"/>
    </w:p>
    <w:p w14:paraId="04F5C0B3" w14:textId="77777777" w:rsidR="00347871" w:rsidRDefault="00347871" w:rsidP="00347871">
      <w:pPr>
        <w:pStyle w:val="Heading2"/>
      </w:pPr>
      <w:bookmarkStart w:id="314" w:name="_Toc60914255"/>
      <w:r>
        <w:t>Diagram: Plans</w:t>
      </w:r>
      <w:bookmarkEnd w:id="314"/>
    </w:p>
    <w:p w14:paraId="62EE3EA2" w14:textId="0E16184F" w:rsidR="00347871" w:rsidRDefault="00C64E9A" w:rsidP="00347871">
      <w:pPr>
        <w:jc w:val="center"/>
        <w:rPr>
          <w:rFonts w:cs="Arial"/>
        </w:rPr>
      </w:pPr>
      <w:r>
        <w:rPr>
          <w:noProof/>
        </w:rPr>
        <w:pict w14:anchorId="25DC437F">
          <v:shape id="Picture 1775192936.emf" o:spid="_x0000_i1198" type="#_x0000_t75" alt="1775192936.emf" style="width:487.2pt;height:323.4pt;visibility:visible;mso-wrap-style:square">
            <v:imagedata r:id="rId52" o:title="1775192936"/>
          </v:shape>
        </w:pict>
      </w:r>
    </w:p>
    <w:p w14:paraId="68E5C21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Plans</w:t>
      </w:r>
    </w:p>
    <w:p w14:paraId="5154B6A3" w14:textId="77777777" w:rsidR="00347871" w:rsidRDefault="00347871" w:rsidP="00347871">
      <w:r>
        <w:t xml:space="preserve"> </w:t>
      </w:r>
    </w:p>
    <w:p w14:paraId="39EF7ED4" w14:textId="77777777" w:rsidR="00347871" w:rsidRDefault="00347871" w:rsidP="00347871"/>
    <w:p w14:paraId="33E16F45" w14:textId="77777777" w:rsidR="00347871" w:rsidRDefault="00347871" w:rsidP="00347871">
      <w:pPr>
        <w:pStyle w:val="Heading2"/>
      </w:pPr>
      <w:bookmarkStart w:id="315" w:name="_a9a3d4a566ac6522aab940591c403dd3"/>
      <w:bookmarkStart w:id="316" w:name="_Toc60914256"/>
      <w:r>
        <w:t>Class Authorizer</w:t>
      </w:r>
      <w:bookmarkEnd w:id="315"/>
      <w:r w:rsidRPr="003A31EC">
        <w:rPr>
          <w:rFonts w:cs="Arial"/>
        </w:rPr>
        <w:t xml:space="preserve"> </w:t>
      </w:r>
      <w:r>
        <w:rPr>
          <w:rFonts w:cs="Arial"/>
        </w:rPr>
        <w:fldChar w:fldCharType="begin"/>
      </w:r>
      <w:r>
        <w:instrText>XE"</w:instrText>
      </w:r>
      <w:r w:rsidRPr="00413D75">
        <w:rPr>
          <w:rFonts w:cs="Arial"/>
        </w:rPr>
        <w:instrText>Authorizer</w:instrText>
      </w:r>
      <w:r>
        <w:instrText>"</w:instrText>
      </w:r>
      <w:r>
        <w:rPr>
          <w:rFonts w:cs="Arial"/>
        </w:rPr>
        <w:fldChar w:fldCharType="end"/>
      </w:r>
      <w:r w:rsidR="009E71B4">
        <w:rPr>
          <w:rFonts w:cs="Arial"/>
        </w:rPr>
        <w:t xml:space="preserve"> </w:t>
      </w:r>
      <w:r w:rsidR="006F72CA">
        <w:rPr>
          <w:rFonts w:cs="Arial"/>
        </w:rPr>
        <w:t>&lt;&lt;Role&gt;&gt;</w:t>
      </w:r>
      <w:bookmarkEnd w:id="316"/>
    </w:p>
    <w:p w14:paraId="6A768540" w14:textId="77777777" w:rsidR="00347871" w:rsidRDefault="00347871" w:rsidP="00347871"/>
    <w:p w14:paraId="5FE2EAA0" w14:textId="77777777" w:rsidR="00347871" w:rsidRDefault="00347871" w:rsidP="00347871">
      <w:pPr>
        <w:pStyle w:val="Heading2"/>
      </w:pPr>
      <w:bookmarkStart w:id="317" w:name="_2c1ea52dc24245720b0e67b934e100dd"/>
      <w:bookmarkStart w:id="318" w:name="_Toc60914257"/>
      <w:r>
        <w:t>Class Course Of Action</w:t>
      </w:r>
      <w:bookmarkEnd w:id="317"/>
      <w:bookmarkEnd w:id="318"/>
      <w:r w:rsidRPr="003A31EC">
        <w:rPr>
          <w:rFonts w:cs="Arial"/>
        </w:rPr>
        <w:t xml:space="preserve"> </w:t>
      </w:r>
      <w:r>
        <w:rPr>
          <w:rFonts w:cs="Arial"/>
        </w:rPr>
        <w:fldChar w:fldCharType="begin"/>
      </w:r>
      <w:r>
        <w:instrText>XE"</w:instrText>
      </w:r>
      <w:r w:rsidRPr="00413D75">
        <w:rPr>
          <w:rFonts w:cs="Arial"/>
        </w:rPr>
        <w:instrText>Course Of Action</w:instrText>
      </w:r>
      <w:r>
        <w:instrText>"</w:instrText>
      </w:r>
      <w:r>
        <w:rPr>
          <w:rFonts w:cs="Arial"/>
        </w:rPr>
        <w:fldChar w:fldCharType="end"/>
      </w:r>
      <w:r w:rsidR="009E71B4">
        <w:rPr>
          <w:rFonts w:cs="Arial"/>
        </w:rPr>
        <w:t xml:space="preserve"> </w:t>
      </w:r>
    </w:p>
    <w:p w14:paraId="1F4FD810" w14:textId="77777777" w:rsidR="00347871" w:rsidRDefault="00347871" w:rsidP="00F71BA8">
      <w:r>
        <w:t>A Course of Action is a future activity for configuring some aspect activities involving things, processes, locations, people, timing, or motivation undertaken to achieve Desired Results.</w:t>
      </w:r>
    </w:p>
    <w:p w14:paraId="5520B2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777BBF" w14:textId="77777777" w:rsidR="00347871" w:rsidRDefault="00C64E9A" w:rsidP="00347871">
      <w:pPr>
        <w:ind w:left="360"/>
      </w:pPr>
      <w:hyperlink w:anchor="_7b140b32efd980b218435cbb95798380" w:history="1">
        <w:r w:rsidR="00347871">
          <w:rPr>
            <w:rStyle w:val="Hyperlink"/>
          </w:rPr>
          <w:t>Activity</w:t>
        </w:r>
      </w:hyperlink>
      <w:r w:rsidR="00347871">
        <w:t xml:space="preserve">, </w:t>
      </w:r>
      <w:hyperlink w:anchor="_3b6dc697de97ce073daecd87bcd5dcaa" w:history="1">
        <w:r w:rsidR="00347871">
          <w:rPr>
            <w:rStyle w:val="Hyperlink"/>
          </w:rPr>
          <w:t>Ontic Situation</w:t>
        </w:r>
      </w:hyperlink>
    </w:p>
    <w:p w14:paraId="1CD327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B8FECAE" w14:textId="2487DFFD" w:rsidR="00347871" w:rsidRDefault="00C64E9A" w:rsidP="00E04E71">
      <w:pPr>
        <w:pStyle w:val="BodyText2"/>
        <w:spacing w:after="0" w:line="240" w:lineRule="auto"/>
      </w:pPr>
      <w:r>
        <w:rPr>
          <w:noProof/>
        </w:rPr>
        <w:pict w14:anchorId="1CEBFE4F">
          <v:shape id="_x0000_i1199" type="#_x0000_t75" alt="1042139479.emf" style="width:12pt;height:12pt;visibility:visible;mso-wrap-style:square">
            <v:imagedata r:id="rId13" o:title="1042139479"/>
          </v:shape>
        </w:pict>
      </w:r>
      <w:r w:rsidR="00347871">
        <w:t xml:space="preserve"> commitment of performer</w:t>
      </w:r>
      <w:r w:rsidR="00347871">
        <w:rPr>
          <w:rFonts w:cs="Arial"/>
        </w:rPr>
        <w:fldChar w:fldCharType="begin"/>
      </w:r>
      <w:r w:rsidR="00347871">
        <w:instrText>XE"</w:instrText>
      </w:r>
      <w:r w:rsidR="00347871" w:rsidRPr="00413D75">
        <w:rPr>
          <w:rFonts w:cs="Arial"/>
        </w:rPr>
        <w:instrText>commitment of performer</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r w:rsidR="00347871">
        <w:t xml:space="preserve"> [0..1]</w:t>
      </w:r>
    </w:p>
    <w:p w14:paraId="0B77C00E" w14:textId="77777777" w:rsidR="00347871" w:rsidRDefault="00347871" w:rsidP="00347871"/>
    <w:p w14:paraId="0C0FA1D8" w14:textId="77777777" w:rsidR="00347871" w:rsidRDefault="00347871" w:rsidP="00347871">
      <w:pPr>
        <w:pStyle w:val="Heading2"/>
      </w:pPr>
      <w:bookmarkStart w:id="319" w:name="_e30288e7e20c6e539f12d172f46f68c4"/>
      <w:bookmarkStart w:id="320" w:name="_Toc60914258"/>
      <w:r>
        <w:t>Class Goal</w:t>
      </w:r>
      <w:bookmarkEnd w:id="319"/>
      <w:bookmarkEnd w:id="320"/>
      <w:r w:rsidRPr="003A31EC">
        <w:rPr>
          <w:rFonts w:cs="Arial"/>
        </w:rPr>
        <w:t xml:space="preserve"> </w:t>
      </w:r>
      <w:r>
        <w:rPr>
          <w:rFonts w:cs="Arial"/>
        </w:rPr>
        <w:fldChar w:fldCharType="begin"/>
      </w:r>
      <w:r>
        <w:instrText>XE"</w:instrText>
      </w:r>
      <w:r w:rsidRPr="00413D75">
        <w:rPr>
          <w:rFonts w:cs="Arial"/>
        </w:rPr>
        <w:instrText>Goal</w:instrText>
      </w:r>
      <w:r>
        <w:instrText>"</w:instrText>
      </w:r>
      <w:r>
        <w:rPr>
          <w:rFonts w:cs="Arial"/>
        </w:rPr>
        <w:fldChar w:fldCharType="end"/>
      </w:r>
      <w:r w:rsidR="009E71B4">
        <w:rPr>
          <w:rFonts w:cs="Arial"/>
        </w:rPr>
        <w:t xml:space="preserve"> </w:t>
      </w:r>
    </w:p>
    <w:p w14:paraId="4EC09D41" w14:textId="77777777" w:rsidR="00347871" w:rsidRDefault="00347871" w:rsidP="00F71BA8">
      <w:r>
        <w:t xml:space="preserve">An aim that a stakeholder intends to attain or accomplish; </w:t>
      </w:r>
    </w:p>
    <w:p w14:paraId="4E5DB2E2" w14:textId="77777777" w:rsidR="00347871" w:rsidRDefault="00347871" w:rsidP="00F71BA8">
      <w:r>
        <w:t>[BMM] End: something that is to be accomplished.</w:t>
      </w:r>
    </w:p>
    <w:p w14:paraId="7BA473FF" w14:textId="77777777" w:rsidR="00347871" w:rsidRDefault="00347871" w:rsidP="00F71BA8">
      <w:r>
        <w:t>Objective</w:t>
      </w:r>
    </w:p>
    <w:p w14:paraId="6F02ED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4D0FD2" w14:textId="77777777" w:rsidR="00347871" w:rsidRDefault="00C64E9A" w:rsidP="00347871">
      <w:pPr>
        <w:ind w:left="360"/>
      </w:pPr>
      <w:hyperlink w:anchor="_3b6dc697de97ce073daecd87bcd5dcaa" w:history="1">
        <w:r w:rsidR="00347871">
          <w:rPr>
            <w:rStyle w:val="Hyperlink"/>
          </w:rPr>
          <w:t>Ontic Situation</w:t>
        </w:r>
      </w:hyperlink>
    </w:p>
    <w:p w14:paraId="4D64CE1E" w14:textId="77777777" w:rsidR="00347871" w:rsidRDefault="00347871" w:rsidP="00347871"/>
    <w:p w14:paraId="2F444524" w14:textId="77777777" w:rsidR="00347871" w:rsidRDefault="00347871" w:rsidP="00347871">
      <w:pPr>
        <w:pStyle w:val="Heading2"/>
      </w:pPr>
      <w:bookmarkStart w:id="321" w:name="_0ec5605fbe88d22ab47875948739bbfe"/>
      <w:bookmarkStart w:id="322" w:name="_Toc60914259"/>
      <w:r>
        <w:t>Class Objective</w:t>
      </w:r>
      <w:bookmarkEnd w:id="321"/>
      <w:bookmarkEnd w:id="322"/>
      <w:r w:rsidRPr="003A31EC">
        <w:rPr>
          <w:rFonts w:cs="Arial"/>
        </w:rPr>
        <w:t xml:space="preserve"> </w:t>
      </w:r>
      <w:r>
        <w:rPr>
          <w:rFonts w:cs="Arial"/>
        </w:rPr>
        <w:fldChar w:fldCharType="begin"/>
      </w:r>
      <w:r>
        <w:instrText>XE"</w:instrText>
      </w:r>
      <w:r w:rsidRPr="00413D75">
        <w:rPr>
          <w:rFonts w:cs="Arial"/>
        </w:rPr>
        <w:instrText>Objective</w:instrText>
      </w:r>
      <w:r>
        <w:instrText>"</w:instrText>
      </w:r>
      <w:r>
        <w:rPr>
          <w:rFonts w:cs="Arial"/>
        </w:rPr>
        <w:fldChar w:fldCharType="end"/>
      </w:r>
      <w:r w:rsidR="009E71B4">
        <w:rPr>
          <w:rFonts w:cs="Arial"/>
        </w:rPr>
        <w:t xml:space="preserve"> </w:t>
      </w:r>
    </w:p>
    <w:p w14:paraId="691D53A9" w14:textId="77777777" w:rsidR="00347871" w:rsidRDefault="00347871" w:rsidP="00F71BA8">
      <w:r>
        <w:t>an objective is a desired (future state) fact identified as a consequence of plans</w:t>
      </w:r>
    </w:p>
    <w:p w14:paraId="251F75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EE79EB" w14:textId="77777777" w:rsidR="00347871" w:rsidRDefault="00C64E9A" w:rsidP="00347871">
      <w:pPr>
        <w:ind w:left="360"/>
      </w:pPr>
      <w:hyperlink w:anchor="_7bb78623f2206d68297626d4bf4a41e1" w:history="1">
        <w:r w:rsidR="00347871">
          <w:rPr>
            <w:rStyle w:val="Hyperlink"/>
          </w:rPr>
          <w:t>Epistemic Situation</w:t>
        </w:r>
      </w:hyperlink>
    </w:p>
    <w:p w14:paraId="51C80D54" w14:textId="77777777" w:rsidR="00347871" w:rsidRDefault="00347871" w:rsidP="00347871"/>
    <w:p w14:paraId="02B42B02" w14:textId="77777777" w:rsidR="00347871" w:rsidRDefault="00347871" w:rsidP="00347871">
      <w:pPr>
        <w:pStyle w:val="Heading2"/>
      </w:pPr>
      <w:bookmarkStart w:id="323" w:name="_e9a3a80e9a42edda6dc987a554c37d16"/>
      <w:bookmarkStart w:id="324" w:name="_Toc60914260"/>
      <w:r>
        <w:t>Class Plan</w:t>
      </w:r>
      <w:bookmarkEnd w:id="323"/>
      <w:bookmarkEnd w:id="324"/>
      <w:r w:rsidRPr="003A31EC">
        <w:rPr>
          <w:rFonts w:cs="Arial"/>
        </w:rPr>
        <w:t xml:space="preserve"> </w:t>
      </w:r>
      <w:r>
        <w:rPr>
          <w:rFonts w:cs="Arial"/>
        </w:rPr>
        <w:fldChar w:fldCharType="begin"/>
      </w:r>
      <w:r>
        <w:instrText>XE"</w:instrText>
      </w:r>
      <w:r w:rsidRPr="00413D75">
        <w:rPr>
          <w:rFonts w:cs="Arial"/>
        </w:rPr>
        <w:instrText>Plan</w:instrText>
      </w:r>
      <w:r>
        <w:instrText>"</w:instrText>
      </w:r>
      <w:r>
        <w:rPr>
          <w:rFonts w:cs="Arial"/>
        </w:rPr>
        <w:fldChar w:fldCharType="end"/>
      </w:r>
      <w:r w:rsidR="009E71B4">
        <w:rPr>
          <w:rFonts w:cs="Arial"/>
        </w:rPr>
        <w:t xml:space="preserve"> </w:t>
      </w:r>
    </w:p>
    <w:p w14:paraId="54E296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C34DEC" w14:textId="77777777" w:rsidR="00347871" w:rsidRDefault="00C64E9A" w:rsidP="00347871">
      <w:pPr>
        <w:ind w:left="360"/>
      </w:pPr>
      <w:hyperlink w:anchor="_b0602ed12651e04511d9d4df7ca60e5f" w:history="1">
        <w:r w:rsidR="00347871">
          <w:rPr>
            <w:rStyle w:val="Hyperlink"/>
          </w:rPr>
          <w:t>Plan Fragment</w:t>
        </w:r>
      </w:hyperlink>
    </w:p>
    <w:p w14:paraId="46911DD7" w14:textId="77777777" w:rsidR="00347871" w:rsidRDefault="00347871" w:rsidP="00347871"/>
    <w:p w14:paraId="4832A968" w14:textId="77777777" w:rsidR="00347871" w:rsidRDefault="00347871" w:rsidP="00347871">
      <w:pPr>
        <w:pStyle w:val="Heading2"/>
      </w:pPr>
      <w:bookmarkStart w:id="325" w:name="_b0602ed12651e04511d9d4df7ca60e5f"/>
      <w:bookmarkStart w:id="326" w:name="_Toc60914261"/>
      <w:r>
        <w:t>Class Plan Fragment</w:t>
      </w:r>
      <w:bookmarkEnd w:id="325"/>
      <w:bookmarkEnd w:id="326"/>
      <w:r w:rsidRPr="003A31EC">
        <w:rPr>
          <w:rFonts w:cs="Arial"/>
        </w:rPr>
        <w:t xml:space="preserve"> </w:t>
      </w:r>
      <w:r>
        <w:rPr>
          <w:rFonts w:cs="Arial"/>
        </w:rPr>
        <w:fldChar w:fldCharType="begin"/>
      </w:r>
      <w:r>
        <w:instrText>XE"</w:instrText>
      </w:r>
      <w:r w:rsidRPr="00413D75">
        <w:rPr>
          <w:rFonts w:cs="Arial"/>
        </w:rPr>
        <w:instrText>Plan Fragment</w:instrText>
      </w:r>
      <w:r>
        <w:instrText>"</w:instrText>
      </w:r>
      <w:r>
        <w:rPr>
          <w:rFonts w:cs="Arial"/>
        </w:rPr>
        <w:fldChar w:fldCharType="end"/>
      </w:r>
      <w:r w:rsidR="009E71B4">
        <w:rPr>
          <w:rFonts w:cs="Arial"/>
        </w:rPr>
        <w:t xml:space="preserve"> </w:t>
      </w:r>
    </w:p>
    <w:p w14:paraId="5A99CEA0" w14:textId="77777777" w:rsidR="00347871" w:rsidRDefault="00347871" w:rsidP="00F71BA8">
      <w:r>
        <w:t>A plan is a design for a process that supports a stakeholders objectives, realized as goals. As a process definition a plan is a pattern for a series of activities as well as the resources required to meet objectives.</w:t>
      </w:r>
    </w:p>
    <w:p w14:paraId="5998B3C7" w14:textId="77777777" w:rsidR="00347871" w:rsidRDefault="00347871" w:rsidP="00F71BA8"/>
    <w:p w14:paraId="5235C976" w14:textId="77777777" w:rsidR="00347871" w:rsidRDefault="00347871" w:rsidP="00F71BA8">
      <w:r>
        <w:t>[BMM] Course of Action: A Course of Action is an approach or plan for configuring some aspect of the enterprise involving things, processes, locations, people, timing, or motivation undertaken to achieve Desired Results. In other words, a Course of Action channels efforts towards Desired Results. To help ensure success in this regard, Courses of Action are governed by Directives.</w:t>
      </w:r>
    </w:p>
    <w:p w14:paraId="747E8A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938FFD" w14:textId="77777777" w:rsidR="00347871" w:rsidRDefault="00C64E9A" w:rsidP="00347871">
      <w:pPr>
        <w:ind w:left="360"/>
      </w:pPr>
      <w:hyperlink w:anchor="_38584d141bc77ebce58a2020075296e2" w:history="1">
        <w:r w:rsidR="00347871">
          <w:rPr>
            <w:rStyle w:val="Hyperlink"/>
          </w:rPr>
          <w:t>Directive Statement</w:t>
        </w:r>
      </w:hyperlink>
    </w:p>
    <w:p w14:paraId="7907A7C3" w14:textId="77777777" w:rsidR="00347871" w:rsidRDefault="00347871" w:rsidP="00347871"/>
    <w:p w14:paraId="35BBCF4A" w14:textId="77777777" w:rsidR="00347871" w:rsidRDefault="00347871" w:rsidP="00347871">
      <w:pPr>
        <w:spacing w:after="200" w:line="276" w:lineRule="auto"/>
        <w:rPr>
          <w:b/>
          <w:bCs/>
          <w:color w:val="365F91"/>
          <w:sz w:val="40"/>
          <w:szCs w:val="40"/>
        </w:rPr>
      </w:pPr>
      <w:r>
        <w:br w:type="page"/>
      </w:r>
    </w:p>
    <w:p w14:paraId="010C0FA5" w14:textId="77777777" w:rsidR="00347871" w:rsidRDefault="00347871" w:rsidP="00347871">
      <w:pPr>
        <w:pStyle w:val="Heading1"/>
      </w:pPr>
      <w:bookmarkStart w:id="327" w:name="_Toc60914262"/>
      <w:r>
        <w:t>OnticHealthGeneric::Quantities and Units</w:t>
      </w:r>
      <w:bookmarkEnd w:id="327"/>
    </w:p>
    <w:p w14:paraId="46C0E48A" w14:textId="77777777" w:rsidR="00347871" w:rsidRDefault="00347871" w:rsidP="00A318C1">
      <w:pPr>
        <w:pStyle w:val="BodyText"/>
      </w:pPr>
      <w:r>
        <w:t>This package defines quantities and units. Quantities are the basis for units and measurements.</w:t>
      </w:r>
    </w:p>
    <w:p w14:paraId="710C536E" w14:textId="77777777" w:rsidR="00347871" w:rsidRDefault="00347871" w:rsidP="00A318C1">
      <w:pPr>
        <w:pStyle w:val="BodyText"/>
      </w:pPr>
      <w:r>
        <w:t>Qualities of things are represented with respect to what that thing means, not how it is represented. This introduces multiple "quantity kinds" which derive from Value and Quantity. Quantiles are stereotyped as "Quantity Kind".</w:t>
      </w:r>
    </w:p>
    <w:p w14:paraId="00E98B57" w14:textId="77777777" w:rsidR="00347871" w:rsidRDefault="00347871" w:rsidP="00A318C1">
      <w:pPr>
        <w:pStyle w:val="BodyText"/>
      </w:pPr>
      <w:r>
        <w:t>The representation of a value or quantity will typically use the "primitive types" that are found in I.T. systems such as "Integer", "Real" and "String".</w:t>
      </w:r>
    </w:p>
    <w:p w14:paraId="1A933D22" w14:textId="77777777" w:rsidR="00347871" w:rsidRDefault="00347871" w:rsidP="00A318C1">
      <w:pPr>
        <w:pStyle w:val="BodyText"/>
      </w:pPr>
    </w:p>
    <w:p w14:paraId="1D9D017E" w14:textId="77777777" w:rsidR="00347871" w:rsidRDefault="00347871" w:rsidP="00A318C1">
      <w:pPr>
        <w:pStyle w:val="BodyText"/>
      </w:pPr>
      <w:r>
        <w:t>.</w:t>
      </w:r>
    </w:p>
    <w:p w14:paraId="2B4F1056" w14:textId="77777777" w:rsidR="00347871" w:rsidRDefault="00347871" w:rsidP="00347871">
      <w:pPr>
        <w:pStyle w:val="Heading2"/>
      </w:pPr>
      <w:bookmarkStart w:id="328" w:name="_Toc60914263"/>
      <w:r>
        <w:lastRenderedPageBreak/>
        <w:t>Diagram: Quantities and units</w:t>
      </w:r>
      <w:bookmarkEnd w:id="328"/>
    </w:p>
    <w:p w14:paraId="13326F00" w14:textId="021C28C5" w:rsidR="00347871" w:rsidRDefault="00C64E9A" w:rsidP="00347871">
      <w:pPr>
        <w:jc w:val="center"/>
        <w:rPr>
          <w:rFonts w:cs="Arial"/>
        </w:rPr>
      </w:pPr>
      <w:r>
        <w:rPr>
          <w:noProof/>
        </w:rPr>
        <w:pict w14:anchorId="230E994F">
          <v:shape id="_x0000_i1200" type="#_x0000_t75" alt="-147488002.emf" style="width:487.2pt;height:544.2pt;visibility:visible;mso-wrap-style:square">
            <v:imagedata r:id="rId53" o:title="-147488002"/>
          </v:shape>
        </w:pict>
      </w:r>
    </w:p>
    <w:p w14:paraId="10D9143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72E9C042" w14:textId="77777777" w:rsidR="00347871" w:rsidRDefault="00347871" w:rsidP="00347871">
      <w:r>
        <w:t xml:space="preserve"> </w:t>
      </w:r>
    </w:p>
    <w:p w14:paraId="0C819B9A" w14:textId="77777777" w:rsidR="00347871" w:rsidRDefault="00347871" w:rsidP="00347871"/>
    <w:p w14:paraId="633B294D" w14:textId="77777777" w:rsidR="00347871" w:rsidRDefault="00347871" w:rsidP="00347871">
      <w:pPr>
        <w:pStyle w:val="Heading2"/>
      </w:pPr>
      <w:bookmarkStart w:id="329" w:name="_b2d78e4d8f8ccfe0d64b81666aef5ee5"/>
      <w:bookmarkStart w:id="330" w:name="_Toc60914264"/>
      <w:r>
        <w:t>Class Confidence Metric</w:t>
      </w:r>
      <w:bookmarkEnd w:id="329"/>
      <w:r w:rsidRPr="003A31EC">
        <w:rPr>
          <w:rFonts w:cs="Arial"/>
        </w:rPr>
        <w:t xml:space="preserve"> </w:t>
      </w:r>
      <w:r>
        <w:rPr>
          <w:rFonts w:cs="Arial"/>
        </w:rPr>
        <w:fldChar w:fldCharType="begin"/>
      </w:r>
      <w:r>
        <w:instrText>XE"</w:instrText>
      </w:r>
      <w:r w:rsidRPr="00413D75">
        <w:rPr>
          <w:rFonts w:cs="Arial"/>
        </w:rPr>
        <w:instrText>Confidence Metric</w:instrText>
      </w:r>
      <w:r>
        <w:instrText>"</w:instrText>
      </w:r>
      <w:r>
        <w:rPr>
          <w:rFonts w:cs="Arial"/>
        </w:rPr>
        <w:fldChar w:fldCharType="end"/>
      </w:r>
      <w:r w:rsidR="009E71B4">
        <w:rPr>
          <w:rFonts w:cs="Arial"/>
        </w:rPr>
        <w:t xml:space="preserve"> </w:t>
      </w:r>
      <w:r w:rsidR="006F72CA">
        <w:rPr>
          <w:rFonts w:cs="Arial"/>
        </w:rPr>
        <w:t>&lt;&lt;Quantity Kind&gt;&gt;</w:t>
      </w:r>
      <w:bookmarkEnd w:id="330"/>
    </w:p>
    <w:p w14:paraId="6FAC5E50" w14:textId="77777777" w:rsidR="00347871" w:rsidRDefault="00347871" w:rsidP="00F71BA8">
      <w:r>
        <w:t>Any metric of confidence that something is true or valid.</w:t>
      </w:r>
    </w:p>
    <w:p w14:paraId="42AB20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9FBFEE2" w14:textId="77777777" w:rsidR="00347871" w:rsidRDefault="00C64E9A" w:rsidP="00347871">
      <w:pPr>
        <w:ind w:left="360"/>
      </w:pPr>
      <w:hyperlink w:anchor="_0b552384ad202c0c014daf924625d64d" w:history="1">
        <w:r w:rsidR="00347871">
          <w:rPr>
            <w:rStyle w:val="Hyperlink"/>
          </w:rPr>
          <w:t>Metric</w:t>
        </w:r>
      </w:hyperlink>
    </w:p>
    <w:p w14:paraId="136DF1BB" w14:textId="77777777" w:rsidR="00347871" w:rsidRDefault="00347871" w:rsidP="00347871"/>
    <w:p w14:paraId="7BDF4D4D" w14:textId="77777777" w:rsidR="00347871" w:rsidRDefault="00347871" w:rsidP="00347871">
      <w:pPr>
        <w:pStyle w:val="Heading2"/>
      </w:pPr>
      <w:bookmarkStart w:id="331" w:name="_d986f3c81ec545f01797ac6470312c45"/>
      <w:bookmarkStart w:id="332" w:name="_Toc60914265"/>
      <w:r>
        <w:t>Class Count</w:t>
      </w:r>
      <w:bookmarkEnd w:id="331"/>
      <w:r w:rsidRPr="003A31EC">
        <w:rPr>
          <w:rFonts w:cs="Arial"/>
        </w:rPr>
        <w:t xml:space="preserve"> </w:t>
      </w:r>
      <w:r>
        <w:rPr>
          <w:rFonts w:cs="Arial"/>
        </w:rPr>
        <w:fldChar w:fldCharType="begin"/>
      </w:r>
      <w:r>
        <w:instrText>XE"</w:instrText>
      </w:r>
      <w:r w:rsidRPr="00413D75">
        <w:rPr>
          <w:rFonts w:cs="Arial"/>
        </w:rPr>
        <w:instrText>Count</w:instrText>
      </w:r>
      <w:r>
        <w:instrText>"</w:instrText>
      </w:r>
      <w:r>
        <w:rPr>
          <w:rFonts w:cs="Arial"/>
        </w:rPr>
        <w:fldChar w:fldCharType="end"/>
      </w:r>
      <w:r w:rsidR="009E71B4">
        <w:rPr>
          <w:rFonts w:cs="Arial"/>
        </w:rPr>
        <w:t xml:space="preserve"> </w:t>
      </w:r>
      <w:r w:rsidR="006F72CA">
        <w:rPr>
          <w:rFonts w:cs="Arial"/>
        </w:rPr>
        <w:t>&lt;&lt;Quantity Kind&gt;&gt;</w:t>
      </w:r>
      <w:bookmarkEnd w:id="332"/>
    </w:p>
    <w:p w14:paraId="40A56FEB" w14:textId="77777777" w:rsidR="00347871" w:rsidRDefault="00347871" w:rsidP="00F71BA8">
      <w:r>
        <w:t>The number of something used as a property or metric, e.g., 5 fish.</w:t>
      </w:r>
    </w:p>
    <w:p w14:paraId="25C368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89360C" w14:textId="77777777" w:rsidR="00347871" w:rsidRDefault="00C64E9A" w:rsidP="00347871">
      <w:pPr>
        <w:ind w:left="360"/>
      </w:pPr>
      <w:hyperlink w:anchor="_e79a8c8e0284d51d332531e5a63c1e6c" w:history="1">
        <w:r w:rsidR="00347871">
          <w:rPr>
            <w:rStyle w:val="Hyperlink"/>
          </w:rPr>
          <w:t>Unit Value</w:t>
        </w:r>
      </w:hyperlink>
    </w:p>
    <w:p w14:paraId="2EEB4327" w14:textId="77777777" w:rsidR="00347871" w:rsidRDefault="00347871" w:rsidP="00347871"/>
    <w:p w14:paraId="127BEC03" w14:textId="77777777" w:rsidR="00347871" w:rsidRDefault="00347871" w:rsidP="00347871">
      <w:pPr>
        <w:pStyle w:val="Heading2"/>
      </w:pPr>
      <w:bookmarkStart w:id="333" w:name="_50c9274f3b04670cd7563953e6c7b2ad"/>
      <w:bookmarkStart w:id="334" w:name="_Toc60914266"/>
      <w:r>
        <w:t>Class Currency Benefit Metric</w:t>
      </w:r>
      <w:bookmarkEnd w:id="333"/>
      <w:r w:rsidRPr="003A31EC">
        <w:rPr>
          <w:rFonts w:cs="Arial"/>
        </w:rPr>
        <w:t xml:space="preserve"> </w:t>
      </w:r>
      <w:r>
        <w:rPr>
          <w:rFonts w:cs="Arial"/>
        </w:rPr>
        <w:fldChar w:fldCharType="begin"/>
      </w:r>
      <w:r>
        <w:instrText>XE"</w:instrText>
      </w:r>
      <w:r w:rsidRPr="00413D75">
        <w:rPr>
          <w:rFonts w:cs="Arial"/>
        </w:rPr>
        <w:instrText>Currency Benefit Metric</w:instrText>
      </w:r>
      <w:r>
        <w:instrText>"</w:instrText>
      </w:r>
      <w:r>
        <w:rPr>
          <w:rFonts w:cs="Arial"/>
        </w:rPr>
        <w:fldChar w:fldCharType="end"/>
      </w:r>
      <w:r w:rsidR="009E71B4">
        <w:rPr>
          <w:rFonts w:cs="Arial"/>
        </w:rPr>
        <w:t xml:space="preserve"> </w:t>
      </w:r>
      <w:r w:rsidR="006F72CA">
        <w:rPr>
          <w:rFonts w:cs="Arial"/>
        </w:rPr>
        <w:t>&lt;&lt;Quantity Kind&gt;&gt;</w:t>
      </w:r>
      <w:bookmarkEnd w:id="334"/>
    </w:p>
    <w:p w14:paraId="3719F573" w14:textId="77777777" w:rsidR="00347871" w:rsidRDefault="00347871" w:rsidP="00F71BA8">
      <w:r>
        <w:t>A metric for benefit or harm expressed in terms of a currency, such as dollars or yen.</w:t>
      </w:r>
    </w:p>
    <w:p w14:paraId="79EA05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EBBA2C" w14:textId="77777777" w:rsidR="00347871" w:rsidRDefault="00C64E9A" w:rsidP="00347871">
      <w:pPr>
        <w:ind w:left="360"/>
      </w:pPr>
      <w:hyperlink w:anchor="_1f5ffa0a988e30ef567355b39f0a0d49" w:history="1">
        <w:r w:rsidR="00347871">
          <w:rPr>
            <w:rStyle w:val="Hyperlink"/>
          </w:rPr>
          <w:t>Harm-Benefit Metric</w:t>
        </w:r>
      </w:hyperlink>
    </w:p>
    <w:p w14:paraId="6B51E39A" w14:textId="77777777" w:rsidR="00347871" w:rsidRDefault="00347871" w:rsidP="00347871"/>
    <w:p w14:paraId="3F957EEF" w14:textId="77777777" w:rsidR="00347871" w:rsidRDefault="00347871" w:rsidP="00347871">
      <w:pPr>
        <w:pStyle w:val="Heading2"/>
      </w:pPr>
      <w:bookmarkStart w:id="335" w:name="_1f5ffa0a988e30ef567355b39f0a0d49"/>
      <w:bookmarkStart w:id="336" w:name="_Toc60914267"/>
      <w:r>
        <w:t>Class Harm-Benefit Metric</w:t>
      </w:r>
      <w:bookmarkEnd w:id="335"/>
      <w:r w:rsidRPr="003A31EC">
        <w:rPr>
          <w:rFonts w:cs="Arial"/>
        </w:rPr>
        <w:t xml:space="preserve"> </w:t>
      </w:r>
      <w:r>
        <w:rPr>
          <w:rFonts w:cs="Arial"/>
        </w:rPr>
        <w:fldChar w:fldCharType="begin"/>
      </w:r>
      <w:r>
        <w:instrText>XE"</w:instrText>
      </w:r>
      <w:r w:rsidRPr="00413D75">
        <w:rPr>
          <w:rFonts w:cs="Arial"/>
        </w:rPr>
        <w:instrText>Harm-Benefit Metric</w:instrText>
      </w:r>
      <w:r>
        <w:instrText>"</w:instrText>
      </w:r>
      <w:r>
        <w:rPr>
          <w:rFonts w:cs="Arial"/>
        </w:rPr>
        <w:fldChar w:fldCharType="end"/>
      </w:r>
      <w:r w:rsidR="009E71B4">
        <w:rPr>
          <w:rFonts w:cs="Arial"/>
        </w:rPr>
        <w:t xml:space="preserve"> </w:t>
      </w:r>
      <w:r w:rsidR="006F72CA">
        <w:rPr>
          <w:rFonts w:cs="Arial"/>
        </w:rPr>
        <w:t>&lt;&lt;Quantity Kind&gt;&gt;</w:t>
      </w:r>
      <w:bookmarkEnd w:id="336"/>
    </w:p>
    <w:p w14:paraId="6533778E" w14:textId="77777777" w:rsidR="00347871" w:rsidRDefault="00347871" w:rsidP="00F71BA8">
      <w:r>
        <w:t>A metric to quantify benefit or harm.</w:t>
      </w:r>
    </w:p>
    <w:p w14:paraId="027E6F8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789924B" w14:textId="77777777" w:rsidR="00347871" w:rsidRDefault="00C64E9A" w:rsidP="00347871">
      <w:pPr>
        <w:ind w:left="360"/>
      </w:pPr>
      <w:hyperlink w:anchor="_0b552384ad202c0c014daf924625d64d" w:history="1">
        <w:r w:rsidR="00347871">
          <w:rPr>
            <w:rStyle w:val="Hyperlink"/>
          </w:rPr>
          <w:t>Metric</w:t>
        </w:r>
      </w:hyperlink>
    </w:p>
    <w:p w14:paraId="03BE1195" w14:textId="77777777" w:rsidR="00347871" w:rsidRDefault="00347871" w:rsidP="00347871"/>
    <w:p w14:paraId="2DB52C70" w14:textId="77777777" w:rsidR="00347871" w:rsidRDefault="00347871" w:rsidP="00347871">
      <w:pPr>
        <w:pStyle w:val="Heading2"/>
      </w:pPr>
      <w:bookmarkStart w:id="337" w:name="_0b552384ad202c0c014daf924625d64d"/>
      <w:bookmarkStart w:id="338" w:name="_Toc60914268"/>
      <w:r>
        <w:t>Class Metric</w:t>
      </w:r>
      <w:bookmarkEnd w:id="337"/>
      <w:r w:rsidRPr="003A31EC">
        <w:rPr>
          <w:rFonts w:cs="Arial"/>
        </w:rPr>
        <w:t xml:space="preserve"> </w:t>
      </w:r>
      <w:r>
        <w:rPr>
          <w:rFonts w:cs="Arial"/>
        </w:rPr>
        <w:fldChar w:fldCharType="begin"/>
      </w:r>
      <w:r>
        <w:instrText>XE"</w:instrText>
      </w:r>
      <w:r w:rsidRPr="00413D75">
        <w:rPr>
          <w:rFonts w:cs="Arial"/>
        </w:rPr>
        <w:instrText>Metric</w:instrText>
      </w:r>
      <w:r>
        <w:instrText>"</w:instrText>
      </w:r>
      <w:r>
        <w:rPr>
          <w:rFonts w:cs="Arial"/>
        </w:rPr>
        <w:fldChar w:fldCharType="end"/>
      </w:r>
      <w:r w:rsidR="009E71B4">
        <w:rPr>
          <w:rFonts w:cs="Arial"/>
        </w:rPr>
        <w:t xml:space="preserve"> </w:t>
      </w:r>
      <w:r w:rsidR="006F72CA">
        <w:rPr>
          <w:rFonts w:cs="Arial"/>
        </w:rPr>
        <w:t>&lt;&lt;Quantity Kind&gt;&gt;</w:t>
      </w:r>
      <w:bookmarkEnd w:id="338"/>
    </w:p>
    <w:p w14:paraId="1A769E14" w14:textId="77777777" w:rsidR="00347871" w:rsidRDefault="00347871" w:rsidP="00F71BA8">
      <w:r>
        <w:t>A standard for measuring or evaluating something in a quantifiable way.</w:t>
      </w:r>
    </w:p>
    <w:p w14:paraId="539B337D" w14:textId="77777777" w:rsidR="00347871" w:rsidRDefault="00347871" w:rsidP="00F71BA8">
      <w:r>
        <w:t>Typical representations of a metric may be a fraction from zero to 1 or a rating such as "high, medium, low". Not to be confused with the "Metric System".</w:t>
      </w:r>
    </w:p>
    <w:p w14:paraId="04133488" w14:textId="70092908" w:rsidR="00347871" w:rsidRDefault="00C64E9A" w:rsidP="00347871">
      <w:pPr>
        <w:jc w:val="center"/>
      </w:pPr>
      <w:r>
        <w:rPr>
          <w:noProof/>
        </w:rPr>
        <w:pict w14:anchorId="38F37CD7">
          <v:shape id="Picture -321959222.emf" o:spid="_x0000_i1201" type="#_x0000_t75" alt="-321959222.emf" style="width:487.2pt;height:186pt;visibility:visible;mso-wrap-style:square">
            <v:imagedata r:id="rId54" o:title="-321959222"/>
          </v:shape>
        </w:pict>
      </w:r>
    </w:p>
    <w:p w14:paraId="6FD2EB0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Metric</w:t>
      </w:r>
    </w:p>
    <w:p w14:paraId="098EFFB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F44A9F" w14:textId="77777777" w:rsidR="00347871" w:rsidRDefault="00C64E9A" w:rsidP="00347871">
      <w:pPr>
        <w:ind w:left="360"/>
      </w:pPr>
      <w:hyperlink w:anchor="_e79a8c8e0284d51d332531e5a63c1e6c" w:history="1">
        <w:r w:rsidR="00347871">
          <w:rPr>
            <w:rStyle w:val="Hyperlink"/>
          </w:rPr>
          <w:t>Unit Value</w:t>
        </w:r>
      </w:hyperlink>
    </w:p>
    <w:p w14:paraId="2FDF9260" w14:textId="77777777" w:rsidR="00347871" w:rsidRDefault="00347871" w:rsidP="00347871"/>
    <w:p w14:paraId="2EFF33D5" w14:textId="77777777" w:rsidR="00347871" w:rsidRDefault="00347871" w:rsidP="00347871">
      <w:pPr>
        <w:pStyle w:val="Heading2"/>
      </w:pPr>
      <w:bookmarkStart w:id="339" w:name="_72fcac5dda14c7db3b2f92842c073f7e"/>
      <w:bookmarkStart w:id="340" w:name="_Toc60914269"/>
      <w:r>
        <w:t>Class Probability Metric</w:t>
      </w:r>
      <w:bookmarkEnd w:id="339"/>
      <w:r w:rsidRPr="003A31EC">
        <w:rPr>
          <w:rFonts w:cs="Arial"/>
        </w:rPr>
        <w:t xml:space="preserve"> </w:t>
      </w:r>
      <w:r>
        <w:rPr>
          <w:rFonts w:cs="Arial"/>
        </w:rPr>
        <w:fldChar w:fldCharType="begin"/>
      </w:r>
      <w:r>
        <w:instrText>XE"</w:instrText>
      </w:r>
      <w:r w:rsidRPr="00413D75">
        <w:rPr>
          <w:rFonts w:cs="Arial"/>
        </w:rPr>
        <w:instrText>Probability Metric</w:instrText>
      </w:r>
      <w:r>
        <w:instrText>"</w:instrText>
      </w:r>
      <w:r>
        <w:rPr>
          <w:rFonts w:cs="Arial"/>
        </w:rPr>
        <w:fldChar w:fldCharType="end"/>
      </w:r>
      <w:r w:rsidR="009E71B4">
        <w:rPr>
          <w:rFonts w:cs="Arial"/>
        </w:rPr>
        <w:t xml:space="preserve"> </w:t>
      </w:r>
      <w:r w:rsidR="006F72CA">
        <w:rPr>
          <w:rFonts w:cs="Arial"/>
        </w:rPr>
        <w:t>&lt;&lt;Quantity Kind&gt;&gt;</w:t>
      </w:r>
      <w:bookmarkEnd w:id="340"/>
    </w:p>
    <w:p w14:paraId="0F744CBF" w14:textId="77777777" w:rsidR="00347871" w:rsidRDefault="00347871" w:rsidP="00F71BA8">
      <w:r>
        <w:t>A metric that represents the possibility that something uncertain will happen.</w:t>
      </w:r>
    </w:p>
    <w:p w14:paraId="7BB0F11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4E1EA214" w14:textId="77777777" w:rsidR="00347871" w:rsidRDefault="00C64E9A" w:rsidP="00347871">
      <w:pPr>
        <w:ind w:left="360"/>
      </w:pPr>
      <w:hyperlink w:anchor="_0b552384ad202c0c014daf924625d64d" w:history="1">
        <w:r w:rsidR="00347871">
          <w:rPr>
            <w:rStyle w:val="Hyperlink"/>
          </w:rPr>
          <w:t>Metric</w:t>
        </w:r>
      </w:hyperlink>
    </w:p>
    <w:p w14:paraId="083CAA1E" w14:textId="77777777" w:rsidR="00347871" w:rsidRDefault="00347871" w:rsidP="00347871"/>
    <w:p w14:paraId="1A56F401" w14:textId="77777777" w:rsidR="00347871" w:rsidRDefault="00347871" w:rsidP="00347871">
      <w:pPr>
        <w:pStyle w:val="Heading2"/>
      </w:pPr>
      <w:bookmarkStart w:id="341" w:name="_d96727064322aeaf623efa62de82423f"/>
      <w:bookmarkStart w:id="342" w:name="_Toc60914270"/>
      <w:r>
        <w:t>Class Time Coordinate</w:t>
      </w:r>
      <w:bookmarkEnd w:id="341"/>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342"/>
    </w:p>
    <w:p w14:paraId="14DB7932" w14:textId="77777777" w:rsidR="00347871" w:rsidRDefault="00347871" w:rsidP="00F71BA8">
      <w:r>
        <w:t>An identifier for a particular point in time, recognizing that any such point is an interval at a finer level of granularity.</w:t>
      </w:r>
    </w:p>
    <w:p w14:paraId="42C53ACC" w14:textId="77777777" w:rsidR="00347871" w:rsidRDefault="00347871" w:rsidP="00F71BA8">
      <w:r>
        <w:t>Specific time coordinate systems, such as ISO or Internet time, specialize Time Coordinate and relate it to a time scale.</w:t>
      </w:r>
    </w:p>
    <w:p w14:paraId="236D7077" w14:textId="77777777" w:rsidR="00347871" w:rsidRDefault="00347871" w:rsidP="00F71BA8">
      <w:r>
        <w:t>[DTV] time point: concept that specializes the concept 'time interval' and that is a member of a time scale</w:t>
      </w:r>
    </w:p>
    <w:p w14:paraId="38803C3B" w14:textId="77777777" w:rsidR="00347871" w:rsidRDefault="00347871" w:rsidP="00F71BA8">
      <w:r>
        <w:t>[ISO11404] time: time is a family of datatypes whose values are points in time to various common resolutions: year, month, day, hour, minute, second, and fractions thereof.</w:t>
      </w:r>
    </w:p>
    <w:p w14:paraId="2A9363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5724D8" w14:textId="77777777" w:rsidR="00347871" w:rsidRDefault="00C64E9A" w:rsidP="00347871">
      <w:pPr>
        <w:ind w:left="360"/>
      </w:pPr>
      <w:hyperlink w:anchor="_fb11adf0086d81f73057dcfbd6b13592" w:history="1">
        <w:r w:rsidR="00347871">
          <w:rPr>
            <w:rStyle w:val="Hyperlink"/>
          </w:rPr>
          <w:t>Time Point</w:t>
        </w:r>
      </w:hyperlink>
      <w:r w:rsidR="00347871">
        <w:t xml:space="preserve">, </w:t>
      </w:r>
      <w:hyperlink w:anchor="_e79a8c8e0284d51d332531e5a63c1e6c" w:history="1">
        <w:r w:rsidR="00347871">
          <w:rPr>
            <w:rStyle w:val="Hyperlink"/>
          </w:rPr>
          <w:t>Unit Value</w:t>
        </w:r>
      </w:hyperlink>
    </w:p>
    <w:p w14:paraId="712D78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87AF7E2" w14:textId="508AE02F" w:rsidR="00347871" w:rsidRDefault="00C64E9A" w:rsidP="00347871">
      <w:pPr>
        <w:ind w:left="605" w:hanging="245"/>
      </w:pPr>
      <w:r>
        <w:rPr>
          <w:noProof/>
        </w:rPr>
        <w:pict w14:anchorId="3033DBFA">
          <v:shape id="_x0000_i1202" type="#_x0000_t75" alt="-1464354299.emf" style="width:12pt;height:12pt;visibility:visible;mso-wrap-style:square">
            <v:imagedata r:id="rId29" o:title="-1464354299"/>
          </v:shape>
        </w:pict>
      </w:r>
      <w:r w:rsidR="00347871">
        <w:t xml:space="preserve"> </w:t>
      </w:r>
      <w:r w:rsidR="0061586D">
        <w:t xml:space="preserve"> </w:t>
      </w:r>
      <w:r w:rsidR="00347871">
        <w:t>has time scale</w:t>
      </w:r>
      <w:r w:rsidR="00347871">
        <w:rPr>
          <w:rFonts w:cs="Arial"/>
        </w:rPr>
        <w:fldChar w:fldCharType="begin"/>
      </w:r>
      <w:r w:rsidR="00347871">
        <w:instrText>XE"</w:instrText>
      </w:r>
      <w:r w:rsidR="00347871" w:rsidRPr="00413D75">
        <w:rPr>
          <w:rFonts w:cs="Arial"/>
        </w:rPr>
        <w:instrText>has time scale</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2084891F" w14:textId="77777777" w:rsidR="00347871" w:rsidRDefault="00347871" w:rsidP="00347871"/>
    <w:p w14:paraId="178D3305" w14:textId="77777777" w:rsidR="00347871" w:rsidRDefault="0090104D" w:rsidP="00347871">
      <w:pPr>
        <w:pStyle w:val="Heading3"/>
      </w:pPr>
      <w:bookmarkStart w:id="343" w:name="_Toc60914271"/>
      <w:r>
        <w:t>&lt;&lt;Value&gt;&gt;</w:t>
      </w:r>
      <w:bookmarkStart w:id="344" w:name="_7507b3af1d43dd565d67af38ad6a71cb"/>
      <w:r w:rsidR="00347871">
        <w:t>Enumeration PentaScale</w:t>
      </w:r>
      <w:bookmarkEnd w:id="344"/>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PentaScale</w:instrText>
      </w:r>
      <w:r w:rsidR="00951276">
        <w:instrText>"</w:instrText>
      </w:r>
      <w:r w:rsidR="00951276">
        <w:rPr>
          <w:rFonts w:cs="Arial"/>
        </w:rPr>
        <w:fldChar w:fldCharType="end"/>
      </w:r>
      <w:r w:rsidR="000C6CB8">
        <w:rPr>
          <w:rFonts w:cs="Arial"/>
        </w:rPr>
        <w:t xml:space="preserve"> &lt;&lt;Value&gt;&gt;</w:t>
      </w:r>
      <w:bookmarkEnd w:id="343"/>
    </w:p>
    <w:p w14:paraId="1EEB089B" w14:textId="77777777" w:rsidR="00347871" w:rsidRDefault="00347871" w:rsidP="00A318C1">
      <w:pPr>
        <w:pStyle w:val="BodyText"/>
      </w:pPr>
      <w:r>
        <w:t>An scale of 5 values the interpretation of which is context specific.</w:t>
      </w:r>
    </w:p>
    <w:p w14:paraId="39B5E838"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129A71E1" w14:textId="77777777" w:rsidR="00347871" w:rsidRDefault="00C64E9A" w:rsidP="00347871">
      <w:pPr>
        <w:ind w:left="360"/>
      </w:pPr>
      <w:hyperlink w:anchor="_241181fba55c01238d9a99f5d0304883" w:history="1">
        <w:r w:rsidR="00347871">
          <w:rPr>
            <w:rStyle w:val="Hyperlink"/>
          </w:rPr>
          <w:t>Scale</w:t>
        </w:r>
      </w:hyperlink>
    </w:p>
    <w:p w14:paraId="4A0F8DCB" w14:textId="77777777" w:rsidR="00347871" w:rsidRDefault="00347871" w:rsidP="00347871">
      <w:pPr>
        <w:pStyle w:val="Code0"/>
      </w:pPr>
      <w:r>
        <w:t>package OnticHealthGeneric::Quantities and Units</w:t>
      </w:r>
    </w:p>
    <w:p w14:paraId="51BF8268" w14:textId="77777777" w:rsidR="00347871" w:rsidRDefault="00347871" w:rsidP="00347871">
      <w:pPr>
        <w:pStyle w:val="Code0"/>
      </w:pPr>
      <w:r>
        <w:t>public enum PentaScale</w:t>
      </w:r>
    </w:p>
    <w:p w14:paraId="3AFAAB92" w14:textId="77777777" w:rsidR="00347871" w:rsidRDefault="00347871" w:rsidP="00347871">
      <w:pPr>
        <w:pStyle w:val="Code0"/>
      </w:pPr>
      <w:r>
        <w:t>{Very Low, Low, Moderate, High, Very High}</w:t>
      </w:r>
    </w:p>
    <w:p w14:paraId="3D94C712" w14:textId="77777777" w:rsidR="00347871" w:rsidRDefault="00347871" w:rsidP="00347871">
      <w:pPr>
        <w:pStyle w:val="Code0"/>
      </w:pPr>
    </w:p>
    <w:p w14:paraId="0FA5DEE0"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6963E8FA" w14:textId="197582E5" w:rsidR="00347871" w:rsidRDefault="00C64E9A" w:rsidP="00347871">
      <w:pPr>
        <w:ind w:left="605" w:hanging="245"/>
      </w:pPr>
      <w:r>
        <w:rPr>
          <w:noProof/>
        </w:rPr>
        <w:pict w14:anchorId="24F300E1">
          <v:shape id="_x0000_i1203" type="#_x0000_t75" alt="1143093484.emf" style="width:12pt;height:12pt;visibility:visible;mso-wrap-style:square">
            <v:imagedata r:id="rId17" o:title="1143093484"/>
          </v:shape>
        </w:pict>
      </w:r>
      <w:r w:rsidR="00347871">
        <w:t xml:space="preserve"> Very Low</w:t>
      </w:r>
      <w:r w:rsidR="00347871">
        <w:rPr>
          <w:rFonts w:cs="Arial"/>
        </w:rPr>
        <w:fldChar w:fldCharType="begin"/>
      </w:r>
      <w:r w:rsidR="00347871">
        <w:instrText>XE"</w:instrText>
      </w:r>
      <w:r w:rsidR="00347871" w:rsidRPr="00413D75">
        <w:rPr>
          <w:rFonts w:cs="Arial"/>
        </w:rPr>
        <w:instrText>Very Low</w:instrText>
      </w:r>
      <w:r w:rsidR="00347871">
        <w:instrText>"</w:instrText>
      </w:r>
      <w:r w:rsidR="00347871">
        <w:rPr>
          <w:rFonts w:cs="Arial"/>
        </w:rPr>
        <w:fldChar w:fldCharType="end"/>
      </w:r>
    </w:p>
    <w:p w14:paraId="38EDA21A" w14:textId="1B90B006" w:rsidR="00347871" w:rsidRDefault="00C64E9A" w:rsidP="00347871">
      <w:pPr>
        <w:ind w:left="605" w:hanging="245"/>
      </w:pPr>
      <w:r>
        <w:rPr>
          <w:noProof/>
        </w:rPr>
        <w:pict w14:anchorId="4256EB61">
          <v:shape id="_x0000_i1204" type="#_x0000_t75" alt="1143093484.emf" style="width:12pt;height:12pt;visibility:visible;mso-wrap-style:square">
            <v:imagedata r:id="rId17" o:title="1143093484"/>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0F708CC6" w14:textId="21C80814" w:rsidR="00347871" w:rsidRDefault="00C64E9A" w:rsidP="00347871">
      <w:pPr>
        <w:ind w:left="605" w:hanging="245"/>
      </w:pPr>
      <w:r>
        <w:rPr>
          <w:noProof/>
        </w:rPr>
        <w:pict w14:anchorId="6D278FE4">
          <v:shape id="_x0000_i1205" type="#_x0000_t75" alt="1143093484.emf" style="width:12pt;height:12pt;visibility:visible;mso-wrap-style:square">
            <v:imagedata r:id="rId17" o:title="1143093484"/>
          </v:shape>
        </w:pict>
      </w:r>
      <w:r w:rsidR="00347871">
        <w:t xml:space="preserve"> Moderate</w:t>
      </w:r>
      <w:r w:rsidR="00347871">
        <w:rPr>
          <w:rFonts w:cs="Arial"/>
        </w:rPr>
        <w:fldChar w:fldCharType="begin"/>
      </w:r>
      <w:r w:rsidR="00347871">
        <w:instrText>XE"</w:instrText>
      </w:r>
      <w:r w:rsidR="00347871" w:rsidRPr="00413D75">
        <w:rPr>
          <w:rFonts w:cs="Arial"/>
        </w:rPr>
        <w:instrText>Moderate</w:instrText>
      </w:r>
      <w:r w:rsidR="00347871">
        <w:instrText>"</w:instrText>
      </w:r>
      <w:r w:rsidR="00347871">
        <w:rPr>
          <w:rFonts w:cs="Arial"/>
        </w:rPr>
        <w:fldChar w:fldCharType="end"/>
      </w:r>
    </w:p>
    <w:p w14:paraId="6BD54CC9" w14:textId="74C29F70" w:rsidR="00347871" w:rsidRDefault="00C64E9A" w:rsidP="00347871">
      <w:pPr>
        <w:ind w:left="605" w:hanging="245"/>
      </w:pPr>
      <w:r>
        <w:rPr>
          <w:noProof/>
        </w:rPr>
        <w:pict w14:anchorId="54845BCD">
          <v:shape id="_x0000_i1206" type="#_x0000_t75" alt="1143093484.emf" style="width:12pt;height:12pt;visibility:visible;mso-wrap-style:square">
            <v:imagedata r:id="rId17" o:title="1143093484"/>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70EFB872" w14:textId="198F8E75" w:rsidR="00347871" w:rsidRDefault="00C64E9A" w:rsidP="00347871">
      <w:pPr>
        <w:ind w:left="605" w:hanging="245"/>
      </w:pPr>
      <w:r>
        <w:rPr>
          <w:noProof/>
        </w:rPr>
        <w:pict w14:anchorId="7E72EA32">
          <v:shape id="_x0000_i1207" type="#_x0000_t75" alt="1143093484.emf" style="width:12pt;height:12pt;visibility:visible;mso-wrap-style:square">
            <v:imagedata r:id="rId17" o:title="1143093484"/>
          </v:shape>
        </w:pict>
      </w:r>
      <w:r w:rsidR="00347871">
        <w:t xml:space="preserve"> Very High</w:t>
      </w:r>
      <w:r w:rsidR="00347871">
        <w:rPr>
          <w:rFonts w:cs="Arial"/>
        </w:rPr>
        <w:fldChar w:fldCharType="begin"/>
      </w:r>
      <w:r w:rsidR="00347871">
        <w:instrText>XE"</w:instrText>
      </w:r>
      <w:r w:rsidR="00347871" w:rsidRPr="00413D75">
        <w:rPr>
          <w:rFonts w:cs="Arial"/>
        </w:rPr>
        <w:instrText>Very High</w:instrText>
      </w:r>
      <w:r w:rsidR="00347871">
        <w:instrText>"</w:instrText>
      </w:r>
      <w:r w:rsidR="00347871">
        <w:rPr>
          <w:rFonts w:cs="Arial"/>
        </w:rPr>
        <w:fldChar w:fldCharType="end"/>
      </w:r>
    </w:p>
    <w:p w14:paraId="3783F051" w14:textId="4762E737" w:rsidR="00347871" w:rsidRDefault="00C64E9A" w:rsidP="00347871">
      <w:pPr>
        <w:jc w:val="center"/>
      </w:pPr>
      <w:r>
        <w:rPr>
          <w:noProof/>
        </w:rPr>
        <w:lastRenderedPageBreak/>
        <w:pict w14:anchorId="7CE3B9FC">
          <v:shape id="_x0000_i1208" type="#_x0000_t75" alt="-147488002.emf" style="width:487.2pt;height:544.2pt;visibility:visible;mso-wrap-style:square">
            <v:imagedata r:id="rId53" o:title="-147488002"/>
          </v:shape>
        </w:pict>
      </w:r>
    </w:p>
    <w:p w14:paraId="5BA7137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Quantities and units</w:t>
      </w:r>
    </w:p>
    <w:p w14:paraId="33A387DD" w14:textId="77777777" w:rsidR="00347871" w:rsidRDefault="00347871" w:rsidP="00347871"/>
    <w:p w14:paraId="23A000E1" w14:textId="77777777" w:rsidR="00347871" w:rsidRDefault="0090104D" w:rsidP="00347871">
      <w:pPr>
        <w:pStyle w:val="Heading3"/>
      </w:pPr>
      <w:bookmarkStart w:id="345" w:name="_Toc60914272"/>
      <w:r>
        <w:t>&lt;&lt;Value&gt;&gt;</w:t>
      </w:r>
      <w:bookmarkStart w:id="346" w:name="_da6df60d678c28789ea1c602257c6347"/>
      <w:r w:rsidR="00347871">
        <w:t>Enumeration TriScale</w:t>
      </w:r>
      <w:bookmarkEnd w:id="346"/>
      <w:r w:rsidR="00347871" w:rsidRPr="003A31EC">
        <w:rPr>
          <w:rFonts w:cs="Arial"/>
        </w:rPr>
        <w:t xml:space="preserve"> </w:t>
      </w:r>
      <w:r w:rsidR="00951276">
        <w:rPr>
          <w:rFonts w:cs="Arial"/>
        </w:rPr>
        <w:fldChar w:fldCharType="begin"/>
      </w:r>
      <w:r w:rsidR="00951276">
        <w:instrText>XE"</w:instrText>
      </w:r>
      <w:r w:rsidR="00951276" w:rsidRPr="00413D75">
        <w:rPr>
          <w:rFonts w:cs="Arial"/>
        </w:rPr>
        <w:instrText>TriScale</w:instrText>
      </w:r>
      <w:r w:rsidR="00951276">
        <w:instrText>"</w:instrText>
      </w:r>
      <w:r w:rsidR="00951276">
        <w:rPr>
          <w:rFonts w:cs="Arial"/>
        </w:rPr>
        <w:fldChar w:fldCharType="end"/>
      </w:r>
      <w:r w:rsidR="000C6CB8">
        <w:rPr>
          <w:rFonts w:cs="Arial"/>
        </w:rPr>
        <w:t xml:space="preserve"> &lt;&lt;Value&gt;&gt;</w:t>
      </w:r>
      <w:bookmarkEnd w:id="345"/>
    </w:p>
    <w:p w14:paraId="4C4E782D" w14:textId="77777777" w:rsidR="00347871" w:rsidRDefault="00347871" w:rsidP="00A318C1">
      <w:pPr>
        <w:pStyle w:val="BodyText"/>
      </w:pPr>
      <w:r>
        <w:t>A scale of 3 arbitrary levels.</w:t>
      </w:r>
    </w:p>
    <w:p w14:paraId="7965384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Known Superclasses</w:t>
      </w:r>
    </w:p>
    <w:p w14:paraId="3B2CE525" w14:textId="77777777" w:rsidR="00347871" w:rsidRDefault="00C64E9A" w:rsidP="00347871">
      <w:pPr>
        <w:ind w:left="360"/>
      </w:pPr>
      <w:hyperlink w:anchor="_241181fba55c01238d9a99f5d0304883" w:history="1">
        <w:r w:rsidR="00347871">
          <w:rPr>
            <w:rStyle w:val="Hyperlink"/>
          </w:rPr>
          <w:t>Scale</w:t>
        </w:r>
      </w:hyperlink>
    </w:p>
    <w:p w14:paraId="445F7EE7" w14:textId="77777777" w:rsidR="00347871" w:rsidRDefault="00347871" w:rsidP="00347871">
      <w:pPr>
        <w:pStyle w:val="Code0"/>
      </w:pPr>
      <w:r>
        <w:lastRenderedPageBreak/>
        <w:t>package OnticHealthGeneric::Quantities and Units</w:t>
      </w:r>
    </w:p>
    <w:p w14:paraId="1E94422E" w14:textId="77777777" w:rsidR="00347871" w:rsidRDefault="00347871" w:rsidP="00347871">
      <w:pPr>
        <w:pStyle w:val="Code0"/>
      </w:pPr>
      <w:r>
        <w:t>public enum TriScale</w:t>
      </w:r>
    </w:p>
    <w:p w14:paraId="38BBA585" w14:textId="77777777" w:rsidR="00347871" w:rsidRDefault="00347871" w:rsidP="00347871">
      <w:pPr>
        <w:pStyle w:val="Code0"/>
      </w:pPr>
      <w:r>
        <w:t>{Low, Medium, High}</w:t>
      </w:r>
    </w:p>
    <w:p w14:paraId="11C9ABBF" w14:textId="77777777" w:rsidR="00347871" w:rsidRDefault="00347871" w:rsidP="00347871">
      <w:pPr>
        <w:pStyle w:val="Code0"/>
      </w:pPr>
    </w:p>
    <w:p w14:paraId="00CE7C5B"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14:paraId="0C856ADB" w14:textId="1CC76878" w:rsidR="00347871" w:rsidRDefault="00C64E9A" w:rsidP="00347871">
      <w:pPr>
        <w:ind w:left="605" w:hanging="245"/>
      </w:pPr>
      <w:r>
        <w:rPr>
          <w:noProof/>
        </w:rPr>
        <w:pict w14:anchorId="42178EA0">
          <v:shape id="_x0000_i1209" type="#_x0000_t75" alt="1143093484.emf" style="width:12pt;height:12pt;visibility:visible;mso-wrap-style:square">
            <v:imagedata r:id="rId17" o:title="1143093484"/>
          </v:shape>
        </w:pict>
      </w:r>
      <w:r w:rsidR="00347871">
        <w:t xml:space="preserve"> Low</w:t>
      </w:r>
      <w:r w:rsidR="00347871">
        <w:rPr>
          <w:rFonts w:cs="Arial"/>
        </w:rPr>
        <w:fldChar w:fldCharType="begin"/>
      </w:r>
      <w:r w:rsidR="00347871">
        <w:instrText>XE"</w:instrText>
      </w:r>
      <w:r w:rsidR="00347871" w:rsidRPr="00413D75">
        <w:rPr>
          <w:rFonts w:cs="Arial"/>
        </w:rPr>
        <w:instrText>Low</w:instrText>
      </w:r>
      <w:r w:rsidR="00347871">
        <w:instrText>"</w:instrText>
      </w:r>
      <w:r w:rsidR="00347871">
        <w:rPr>
          <w:rFonts w:cs="Arial"/>
        </w:rPr>
        <w:fldChar w:fldCharType="end"/>
      </w:r>
    </w:p>
    <w:p w14:paraId="75610516" w14:textId="2B23D813" w:rsidR="00347871" w:rsidRDefault="00C64E9A" w:rsidP="00347871">
      <w:pPr>
        <w:ind w:left="605" w:hanging="245"/>
      </w:pPr>
      <w:r>
        <w:rPr>
          <w:noProof/>
        </w:rPr>
        <w:pict w14:anchorId="24F376DE">
          <v:shape id="_x0000_i1210" type="#_x0000_t75" alt="1143093484.emf" style="width:12pt;height:12pt;visibility:visible;mso-wrap-style:square">
            <v:imagedata r:id="rId17" o:title="1143093484"/>
          </v:shape>
        </w:pict>
      </w:r>
      <w:r w:rsidR="00347871">
        <w:t xml:space="preserve"> Medium</w:t>
      </w:r>
      <w:r w:rsidR="00347871">
        <w:rPr>
          <w:rFonts w:cs="Arial"/>
        </w:rPr>
        <w:fldChar w:fldCharType="begin"/>
      </w:r>
      <w:r w:rsidR="00347871">
        <w:instrText>XE"</w:instrText>
      </w:r>
      <w:r w:rsidR="00347871" w:rsidRPr="00413D75">
        <w:rPr>
          <w:rFonts w:cs="Arial"/>
        </w:rPr>
        <w:instrText>Medium</w:instrText>
      </w:r>
      <w:r w:rsidR="00347871">
        <w:instrText>"</w:instrText>
      </w:r>
      <w:r w:rsidR="00347871">
        <w:rPr>
          <w:rFonts w:cs="Arial"/>
        </w:rPr>
        <w:fldChar w:fldCharType="end"/>
      </w:r>
    </w:p>
    <w:p w14:paraId="260D04CF" w14:textId="4BEE9B0C" w:rsidR="00347871" w:rsidRDefault="00C64E9A" w:rsidP="00347871">
      <w:pPr>
        <w:ind w:left="605" w:hanging="245"/>
      </w:pPr>
      <w:r>
        <w:rPr>
          <w:noProof/>
        </w:rPr>
        <w:pict w14:anchorId="655D6B69">
          <v:shape id="Picture 1143093484.emf" o:spid="_x0000_i1211" type="#_x0000_t75" alt="1143093484.emf" style="width:12pt;height:12pt;visibility:visible;mso-wrap-style:square">
            <v:imagedata r:id="rId17" o:title="1143093484"/>
          </v:shape>
        </w:pict>
      </w:r>
      <w:r w:rsidR="00347871">
        <w:t xml:space="preserve"> High</w:t>
      </w:r>
      <w:r w:rsidR="00347871">
        <w:rPr>
          <w:rFonts w:cs="Arial"/>
        </w:rPr>
        <w:fldChar w:fldCharType="begin"/>
      </w:r>
      <w:r w:rsidR="00347871">
        <w:instrText>XE"</w:instrText>
      </w:r>
      <w:r w:rsidR="00347871" w:rsidRPr="00413D75">
        <w:rPr>
          <w:rFonts w:cs="Arial"/>
        </w:rPr>
        <w:instrText>High</w:instrText>
      </w:r>
      <w:r w:rsidR="00347871">
        <w:instrText>"</w:instrText>
      </w:r>
      <w:r w:rsidR="00347871">
        <w:rPr>
          <w:rFonts w:cs="Arial"/>
        </w:rPr>
        <w:fldChar w:fldCharType="end"/>
      </w:r>
    </w:p>
    <w:p w14:paraId="5C7E32F8" w14:textId="3E9D7864" w:rsidR="00347871" w:rsidRDefault="00C64E9A" w:rsidP="00347871">
      <w:pPr>
        <w:jc w:val="center"/>
      </w:pPr>
      <w:r>
        <w:rPr>
          <w:noProof/>
        </w:rPr>
        <w:pict w14:anchorId="2A2A94DC">
          <v:shape id="Picture -147488002.emf" o:spid="_x0000_i1212" type="#_x0000_t75" alt="-147488002.emf" style="width:487.2pt;height:544.2pt;visibility:visible;mso-wrap-style:square">
            <v:imagedata r:id="rId53" o:title="-147488002"/>
          </v:shape>
        </w:pict>
      </w:r>
    </w:p>
    <w:p w14:paraId="70762FA7"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Quantities and units</w:t>
      </w:r>
    </w:p>
    <w:p w14:paraId="010F1887" w14:textId="77777777" w:rsidR="00347871" w:rsidRDefault="00347871" w:rsidP="00347871"/>
    <w:p w14:paraId="3B2C9416" w14:textId="77777777" w:rsidR="00347871" w:rsidRDefault="00347871" w:rsidP="00347871">
      <w:pPr>
        <w:spacing w:after="200" w:line="276" w:lineRule="auto"/>
        <w:rPr>
          <w:b/>
          <w:bCs/>
          <w:color w:val="365F91"/>
          <w:sz w:val="40"/>
          <w:szCs w:val="40"/>
        </w:rPr>
      </w:pPr>
      <w:r>
        <w:br w:type="page"/>
      </w:r>
    </w:p>
    <w:p w14:paraId="3839EDCE" w14:textId="77777777" w:rsidR="00347871" w:rsidRDefault="00347871" w:rsidP="00347871">
      <w:pPr>
        <w:pStyle w:val="Heading1"/>
      </w:pPr>
      <w:bookmarkStart w:id="347" w:name="_Toc60914273"/>
      <w:r>
        <w:t>OnticHealthGeneric::Quantity Kinds</w:t>
      </w:r>
      <w:bookmarkEnd w:id="347"/>
    </w:p>
    <w:p w14:paraId="2164C6AA" w14:textId="77777777" w:rsidR="00347871" w:rsidRDefault="00347871" w:rsidP="00A318C1">
      <w:pPr>
        <w:pStyle w:val="BodyText"/>
      </w:pPr>
      <w:r>
        <w:t>Quantity kinds are abstractions for the way we measure or quantify things, such as mass or length. Units provide specific ways to specify a quantity kind.</w:t>
      </w:r>
    </w:p>
    <w:p w14:paraId="32261E88" w14:textId="77777777" w:rsidR="00347871" w:rsidRDefault="00347871" w:rsidP="00347871">
      <w:pPr>
        <w:pStyle w:val="Heading2"/>
      </w:pPr>
      <w:bookmarkStart w:id="348" w:name="_Toc60914274"/>
      <w:r>
        <w:t>Diagram: Quantity Kinds</w:t>
      </w:r>
      <w:bookmarkEnd w:id="348"/>
    </w:p>
    <w:p w14:paraId="7B6E18C6" w14:textId="31F8CD06" w:rsidR="00347871" w:rsidRDefault="00C64E9A" w:rsidP="00347871">
      <w:pPr>
        <w:jc w:val="center"/>
        <w:rPr>
          <w:rFonts w:cs="Arial"/>
        </w:rPr>
      </w:pPr>
      <w:r>
        <w:rPr>
          <w:noProof/>
        </w:rPr>
        <w:pict w14:anchorId="7F3511CC">
          <v:shape id="Picture 1980081313.emf" o:spid="_x0000_i1213" type="#_x0000_t75" alt="1980081313.emf" style="width:487.2pt;height:349.8pt;visibility:visible;mso-wrap-style:square">
            <v:imagedata r:id="rId55" o:title="1980081313"/>
          </v:shape>
        </w:pict>
      </w:r>
    </w:p>
    <w:p w14:paraId="49B96E2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Quantity Kinds</w:t>
      </w:r>
    </w:p>
    <w:p w14:paraId="69C46CC4" w14:textId="77777777" w:rsidR="00347871" w:rsidRDefault="00347871" w:rsidP="00347871">
      <w:r>
        <w:t xml:space="preserve"> </w:t>
      </w:r>
    </w:p>
    <w:p w14:paraId="2F8D92CA" w14:textId="77777777" w:rsidR="00347871" w:rsidRDefault="00347871" w:rsidP="00347871"/>
    <w:p w14:paraId="65452553" w14:textId="77777777" w:rsidR="00347871" w:rsidRDefault="00347871" w:rsidP="00347871">
      <w:pPr>
        <w:pStyle w:val="Heading2"/>
      </w:pPr>
      <w:bookmarkStart w:id="349" w:name="_1e3b05fbfc313e756221d5a7225e0ec2"/>
      <w:bookmarkStart w:id="350" w:name="_Toc60914275"/>
      <w:r>
        <w:t>Class Absorbed Dose (Radiation)</w:t>
      </w:r>
      <w:bookmarkEnd w:id="349"/>
      <w:r w:rsidRPr="003A31EC">
        <w:rPr>
          <w:rFonts w:cs="Arial"/>
        </w:rPr>
        <w:t xml:space="preserve"> </w:t>
      </w:r>
      <w:r>
        <w:rPr>
          <w:rFonts w:cs="Arial"/>
        </w:rPr>
        <w:fldChar w:fldCharType="begin"/>
      </w:r>
      <w:r>
        <w:instrText>XE"</w:instrText>
      </w:r>
      <w:r w:rsidRPr="00413D75">
        <w:rPr>
          <w:rFonts w:cs="Arial"/>
        </w:rPr>
        <w:instrText>Absorbed Dose (Radiation)</w:instrText>
      </w:r>
      <w:r>
        <w:instrText>"</w:instrText>
      </w:r>
      <w:r>
        <w:rPr>
          <w:rFonts w:cs="Arial"/>
        </w:rPr>
        <w:fldChar w:fldCharType="end"/>
      </w:r>
      <w:r w:rsidR="009E71B4">
        <w:rPr>
          <w:rFonts w:cs="Arial"/>
        </w:rPr>
        <w:t xml:space="preserve"> </w:t>
      </w:r>
      <w:r w:rsidR="006F72CA">
        <w:rPr>
          <w:rFonts w:cs="Arial"/>
        </w:rPr>
        <w:t>&lt;&lt;Quantity Kind&gt;&gt;</w:t>
      </w:r>
      <w:bookmarkEnd w:id="350"/>
    </w:p>
    <w:p w14:paraId="28B5C81B" w14:textId="77777777" w:rsidR="00347871" w:rsidRDefault="00347871" w:rsidP="00F71BA8">
      <w:r>
        <w:t>The energy of ionizing radiation absorbed per unit mass by a body, often measured in rads.</w:t>
      </w:r>
    </w:p>
    <w:p w14:paraId="60CA7D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336472B"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455260B" w14:textId="77777777" w:rsidR="00347871" w:rsidRDefault="00347871" w:rsidP="00347871"/>
    <w:p w14:paraId="31A163A4" w14:textId="77777777" w:rsidR="00347871" w:rsidRDefault="00347871" w:rsidP="00347871">
      <w:pPr>
        <w:pStyle w:val="Heading2"/>
      </w:pPr>
      <w:bookmarkStart w:id="351" w:name="_1f9cbd09db67682fc5685c4b16b5acd9"/>
      <w:bookmarkStart w:id="352" w:name="_Toc60914276"/>
      <w:r>
        <w:lastRenderedPageBreak/>
        <w:t>Class Acceleration</w:t>
      </w:r>
      <w:bookmarkEnd w:id="351"/>
      <w:r w:rsidRPr="003A31EC">
        <w:rPr>
          <w:rFonts w:cs="Arial"/>
        </w:rPr>
        <w:t xml:space="preserve"> </w:t>
      </w:r>
      <w:r>
        <w:rPr>
          <w:rFonts w:cs="Arial"/>
        </w:rPr>
        <w:fldChar w:fldCharType="begin"/>
      </w:r>
      <w:r>
        <w:instrText>XE"</w:instrText>
      </w:r>
      <w:r w:rsidRPr="00413D75">
        <w:rPr>
          <w:rFonts w:cs="Arial"/>
        </w:rPr>
        <w:instrText>Acceleration</w:instrText>
      </w:r>
      <w:r>
        <w:instrText>"</w:instrText>
      </w:r>
      <w:r>
        <w:rPr>
          <w:rFonts w:cs="Arial"/>
        </w:rPr>
        <w:fldChar w:fldCharType="end"/>
      </w:r>
      <w:r w:rsidR="009E71B4">
        <w:rPr>
          <w:rFonts w:cs="Arial"/>
        </w:rPr>
        <w:t xml:space="preserve"> </w:t>
      </w:r>
      <w:r w:rsidR="006F72CA">
        <w:rPr>
          <w:rFonts w:cs="Arial"/>
        </w:rPr>
        <w:t>&lt;&lt;Quantity Kind&gt;&gt;</w:t>
      </w:r>
      <w:bookmarkEnd w:id="352"/>
    </w:p>
    <w:p w14:paraId="177856C8" w14:textId="77777777" w:rsidR="00347871" w:rsidRDefault="00347871" w:rsidP="00F71BA8">
      <w:r>
        <w:t>The rate of change of velocity per unit of time.</w:t>
      </w:r>
    </w:p>
    <w:p w14:paraId="7EA606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441BC9"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9EAC4DC" w14:textId="77777777" w:rsidR="00347871" w:rsidRDefault="00347871" w:rsidP="00347871"/>
    <w:p w14:paraId="4E8F19C4" w14:textId="77777777" w:rsidR="00347871" w:rsidRDefault="00347871" w:rsidP="00347871">
      <w:pPr>
        <w:pStyle w:val="Heading2"/>
      </w:pPr>
      <w:bookmarkStart w:id="353" w:name="_973b3cbc58736809bcd9458296b56b5b"/>
      <w:bookmarkStart w:id="354" w:name="_Toc60914277"/>
      <w:r>
        <w:t>Class Amount of Substance</w:t>
      </w:r>
      <w:bookmarkEnd w:id="353"/>
      <w:r w:rsidRPr="003A31EC">
        <w:rPr>
          <w:rFonts w:cs="Arial"/>
        </w:rPr>
        <w:t xml:space="preserve"> </w:t>
      </w:r>
      <w:r>
        <w:rPr>
          <w:rFonts w:cs="Arial"/>
        </w:rPr>
        <w:fldChar w:fldCharType="begin"/>
      </w:r>
      <w:r>
        <w:instrText>XE"</w:instrText>
      </w:r>
      <w:r w:rsidRPr="00413D75">
        <w:rPr>
          <w:rFonts w:cs="Arial"/>
        </w:rPr>
        <w:instrText>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54"/>
    </w:p>
    <w:p w14:paraId="62DC58FB" w14:textId="77777777" w:rsidR="00347871" w:rsidRDefault="00347871" w:rsidP="00F71BA8">
      <w:r>
        <w:t>The abstract unit of the amount of a substance which is the supertype of all amount units and also acts as its "quantity kind".</w:t>
      </w:r>
    </w:p>
    <w:p w14:paraId="3A4E7AC9" w14:textId="77777777" w:rsidR="00347871" w:rsidRDefault="00347871" w:rsidP="00F71BA8">
      <w:r>
        <w:t>Amount of substance is a standards-defined quantity that measures the size of an ensemble of elementary entities, such as atoms, molecules, electrons, and other particles. It is sometimes referred to as chemical amount. The International System of Units (SI) defines the amount of substance to be proportional to the number of elementary entities present. The SI unit for amount of substance is the mole. It has the unit symbol mol.</w:t>
      </w:r>
    </w:p>
    <w:p w14:paraId="6FC956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A0A176C"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03146B4" w14:textId="77777777" w:rsidR="00347871" w:rsidRDefault="00347871" w:rsidP="00347871"/>
    <w:p w14:paraId="4D723145" w14:textId="77777777" w:rsidR="00347871" w:rsidRDefault="00347871" w:rsidP="00347871">
      <w:pPr>
        <w:pStyle w:val="Heading2"/>
      </w:pPr>
      <w:bookmarkStart w:id="355" w:name="_31202bbc0993b03b18c141dc69cdf1ee"/>
      <w:bookmarkStart w:id="356" w:name="_Toc60914278"/>
      <w:r>
        <w:t>Class Angle</w:t>
      </w:r>
      <w:bookmarkEnd w:id="355"/>
      <w:r w:rsidRPr="003A31EC">
        <w:rPr>
          <w:rFonts w:cs="Arial"/>
        </w:rPr>
        <w:t xml:space="preserve"> </w:t>
      </w:r>
      <w:r>
        <w:rPr>
          <w:rFonts w:cs="Arial"/>
        </w:rPr>
        <w:fldChar w:fldCharType="begin"/>
      </w:r>
      <w:r>
        <w:instrText>XE"</w:instrText>
      </w:r>
      <w:r w:rsidRPr="00413D75">
        <w:rPr>
          <w:rFonts w:cs="Arial"/>
        </w:rPr>
        <w:instrText>Angle</w:instrText>
      </w:r>
      <w:r>
        <w:instrText>"</w:instrText>
      </w:r>
      <w:r>
        <w:rPr>
          <w:rFonts w:cs="Arial"/>
        </w:rPr>
        <w:fldChar w:fldCharType="end"/>
      </w:r>
      <w:r w:rsidR="009E71B4">
        <w:rPr>
          <w:rFonts w:cs="Arial"/>
        </w:rPr>
        <w:t xml:space="preserve"> </w:t>
      </w:r>
      <w:r w:rsidR="006F72CA">
        <w:rPr>
          <w:rFonts w:cs="Arial"/>
        </w:rPr>
        <w:t>&lt;&lt;Quantity Kind&gt;&gt;</w:t>
      </w:r>
      <w:bookmarkEnd w:id="356"/>
    </w:p>
    <w:p w14:paraId="30D901A7" w14:textId="77777777" w:rsidR="00347871" w:rsidRDefault="00347871" w:rsidP="00F71BA8">
      <w:r>
        <w:t>The space (usually measured in radians or degrees) between two intersecting lines or surfaces at or close to the point where they meet.</w:t>
      </w:r>
    </w:p>
    <w:p w14:paraId="1021387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580DE90"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BE71B46" w14:textId="77777777" w:rsidR="00347871" w:rsidRDefault="00347871" w:rsidP="00347871"/>
    <w:p w14:paraId="0C0E018F" w14:textId="77777777" w:rsidR="00347871" w:rsidRDefault="00347871" w:rsidP="00347871">
      <w:pPr>
        <w:pStyle w:val="Heading2"/>
      </w:pPr>
      <w:bookmarkStart w:id="357" w:name="_14f1c14b43c491b4da145162055cce16"/>
      <w:bookmarkStart w:id="358" w:name="_Toc60914279"/>
      <w:r>
        <w:t>Class Area</w:t>
      </w:r>
      <w:bookmarkEnd w:id="357"/>
      <w:r w:rsidRPr="003A31EC">
        <w:rPr>
          <w:rFonts w:cs="Arial"/>
        </w:rPr>
        <w:t xml:space="preserve"> </w:t>
      </w:r>
      <w:r>
        <w:rPr>
          <w:rFonts w:cs="Arial"/>
        </w:rPr>
        <w:fldChar w:fldCharType="begin"/>
      </w:r>
      <w:r>
        <w:instrText>XE"</w:instrText>
      </w:r>
      <w:r w:rsidRPr="00413D75">
        <w:rPr>
          <w:rFonts w:cs="Arial"/>
        </w:rPr>
        <w:instrText>Area</w:instrText>
      </w:r>
      <w:r>
        <w:instrText>"</w:instrText>
      </w:r>
      <w:r>
        <w:rPr>
          <w:rFonts w:cs="Arial"/>
        </w:rPr>
        <w:fldChar w:fldCharType="end"/>
      </w:r>
      <w:r w:rsidR="009E71B4">
        <w:rPr>
          <w:rFonts w:cs="Arial"/>
        </w:rPr>
        <w:t xml:space="preserve"> </w:t>
      </w:r>
      <w:r w:rsidR="006F72CA">
        <w:rPr>
          <w:rFonts w:cs="Arial"/>
        </w:rPr>
        <w:t>&lt;&lt;Quantity Kind&gt;&gt;</w:t>
      </w:r>
      <w:bookmarkEnd w:id="358"/>
    </w:p>
    <w:p w14:paraId="105E761C" w14:textId="77777777" w:rsidR="00347871" w:rsidRDefault="00347871" w:rsidP="00F71BA8">
      <w:r>
        <w:t>[QUDT] Area is a quantity expressing the two-dimensional size of a defined part of a surface, typically a region bounded by a closed curve.</w:t>
      </w:r>
    </w:p>
    <w:p w14:paraId="12E5DBA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7275F98"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C8B1538" w14:textId="77777777" w:rsidR="00347871" w:rsidRDefault="00347871" w:rsidP="00347871"/>
    <w:p w14:paraId="5EB9FEBA" w14:textId="77777777" w:rsidR="00347871" w:rsidRDefault="00347871" w:rsidP="00347871">
      <w:pPr>
        <w:pStyle w:val="Heading2"/>
      </w:pPr>
      <w:bookmarkStart w:id="359" w:name="_587d98890310538966a4dfd4bb4b95e3"/>
      <w:bookmarkStart w:id="360" w:name="_Toc60914280"/>
      <w:r>
        <w:t>Class Color</w:t>
      </w:r>
      <w:bookmarkEnd w:id="359"/>
      <w:r w:rsidRPr="003A31EC">
        <w:rPr>
          <w:rFonts w:cs="Arial"/>
        </w:rPr>
        <w:t xml:space="preserve"> </w:t>
      </w:r>
      <w:r>
        <w:rPr>
          <w:rFonts w:cs="Arial"/>
        </w:rPr>
        <w:fldChar w:fldCharType="begin"/>
      </w:r>
      <w:r>
        <w:instrText>XE"</w:instrText>
      </w:r>
      <w:r w:rsidRPr="00413D75">
        <w:rPr>
          <w:rFonts w:cs="Arial"/>
        </w:rPr>
        <w:instrText>Color</w:instrText>
      </w:r>
      <w:r>
        <w:instrText>"</w:instrText>
      </w:r>
      <w:r>
        <w:rPr>
          <w:rFonts w:cs="Arial"/>
        </w:rPr>
        <w:fldChar w:fldCharType="end"/>
      </w:r>
      <w:r w:rsidR="009E71B4">
        <w:rPr>
          <w:rFonts w:cs="Arial"/>
        </w:rPr>
        <w:t xml:space="preserve"> </w:t>
      </w:r>
      <w:r w:rsidR="006F72CA">
        <w:rPr>
          <w:rFonts w:cs="Arial"/>
        </w:rPr>
        <w:t>&lt;&lt;Quantity Kind&gt;&gt;</w:t>
      </w:r>
      <w:bookmarkEnd w:id="360"/>
    </w:p>
    <w:p w14:paraId="206E094D" w14:textId="77777777" w:rsidR="00347871" w:rsidRDefault="00347871" w:rsidP="00F71BA8">
      <w:r>
        <w:t>Color  is the visual perceptual property corresponding in humans to the categories called red, blue, yellow, and others. Color derives from the spectrum of light (distribution of light power versus wavelength) interacting in the eye with the spectral sensitivities of the light receptors. Color categories and physical specifications of color are also associated with objects or materials based on their physical properties such as light absorption, reflection, or emission spectra. By defining a color space, colors can be identified numerically by their coordinates.</w:t>
      </w:r>
    </w:p>
    <w:p w14:paraId="38679FB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6834E1" w14:textId="77777777" w:rsidR="00347871" w:rsidRDefault="00C64E9A" w:rsidP="00347871">
      <w:pPr>
        <w:ind w:left="360"/>
      </w:pPr>
      <w:hyperlink w:anchor="_e79a8c8e0284d51d332531e5a63c1e6c" w:history="1">
        <w:r w:rsidR="00347871">
          <w:rPr>
            <w:rStyle w:val="Hyperlink"/>
          </w:rPr>
          <w:t>Unit Value</w:t>
        </w:r>
      </w:hyperlink>
    </w:p>
    <w:p w14:paraId="0AC19B6B" w14:textId="77777777" w:rsidR="00347871" w:rsidRDefault="00347871" w:rsidP="00347871"/>
    <w:p w14:paraId="40741F21" w14:textId="77777777" w:rsidR="00347871" w:rsidRDefault="00347871" w:rsidP="00347871">
      <w:pPr>
        <w:pStyle w:val="Heading2"/>
      </w:pPr>
      <w:bookmarkStart w:id="361" w:name="_8a52e0e6c7ddc8e3f8ec1278411a485d"/>
      <w:bookmarkStart w:id="362" w:name="_Toc60914281"/>
      <w:r>
        <w:t>Class Concentration</w:t>
      </w:r>
      <w:bookmarkEnd w:id="361"/>
      <w:r w:rsidRPr="003A31EC">
        <w:rPr>
          <w:rFonts w:cs="Arial"/>
        </w:rPr>
        <w:t xml:space="preserve"> </w:t>
      </w:r>
      <w:r>
        <w:rPr>
          <w:rFonts w:cs="Arial"/>
        </w:rPr>
        <w:fldChar w:fldCharType="begin"/>
      </w:r>
      <w:r>
        <w:instrText>XE"</w:instrText>
      </w:r>
      <w:r w:rsidRPr="00413D75">
        <w:rPr>
          <w:rFonts w:cs="Arial"/>
        </w:rPr>
        <w:instrText>Concentration</w:instrText>
      </w:r>
      <w:r>
        <w:instrText>"</w:instrText>
      </w:r>
      <w:r>
        <w:rPr>
          <w:rFonts w:cs="Arial"/>
        </w:rPr>
        <w:fldChar w:fldCharType="end"/>
      </w:r>
      <w:r w:rsidR="009E71B4">
        <w:rPr>
          <w:rFonts w:cs="Arial"/>
        </w:rPr>
        <w:t xml:space="preserve"> </w:t>
      </w:r>
      <w:r w:rsidR="006F72CA">
        <w:rPr>
          <w:rFonts w:cs="Arial"/>
        </w:rPr>
        <w:t>&lt;&lt;Quantity Kind&gt;&gt;</w:t>
      </w:r>
      <w:bookmarkEnd w:id="362"/>
    </w:p>
    <w:p w14:paraId="41DB04DD" w14:textId="77777777" w:rsidR="00347871" w:rsidRDefault="00347871" w:rsidP="00F71BA8">
      <w:r>
        <w:t>The abstract concept of the amount, mass or volume of one substance in another without being specific as to how it is measured.</w:t>
      </w:r>
    </w:p>
    <w:p w14:paraId="0A565DE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5CB1DF"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5207AC6" w14:textId="77777777" w:rsidR="00347871" w:rsidRDefault="00347871" w:rsidP="00347871"/>
    <w:p w14:paraId="3A12D1B3" w14:textId="77777777" w:rsidR="00347871" w:rsidRDefault="00347871" w:rsidP="00347871">
      <w:pPr>
        <w:pStyle w:val="Heading2"/>
      </w:pPr>
      <w:bookmarkStart w:id="363" w:name="_afaace0898704546b1ab328dcd10d2ea"/>
      <w:bookmarkStart w:id="364" w:name="_Toc60914282"/>
      <w:r>
        <w:lastRenderedPageBreak/>
        <w:t>Class Concentration (amount of substance)</w:t>
      </w:r>
      <w:bookmarkEnd w:id="363"/>
      <w:r w:rsidRPr="003A31EC">
        <w:rPr>
          <w:rFonts w:cs="Arial"/>
        </w:rPr>
        <w:t xml:space="preserve"> </w:t>
      </w:r>
      <w:r>
        <w:rPr>
          <w:rFonts w:cs="Arial"/>
        </w:rPr>
        <w:fldChar w:fldCharType="begin"/>
      </w:r>
      <w:r>
        <w:instrText>XE"</w:instrText>
      </w:r>
      <w:r w:rsidRPr="00413D75">
        <w:rPr>
          <w:rFonts w:cs="Arial"/>
        </w:rPr>
        <w:instrText>Concentration (amount of substance)</w:instrText>
      </w:r>
      <w:r>
        <w:instrText>"</w:instrText>
      </w:r>
      <w:r>
        <w:rPr>
          <w:rFonts w:cs="Arial"/>
        </w:rPr>
        <w:fldChar w:fldCharType="end"/>
      </w:r>
      <w:r w:rsidR="009E71B4">
        <w:rPr>
          <w:rFonts w:cs="Arial"/>
        </w:rPr>
        <w:t xml:space="preserve"> </w:t>
      </w:r>
      <w:r w:rsidR="006F72CA">
        <w:rPr>
          <w:rFonts w:cs="Arial"/>
        </w:rPr>
        <w:t>&lt;&lt;Quantity Kind&gt;&gt;</w:t>
      </w:r>
      <w:bookmarkEnd w:id="364"/>
    </w:p>
    <w:p w14:paraId="7F039CB6" w14:textId="77777777" w:rsidR="00347871" w:rsidRDefault="00347871" w:rsidP="00F71BA8">
      <w:r>
        <w:t>Concentration based on amount-of-substance.</w:t>
      </w:r>
    </w:p>
    <w:p w14:paraId="489FE6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56FA06" w14:textId="77777777" w:rsidR="00347871" w:rsidRDefault="00C64E9A" w:rsidP="00347871">
      <w:pPr>
        <w:ind w:left="360"/>
      </w:pPr>
      <w:hyperlink w:anchor="_8a52e0e6c7ddc8e3f8ec1278411a485d" w:history="1">
        <w:r w:rsidR="00347871">
          <w:rPr>
            <w:rStyle w:val="Hyperlink"/>
          </w:rPr>
          <w:t>Concentration</w:t>
        </w:r>
      </w:hyperlink>
    </w:p>
    <w:p w14:paraId="58C294A4" w14:textId="77777777" w:rsidR="00347871" w:rsidRDefault="00347871" w:rsidP="00347871"/>
    <w:p w14:paraId="3BCD36F6" w14:textId="77777777" w:rsidR="00347871" w:rsidRDefault="00347871" w:rsidP="00347871">
      <w:pPr>
        <w:pStyle w:val="Heading2"/>
      </w:pPr>
      <w:bookmarkStart w:id="365" w:name="_7801b130982e4fe764750a243eb469e6"/>
      <w:bookmarkStart w:id="366" w:name="_Toc60914283"/>
      <w:r>
        <w:t>Class Concentration (Mass)</w:t>
      </w:r>
      <w:bookmarkEnd w:id="365"/>
      <w:r w:rsidRPr="003A31EC">
        <w:rPr>
          <w:rFonts w:cs="Arial"/>
        </w:rPr>
        <w:t xml:space="preserve"> </w:t>
      </w:r>
      <w:r>
        <w:rPr>
          <w:rFonts w:cs="Arial"/>
        </w:rPr>
        <w:fldChar w:fldCharType="begin"/>
      </w:r>
      <w:r>
        <w:instrText>XE"</w:instrText>
      </w:r>
      <w:r w:rsidRPr="00413D75">
        <w:rPr>
          <w:rFonts w:cs="Arial"/>
        </w:rPr>
        <w:instrText>Concentration (Mass)</w:instrText>
      </w:r>
      <w:r>
        <w:instrText>"</w:instrText>
      </w:r>
      <w:r>
        <w:rPr>
          <w:rFonts w:cs="Arial"/>
        </w:rPr>
        <w:fldChar w:fldCharType="end"/>
      </w:r>
      <w:r w:rsidR="009E71B4">
        <w:rPr>
          <w:rFonts w:cs="Arial"/>
        </w:rPr>
        <w:t xml:space="preserve"> </w:t>
      </w:r>
      <w:r w:rsidR="006F72CA">
        <w:rPr>
          <w:rFonts w:cs="Arial"/>
        </w:rPr>
        <w:t>&lt;&lt;Quantity Kind&gt;&gt;</w:t>
      </w:r>
      <w:bookmarkEnd w:id="366"/>
    </w:p>
    <w:p w14:paraId="4AC25DF9" w14:textId="77777777" w:rsidR="00347871" w:rsidRDefault="00347871" w:rsidP="00F71BA8">
      <w:r>
        <w:t>Concentration based on mass per unit of volume.</w:t>
      </w:r>
    </w:p>
    <w:p w14:paraId="1D9BF4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0AF9B3" w14:textId="77777777" w:rsidR="00347871" w:rsidRDefault="00C64E9A" w:rsidP="00347871">
      <w:pPr>
        <w:ind w:left="360"/>
      </w:pPr>
      <w:hyperlink w:anchor="_8a52e0e6c7ddc8e3f8ec1278411a485d" w:history="1">
        <w:r w:rsidR="00347871">
          <w:rPr>
            <w:rStyle w:val="Hyperlink"/>
          </w:rPr>
          <w:t>Concentration</w:t>
        </w:r>
      </w:hyperlink>
    </w:p>
    <w:p w14:paraId="5719F55C" w14:textId="77777777" w:rsidR="00347871" w:rsidRDefault="00347871" w:rsidP="00347871"/>
    <w:p w14:paraId="19E6A025" w14:textId="77777777" w:rsidR="00347871" w:rsidRDefault="00347871" w:rsidP="00347871">
      <w:pPr>
        <w:pStyle w:val="Heading2"/>
      </w:pPr>
      <w:bookmarkStart w:id="367" w:name="_91d6550ae5606f90898f8379a9e4e563"/>
      <w:bookmarkStart w:id="368" w:name="_Toc60914284"/>
      <w:r>
        <w:t>Class Concentration (Volume)</w:t>
      </w:r>
      <w:bookmarkEnd w:id="367"/>
      <w:r w:rsidRPr="003A31EC">
        <w:rPr>
          <w:rFonts w:cs="Arial"/>
        </w:rPr>
        <w:t xml:space="preserve"> </w:t>
      </w:r>
      <w:r>
        <w:rPr>
          <w:rFonts w:cs="Arial"/>
        </w:rPr>
        <w:fldChar w:fldCharType="begin"/>
      </w:r>
      <w:r>
        <w:instrText>XE"</w:instrText>
      </w:r>
      <w:r w:rsidRPr="00413D75">
        <w:rPr>
          <w:rFonts w:cs="Arial"/>
        </w:rPr>
        <w:instrText>Concentration (Volume)</w:instrText>
      </w:r>
      <w:r>
        <w:instrText>"</w:instrText>
      </w:r>
      <w:r>
        <w:rPr>
          <w:rFonts w:cs="Arial"/>
        </w:rPr>
        <w:fldChar w:fldCharType="end"/>
      </w:r>
      <w:r w:rsidR="009E71B4">
        <w:rPr>
          <w:rFonts w:cs="Arial"/>
        </w:rPr>
        <w:t xml:space="preserve"> </w:t>
      </w:r>
      <w:r w:rsidR="006F72CA">
        <w:rPr>
          <w:rFonts w:cs="Arial"/>
        </w:rPr>
        <w:t>&lt;&lt;Quantity Kind&gt;&gt;</w:t>
      </w:r>
      <w:bookmarkEnd w:id="368"/>
    </w:p>
    <w:p w14:paraId="3F9A6E21" w14:textId="77777777" w:rsidR="00347871" w:rsidRDefault="00347871" w:rsidP="00F71BA8">
      <w:r>
        <w:t>Volume concentration is defined as the volume of a constituent divided by the volume of the mixture.</w:t>
      </w:r>
    </w:p>
    <w:p w14:paraId="227FB4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478A31" w14:textId="77777777" w:rsidR="00347871" w:rsidRDefault="00C64E9A" w:rsidP="00347871">
      <w:pPr>
        <w:ind w:left="360"/>
      </w:pPr>
      <w:hyperlink w:anchor="_8a52e0e6c7ddc8e3f8ec1278411a485d" w:history="1">
        <w:r w:rsidR="00347871">
          <w:rPr>
            <w:rStyle w:val="Hyperlink"/>
          </w:rPr>
          <w:t>Concentration</w:t>
        </w:r>
      </w:hyperlink>
    </w:p>
    <w:p w14:paraId="0B8D475B" w14:textId="77777777" w:rsidR="00347871" w:rsidRDefault="00347871" w:rsidP="00347871"/>
    <w:p w14:paraId="45F72176" w14:textId="77777777" w:rsidR="00347871" w:rsidRDefault="00347871" w:rsidP="00347871">
      <w:pPr>
        <w:pStyle w:val="Heading2"/>
      </w:pPr>
      <w:bookmarkStart w:id="369" w:name="_b1ae29900700203a4142771ad6bc8e8c"/>
      <w:bookmarkStart w:id="370" w:name="_Toc60914285"/>
      <w:r>
        <w:t>Class Currency</w:t>
      </w:r>
      <w:bookmarkEnd w:id="369"/>
      <w:r w:rsidRPr="003A31EC">
        <w:rPr>
          <w:rFonts w:cs="Arial"/>
        </w:rPr>
        <w:t xml:space="preserve"> </w:t>
      </w:r>
      <w:r>
        <w:rPr>
          <w:rFonts w:cs="Arial"/>
        </w:rPr>
        <w:fldChar w:fldCharType="begin"/>
      </w:r>
      <w:r>
        <w:instrText>XE"</w:instrText>
      </w:r>
      <w:r w:rsidRPr="00413D75">
        <w:rPr>
          <w:rFonts w:cs="Arial"/>
        </w:rPr>
        <w:instrText>Currency</w:instrText>
      </w:r>
      <w:r>
        <w:instrText>"</w:instrText>
      </w:r>
      <w:r>
        <w:rPr>
          <w:rFonts w:cs="Arial"/>
        </w:rPr>
        <w:fldChar w:fldCharType="end"/>
      </w:r>
      <w:r w:rsidR="009E71B4">
        <w:rPr>
          <w:rFonts w:cs="Arial"/>
        </w:rPr>
        <w:t xml:space="preserve"> </w:t>
      </w:r>
      <w:r w:rsidR="006F72CA">
        <w:rPr>
          <w:rFonts w:cs="Arial"/>
        </w:rPr>
        <w:t>&lt;&lt;Quantity Kind&gt;&gt;</w:t>
      </w:r>
      <w:bookmarkEnd w:id="370"/>
    </w:p>
    <w:p w14:paraId="34CB7692" w14:textId="77777777" w:rsidR="00347871" w:rsidRDefault="00347871" w:rsidP="00F71BA8">
      <w:r>
        <w:t>Any form of money.</w:t>
      </w:r>
    </w:p>
    <w:p w14:paraId="7C909C8C" w14:textId="77777777" w:rsidR="00347871" w:rsidRDefault="00347871" w:rsidP="00F71BA8">
      <w:r>
        <w:t>[FIBO] Currency: medium of exchange value, defined by reference to the geographical location of the authorities responsible for it</w:t>
      </w:r>
    </w:p>
    <w:p w14:paraId="52D29B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493F740" w14:textId="77777777" w:rsidR="00347871" w:rsidRDefault="00C64E9A" w:rsidP="00347871">
      <w:pPr>
        <w:ind w:left="360"/>
      </w:pPr>
      <w:hyperlink w:anchor="_e79a8c8e0284d51d332531e5a63c1e6c" w:history="1">
        <w:r w:rsidR="00347871">
          <w:rPr>
            <w:rStyle w:val="Hyperlink"/>
          </w:rPr>
          <w:t>Unit Value</w:t>
        </w:r>
      </w:hyperlink>
    </w:p>
    <w:p w14:paraId="6B8139CC" w14:textId="77777777" w:rsidR="00347871" w:rsidRDefault="00347871" w:rsidP="00347871"/>
    <w:p w14:paraId="57934882" w14:textId="77777777" w:rsidR="00347871" w:rsidRDefault="00347871" w:rsidP="00347871">
      <w:pPr>
        <w:pStyle w:val="Heading2"/>
      </w:pPr>
      <w:bookmarkStart w:id="371" w:name="_a5b5e0a01a20e05d84221c1728bdba69"/>
      <w:bookmarkStart w:id="372" w:name="_Toc60914286"/>
      <w:r>
        <w:t>Class Dose Equivalent (Radiation)</w:t>
      </w:r>
      <w:bookmarkEnd w:id="371"/>
      <w:r w:rsidRPr="003A31EC">
        <w:rPr>
          <w:rFonts w:cs="Arial"/>
        </w:rPr>
        <w:t xml:space="preserve"> </w:t>
      </w:r>
      <w:r>
        <w:rPr>
          <w:rFonts w:cs="Arial"/>
        </w:rPr>
        <w:fldChar w:fldCharType="begin"/>
      </w:r>
      <w:r>
        <w:instrText>XE"</w:instrText>
      </w:r>
      <w:r w:rsidRPr="00413D75">
        <w:rPr>
          <w:rFonts w:cs="Arial"/>
        </w:rPr>
        <w:instrText>Dose Equivalent (Radiation)</w:instrText>
      </w:r>
      <w:r>
        <w:instrText>"</w:instrText>
      </w:r>
      <w:r>
        <w:rPr>
          <w:rFonts w:cs="Arial"/>
        </w:rPr>
        <w:fldChar w:fldCharType="end"/>
      </w:r>
      <w:r w:rsidR="009E71B4">
        <w:rPr>
          <w:rFonts w:cs="Arial"/>
        </w:rPr>
        <w:t xml:space="preserve"> </w:t>
      </w:r>
      <w:r w:rsidR="006F72CA">
        <w:rPr>
          <w:rFonts w:cs="Arial"/>
        </w:rPr>
        <w:t>&lt;&lt;Quantity Kind&gt;&gt;</w:t>
      </w:r>
      <w:bookmarkEnd w:id="372"/>
    </w:p>
    <w:p w14:paraId="485197BD" w14:textId="77777777" w:rsidR="00347871" w:rsidRDefault="00347871" w:rsidP="00F71BA8">
      <w:r>
        <w:t>A measure of the biological damage to living tissue as a result of radiation exposure. Also known as the "biological dose," the dose equivalent is calculated as the product of absorbed dose in tissue multiplied by a quality factor and then sometimes multiplied by other necessary modifying factors at the location of interest. The dose equivalent is expressed numerically in rems or sieverts (Sv) (see 10 CFR 20.1003). For additional information, see Doses in Our Daily Lives and Measuring Radiation. [NRC]</w:t>
      </w:r>
    </w:p>
    <w:p w14:paraId="7D3718CE" w14:textId="77777777" w:rsidR="00347871" w:rsidRDefault="00347871" w:rsidP="00F71BA8">
      <w:r>
        <w:t>For practical purposes, 1 R (exposure) = 1 rad (absorbed dose) = 1 rem or 1000 mrem (dose equivalent).</w:t>
      </w:r>
    </w:p>
    <w:p w14:paraId="45BF8D4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09C7D31"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E7B9FCF" w14:textId="77777777" w:rsidR="00347871" w:rsidRDefault="00347871" w:rsidP="00347871"/>
    <w:p w14:paraId="17AEAE54" w14:textId="77777777" w:rsidR="00347871" w:rsidRDefault="00347871" w:rsidP="00347871">
      <w:pPr>
        <w:pStyle w:val="Heading2"/>
      </w:pPr>
      <w:bookmarkStart w:id="373" w:name="_d9db3dc8aabfa0d4d5626f091381927f"/>
      <w:bookmarkStart w:id="374" w:name="_Toc60914287"/>
      <w:r>
        <w:t>Class Duration</w:t>
      </w:r>
      <w:bookmarkEnd w:id="373"/>
      <w:r w:rsidRPr="003A31EC">
        <w:rPr>
          <w:rFonts w:cs="Arial"/>
        </w:rPr>
        <w:t xml:space="preserve"> </w:t>
      </w:r>
      <w:r>
        <w:rPr>
          <w:rFonts w:cs="Arial"/>
        </w:rPr>
        <w:fldChar w:fldCharType="begin"/>
      </w:r>
      <w:r>
        <w:instrText>XE"</w:instrText>
      </w:r>
      <w:r w:rsidRPr="00413D75">
        <w:rPr>
          <w:rFonts w:cs="Arial"/>
        </w:rPr>
        <w:instrText>Duration</w:instrText>
      </w:r>
      <w:r>
        <w:instrText>"</w:instrText>
      </w:r>
      <w:r>
        <w:rPr>
          <w:rFonts w:cs="Arial"/>
        </w:rPr>
        <w:fldChar w:fldCharType="end"/>
      </w:r>
      <w:r w:rsidR="009E71B4">
        <w:rPr>
          <w:rFonts w:cs="Arial"/>
        </w:rPr>
        <w:t xml:space="preserve"> </w:t>
      </w:r>
      <w:r w:rsidR="006F72CA">
        <w:rPr>
          <w:rFonts w:cs="Arial"/>
        </w:rPr>
        <w:t>&lt;&lt;Quantity Kind&gt;&gt;</w:t>
      </w:r>
      <w:bookmarkEnd w:id="374"/>
    </w:p>
    <w:p w14:paraId="2362962C" w14:textId="77777777" w:rsidR="00347871" w:rsidRDefault="00347871" w:rsidP="00F71BA8">
      <w:r>
        <w:t>The abstract quantity kind of time which is the supertype of all time duration units.</w:t>
      </w:r>
    </w:p>
    <w:p w14:paraId="1827DEAB" w14:textId="77777777" w:rsidR="00347871" w:rsidRDefault="00347871" w:rsidP="00F71BA8">
      <w:r>
        <w:t>Time is a measure that allows events to be ordered from the past through the present into the future, and also the measure of durations of events and the intervals between them. Durations are quantities of time, not points or intervals of time.</w:t>
      </w:r>
    </w:p>
    <w:p w14:paraId="4C9600F0" w14:textId="77777777" w:rsidR="00347871" w:rsidRDefault="00347871" w:rsidP="00F71BA8"/>
    <w:p w14:paraId="31AEE795" w14:textId="77777777" w:rsidR="00347871" w:rsidRDefault="00347871" w:rsidP="00F71BA8">
      <w:r>
        <w:t>[DTV] base quantity of the International System of Quantities, used for measuring time intervals.</w:t>
      </w:r>
    </w:p>
    <w:p w14:paraId="1DF7044A" w14:textId="77777777" w:rsidR="00347871" w:rsidRDefault="00347871" w:rsidP="00F71BA8"/>
    <w:p w14:paraId="286C5776" w14:textId="77777777" w:rsidR="00347871" w:rsidRDefault="00347871" w:rsidP="00F71BA8">
      <w:r>
        <w:t>[IDEAS] Time: A MeasureInstance whose members are individuals' that have a particular temporal dimension of the same length.</w:t>
      </w:r>
    </w:p>
    <w:p w14:paraId="5F6415C5" w14:textId="77777777" w:rsidR="00347871" w:rsidRDefault="00347871" w:rsidP="00F71BA8"/>
    <w:p w14:paraId="1DA4007C" w14:textId="77777777" w:rsidR="00347871" w:rsidRDefault="00347871" w:rsidP="00F71BA8">
      <w:r>
        <w:t>[FIBO] Duration: An amount of time.</w:t>
      </w:r>
    </w:p>
    <w:p w14:paraId="37B34753" w14:textId="77777777" w:rsidR="00347871" w:rsidRDefault="00347871" w:rsidP="00F71BA8"/>
    <w:p w14:paraId="73C4106B" w14:textId="77777777" w:rsidR="00347871" w:rsidRDefault="00347871" w:rsidP="00F71BA8">
      <w:r>
        <w:t>[UML] Duration</w:t>
      </w:r>
    </w:p>
    <w:p w14:paraId="43B6CDD6" w14:textId="77777777" w:rsidR="00347871" w:rsidRDefault="00347871" w:rsidP="00F71BA8"/>
    <w:p w14:paraId="5703530C" w14:textId="77777777" w:rsidR="00347871" w:rsidRDefault="00347871" w:rsidP="00F71BA8">
      <w:r>
        <w:t>[OWL] xsd:duration</w:t>
      </w:r>
    </w:p>
    <w:p w14:paraId="3595D81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8EBC72" w14:textId="77777777" w:rsidR="00347871" w:rsidRDefault="00C64E9A" w:rsidP="00347871">
      <w:pPr>
        <w:ind w:left="360"/>
      </w:pPr>
      <w:hyperlink w:anchor="_d1a943a552f39fcae6a3b9f5b1743bdb" w:history="1">
        <w:r w:rsidR="00347871">
          <w:rPr>
            <w:rStyle w:val="Hyperlink"/>
          </w:rPr>
          <w:t>Physical Quantity</w:t>
        </w:r>
      </w:hyperlink>
    </w:p>
    <w:p w14:paraId="0EE04B11" w14:textId="77777777" w:rsidR="00347871" w:rsidRDefault="00347871" w:rsidP="00347871"/>
    <w:p w14:paraId="4DAC82FF" w14:textId="77777777" w:rsidR="00347871" w:rsidRDefault="00347871" w:rsidP="00347871">
      <w:pPr>
        <w:pStyle w:val="Heading2"/>
      </w:pPr>
      <w:bookmarkStart w:id="375" w:name="_175665d55793dd0222cad01c3e2d1e24"/>
      <w:bookmarkStart w:id="376" w:name="_Toc60914288"/>
      <w:r>
        <w:t>Class Electric Current</w:t>
      </w:r>
      <w:bookmarkEnd w:id="375"/>
      <w:r w:rsidRPr="003A31EC">
        <w:rPr>
          <w:rFonts w:cs="Arial"/>
        </w:rPr>
        <w:t xml:space="preserve"> </w:t>
      </w:r>
      <w:r>
        <w:rPr>
          <w:rFonts w:cs="Arial"/>
        </w:rPr>
        <w:fldChar w:fldCharType="begin"/>
      </w:r>
      <w:r>
        <w:instrText>XE"</w:instrText>
      </w:r>
      <w:r w:rsidRPr="00413D75">
        <w:rPr>
          <w:rFonts w:cs="Arial"/>
        </w:rPr>
        <w:instrText>Electric Current</w:instrText>
      </w:r>
      <w:r>
        <w:instrText>"</w:instrText>
      </w:r>
      <w:r>
        <w:rPr>
          <w:rFonts w:cs="Arial"/>
        </w:rPr>
        <w:fldChar w:fldCharType="end"/>
      </w:r>
      <w:r w:rsidR="009E71B4">
        <w:rPr>
          <w:rFonts w:cs="Arial"/>
        </w:rPr>
        <w:t xml:space="preserve"> </w:t>
      </w:r>
      <w:r w:rsidR="006F72CA">
        <w:rPr>
          <w:rFonts w:cs="Arial"/>
        </w:rPr>
        <w:t>&lt;&lt;Quantity Kind&gt;&gt;</w:t>
      </w:r>
      <w:bookmarkEnd w:id="376"/>
    </w:p>
    <w:p w14:paraId="6E2A56D6" w14:textId="77777777" w:rsidR="00347871" w:rsidRDefault="00347871" w:rsidP="00F71BA8">
      <w:r>
        <w:t>The abstract quantity kind of electric current which is the supertype of all current units.</w:t>
      </w:r>
    </w:p>
    <w:p w14:paraId="695246A7" w14:textId="77777777" w:rsidR="00347871" w:rsidRDefault="00347871" w:rsidP="00F71BA8">
      <w:r>
        <w:t>[QUDT]Electric Current is the flow (movement) of electric charge. The amount of electric current through some surface, e.g., a section through a copper conductor, is defined as the amount of electric charge flowing through that surface over time. Current is a scalar-valued quantity.</w:t>
      </w:r>
    </w:p>
    <w:p w14:paraId="146D58B3" w14:textId="77777777" w:rsidR="00347871" w:rsidRDefault="00347871" w:rsidP="00F71BA8">
      <w:r>
        <w:t>The SI unit for measuring an electric current is the ampere, which is the flow of electric charge across a surface at the rate of one coulomb per second.</w:t>
      </w:r>
    </w:p>
    <w:p w14:paraId="41F0914F" w14:textId="77777777" w:rsidR="00347871" w:rsidRDefault="00347871" w:rsidP="00F71BA8"/>
    <w:p w14:paraId="45036C13" w14:textId="77777777" w:rsidR="00347871" w:rsidRDefault="00347871" w:rsidP="00F71BA8">
      <w:r>
        <w:t>[IDEAS] ElectricCurrent: A MeasureInstance whose members are individuals' that all have the same electric current flowing through them</w:t>
      </w:r>
    </w:p>
    <w:p w14:paraId="2F55EF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EDA1F04"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0E4A6A1" w14:textId="77777777" w:rsidR="00347871" w:rsidRDefault="00347871" w:rsidP="00347871"/>
    <w:p w14:paraId="3ED967F3" w14:textId="77777777" w:rsidR="00347871" w:rsidRDefault="00347871" w:rsidP="00347871">
      <w:pPr>
        <w:pStyle w:val="Heading2"/>
      </w:pPr>
      <w:bookmarkStart w:id="377" w:name="_036ecb2e939a2ff6a872bc81e1a868e1"/>
      <w:bookmarkStart w:id="378" w:name="_Toc60914289"/>
      <w:r>
        <w:t>Class Electric Potential</w:t>
      </w:r>
      <w:bookmarkEnd w:id="377"/>
      <w:r w:rsidRPr="003A31EC">
        <w:rPr>
          <w:rFonts w:cs="Arial"/>
        </w:rPr>
        <w:t xml:space="preserve"> </w:t>
      </w:r>
      <w:r>
        <w:rPr>
          <w:rFonts w:cs="Arial"/>
        </w:rPr>
        <w:fldChar w:fldCharType="begin"/>
      </w:r>
      <w:r>
        <w:instrText>XE"</w:instrText>
      </w:r>
      <w:r w:rsidRPr="00413D75">
        <w:rPr>
          <w:rFonts w:cs="Arial"/>
        </w:rPr>
        <w:instrText>Electric Potential</w:instrText>
      </w:r>
      <w:r>
        <w:instrText>"</w:instrText>
      </w:r>
      <w:r>
        <w:rPr>
          <w:rFonts w:cs="Arial"/>
        </w:rPr>
        <w:fldChar w:fldCharType="end"/>
      </w:r>
      <w:r w:rsidR="009E71B4">
        <w:rPr>
          <w:rFonts w:cs="Arial"/>
        </w:rPr>
        <w:t xml:space="preserve"> </w:t>
      </w:r>
      <w:r w:rsidR="006F72CA">
        <w:rPr>
          <w:rFonts w:cs="Arial"/>
        </w:rPr>
        <w:t>&lt;&lt;Quantity Kind&gt;&gt;</w:t>
      </w:r>
      <w:bookmarkEnd w:id="378"/>
    </w:p>
    <w:p w14:paraId="3575999D" w14:textId="77777777" w:rsidR="00347871" w:rsidRDefault="00347871" w:rsidP="00F71BA8">
      <w:r>
        <w:t xml:space="preserve">[QUDT] Electric Potential is a scalar valued quantity associated with an electric field. </w:t>
      </w:r>
    </w:p>
    <w:p w14:paraId="7B92E8A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F57ACF"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D752D24" w14:textId="77777777" w:rsidR="00347871" w:rsidRDefault="00347871" w:rsidP="00347871"/>
    <w:p w14:paraId="7351A507" w14:textId="77777777" w:rsidR="00347871" w:rsidRDefault="00347871" w:rsidP="00347871">
      <w:pPr>
        <w:pStyle w:val="Heading2"/>
      </w:pPr>
      <w:bookmarkStart w:id="379" w:name="_41055f8949448d35956d884172766a18"/>
      <w:bookmarkStart w:id="380" w:name="_Toc60914290"/>
      <w:r>
        <w:t>Class Energy</w:t>
      </w:r>
      <w:bookmarkEnd w:id="379"/>
      <w:r w:rsidRPr="003A31EC">
        <w:rPr>
          <w:rFonts w:cs="Arial"/>
        </w:rPr>
        <w:t xml:space="preserve"> </w:t>
      </w:r>
      <w:r>
        <w:rPr>
          <w:rFonts w:cs="Arial"/>
        </w:rPr>
        <w:fldChar w:fldCharType="begin"/>
      </w:r>
      <w:r>
        <w:instrText>XE"</w:instrText>
      </w:r>
      <w:r w:rsidRPr="00413D75">
        <w:rPr>
          <w:rFonts w:cs="Arial"/>
        </w:rPr>
        <w:instrText>Energy</w:instrText>
      </w:r>
      <w:r>
        <w:instrText>"</w:instrText>
      </w:r>
      <w:r>
        <w:rPr>
          <w:rFonts w:cs="Arial"/>
        </w:rPr>
        <w:fldChar w:fldCharType="end"/>
      </w:r>
      <w:r w:rsidR="009E71B4">
        <w:rPr>
          <w:rFonts w:cs="Arial"/>
        </w:rPr>
        <w:t xml:space="preserve"> </w:t>
      </w:r>
      <w:r w:rsidR="006F72CA">
        <w:rPr>
          <w:rFonts w:cs="Arial"/>
        </w:rPr>
        <w:t>&lt;&lt;Quantity Kind&gt;&gt;</w:t>
      </w:r>
      <w:bookmarkEnd w:id="380"/>
    </w:p>
    <w:p w14:paraId="1E34ED6A" w14:textId="77777777" w:rsidR="00347871" w:rsidRDefault="00347871" w:rsidP="00F71BA8">
      <w:r>
        <w:t>The measure of energy- the ability to perform work (such as moving a mass).</w:t>
      </w:r>
    </w:p>
    <w:p w14:paraId="6F84B6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537E8B"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B2A8606" w14:textId="77777777" w:rsidR="00347871" w:rsidRDefault="00347871" w:rsidP="00347871"/>
    <w:p w14:paraId="79643A64" w14:textId="77777777" w:rsidR="00347871" w:rsidRDefault="00347871" w:rsidP="00347871">
      <w:pPr>
        <w:pStyle w:val="Heading2"/>
      </w:pPr>
      <w:bookmarkStart w:id="381" w:name="_8c62379c2bad2dd1748b4b76d86d20cc"/>
      <w:bookmarkStart w:id="382" w:name="_Toc60914291"/>
      <w:r>
        <w:t>Class Force</w:t>
      </w:r>
      <w:bookmarkEnd w:id="381"/>
      <w:r w:rsidRPr="003A31EC">
        <w:rPr>
          <w:rFonts w:cs="Arial"/>
        </w:rPr>
        <w:t xml:space="preserve"> </w:t>
      </w:r>
      <w:r>
        <w:rPr>
          <w:rFonts w:cs="Arial"/>
        </w:rPr>
        <w:fldChar w:fldCharType="begin"/>
      </w:r>
      <w:r>
        <w:instrText>XE"</w:instrText>
      </w:r>
      <w:r w:rsidRPr="00413D75">
        <w:rPr>
          <w:rFonts w:cs="Arial"/>
        </w:rPr>
        <w:instrText>Force</w:instrText>
      </w:r>
      <w:r>
        <w:instrText>"</w:instrText>
      </w:r>
      <w:r>
        <w:rPr>
          <w:rFonts w:cs="Arial"/>
        </w:rPr>
        <w:fldChar w:fldCharType="end"/>
      </w:r>
      <w:r w:rsidR="009E71B4">
        <w:rPr>
          <w:rFonts w:cs="Arial"/>
        </w:rPr>
        <w:t xml:space="preserve"> </w:t>
      </w:r>
      <w:r w:rsidR="006F72CA">
        <w:rPr>
          <w:rFonts w:cs="Arial"/>
        </w:rPr>
        <w:t>&lt;&lt;Quantity Kind&gt;&gt;</w:t>
      </w:r>
      <w:bookmarkEnd w:id="382"/>
    </w:p>
    <w:p w14:paraId="15210099" w14:textId="77777777" w:rsidR="00347871" w:rsidRDefault="00347871" w:rsidP="00F71BA8">
      <w:r>
        <w:t xml:space="preserve">(Physical) force is an influence that causes mass to accelerate. It may be experienced as a lift, a push, or a pull. </w:t>
      </w:r>
    </w:p>
    <w:p w14:paraId="2E20A136" w14:textId="77777777" w:rsidR="00347871" w:rsidRDefault="00347871" w:rsidP="00F71BA8">
      <w:r>
        <w:t>Force is defined by Newton's Second Law as F = m · a, where F is force, m is mass and a is acceleration. Net force is mathematically equal to the time rate of change of the momentum of the body on which it acts. Since momentum is a vector quantity (has both a magnitude and direction).</w:t>
      </w:r>
    </w:p>
    <w:p w14:paraId="34D54DD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18E86E"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499B94D" w14:textId="77777777" w:rsidR="00347871" w:rsidRDefault="00347871" w:rsidP="00347871"/>
    <w:p w14:paraId="086683D6" w14:textId="77777777" w:rsidR="00347871" w:rsidRDefault="00347871" w:rsidP="00347871">
      <w:pPr>
        <w:pStyle w:val="Heading2"/>
      </w:pPr>
      <w:bookmarkStart w:id="383" w:name="_4d236a66f843987219a804ef6afc523c"/>
      <w:bookmarkStart w:id="384" w:name="_Toc60914292"/>
      <w:r>
        <w:t>Class Frequency</w:t>
      </w:r>
      <w:bookmarkEnd w:id="383"/>
      <w:r w:rsidRPr="003A31EC">
        <w:rPr>
          <w:rFonts w:cs="Arial"/>
        </w:rPr>
        <w:t xml:space="preserve"> </w:t>
      </w:r>
      <w:r>
        <w:rPr>
          <w:rFonts w:cs="Arial"/>
        </w:rPr>
        <w:fldChar w:fldCharType="begin"/>
      </w:r>
      <w:r>
        <w:instrText>XE"</w:instrText>
      </w:r>
      <w:r w:rsidRPr="00413D75">
        <w:rPr>
          <w:rFonts w:cs="Arial"/>
        </w:rPr>
        <w:instrText>Frequency</w:instrText>
      </w:r>
      <w:r>
        <w:instrText>"</w:instrText>
      </w:r>
      <w:r>
        <w:rPr>
          <w:rFonts w:cs="Arial"/>
        </w:rPr>
        <w:fldChar w:fldCharType="end"/>
      </w:r>
      <w:r w:rsidR="009E71B4">
        <w:rPr>
          <w:rFonts w:cs="Arial"/>
        </w:rPr>
        <w:t xml:space="preserve"> </w:t>
      </w:r>
      <w:r w:rsidR="006F72CA">
        <w:rPr>
          <w:rFonts w:cs="Arial"/>
        </w:rPr>
        <w:t>&lt;&lt;Quantity Kind&gt;&gt;</w:t>
      </w:r>
      <w:bookmarkEnd w:id="384"/>
    </w:p>
    <w:p w14:paraId="5FDC5972" w14:textId="77777777" w:rsidR="00347871" w:rsidRDefault="00347871" w:rsidP="00F71BA8">
      <w:r>
        <w:t>Repetitions per unit of time. e.g., Hertz.</w:t>
      </w:r>
    </w:p>
    <w:p w14:paraId="236046CD" w14:textId="77777777" w:rsidR="00347871" w:rsidRDefault="00347871" w:rsidP="00F71BA8"/>
    <w:p w14:paraId="3F88FEE3" w14:textId="77777777" w:rsidR="00347871" w:rsidRDefault="00347871" w:rsidP="00F71BA8">
      <w:r>
        <w:t>[IDEAS] Frequency: A MeasureInstance whose instances are individuals' that all oscillate at the same frequency</w:t>
      </w:r>
    </w:p>
    <w:p w14:paraId="05A731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16FFC3"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5F5EC94F" w14:textId="77777777" w:rsidR="00347871" w:rsidRDefault="00347871" w:rsidP="00347871"/>
    <w:p w14:paraId="525DC413" w14:textId="77777777" w:rsidR="00347871" w:rsidRDefault="00347871" w:rsidP="00347871">
      <w:pPr>
        <w:pStyle w:val="Heading2"/>
      </w:pPr>
      <w:bookmarkStart w:id="385" w:name="_f656aa6b144fc8f9a9295af8a4eef943"/>
      <w:bookmarkStart w:id="386" w:name="_Toc60914293"/>
      <w:r>
        <w:t>Class Length</w:t>
      </w:r>
      <w:bookmarkEnd w:id="385"/>
      <w:r w:rsidRPr="003A31EC">
        <w:rPr>
          <w:rFonts w:cs="Arial"/>
        </w:rPr>
        <w:t xml:space="preserve"> </w:t>
      </w:r>
      <w:r>
        <w:rPr>
          <w:rFonts w:cs="Arial"/>
        </w:rPr>
        <w:fldChar w:fldCharType="begin"/>
      </w:r>
      <w:r>
        <w:instrText>XE"</w:instrText>
      </w:r>
      <w:r w:rsidRPr="00413D75">
        <w:rPr>
          <w:rFonts w:cs="Arial"/>
        </w:rPr>
        <w:instrText>Length</w:instrText>
      </w:r>
      <w:r>
        <w:instrText>"</w:instrText>
      </w:r>
      <w:r>
        <w:rPr>
          <w:rFonts w:cs="Arial"/>
        </w:rPr>
        <w:fldChar w:fldCharType="end"/>
      </w:r>
      <w:r w:rsidR="009E71B4">
        <w:rPr>
          <w:rFonts w:cs="Arial"/>
        </w:rPr>
        <w:t xml:space="preserve"> </w:t>
      </w:r>
      <w:r w:rsidR="006F72CA">
        <w:rPr>
          <w:rFonts w:cs="Arial"/>
        </w:rPr>
        <w:t>&lt;&lt;Quantity Kind&gt;&gt;</w:t>
      </w:r>
      <w:bookmarkEnd w:id="386"/>
    </w:p>
    <w:p w14:paraId="7237E7B6" w14:textId="77777777" w:rsidR="00347871" w:rsidRDefault="00347871" w:rsidP="00F71BA8">
      <w:r>
        <w:t>The abstract unit of distance (or length) which is the supertype of all length units and also acts as its "quantity kind".</w:t>
      </w:r>
    </w:p>
    <w:p w14:paraId="65C13703" w14:textId="77777777" w:rsidR="00347871" w:rsidRDefault="00347871" w:rsidP="00F71BA8"/>
    <w:p w14:paraId="40685EB5" w14:textId="77777777" w:rsidR="00347871" w:rsidRDefault="00347871" w:rsidP="00F71BA8">
      <w:r>
        <w:t>In the International System of Quantities, length is any quantity with dimension distance. In other contexts "length" is the measured dimension of an object.</w:t>
      </w:r>
    </w:p>
    <w:p w14:paraId="7F061FD0" w14:textId="77777777" w:rsidR="00347871" w:rsidRDefault="00347871" w:rsidP="00F71BA8"/>
    <w:p w14:paraId="28FF7B81" w14:textId="77777777" w:rsidR="00347871" w:rsidRDefault="00347871" w:rsidP="00F71BA8">
      <w:r>
        <w:t>[IDEAS] Length: A MeasureInstance whose instances are individuals' that all have the same length</w:t>
      </w:r>
    </w:p>
    <w:p w14:paraId="6C31D0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2A6A0C"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4C3331CA" w14:textId="77777777" w:rsidR="00347871" w:rsidRDefault="00347871" w:rsidP="00347871"/>
    <w:p w14:paraId="6309EDA5" w14:textId="77777777" w:rsidR="00347871" w:rsidRDefault="00347871" w:rsidP="00347871">
      <w:pPr>
        <w:pStyle w:val="Heading2"/>
      </w:pPr>
      <w:bookmarkStart w:id="387" w:name="_4b2d9287fe8f07079348eb965564f9c5"/>
      <w:bookmarkStart w:id="388" w:name="_Toc60914294"/>
      <w:r>
        <w:t>Class Luminosity</w:t>
      </w:r>
      <w:bookmarkEnd w:id="387"/>
      <w:r w:rsidRPr="003A31EC">
        <w:rPr>
          <w:rFonts w:cs="Arial"/>
        </w:rPr>
        <w:t xml:space="preserve"> </w:t>
      </w:r>
      <w:r>
        <w:rPr>
          <w:rFonts w:cs="Arial"/>
        </w:rPr>
        <w:fldChar w:fldCharType="begin"/>
      </w:r>
      <w:r>
        <w:instrText>XE"</w:instrText>
      </w:r>
      <w:r w:rsidRPr="00413D75">
        <w:rPr>
          <w:rFonts w:cs="Arial"/>
        </w:rPr>
        <w:instrText>Luminosity</w:instrText>
      </w:r>
      <w:r>
        <w:instrText>"</w:instrText>
      </w:r>
      <w:r>
        <w:rPr>
          <w:rFonts w:cs="Arial"/>
        </w:rPr>
        <w:fldChar w:fldCharType="end"/>
      </w:r>
      <w:r w:rsidR="009E71B4">
        <w:rPr>
          <w:rFonts w:cs="Arial"/>
        </w:rPr>
        <w:t xml:space="preserve"> </w:t>
      </w:r>
      <w:r w:rsidR="006F72CA">
        <w:rPr>
          <w:rFonts w:cs="Arial"/>
        </w:rPr>
        <w:t>&lt;&lt;Quantity Kind&gt;&gt;</w:t>
      </w:r>
      <w:bookmarkEnd w:id="388"/>
    </w:p>
    <w:p w14:paraId="0EEEB5ED" w14:textId="77777777" w:rsidR="00347871" w:rsidRDefault="00347871" w:rsidP="00F71BA8">
      <w:r>
        <w:t>Luminosity ( or luminous intensity ) is a measure of the wavelength-weighted power emitted by a light source in a particular direction per unit solid angle, based on the luminosity function, a standardized model of the sensitivity of the human eye. The SI unit of luminous intensity is the candela (cd), an SI base unit.</w:t>
      </w:r>
    </w:p>
    <w:p w14:paraId="76C5F68C" w14:textId="77777777" w:rsidR="00347871" w:rsidRDefault="00347871" w:rsidP="00F71BA8"/>
    <w:p w14:paraId="23905491" w14:textId="77777777" w:rsidR="00347871" w:rsidRDefault="00347871" w:rsidP="00F71BA8">
      <w:r>
        <w:t>[IDEAS] LuminousIntensity:  A MeasureInstance whose members are individuals' that all have the same luminous intensity</w:t>
      </w:r>
    </w:p>
    <w:p w14:paraId="730914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5D58DE"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E2716CA" w14:textId="77777777" w:rsidR="00347871" w:rsidRDefault="00347871" w:rsidP="00347871"/>
    <w:p w14:paraId="5CA20A90" w14:textId="77777777" w:rsidR="00347871" w:rsidRDefault="00347871" w:rsidP="00347871">
      <w:pPr>
        <w:pStyle w:val="Heading2"/>
      </w:pPr>
      <w:bookmarkStart w:id="389" w:name="_eb212f1c3bf88424f9e10c9cbf0feb1d"/>
      <w:bookmarkStart w:id="390" w:name="_Toc60914295"/>
      <w:r>
        <w:t>Class Mass</w:t>
      </w:r>
      <w:bookmarkEnd w:id="389"/>
      <w:r w:rsidRPr="003A31EC">
        <w:rPr>
          <w:rFonts w:cs="Arial"/>
        </w:rPr>
        <w:t xml:space="preserve"> </w:t>
      </w:r>
      <w:r>
        <w:rPr>
          <w:rFonts w:cs="Arial"/>
        </w:rPr>
        <w:fldChar w:fldCharType="begin"/>
      </w:r>
      <w:r>
        <w:instrText>XE"</w:instrText>
      </w:r>
      <w:r w:rsidRPr="00413D75">
        <w:rPr>
          <w:rFonts w:cs="Arial"/>
        </w:rPr>
        <w:instrText>Mass</w:instrText>
      </w:r>
      <w:r>
        <w:instrText>"</w:instrText>
      </w:r>
      <w:r>
        <w:rPr>
          <w:rFonts w:cs="Arial"/>
        </w:rPr>
        <w:fldChar w:fldCharType="end"/>
      </w:r>
      <w:r w:rsidR="009E71B4">
        <w:rPr>
          <w:rFonts w:cs="Arial"/>
        </w:rPr>
        <w:t xml:space="preserve"> </w:t>
      </w:r>
      <w:r w:rsidR="006F72CA">
        <w:rPr>
          <w:rFonts w:cs="Arial"/>
        </w:rPr>
        <w:t>&lt;&lt;Quantity Kind&gt;&gt;</w:t>
      </w:r>
      <w:bookmarkEnd w:id="390"/>
    </w:p>
    <w:p w14:paraId="4F7C2595" w14:textId="77777777" w:rsidR="00347871" w:rsidRDefault="00347871" w:rsidP="00F71BA8">
      <w:r>
        <w:t>The abstract unit of Mass which is the supertype of all mass units and also acts as its "quantity kind".</w:t>
      </w:r>
    </w:p>
    <w:p w14:paraId="68BA94DA" w14:textId="77777777" w:rsidR="00347871" w:rsidRDefault="00347871" w:rsidP="00F71BA8">
      <w:r>
        <w:t>The mass of a body is a measure of its inertial property or how much matter it contains. The weight of a body is a measure of the force exerted on it by gravity or the force needed to support it. Gravity on earth gives a body a downward acceleration of about 9.8 m/s2.The SI unit of mass is the kilogram (kg).</w:t>
      </w:r>
    </w:p>
    <w:p w14:paraId="58ED5339" w14:textId="77777777" w:rsidR="00347871" w:rsidRDefault="00347871" w:rsidP="00F71BA8"/>
    <w:p w14:paraId="239E9E5B" w14:textId="77777777" w:rsidR="00347871" w:rsidRDefault="00347871" w:rsidP="00F71BA8">
      <w:r>
        <w:t>[IDEAS] Mass: A MeasureInstance whose members are individuals' that all have the same mass.</w:t>
      </w:r>
    </w:p>
    <w:p w14:paraId="172DCB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D44C5A"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581F83B" w14:textId="77777777" w:rsidR="00347871" w:rsidRDefault="00347871" w:rsidP="00347871"/>
    <w:p w14:paraId="561CB99D" w14:textId="77777777" w:rsidR="00347871" w:rsidRDefault="00347871" w:rsidP="00347871">
      <w:pPr>
        <w:pStyle w:val="Heading2"/>
      </w:pPr>
      <w:bookmarkStart w:id="391" w:name="_1ad446d565020076cf191ea45b81bc65"/>
      <w:bookmarkStart w:id="392" w:name="_Toc60914296"/>
      <w:r>
        <w:t>Class Mass Density</w:t>
      </w:r>
      <w:bookmarkEnd w:id="391"/>
      <w:r w:rsidRPr="003A31EC">
        <w:rPr>
          <w:rFonts w:cs="Arial"/>
        </w:rPr>
        <w:t xml:space="preserve"> </w:t>
      </w:r>
      <w:r>
        <w:rPr>
          <w:rFonts w:cs="Arial"/>
        </w:rPr>
        <w:fldChar w:fldCharType="begin"/>
      </w:r>
      <w:r>
        <w:instrText>XE"</w:instrText>
      </w:r>
      <w:r w:rsidRPr="00413D75">
        <w:rPr>
          <w:rFonts w:cs="Arial"/>
        </w:rPr>
        <w:instrText>Mass Density</w:instrText>
      </w:r>
      <w:r>
        <w:instrText>"</w:instrText>
      </w:r>
      <w:r>
        <w:rPr>
          <w:rFonts w:cs="Arial"/>
        </w:rPr>
        <w:fldChar w:fldCharType="end"/>
      </w:r>
      <w:r w:rsidR="009E71B4">
        <w:rPr>
          <w:rFonts w:cs="Arial"/>
        </w:rPr>
        <w:t xml:space="preserve"> </w:t>
      </w:r>
      <w:r w:rsidR="006F72CA">
        <w:rPr>
          <w:rFonts w:cs="Arial"/>
        </w:rPr>
        <w:t>&lt;&lt;Quantity Kind&gt;&gt;</w:t>
      </w:r>
      <w:bookmarkEnd w:id="392"/>
    </w:p>
    <w:p w14:paraId="27098F22" w14:textId="77777777" w:rsidR="00347871" w:rsidRDefault="00347871" w:rsidP="00F71BA8">
      <w:r>
        <w:t>The density, or more precisely, the volumetric mass density, of a substance is its mass per unit volume. The symbol most often used for density is ρ (the lower case Greek letter rho). Mathematically, density is defined as mass divided by volume.</w:t>
      </w:r>
    </w:p>
    <w:p w14:paraId="34C4CFB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605F96"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753FF6B9" w14:textId="77777777" w:rsidR="00347871" w:rsidRDefault="00347871" w:rsidP="00347871"/>
    <w:p w14:paraId="31E91384" w14:textId="77777777" w:rsidR="00347871" w:rsidRDefault="00347871" w:rsidP="00347871">
      <w:pPr>
        <w:pStyle w:val="Heading2"/>
      </w:pPr>
      <w:bookmarkStart w:id="393" w:name="_d1a943a552f39fcae6a3b9f5b1743bdb"/>
      <w:bookmarkStart w:id="394" w:name="_Toc60914297"/>
      <w:r>
        <w:t>Class Physical Quantity</w:t>
      </w:r>
      <w:bookmarkEnd w:id="393"/>
      <w:r w:rsidRPr="003A31EC">
        <w:rPr>
          <w:rFonts w:cs="Arial"/>
        </w:rPr>
        <w:t xml:space="preserve"> </w:t>
      </w:r>
      <w:r>
        <w:rPr>
          <w:rFonts w:cs="Arial"/>
        </w:rPr>
        <w:fldChar w:fldCharType="begin"/>
      </w:r>
      <w:r>
        <w:instrText>XE"</w:instrText>
      </w:r>
      <w:r w:rsidRPr="00413D75">
        <w:rPr>
          <w:rFonts w:cs="Arial"/>
        </w:rPr>
        <w:instrText>Physical Quantity</w:instrText>
      </w:r>
      <w:r>
        <w:instrText>"</w:instrText>
      </w:r>
      <w:r>
        <w:rPr>
          <w:rFonts w:cs="Arial"/>
        </w:rPr>
        <w:fldChar w:fldCharType="end"/>
      </w:r>
      <w:r w:rsidR="009E71B4">
        <w:rPr>
          <w:rFonts w:cs="Arial"/>
        </w:rPr>
        <w:t xml:space="preserve"> </w:t>
      </w:r>
      <w:r w:rsidR="006F72CA">
        <w:rPr>
          <w:rFonts w:cs="Arial"/>
        </w:rPr>
        <w:t>&lt;&lt;Quantity Kind&gt;&gt;</w:t>
      </w:r>
      <w:bookmarkEnd w:id="394"/>
    </w:p>
    <w:p w14:paraId="559E6F9E" w14:textId="77777777" w:rsidR="00347871" w:rsidRDefault="00347871" w:rsidP="00F71BA8">
      <w:r>
        <w:t>A measurable property of a physical object.</w:t>
      </w:r>
    </w:p>
    <w:p w14:paraId="3A2CD0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55D7FF" w14:textId="77777777" w:rsidR="00347871" w:rsidRDefault="00C64E9A" w:rsidP="00347871">
      <w:pPr>
        <w:ind w:left="360"/>
      </w:pPr>
      <w:hyperlink w:anchor="_e79a8c8e0284d51d332531e5a63c1e6c" w:history="1">
        <w:r w:rsidR="00347871">
          <w:rPr>
            <w:rStyle w:val="Hyperlink"/>
          </w:rPr>
          <w:t>Unit Value</w:t>
        </w:r>
      </w:hyperlink>
    </w:p>
    <w:p w14:paraId="4C4C3B6F" w14:textId="77777777" w:rsidR="00347871" w:rsidRDefault="00347871" w:rsidP="00347871"/>
    <w:p w14:paraId="2390FD73" w14:textId="77777777" w:rsidR="00347871" w:rsidRDefault="00347871" w:rsidP="00347871">
      <w:pPr>
        <w:pStyle w:val="Heading2"/>
      </w:pPr>
      <w:bookmarkStart w:id="395" w:name="_3745f124f1cc015fec7fe26151906902"/>
      <w:bookmarkStart w:id="396" w:name="_Toc60914298"/>
      <w:r>
        <w:lastRenderedPageBreak/>
        <w:t>Class Power</w:t>
      </w:r>
      <w:bookmarkEnd w:id="395"/>
      <w:r w:rsidRPr="003A31EC">
        <w:rPr>
          <w:rFonts w:cs="Arial"/>
        </w:rPr>
        <w:t xml:space="preserve"> </w:t>
      </w:r>
      <w:r>
        <w:rPr>
          <w:rFonts w:cs="Arial"/>
        </w:rPr>
        <w:fldChar w:fldCharType="begin"/>
      </w:r>
      <w:r>
        <w:instrText>XE"</w:instrText>
      </w:r>
      <w:r w:rsidRPr="00413D75">
        <w:rPr>
          <w:rFonts w:cs="Arial"/>
        </w:rPr>
        <w:instrText>Power</w:instrText>
      </w:r>
      <w:r>
        <w:instrText>"</w:instrText>
      </w:r>
      <w:r>
        <w:rPr>
          <w:rFonts w:cs="Arial"/>
        </w:rPr>
        <w:fldChar w:fldCharType="end"/>
      </w:r>
      <w:r w:rsidR="009E71B4">
        <w:rPr>
          <w:rFonts w:cs="Arial"/>
        </w:rPr>
        <w:t xml:space="preserve"> </w:t>
      </w:r>
      <w:r w:rsidR="006F72CA">
        <w:rPr>
          <w:rFonts w:cs="Arial"/>
        </w:rPr>
        <w:t>&lt;&lt;Quantity Kind&gt;&gt;</w:t>
      </w:r>
      <w:bookmarkEnd w:id="396"/>
    </w:p>
    <w:p w14:paraId="0C57DC61" w14:textId="77777777" w:rsidR="00347871" w:rsidRDefault="00347871" w:rsidP="00F71BA8">
      <w:r>
        <w:t xml:space="preserve">(Physical) power is the rate at which work is performed or energy is transmitted, or the amount of energy required or expended for a given unit of time. As a rate of change of work done or the energy of a subsystem, power is: P = W/t where P is power W is work t is time. </w:t>
      </w:r>
    </w:p>
    <w:p w14:paraId="21AE202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1514E6" w14:textId="77777777" w:rsidR="00347871" w:rsidRDefault="00C64E9A" w:rsidP="00347871">
      <w:pPr>
        <w:ind w:left="360"/>
      </w:pPr>
      <w:hyperlink w:anchor="_d1a943a552f39fcae6a3b9f5b1743bdb" w:history="1">
        <w:r w:rsidR="00347871">
          <w:rPr>
            <w:rStyle w:val="Hyperlink"/>
          </w:rPr>
          <w:t>Physical Quantity</w:t>
        </w:r>
      </w:hyperlink>
    </w:p>
    <w:p w14:paraId="33CF7806" w14:textId="77777777" w:rsidR="00347871" w:rsidRDefault="00347871" w:rsidP="00347871"/>
    <w:p w14:paraId="393C480F" w14:textId="77777777" w:rsidR="00347871" w:rsidRDefault="00347871" w:rsidP="00347871">
      <w:pPr>
        <w:pStyle w:val="Heading2"/>
      </w:pPr>
      <w:bookmarkStart w:id="397" w:name="_dcef7fc7621bdfdc343069e327979d53"/>
      <w:bookmarkStart w:id="398" w:name="_Toc60914299"/>
      <w:r>
        <w:t>Class Pressure</w:t>
      </w:r>
      <w:bookmarkEnd w:id="397"/>
      <w:r w:rsidRPr="003A31EC">
        <w:rPr>
          <w:rFonts w:cs="Arial"/>
        </w:rPr>
        <w:t xml:space="preserve"> </w:t>
      </w:r>
      <w:r>
        <w:rPr>
          <w:rFonts w:cs="Arial"/>
        </w:rPr>
        <w:fldChar w:fldCharType="begin"/>
      </w:r>
      <w:r>
        <w:instrText>XE"</w:instrText>
      </w:r>
      <w:r w:rsidRPr="00413D75">
        <w:rPr>
          <w:rFonts w:cs="Arial"/>
        </w:rPr>
        <w:instrText>Pressure</w:instrText>
      </w:r>
      <w:r>
        <w:instrText>"</w:instrText>
      </w:r>
      <w:r>
        <w:rPr>
          <w:rFonts w:cs="Arial"/>
        </w:rPr>
        <w:fldChar w:fldCharType="end"/>
      </w:r>
      <w:r w:rsidR="009E71B4">
        <w:rPr>
          <w:rFonts w:cs="Arial"/>
        </w:rPr>
        <w:t xml:space="preserve"> </w:t>
      </w:r>
      <w:r w:rsidR="006F72CA">
        <w:rPr>
          <w:rFonts w:cs="Arial"/>
        </w:rPr>
        <w:t>&lt;&lt;Quantity Kind&gt;&gt;</w:t>
      </w:r>
      <w:bookmarkEnd w:id="398"/>
    </w:p>
    <w:p w14:paraId="58A54509" w14:textId="77777777" w:rsidR="00347871" w:rsidRDefault="00347871" w:rsidP="00F71BA8">
      <w:r>
        <w:t>A quantity kind representing the continuous physical force exerted on or against an object by something in contact with it.</w:t>
      </w:r>
    </w:p>
    <w:p w14:paraId="57563F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BF2083"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194EFC30" w14:textId="77777777" w:rsidR="00347871" w:rsidRDefault="00347871" w:rsidP="00347871"/>
    <w:p w14:paraId="062D7291" w14:textId="77777777" w:rsidR="00347871" w:rsidRDefault="00347871" w:rsidP="00347871">
      <w:pPr>
        <w:pStyle w:val="Heading2"/>
      </w:pPr>
      <w:bookmarkStart w:id="399" w:name="_abe88bc0a91ed24edd079b2509b90912"/>
      <w:bookmarkStart w:id="400" w:name="_Toc60914300"/>
      <w:r>
        <w:t>Class Radiation Exposure</w:t>
      </w:r>
      <w:bookmarkEnd w:id="399"/>
      <w:r w:rsidRPr="003A31EC">
        <w:rPr>
          <w:rFonts w:cs="Arial"/>
        </w:rPr>
        <w:t xml:space="preserve"> </w:t>
      </w:r>
      <w:r>
        <w:rPr>
          <w:rFonts w:cs="Arial"/>
        </w:rPr>
        <w:fldChar w:fldCharType="begin"/>
      </w:r>
      <w:r>
        <w:instrText>XE"</w:instrText>
      </w:r>
      <w:r w:rsidRPr="00413D75">
        <w:rPr>
          <w:rFonts w:cs="Arial"/>
        </w:rPr>
        <w:instrText>Radiation Exposure</w:instrText>
      </w:r>
      <w:r>
        <w:instrText>"</w:instrText>
      </w:r>
      <w:r>
        <w:rPr>
          <w:rFonts w:cs="Arial"/>
        </w:rPr>
        <w:fldChar w:fldCharType="end"/>
      </w:r>
      <w:r w:rsidR="009E71B4">
        <w:rPr>
          <w:rFonts w:cs="Arial"/>
        </w:rPr>
        <w:t xml:space="preserve"> </w:t>
      </w:r>
      <w:r w:rsidR="006F72CA">
        <w:rPr>
          <w:rFonts w:cs="Arial"/>
        </w:rPr>
        <w:t>&lt;&lt;Quantity Kind&gt;&gt;</w:t>
      </w:r>
      <w:bookmarkEnd w:id="400"/>
    </w:p>
    <w:p w14:paraId="1890CFD6" w14:textId="77777777" w:rsidR="00347871" w:rsidRDefault="00347871" w:rsidP="00F71BA8">
      <w:r>
        <w:t>A measure of exposure to radiation.</w:t>
      </w:r>
    </w:p>
    <w:p w14:paraId="068210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B424A2"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7EE25DC" w14:textId="77777777" w:rsidR="00347871" w:rsidRDefault="00347871" w:rsidP="00347871"/>
    <w:p w14:paraId="562F1594" w14:textId="77777777" w:rsidR="00347871" w:rsidRDefault="00347871" w:rsidP="00347871">
      <w:pPr>
        <w:pStyle w:val="Heading2"/>
      </w:pPr>
      <w:bookmarkStart w:id="401" w:name="_40b8850a3a12ae7c5ca7c7f3c0afb474"/>
      <w:bookmarkStart w:id="402" w:name="_Toc60914301"/>
      <w:r>
        <w:t>Class Radioactivity</w:t>
      </w:r>
      <w:bookmarkEnd w:id="401"/>
      <w:r w:rsidRPr="003A31EC">
        <w:rPr>
          <w:rFonts w:cs="Arial"/>
        </w:rPr>
        <w:t xml:space="preserve"> </w:t>
      </w:r>
      <w:r>
        <w:rPr>
          <w:rFonts w:cs="Arial"/>
        </w:rPr>
        <w:fldChar w:fldCharType="begin"/>
      </w:r>
      <w:r>
        <w:instrText>XE"</w:instrText>
      </w:r>
      <w:r w:rsidRPr="00413D75">
        <w:rPr>
          <w:rFonts w:cs="Arial"/>
        </w:rPr>
        <w:instrText>Radioactivity</w:instrText>
      </w:r>
      <w:r>
        <w:instrText>"</w:instrText>
      </w:r>
      <w:r>
        <w:rPr>
          <w:rFonts w:cs="Arial"/>
        </w:rPr>
        <w:fldChar w:fldCharType="end"/>
      </w:r>
      <w:r w:rsidR="009E71B4">
        <w:rPr>
          <w:rFonts w:cs="Arial"/>
        </w:rPr>
        <w:t xml:space="preserve"> </w:t>
      </w:r>
      <w:r w:rsidR="006F72CA">
        <w:rPr>
          <w:rFonts w:cs="Arial"/>
        </w:rPr>
        <w:t>&lt;&lt;Quantity Kind&gt;&gt;</w:t>
      </w:r>
      <w:bookmarkEnd w:id="402"/>
    </w:p>
    <w:p w14:paraId="675BB27E" w14:textId="77777777" w:rsidR="00347871" w:rsidRDefault="00347871" w:rsidP="00F71BA8">
      <w:r>
        <w:t>Radioactivity is a quantity kind that refers to the amount of ionizing radiation released by a material. Whether it emits alpha or beta particles, gamma rays, x-rays, or neutrons, a quantity of radioactive material is expressed in terms of its radioactivity (or simply its activity), which represents how many atoms in the material decay in a given time period. The units of measure for radioactivity are the curie (Ci) and Becquerel (Bq).</w:t>
      </w:r>
    </w:p>
    <w:p w14:paraId="43DB82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39F724"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65CAF964" w14:textId="77777777" w:rsidR="00347871" w:rsidRDefault="00347871" w:rsidP="00347871"/>
    <w:p w14:paraId="36CE5EF3" w14:textId="77777777" w:rsidR="00347871" w:rsidRDefault="00347871" w:rsidP="00347871">
      <w:pPr>
        <w:pStyle w:val="Heading2"/>
      </w:pPr>
      <w:bookmarkStart w:id="403" w:name="_32d17f1bf390323d84647e38936e46db"/>
      <w:bookmarkStart w:id="404" w:name="_Toc60914302"/>
      <w:r>
        <w:t>Class Speed</w:t>
      </w:r>
      <w:bookmarkEnd w:id="403"/>
      <w:r w:rsidRPr="003A31EC">
        <w:rPr>
          <w:rFonts w:cs="Arial"/>
        </w:rPr>
        <w:t xml:space="preserve"> </w:t>
      </w:r>
      <w:r>
        <w:rPr>
          <w:rFonts w:cs="Arial"/>
        </w:rPr>
        <w:fldChar w:fldCharType="begin"/>
      </w:r>
      <w:r>
        <w:instrText>XE"</w:instrText>
      </w:r>
      <w:r w:rsidRPr="00413D75">
        <w:rPr>
          <w:rFonts w:cs="Arial"/>
        </w:rPr>
        <w:instrText>Speed</w:instrText>
      </w:r>
      <w:r>
        <w:instrText>"</w:instrText>
      </w:r>
      <w:r>
        <w:rPr>
          <w:rFonts w:cs="Arial"/>
        </w:rPr>
        <w:fldChar w:fldCharType="end"/>
      </w:r>
      <w:r w:rsidR="009E71B4">
        <w:rPr>
          <w:rFonts w:cs="Arial"/>
        </w:rPr>
        <w:t xml:space="preserve"> </w:t>
      </w:r>
      <w:r w:rsidR="006F72CA">
        <w:rPr>
          <w:rFonts w:cs="Arial"/>
        </w:rPr>
        <w:t>&lt;&lt;Quantity Kind&gt;&gt;</w:t>
      </w:r>
      <w:bookmarkEnd w:id="404"/>
    </w:p>
    <w:p w14:paraId="261D6027" w14:textId="77777777" w:rsidR="00347871" w:rsidRDefault="00347871" w:rsidP="00F71BA8">
      <w:r>
        <w:t>A Quantity kind representing distance per unit of time.</w:t>
      </w:r>
    </w:p>
    <w:p w14:paraId="4FFE83C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21200F8"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37BC1338" w14:textId="77777777" w:rsidR="00347871" w:rsidRDefault="00347871" w:rsidP="00347871"/>
    <w:p w14:paraId="453A1F30" w14:textId="77777777" w:rsidR="00347871" w:rsidRDefault="00347871" w:rsidP="00347871">
      <w:pPr>
        <w:pStyle w:val="Heading2"/>
      </w:pPr>
      <w:bookmarkStart w:id="405" w:name="_494f3688c4c43d837eb999b90a5db325"/>
      <w:bookmarkStart w:id="406" w:name="_Toc60914303"/>
      <w:r>
        <w:t>Class Temperature</w:t>
      </w:r>
      <w:bookmarkEnd w:id="405"/>
      <w:r w:rsidRPr="003A31EC">
        <w:rPr>
          <w:rFonts w:cs="Arial"/>
        </w:rPr>
        <w:t xml:space="preserve"> </w:t>
      </w:r>
      <w:r>
        <w:rPr>
          <w:rFonts w:cs="Arial"/>
        </w:rPr>
        <w:fldChar w:fldCharType="begin"/>
      </w:r>
      <w:r>
        <w:instrText>XE"</w:instrText>
      </w:r>
      <w:r w:rsidRPr="00413D75">
        <w:rPr>
          <w:rFonts w:cs="Arial"/>
        </w:rPr>
        <w:instrText>Temperature</w:instrText>
      </w:r>
      <w:r>
        <w:instrText>"</w:instrText>
      </w:r>
      <w:r>
        <w:rPr>
          <w:rFonts w:cs="Arial"/>
        </w:rPr>
        <w:fldChar w:fldCharType="end"/>
      </w:r>
      <w:r w:rsidR="009E71B4">
        <w:rPr>
          <w:rFonts w:cs="Arial"/>
        </w:rPr>
        <w:t xml:space="preserve"> </w:t>
      </w:r>
      <w:r w:rsidR="006F72CA">
        <w:rPr>
          <w:rFonts w:cs="Arial"/>
        </w:rPr>
        <w:t>&lt;&lt;Quantity Kind&gt;&gt;</w:t>
      </w:r>
      <w:bookmarkEnd w:id="406"/>
    </w:p>
    <w:p w14:paraId="61CB5817" w14:textId="77777777" w:rsidR="00347871" w:rsidRDefault="00347871" w:rsidP="00F71BA8">
      <w:r>
        <w:t>The abstract quantity kind of Thermodynamic temperature which is the supertype of all  temperature units and also acts as its "quantity kind".</w:t>
      </w:r>
    </w:p>
    <w:p w14:paraId="50FF5A86" w14:textId="77777777" w:rsidR="00347871" w:rsidRDefault="00347871" w:rsidP="00F71BA8">
      <w:r>
        <w:t>Thermodynamic temperature is the absolute measure of temperature and it is one of the principal parameters of thermodynamics.</w:t>
      </w:r>
    </w:p>
    <w:p w14:paraId="6F409D4B" w14:textId="77777777" w:rsidR="00347871" w:rsidRDefault="00347871" w:rsidP="00F71BA8">
      <w:r>
        <w:t>Thermodynamic temperature is defined by the third law of thermodynamics in which the theoretically lowest temperature is the null or zero point.</w:t>
      </w:r>
    </w:p>
    <w:p w14:paraId="1CDF458D" w14:textId="77777777" w:rsidR="00347871" w:rsidRDefault="00347871" w:rsidP="00F71BA8"/>
    <w:p w14:paraId="3C7BFD14" w14:textId="77777777" w:rsidR="00347871" w:rsidRDefault="00347871" w:rsidP="00F71BA8">
      <w:r>
        <w:t>[IDEAS] ThermodynamicTemperature:</w:t>
      </w:r>
    </w:p>
    <w:p w14:paraId="7BA8AD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0F1B4F"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B974F70" w14:textId="77777777" w:rsidR="00347871" w:rsidRDefault="00347871" w:rsidP="00347871"/>
    <w:p w14:paraId="46CF35D5" w14:textId="77777777" w:rsidR="00347871" w:rsidRDefault="00347871" w:rsidP="00347871">
      <w:pPr>
        <w:pStyle w:val="Heading2"/>
      </w:pPr>
      <w:bookmarkStart w:id="407" w:name="_bcacb37514ebc2cbf84f71684c11d38a"/>
      <w:bookmarkStart w:id="408" w:name="_Toc60914304"/>
      <w:r>
        <w:lastRenderedPageBreak/>
        <w:t>Class Volume</w:t>
      </w:r>
      <w:bookmarkEnd w:id="407"/>
      <w:r w:rsidRPr="003A31EC">
        <w:rPr>
          <w:rFonts w:cs="Arial"/>
        </w:rPr>
        <w:t xml:space="preserve"> </w:t>
      </w:r>
      <w:r>
        <w:rPr>
          <w:rFonts w:cs="Arial"/>
        </w:rPr>
        <w:fldChar w:fldCharType="begin"/>
      </w:r>
      <w:r>
        <w:instrText>XE"</w:instrText>
      </w:r>
      <w:r w:rsidRPr="00413D75">
        <w:rPr>
          <w:rFonts w:cs="Arial"/>
        </w:rPr>
        <w:instrText>Volume</w:instrText>
      </w:r>
      <w:r>
        <w:instrText>"</w:instrText>
      </w:r>
      <w:r>
        <w:rPr>
          <w:rFonts w:cs="Arial"/>
        </w:rPr>
        <w:fldChar w:fldCharType="end"/>
      </w:r>
      <w:r w:rsidR="009E71B4">
        <w:rPr>
          <w:rFonts w:cs="Arial"/>
        </w:rPr>
        <w:t xml:space="preserve"> </w:t>
      </w:r>
      <w:r w:rsidR="006F72CA">
        <w:rPr>
          <w:rFonts w:cs="Arial"/>
        </w:rPr>
        <w:t>&lt;&lt;Quantity Kind&gt;&gt;</w:t>
      </w:r>
      <w:bookmarkEnd w:id="408"/>
    </w:p>
    <w:p w14:paraId="1651046C" w14:textId="77777777" w:rsidR="00347871" w:rsidRDefault="00347871" w:rsidP="00F71BA8">
      <w:r>
        <w:t>A quantity kind for the amount of space that a substance or object occupies.</w:t>
      </w:r>
    </w:p>
    <w:p w14:paraId="3D23671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37D978" w14:textId="77777777" w:rsidR="00347871" w:rsidRDefault="00C64E9A" w:rsidP="00347871">
      <w:pPr>
        <w:ind w:left="360"/>
      </w:pPr>
      <w:hyperlink w:anchor="_d1a943a552f39fcae6a3b9f5b1743bdb" w:history="1">
        <w:r w:rsidR="00347871">
          <w:rPr>
            <w:rStyle w:val="Hyperlink"/>
          </w:rPr>
          <w:t>Physical Quantity</w:t>
        </w:r>
      </w:hyperlink>
      <w:r w:rsidR="00347871">
        <w:t xml:space="preserve">, </w:t>
      </w:r>
      <w:hyperlink w:anchor="_41b700dd2a5b4e5f06052735d0098d00" w:history="1">
        <w:r w:rsidR="00347871">
          <w:rPr>
            <w:rStyle w:val="Hyperlink"/>
          </w:rPr>
          <w:t>Scalar Quantity</w:t>
        </w:r>
      </w:hyperlink>
    </w:p>
    <w:p w14:paraId="039E95D5" w14:textId="77777777" w:rsidR="00347871" w:rsidRDefault="00347871" w:rsidP="00347871"/>
    <w:p w14:paraId="75E6B98F" w14:textId="77777777" w:rsidR="00347871" w:rsidRDefault="00347871" w:rsidP="00347871">
      <w:pPr>
        <w:spacing w:after="200" w:line="276" w:lineRule="auto"/>
        <w:rPr>
          <w:b/>
          <w:bCs/>
          <w:color w:val="365F91"/>
          <w:sz w:val="40"/>
          <w:szCs w:val="40"/>
        </w:rPr>
      </w:pPr>
      <w:r>
        <w:br w:type="page"/>
      </w:r>
    </w:p>
    <w:p w14:paraId="2F699118" w14:textId="77777777" w:rsidR="00347871" w:rsidRDefault="00347871" w:rsidP="00347871">
      <w:pPr>
        <w:pStyle w:val="Heading1"/>
      </w:pPr>
      <w:bookmarkStart w:id="409" w:name="_Toc60914305"/>
      <w:r>
        <w:t>OnticHealthGeneric::Resources</w:t>
      </w:r>
      <w:bookmarkEnd w:id="409"/>
    </w:p>
    <w:p w14:paraId="7FF02027" w14:textId="77777777" w:rsidR="00347871" w:rsidRDefault="00347871" w:rsidP="00A318C1">
      <w:pPr>
        <w:pStyle w:val="BodyText"/>
      </w:pPr>
      <w:r>
        <w:t>This package represents concepts concerning resources. A resource is a role of any entity such that it supports or impacts in a process, impacts the objectives of stakeholders or is the basis of the capability of an actor.</w:t>
      </w:r>
    </w:p>
    <w:p w14:paraId="3A0E8196" w14:textId="77777777" w:rsidR="00347871" w:rsidRDefault="00347871" w:rsidP="00A318C1">
      <w:pPr>
        <w:pStyle w:val="BodyText"/>
      </w:pPr>
      <w:r>
        <w:t>As a role, “Resource” is intended to "mix in" with an entity type such as "Person" or "Process" such that the use of that entity may be understood.</w:t>
      </w:r>
    </w:p>
    <w:p w14:paraId="598E366D" w14:textId="77777777" w:rsidR="00347871" w:rsidRDefault="00347871" w:rsidP="00A318C1">
      <w:pPr>
        <w:pStyle w:val="BodyText"/>
      </w:pPr>
      <w:r>
        <w:t>Resources that are a Primary Asset are those that are the direct subject of a stakeholder's objectives.</w:t>
      </w:r>
    </w:p>
    <w:p w14:paraId="3FCAD2C2" w14:textId="77777777" w:rsidR="00347871" w:rsidRDefault="00347871" w:rsidP="00347871">
      <w:pPr>
        <w:pStyle w:val="Heading2"/>
      </w:pPr>
      <w:bookmarkStart w:id="410" w:name="_Toc60914306"/>
      <w:r>
        <w:t>Diagram: Resource</w:t>
      </w:r>
      <w:bookmarkEnd w:id="410"/>
    </w:p>
    <w:p w14:paraId="63042A2D" w14:textId="587F87C7" w:rsidR="00347871" w:rsidRDefault="00C64E9A" w:rsidP="00347871">
      <w:pPr>
        <w:jc w:val="center"/>
        <w:rPr>
          <w:rFonts w:cs="Arial"/>
        </w:rPr>
      </w:pPr>
      <w:r>
        <w:rPr>
          <w:noProof/>
        </w:rPr>
        <w:pict w14:anchorId="65430E11">
          <v:shape id="Picture -2118866485.emf" o:spid="_x0000_i1214" type="#_x0000_t75" alt="-2118866485.emf" style="width:487.2pt;height:345pt;visibility:visible;mso-wrap-style:square">
            <v:imagedata r:id="rId56" o:title="-2118866485"/>
          </v:shape>
        </w:pict>
      </w:r>
    </w:p>
    <w:p w14:paraId="31D2E80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w:t>
      </w:r>
    </w:p>
    <w:p w14:paraId="031CFD30" w14:textId="77777777" w:rsidR="00347871" w:rsidRDefault="00347871" w:rsidP="00347871">
      <w:pPr>
        <w:pStyle w:val="Heading2"/>
      </w:pPr>
      <w:bookmarkStart w:id="411" w:name="_Toc60914307"/>
      <w:r>
        <w:lastRenderedPageBreak/>
        <w:t>Diagram: Resource Actions</w:t>
      </w:r>
      <w:bookmarkEnd w:id="411"/>
    </w:p>
    <w:p w14:paraId="0A29D256" w14:textId="14F087A3" w:rsidR="00347871" w:rsidRDefault="00C64E9A" w:rsidP="00347871">
      <w:pPr>
        <w:jc w:val="center"/>
        <w:rPr>
          <w:rFonts w:cs="Arial"/>
        </w:rPr>
      </w:pPr>
      <w:r>
        <w:rPr>
          <w:noProof/>
        </w:rPr>
        <w:pict w14:anchorId="79ADA06E">
          <v:shape id="Picture 1487209998.emf" o:spid="_x0000_i1215" type="#_x0000_t75" alt="1487209998.emf" style="width:487.2pt;height:291pt;visibility:visible;mso-wrap-style:square">
            <v:imagedata r:id="rId57" o:title="1487209998"/>
          </v:shape>
        </w:pict>
      </w:r>
    </w:p>
    <w:p w14:paraId="0176F40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Resource Actions</w:t>
      </w:r>
    </w:p>
    <w:p w14:paraId="4B7D7A25" w14:textId="77777777" w:rsidR="00347871" w:rsidRDefault="00347871" w:rsidP="00347871">
      <w:r>
        <w:t xml:space="preserve"> </w:t>
      </w:r>
    </w:p>
    <w:p w14:paraId="27C3A973" w14:textId="77777777" w:rsidR="00347871" w:rsidRDefault="00347871" w:rsidP="00347871"/>
    <w:p w14:paraId="18486E2E" w14:textId="77777777" w:rsidR="00347871" w:rsidRDefault="00347871" w:rsidP="00347871">
      <w:pPr>
        <w:pStyle w:val="Heading2"/>
      </w:pPr>
      <w:bookmarkStart w:id="412" w:name="_4265c366941ceeb10d336058e5861f5e"/>
      <w:bookmarkStart w:id="413" w:name="_Toc60914308"/>
      <w:r>
        <w:t>Class Abuse Resource</w:t>
      </w:r>
      <w:bookmarkEnd w:id="412"/>
      <w:bookmarkEnd w:id="413"/>
      <w:r w:rsidRPr="003A31EC">
        <w:rPr>
          <w:rFonts w:cs="Arial"/>
        </w:rPr>
        <w:t xml:space="preserve"> </w:t>
      </w:r>
      <w:r>
        <w:rPr>
          <w:rFonts w:cs="Arial"/>
        </w:rPr>
        <w:fldChar w:fldCharType="begin"/>
      </w:r>
      <w:r>
        <w:instrText>XE"</w:instrText>
      </w:r>
      <w:r w:rsidRPr="00413D75">
        <w:rPr>
          <w:rFonts w:cs="Arial"/>
        </w:rPr>
        <w:instrText>Abuse Resource</w:instrText>
      </w:r>
      <w:r>
        <w:instrText>"</w:instrText>
      </w:r>
      <w:r>
        <w:rPr>
          <w:rFonts w:cs="Arial"/>
        </w:rPr>
        <w:fldChar w:fldCharType="end"/>
      </w:r>
      <w:r w:rsidR="009E71B4">
        <w:rPr>
          <w:rFonts w:cs="Arial"/>
        </w:rPr>
        <w:t xml:space="preserve"> </w:t>
      </w:r>
    </w:p>
    <w:p w14:paraId="2DB7A68A" w14:textId="77777777" w:rsidR="00347871" w:rsidRDefault="00347871" w:rsidP="00F71BA8">
      <w:r>
        <w:t>An action to misuse a resource.</w:t>
      </w:r>
    </w:p>
    <w:p w14:paraId="797CCF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210F07" w14:textId="77777777" w:rsidR="00347871" w:rsidRDefault="00C64E9A" w:rsidP="00347871">
      <w:pPr>
        <w:ind w:left="360"/>
      </w:pPr>
      <w:hyperlink w:anchor="_c258c4ea1841b0b4edb9f182fad70310" w:history="1">
        <w:r w:rsidR="00347871">
          <w:rPr>
            <w:rStyle w:val="Hyperlink"/>
          </w:rPr>
          <w:t>Resource Actions</w:t>
        </w:r>
      </w:hyperlink>
    </w:p>
    <w:p w14:paraId="434A5496" w14:textId="77777777" w:rsidR="00347871" w:rsidRDefault="00347871" w:rsidP="00347871"/>
    <w:p w14:paraId="159BDE8E" w14:textId="77777777" w:rsidR="00347871" w:rsidRDefault="00347871" w:rsidP="00347871">
      <w:pPr>
        <w:pStyle w:val="Heading2"/>
      </w:pPr>
      <w:bookmarkStart w:id="414" w:name="_a95425e56b9b5aefff14cc4cf5ff1557"/>
      <w:bookmarkStart w:id="415" w:name="_Toc60914309"/>
      <w:r>
        <w:t>Class Capture Resource</w:t>
      </w:r>
      <w:bookmarkEnd w:id="414"/>
      <w:bookmarkEnd w:id="415"/>
      <w:r w:rsidRPr="003A31EC">
        <w:rPr>
          <w:rFonts w:cs="Arial"/>
        </w:rPr>
        <w:t xml:space="preserve"> </w:t>
      </w:r>
      <w:r>
        <w:rPr>
          <w:rFonts w:cs="Arial"/>
        </w:rPr>
        <w:fldChar w:fldCharType="begin"/>
      </w:r>
      <w:r>
        <w:instrText>XE"</w:instrText>
      </w:r>
      <w:r w:rsidRPr="00413D75">
        <w:rPr>
          <w:rFonts w:cs="Arial"/>
        </w:rPr>
        <w:instrText>Capture Resource</w:instrText>
      </w:r>
      <w:r>
        <w:instrText>"</w:instrText>
      </w:r>
      <w:r>
        <w:rPr>
          <w:rFonts w:cs="Arial"/>
        </w:rPr>
        <w:fldChar w:fldCharType="end"/>
      </w:r>
      <w:r w:rsidR="009E71B4">
        <w:rPr>
          <w:rFonts w:cs="Arial"/>
        </w:rPr>
        <w:t xml:space="preserve"> </w:t>
      </w:r>
    </w:p>
    <w:p w14:paraId="17B59BD2" w14:textId="77777777" w:rsidR="00347871" w:rsidRDefault="00347871" w:rsidP="00F71BA8">
      <w:r>
        <w:t>Action to capture or gain control of some resource.</w:t>
      </w:r>
    </w:p>
    <w:p w14:paraId="2D277D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07DE17" w14:textId="77777777" w:rsidR="00347871" w:rsidRDefault="00C64E9A" w:rsidP="00347871">
      <w:pPr>
        <w:ind w:left="360"/>
      </w:pPr>
      <w:hyperlink w:anchor="_c258c4ea1841b0b4edb9f182fad70310" w:history="1">
        <w:r w:rsidR="00347871">
          <w:rPr>
            <w:rStyle w:val="Hyperlink"/>
          </w:rPr>
          <w:t>Resource Actions</w:t>
        </w:r>
      </w:hyperlink>
    </w:p>
    <w:p w14:paraId="4BDFF2B8" w14:textId="77777777" w:rsidR="00347871" w:rsidRDefault="00347871" w:rsidP="00347871"/>
    <w:p w14:paraId="696F58EE" w14:textId="77777777" w:rsidR="00347871" w:rsidRDefault="00347871" w:rsidP="00347871">
      <w:pPr>
        <w:pStyle w:val="Heading2"/>
      </w:pPr>
      <w:bookmarkStart w:id="416" w:name="_53c5ffa4ad2576c6e92808a0d77719f7"/>
      <w:bookmarkStart w:id="417" w:name="_Toc60914310"/>
      <w:r>
        <w:t>Class Damage Resource</w:t>
      </w:r>
      <w:bookmarkEnd w:id="416"/>
      <w:bookmarkEnd w:id="417"/>
      <w:r w:rsidRPr="003A31EC">
        <w:rPr>
          <w:rFonts w:cs="Arial"/>
        </w:rPr>
        <w:t xml:space="preserve"> </w:t>
      </w:r>
      <w:r>
        <w:rPr>
          <w:rFonts w:cs="Arial"/>
        </w:rPr>
        <w:fldChar w:fldCharType="begin"/>
      </w:r>
      <w:r>
        <w:instrText>XE"</w:instrText>
      </w:r>
      <w:r w:rsidRPr="00413D75">
        <w:rPr>
          <w:rFonts w:cs="Arial"/>
        </w:rPr>
        <w:instrText>Damage Resource</w:instrText>
      </w:r>
      <w:r>
        <w:instrText>"</w:instrText>
      </w:r>
      <w:r>
        <w:rPr>
          <w:rFonts w:cs="Arial"/>
        </w:rPr>
        <w:fldChar w:fldCharType="end"/>
      </w:r>
      <w:r w:rsidR="009E71B4">
        <w:rPr>
          <w:rFonts w:cs="Arial"/>
        </w:rPr>
        <w:t xml:space="preserve"> </w:t>
      </w:r>
    </w:p>
    <w:p w14:paraId="6FB3855D" w14:textId="77777777" w:rsidR="00347871" w:rsidRDefault="00347871" w:rsidP="00F71BA8">
      <w:r>
        <w:t>An action that causes an resource to no longer completely fulfill its purpose..</w:t>
      </w:r>
    </w:p>
    <w:p w14:paraId="551037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410B2C" w14:textId="77777777" w:rsidR="00347871" w:rsidRDefault="00C64E9A" w:rsidP="00347871">
      <w:pPr>
        <w:ind w:left="360"/>
      </w:pPr>
      <w:hyperlink w:anchor="_c258c4ea1841b0b4edb9f182fad70310" w:history="1">
        <w:r w:rsidR="00347871">
          <w:rPr>
            <w:rStyle w:val="Hyperlink"/>
          </w:rPr>
          <w:t>Resource Actions</w:t>
        </w:r>
      </w:hyperlink>
    </w:p>
    <w:p w14:paraId="5C569982" w14:textId="77777777" w:rsidR="00347871" w:rsidRDefault="00347871" w:rsidP="00347871"/>
    <w:p w14:paraId="014BFA1B" w14:textId="77777777" w:rsidR="00347871" w:rsidRDefault="00347871" w:rsidP="00347871">
      <w:pPr>
        <w:pStyle w:val="Heading2"/>
      </w:pPr>
      <w:bookmarkStart w:id="418" w:name="_08b49342408a807030d28305441793fc"/>
      <w:bookmarkStart w:id="419" w:name="_Toc60914311"/>
      <w:r>
        <w:lastRenderedPageBreak/>
        <w:t>Class Exceed Resource Capacity</w:t>
      </w:r>
      <w:bookmarkEnd w:id="418"/>
      <w:bookmarkEnd w:id="419"/>
      <w:r w:rsidRPr="003A31EC">
        <w:rPr>
          <w:rFonts w:cs="Arial"/>
        </w:rPr>
        <w:t xml:space="preserve"> </w:t>
      </w:r>
      <w:r>
        <w:rPr>
          <w:rFonts w:cs="Arial"/>
        </w:rPr>
        <w:fldChar w:fldCharType="begin"/>
      </w:r>
      <w:r>
        <w:instrText>XE"</w:instrText>
      </w:r>
      <w:r w:rsidRPr="00413D75">
        <w:rPr>
          <w:rFonts w:cs="Arial"/>
        </w:rPr>
        <w:instrText>Exceed Resource Capacity</w:instrText>
      </w:r>
      <w:r>
        <w:instrText>"</w:instrText>
      </w:r>
      <w:r>
        <w:rPr>
          <w:rFonts w:cs="Arial"/>
        </w:rPr>
        <w:fldChar w:fldCharType="end"/>
      </w:r>
      <w:r w:rsidR="009E71B4">
        <w:rPr>
          <w:rFonts w:cs="Arial"/>
        </w:rPr>
        <w:t xml:space="preserve"> </w:t>
      </w:r>
    </w:p>
    <w:p w14:paraId="5AC6842C" w14:textId="77777777" w:rsidR="00347871" w:rsidRDefault="00347871" w:rsidP="00F71BA8">
      <w:r>
        <w:t>An action to exceed the capacity of some resource.</w:t>
      </w:r>
    </w:p>
    <w:p w14:paraId="0CC965D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542CCA" w14:textId="77777777" w:rsidR="00347871" w:rsidRDefault="00C64E9A" w:rsidP="00347871">
      <w:pPr>
        <w:ind w:left="360"/>
      </w:pPr>
      <w:hyperlink w:anchor="_c258c4ea1841b0b4edb9f182fad70310" w:history="1">
        <w:r w:rsidR="00347871">
          <w:rPr>
            <w:rStyle w:val="Hyperlink"/>
          </w:rPr>
          <w:t>Resource Actions</w:t>
        </w:r>
      </w:hyperlink>
    </w:p>
    <w:p w14:paraId="294712C2" w14:textId="77777777" w:rsidR="00347871" w:rsidRDefault="00347871" w:rsidP="00347871"/>
    <w:p w14:paraId="26A759FF" w14:textId="77777777" w:rsidR="00347871" w:rsidRDefault="00347871" w:rsidP="00347871">
      <w:pPr>
        <w:pStyle w:val="Heading2"/>
      </w:pPr>
      <w:bookmarkStart w:id="420" w:name="_a41e70d2d68846ed60af78d0cd9cbdc3"/>
      <w:bookmarkStart w:id="421" w:name="_Toc60914312"/>
      <w:r>
        <w:t>Class Inventory</w:t>
      </w:r>
      <w:bookmarkEnd w:id="420"/>
      <w:bookmarkEnd w:id="421"/>
      <w:r w:rsidRPr="003A31EC">
        <w:rPr>
          <w:rFonts w:cs="Arial"/>
        </w:rPr>
        <w:t xml:space="preserve"> </w:t>
      </w:r>
      <w:r>
        <w:rPr>
          <w:rFonts w:cs="Arial"/>
        </w:rPr>
        <w:fldChar w:fldCharType="begin"/>
      </w:r>
      <w:r>
        <w:instrText>XE"</w:instrText>
      </w:r>
      <w:r w:rsidRPr="00413D75">
        <w:rPr>
          <w:rFonts w:cs="Arial"/>
        </w:rPr>
        <w:instrText>Inventory</w:instrText>
      </w:r>
      <w:r>
        <w:instrText>"</w:instrText>
      </w:r>
      <w:r>
        <w:rPr>
          <w:rFonts w:cs="Arial"/>
        </w:rPr>
        <w:fldChar w:fldCharType="end"/>
      </w:r>
      <w:r w:rsidR="009E71B4">
        <w:rPr>
          <w:rFonts w:cs="Arial"/>
        </w:rPr>
        <w:t xml:space="preserve"> </w:t>
      </w:r>
    </w:p>
    <w:p w14:paraId="7D3443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920E4CD" w14:textId="77777777" w:rsidR="00347871" w:rsidRDefault="00C64E9A" w:rsidP="00347871">
      <w:pPr>
        <w:ind w:left="360"/>
      </w:pPr>
      <w:hyperlink w:anchor="_c3c68931301e3219612679ba09cbed93" w:history="1">
        <w:r w:rsidR="00347871">
          <w:rPr>
            <w:rStyle w:val="Hyperlink"/>
          </w:rPr>
          <w:t>Resource</w:t>
        </w:r>
      </w:hyperlink>
    </w:p>
    <w:p w14:paraId="5DF666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0CB5C37" w14:textId="2BF2236B" w:rsidR="00347871" w:rsidRDefault="00C64E9A" w:rsidP="00E04E71">
      <w:pPr>
        <w:pStyle w:val="BodyText2"/>
        <w:spacing w:after="0" w:line="240" w:lineRule="auto"/>
      </w:pPr>
      <w:r>
        <w:rPr>
          <w:noProof/>
        </w:rPr>
        <w:pict w14:anchorId="678D1F2E">
          <v:shape id="_x0000_i1216" type="#_x0000_t75" alt="1042139479.emf" style="width:12pt;height:12pt;visibility:visible;mso-wrap-style:square">
            <v:imagedata r:id="rId13" o:title="1042139479"/>
          </v:shape>
        </w:pict>
      </w:r>
      <w:r w:rsidR="00347871">
        <w:t xml:space="preserve"> amount</w:t>
      </w:r>
      <w:r w:rsidR="00347871">
        <w:rPr>
          <w:rFonts w:cs="Arial"/>
        </w:rPr>
        <w:fldChar w:fldCharType="begin"/>
      </w:r>
      <w:r w:rsidR="00347871">
        <w:instrText>XE"</w:instrText>
      </w:r>
      <w:r w:rsidR="00347871" w:rsidRPr="00413D75">
        <w:rPr>
          <w:rFonts w:cs="Arial"/>
        </w:rPr>
        <w:instrText>amount</w:instrText>
      </w:r>
      <w:r w:rsidR="00347871">
        <w:instrText>"</w:instrText>
      </w:r>
      <w:r w:rsidR="00347871">
        <w:rPr>
          <w:rFonts w:cs="Arial"/>
        </w:rPr>
        <w:fldChar w:fldCharType="end"/>
      </w:r>
      <w:r w:rsidR="00347871">
        <w:t xml:space="preserve"> : </w:t>
      </w:r>
      <w:hyperlink w:anchor="_e79a8c8e0284d51d332531e5a63c1e6c" w:history="1">
        <w:r w:rsidR="00347871">
          <w:rPr>
            <w:rStyle w:val="Hyperlink"/>
          </w:rPr>
          <w:t>Unit Value</w:t>
        </w:r>
      </w:hyperlink>
    </w:p>
    <w:p w14:paraId="249D9940" w14:textId="77777777" w:rsidR="00347871" w:rsidRDefault="00347871" w:rsidP="00347871"/>
    <w:p w14:paraId="4D0CFBF9" w14:textId="77777777" w:rsidR="00347871" w:rsidRDefault="00347871" w:rsidP="00347871">
      <w:pPr>
        <w:pStyle w:val="Heading2"/>
      </w:pPr>
      <w:bookmarkStart w:id="422" w:name="_977ee46294eb73bab0195c3c7c8dbdb2"/>
      <w:bookmarkStart w:id="423" w:name="_Toc60914313"/>
      <w:r>
        <w:t>Class Modify Resource</w:t>
      </w:r>
      <w:bookmarkEnd w:id="422"/>
      <w:bookmarkEnd w:id="423"/>
      <w:r w:rsidRPr="003A31EC">
        <w:rPr>
          <w:rFonts w:cs="Arial"/>
        </w:rPr>
        <w:t xml:space="preserve"> </w:t>
      </w:r>
      <w:r>
        <w:rPr>
          <w:rFonts w:cs="Arial"/>
        </w:rPr>
        <w:fldChar w:fldCharType="begin"/>
      </w:r>
      <w:r>
        <w:instrText>XE"</w:instrText>
      </w:r>
      <w:r w:rsidRPr="00413D75">
        <w:rPr>
          <w:rFonts w:cs="Arial"/>
        </w:rPr>
        <w:instrText>Modify Resource</w:instrText>
      </w:r>
      <w:r>
        <w:instrText>"</w:instrText>
      </w:r>
      <w:r>
        <w:rPr>
          <w:rFonts w:cs="Arial"/>
        </w:rPr>
        <w:fldChar w:fldCharType="end"/>
      </w:r>
      <w:r w:rsidR="009E71B4">
        <w:rPr>
          <w:rFonts w:cs="Arial"/>
        </w:rPr>
        <w:t xml:space="preserve"> </w:t>
      </w:r>
    </w:p>
    <w:p w14:paraId="062B637D" w14:textId="77777777" w:rsidR="00347871" w:rsidRDefault="00347871" w:rsidP="00F71BA8">
      <w:r>
        <w:t>Action to modify a resource or set of resources.</w:t>
      </w:r>
    </w:p>
    <w:p w14:paraId="499478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E706AD" w14:textId="77777777" w:rsidR="00347871" w:rsidRDefault="00C64E9A" w:rsidP="00347871">
      <w:pPr>
        <w:ind w:left="360"/>
      </w:pPr>
      <w:hyperlink w:anchor="_c258c4ea1841b0b4edb9f182fad70310" w:history="1">
        <w:r w:rsidR="00347871">
          <w:rPr>
            <w:rStyle w:val="Hyperlink"/>
          </w:rPr>
          <w:t>Resource Actions</w:t>
        </w:r>
      </w:hyperlink>
    </w:p>
    <w:p w14:paraId="3CF7F5A9" w14:textId="77777777" w:rsidR="00347871" w:rsidRDefault="00347871" w:rsidP="00347871"/>
    <w:p w14:paraId="0F9833EE" w14:textId="77777777" w:rsidR="00347871" w:rsidRDefault="00347871" w:rsidP="00347871">
      <w:pPr>
        <w:pStyle w:val="Heading2"/>
      </w:pPr>
      <w:bookmarkStart w:id="424" w:name="_c3c68931301e3219612679ba09cbed93"/>
      <w:bookmarkStart w:id="425" w:name="_Toc60914314"/>
      <w:r>
        <w:t>Class Resource</w:t>
      </w:r>
      <w:bookmarkEnd w:id="424"/>
      <w:r w:rsidRPr="003A31EC">
        <w:rPr>
          <w:rFonts w:cs="Arial"/>
        </w:rPr>
        <w:t xml:space="preserve"> </w:t>
      </w:r>
      <w:r>
        <w:rPr>
          <w:rFonts w:cs="Arial"/>
        </w:rPr>
        <w:fldChar w:fldCharType="begin"/>
      </w:r>
      <w:r>
        <w:instrText>XE"</w:instrText>
      </w:r>
      <w:r w:rsidRPr="00413D75">
        <w:rPr>
          <w:rFonts w:cs="Arial"/>
        </w:rPr>
        <w:instrText>Resource</w:instrText>
      </w:r>
      <w:r>
        <w:instrText>"</w:instrText>
      </w:r>
      <w:r>
        <w:rPr>
          <w:rFonts w:cs="Arial"/>
        </w:rPr>
        <w:fldChar w:fldCharType="end"/>
      </w:r>
      <w:r w:rsidR="009E71B4">
        <w:rPr>
          <w:rFonts w:cs="Arial"/>
        </w:rPr>
        <w:t xml:space="preserve"> </w:t>
      </w:r>
      <w:r w:rsidR="006F72CA">
        <w:rPr>
          <w:rFonts w:cs="Arial"/>
        </w:rPr>
        <w:t>&lt;&lt;Role&gt;&gt;</w:t>
      </w:r>
      <w:bookmarkEnd w:id="425"/>
    </w:p>
    <w:p w14:paraId="5D0CFBA3" w14:textId="77777777" w:rsidR="00347871" w:rsidRDefault="00347871" w:rsidP="00F71BA8">
      <w:r>
        <w:t>A resource is a role of an entity required for or helpful to any operation, activity, process or capability - directly or indirectly. Sometimes called an "asset".</w:t>
      </w:r>
    </w:p>
    <w:p w14:paraId="561E95A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60D22E" w14:textId="77777777" w:rsidR="00347871" w:rsidRDefault="00C64E9A" w:rsidP="00347871">
      <w:pPr>
        <w:ind w:left="360"/>
      </w:pPr>
      <w:hyperlink w:anchor="_aa050de8310b74df540d7772f2579de8" w:history="1">
        <w:r w:rsidR="00347871">
          <w:rPr>
            <w:rStyle w:val="Hyperlink"/>
          </w:rPr>
          <w:t>Identifiable Thing</w:t>
        </w:r>
      </w:hyperlink>
    </w:p>
    <w:p w14:paraId="136C21BB" w14:textId="77777777" w:rsidR="00347871" w:rsidRDefault="00347871" w:rsidP="00347871"/>
    <w:p w14:paraId="3656AF84" w14:textId="77777777" w:rsidR="00347871" w:rsidRDefault="00347871" w:rsidP="00347871">
      <w:pPr>
        <w:pStyle w:val="Heading2"/>
      </w:pPr>
      <w:bookmarkStart w:id="426" w:name="_c258c4ea1841b0b4edb9f182fad70310"/>
      <w:bookmarkStart w:id="427" w:name="_Toc60914315"/>
      <w:r>
        <w:t>Class Resource Actions</w:t>
      </w:r>
      <w:bookmarkEnd w:id="426"/>
      <w:bookmarkEnd w:id="427"/>
      <w:r w:rsidRPr="003A31EC">
        <w:rPr>
          <w:rFonts w:cs="Arial"/>
        </w:rPr>
        <w:t xml:space="preserve"> </w:t>
      </w:r>
      <w:r>
        <w:rPr>
          <w:rFonts w:cs="Arial"/>
        </w:rPr>
        <w:fldChar w:fldCharType="begin"/>
      </w:r>
      <w:r>
        <w:instrText>XE"</w:instrText>
      </w:r>
      <w:r w:rsidRPr="00413D75">
        <w:rPr>
          <w:rFonts w:cs="Arial"/>
        </w:rPr>
        <w:instrText>Resource Actions</w:instrText>
      </w:r>
      <w:r>
        <w:instrText>"</w:instrText>
      </w:r>
      <w:r>
        <w:rPr>
          <w:rFonts w:cs="Arial"/>
        </w:rPr>
        <w:fldChar w:fldCharType="end"/>
      </w:r>
      <w:r w:rsidR="009E71B4">
        <w:rPr>
          <w:rFonts w:cs="Arial"/>
        </w:rPr>
        <w:t xml:space="preserve"> </w:t>
      </w:r>
    </w:p>
    <w:p w14:paraId="369837B7" w14:textId="77777777" w:rsidR="00347871" w:rsidRDefault="00347871" w:rsidP="00F71BA8">
      <w:r>
        <w:t>An action impacting a potential or realized resource/asset.</w:t>
      </w:r>
    </w:p>
    <w:p w14:paraId="089E3C6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7F00FF" w14:textId="77777777" w:rsidR="00347871" w:rsidRDefault="00C64E9A" w:rsidP="00347871">
      <w:pPr>
        <w:ind w:left="360"/>
      </w:pPr>
      <w:hyperlink w:anchor="_7b140b32efd980b218435cbb95798380" w:history="1">
        <w:r w:rsidR="00347871">
          <w:rPr>
            <w:rStyle w:val="Hyperlink"/>
          </w:rPr>
          <w:t>Activity</w:t>
        </w:r>
      </w:hyperlink>
    </w:p>
    <w:p w14:paraId="58561379" w14:textId="77777777" w:rsidR="00347871" w:rsidRDefault="00347871" w:rsidP="00347871"/>
    <w:p w14:paraId="7935E4D1" w14:textId="77777777" w:rsidR="00347871" w:rsidRDefault="00347871" w:rsidP="00347871">
      <w:pPr>
        <w:pStyle w:val="Heading2"/>
      </w:pPr>
      <w:bookmarkStart w:id="428" w:name="_d73424f2783e12f72ff28d23951afe95"/>
      <w:bookmarkStart w:id="429" w:name="_Toc60914316"/>
      <w:r>
        <w:t>Association Class Resource Dependency</w:t>
      </w:r>
      <w:bookmarkEnd w:id="428"/>
      <w:bookmarkEnd w:id="429"/>
      <w:r w:rsidRPr="003A31EC">
        <w:rPr>
          <w:rFonts w:cs="Arial"/>
        </w:rPr>
        <w:t xml:space="preserve"> </w:t>
      </w:r>
      <w:r>
        <w:rPr>
          <w:rFonts w:cs="Arial"/>
        </w:rPr>
        <w:fldChar w:fldCharType="begin"/>
      </w:r>
      <w:r>
        <w:instrText>XE"</w:instrText>
      </w:r>
      <w:r w:rsidRPr="00413D75">
        <w:rPr>
          <w:rFonts w:cs="Arial"/>
        </w:rPr>
        <w:instrText>Resource Dependency</w:instrText>
      </w:r>
      <w:r>
        <w:instrText>"</w:instrText>
      </w:r>
      <w:r>
        <w:rPr>
          <w:rFonts w:cs="Arial"/>
        </w:rPr>
        <w:fldChar w:fldCharType="end"/>
      </w:r>
      <w:r w:rsidR="009E71B4">
        <w:rPr>
          <w:rFonts w:cs="Arial"/>
        </w:rPr>
        <w:t xml:space="preserve"> </w:t>
      </w:r>
    </w:p>
    <w:p w14:paraId="23981A4B" w14:textId="77777777" w:rsidR="00347871" w:rsidRDefault="00347871" w:rsidP="00F71BA8">
      <w:r>
        <w:t>Relationship between resources where one resource depends on (or uses) another.</w:t>
      </w:r>
    </w:p>
    <w:p w14:paraId="1D35662C" w14:textId="77777777" w:rsidR="00347871" w:rsidRDefault="00347871" w:rsidP="00F71BA8">
      <w:r>
        <w:t>A more general concept than [UAF] MapsToCapability: An Abstraction relationship denoting that an Activity contributes to providing a Capability.</w:t>
      </w:r>
    </w:p>
    <w:p w14:paraId="249D5EEF" w14:textId="77777777" w:rsidR="00347871" w:rsidRDefault="00347871" w:rsidP="00F71BA8"/>
    <w:p w14:paraId="444FAC19" w14:textId="77777777" w:rsidR="00347871" w:rsidRDefault="00347871" w:rsidP="00F71BA8">
      <w:r>
        <w:t>[DOLCE] (Subtype of) Dependence</w:t>
      </w:r>
    </w:p>
    <w:p w14:paraId="3F8A1A8B" w14:textId="2A7F96E0" w:rsidR="00347871" w:rsidRDefault="00C64E9A" w:rsidP="00347871">
      <w:pPr>
        <w:jc w:val="center"/>
      </w:pPr>
      <w:r>
        <w:rPr>
          <w:noProof/>
        </w:rPr>
        <w:lastRenderedPageBreak/>
        <w:pict w14:anchorId="56A246B6">
          <v:shape id="Picture -431753930.emf" o:spid="_x0000_i1217" type="#_x0000_t75" alt="-431753930.emf" style="width:465.6pt;height:234.6pt;visibility:visible;mso-wrap-style:square">
            <v:imagedata r:id="rId58" o:title="-431753930"/>
          </v:shape>
        </w:pict>
      </w:r>
    </w:p>
    <w:p w14:paraId="302909B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Resource Dependency</w:t>
      </w:r>
    </w:p>
    <w:p w14:paraId="31663BF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3A17836B" w14:textId="77777777" w:rsidR="00347871" w:rsidRDefault="00C64E9A" w:rsidP="00347871">
      <w:pPr>
        <w:ind w:left="360"/>
      </w:pPr>
      <w:hyperlink w:anchor="_9db7850b79021b7eb6ddf87616ee9f9e" w:history="1">
        <w:r w:rsidR="00347871">
          <w:rPr>
            <w:rStyle w:val="Hyperlink"/>
          </w:rPr>
          <w:t>Impact</w:t>
        </w:r>
      </w:hyperlink>
    </w:p>
    <w:p w14:paraId="3319700C"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1EC3D78" w14:textId="37514069" w:rsidR="00347871" w:rsidRDefault="00C64E9A" w:rsidP="00347871">
      <w:pPr>
        <w:ind w:firstLine="720"/>
      </w:pPr>
      <w:r>
        <w:rPr>
          <w:noProof/>
        </w:rPr>
        <w:pict w14:anchorId="1EBC4289">
          <v:shape id="_x0000_i1218" type="#_x0000_t75" alt="-886910290.emf" style="width:12pt;height:12pt;visibility:visible;mso-wrap-style:square">
            <v:imagedata r:id="rId16" o:title="-886910290"/>
          </v:shape>
        </w:pict>
      </w:r>
      <w:r w:rsidR="00347871">
        <w:t xml:space="preserve"> supports</w:t>
      </w:r>
      <w:r w:rsidR="00347871">
        <w:rPr>
          <w:rFonts w:cs="Arial"/>
        </w:rPr>
        <w:fldChar w:fldCharType="begin"/>
      </w:r>
      <w:r w:rsidR="00347871">
        <w:instrText>XE"</w:instrText>
      </w:r>
      <w:r w:rsidR="00347871" w:rsidRPr="00413D75">
        <w:rPr>
          <w:rFonts w:cs="Arial"/>
        </w:rPr>
        <w:instrText>supports</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0EFF1EE1" w14:textId="77777777" w:rsidR="00347871" w:rsidRDefault="00347871" w:rsidP="004E3AD0">
      <w:pPr>
        <w:pStyle w:val="BodyText"/>
        <w:spacing w:before="60" w:after="120"/>
        <w:ind w:firstLine="720"/>
      </w:pPr>
      <w:r>
        <w:t>Resources the subject resource supports or enables.</w:t>
      </w:r>
    </w:p>
    <w:p w14:paraId="6C5061FF" w14:textId="7E211BB4" w:rsidR="00347871" w:rsidRDefault="00C64E9A" w:rsidP="00347871">
      <w:pPr>
        <w:ind w:firstLine="720"/>
      </w:pPr>
      <w:r>
        <w:rPr>
          <w:noProof/>
        </w:rPr>
        <w:pict w14:anchorId="40E3CC4A">
          <v:shape id="_x0000_i1219" type="#_x0000_t75" alt="-886910290.emf" style="width:12pt;height:12pt;visibility:visible;mso-wrap-style:square">
            <v:imagedata r:id="rId16" o:title="-886910290"/>
          </v:shape>
        </w:pict>
      </w:r>
      <w:r w:rsidR="00347871">
        <w:t xml:space="preserve"> depends on</w:t>
      </w:r>
      <w:r w:rsidR="00347871">
        <w:rPr>
          <w:rFonts w:cs="Arial"/>
        </w:rPr>
        <w:fldChar w:fldCharType="begin"/>
      </w:r>
      <w:r w:rsidR="00347871">
        <w:instrText>XE"</w:instrText>
      </w:r>
      <w:r w:rsidR="00347871" w:rsidRPr="00413D75">
        <w:rPr>
          <w:rFonts w:cs="Arial"/>
        </w:rPr>
        <w:instrText>depends on</w:instrText>
      </w:r>
      <w:r w:rsidR="00347871">
        <w:instrText>"</w:instrText>
      </w:r>
      <w:r w:rsidR="00347871">
        <w:rPr>
          <w:rFonts w:cs="Arial"/>
        </w:rPr>
        <w:fldChar w:fldCharType="end"/>
      </w:r>
      <w:r w:rsidR="00347871">
        <w:t xml:space="preserve"> : </w:t>
      </w:r>
      <w:hyperlink w:anchor="_c3c68931301e3219612679ba09cbed93" w:history="1">
        <w:r w:rsidR="00347871">
          <w:rPr>
            <w:rStyle w:val="Hyperlink"/>
          </w:rPr>
          <w:t>Resource</w:t>
        </w:r>
      </w:hyperlink>
      <w:r w:rsidR="00347871">
        <w:t xml:space="preserve"> [*] </w:t>
      </w:r>
    </w:p>
    <w:p w14:paraId="62CC5FAE" w14:textId="77777777" w:rsidR="00347871" w:rsidRDefault="00347871" w:rsidP="004E3AD0">
      <w:pPr>
        <w:pStyle w:val="BodyText"/>
        <w:spacing w:before="60" w:after="120"/>
        <w:ind w:firstLine="720"/>
      </w:pPr>
      <w:r>
        <w:t>A resource that is required to support the operation of purpose of another resource.</w:t>
      </w:r>
    </w:p>
    <w:p w14:paraId="557F93B7" w14:textId="77777777" w:rsidR="00347871" w:rsidRDefault="00347871" w:rsidP="00347871"/>
    <w:p w14:paraId="1A52B6D7" w14:textId="77777777" w:rsidR="00347871" w:rsidRDefault="00347871" w:rsidP="00347871">
      <w:pPr>
        <w:pStyle w:val="Heading2"/>
      </w:pPr>
      <w:bookmarkStart w:id="430" w:name="_a58e51165ccb5610bca6f2c2842cf1ef"/>
      <w:bookmarkStart w:id="431" w:name="_Toc60914317"/>
      <w:r>
        <w:t>Class Supply</w:t>
      </w:r>
      <w:bookmarkEnd w:id="430"/>
      <w:bookmarkEnd w:id="431"/>
      <w:r w:rsidRPr="003A31EC">
        <w:rPr>
          <w:rFonts w:cs="Arial"/>
        </w:rPr>
        <w:t xml:space="preserve"> </w:t>
      </w:r>
      <w:r>
        <w:rPr>
          <w:rFonts w:cs="Arial"/>
        </w:rPr>
        <w:fldChar w:fldCharType="begin"/>
      </w:r>
      <w:r>
        <w:instrText>XE"</w:instrText>
      </w:r>
      <w:r w:rsidRPr="00413D75">
        <w:rPr>
          <w:rFonts w:cs="Arial"/>
        </w:rPr>
        <w:instrText>Supply</w:instrText>
      </w:r>
      <w:r>
        <w:instrText>"</w:instrText>
      </w:r>
      <w:r>
        <w:rPr>
          <w:rFonts w:cs="Arial"/>
        </w:rPr>
        <w:fldChar w:fldCharType="end"/>
      </w:r>
      <w:r w:rsidR="009E71B4">
        <w:rPr>
          <w:rFonts w:cs="Arial"/>
        </w:rPr>
        <w:t xml:space="preserve"> </w:t>
      </w:r>
    </w:p>
    <w:p w14:paraId="723D04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D0B45F" w14:textId="77777777" w:rsidR="00347871" w:rsidRDefault="00C64E9A" w:rsidP="00347871">
      <w:pPr>
        <w:ind w:left="360"/>
      </w:pPr>
      <w:hyperlink w:anchor="_977ee46294eb73bab0195c3c7c8dbdb2" w:history="1">
        <w:r w:rsidR="00347871">
          <w:rPr>
            <w:rStyle w:val="Hyperlink"/>
          </w:rPr>
          <w:t>Modify Resource</w:t>
        </w:r>
      </w:hyperlink>
    </w:p>
    <w:p w14:paraId="46A477F4" w14:textId="77777777" w:rsidR="00347871" w:rsidRDefault="00347871" w:rsidP="00347871"/>
    <w:p w14:paraId="2E9AA482" w14:textId="77777777" w:rsidR="00347871" w:rsidRDefault="00347871" w:rsidP="00347871">
      <w:pPr>
        <w:pStyle w:val="Heading2"/>
      </w:pPr>
      <w:bookmarkStart w:id="432" w:name="_8f56d99a6c9c351391b8cca136ff3469"/>
      <w:bookmarkStart w:id="433" w:name="_Toc60914318"/>
      <w:r>
        <w:t>Class Tool</w:t>
      </w:r>
      <w:bookmarkEnd w:id="432"/>
      <w:r w:rsidRPr="003A31EC">
        <w:rPr>
          <w:rFonts w:cs="Arial"/>
        </w:rPr>
        <w:t xml:space="preserve"> </w:t>
      </w:r>
      <w:r>
        <w:rPr>
          <w:rFonts w:cs="Arial"/>
        </w:rPr>
        <w:fldChar w:fldCharType="begin"/>
      </w:r>
      <w:r>
        <w:instrText>XE"</w:instrText>
      </w:r>
      <w:r w:rsidRPr="00413D75">
        <w:rPr>
          <w:rFonts w:cs="Arial"/>
        </w:rPr>
        <w:instrText>Tool</w:instrText>
      </w:r>
      <w:r>
        <w:instrText>"</w:instrText>
      </w:r>
      <w:r>
        <w:rPr>
          <w:rFonts w:cs="Arial"/>
        </w:rPr>
        <w:fldChar w:fldCharType="end"/>
      </w:r>
      <w:r w:rsidR="009E71B4">
        <w:rPr>
          <w:rFonts w:cs="Arial"/>
        </w:rPr>
        <w:t xml:space="preserve"> </w:t>
      </w:r>
      <w:r w:rsidR="006F72CA">
        <w:rPr>
          <w:rFonts w:cs="Arial"/>
        </w:rPr>
        <w:t>&lt;&lt;Role&gt;&gt;</w:t>
      </w:r>
      <w:bookmarkEnd w:id="433"/>
    </w:p>
    <w:p w14:paraId="7DA5D309" w14:textId="77777777" w:rsidR="00347871" w:rsidRDefault="00347871" w:rsidP="00F71BA8">
      <w:r>
        <w:t xml:space="preserve">The role of some inanimate thing used to facilitate a process or activity by an actor performing a process or activity. </w:t>
      </w:r>
    </w:p>
    <w:p w14:paraId="5D9DE8D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FB7C5F" w14:textId="77777777" w:rsidR="00347871" w:rsidRDefault="00C64E9A" w:rsidP="00347871">
      <w:pPr>
        <w:ind w:left="360"/>
      </w:pPr>
      <w:hyperlink w:anchor="_c3c68931301e3219612679ba09cbed93" w:history="1">
        <w:r w:rsidR="00347871">
          <w:rPr>
            <w:rStyle w:val="Hyperlink"/>
          </w:rPr>
          <w:t>Resource</w:t>
        </w:r>
      </w:hyperlink>
    </w:p>
    <w:p w14:paraId="03DEF553" w14:textId="77777777" w:rsidR="00347871" w:rsidRDefault="00347871" w:rsidP="00347871"/>
    <w:p w14:paraId="1B761618" w14:textId="77777777" w:rsidR="00347871" w:rsidRDefault="00347871" w:rsidP="00347871">
      <w:pPr>
        <w:pStyle w:val="Heading2"/>
      </w:pPr>
      <w:bookmarkStart w:id="434" w:name="_03af3ae6c8ff941fab32ddc440e3c257"/>
      <w:bookmarkStart w:id="435" w:name="_Toc60914319"/>
      <w:r>
        <w:t>Class Transfer Resource</w:t>
      </w:r>
      <w:bookmarkEnd w:id="434"/>
      <w:bookmarkEnd w:id="435"/>
      <w:r w:rsidRPr="003A31EC">
        <w:rPr>
          <w:rFonts w:cs="Arial"/>
        </w:rPr>
        <w:t xml:space="preserve"> </w:t>
      </w:r>
      <w:r>
        <w:rPr>
          <w:rFonts w:cs="Arial"/>
        </w:rPr>
        <w:fldChar w:fldCharType="begin"/>
      </w:r>
      <w:r>
        <w:instrText>XE"</w:instrText>
      </w:r>
      <w:r w:rsidRPr="00413D75">
        <w:rPr>
          <w:rFonts w:cs="Arial"/>
        </w:rPr>
        <w:instrText>Transfer Resource</w:instrText>
      </w:r>
      <w:r>
        <w:instrText>"</w:instrText>
      </w:r>
      <w:r>
        <w:rPr>
          <w:rFonts w:cs="Arial"/>
        </w:rPr>
        <w:fldChar w:fldCharType="end"/>
      </w:r>
      <w:r w:rsidR="009E71B4">
        <w:rPr>
          <w:rFonts w:cs="Arial"/>
        </w:rPr>
        <w:t xml:space="preserve"> </w:t>
      </w:r>
    </w:p>
    <w:p w14:paraId="1C3A5F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664ED80" w14:textId="77777777" w:rsidR="00347871" w:rsidRDefault="00C64E9A" w:rsidP="00347871">
      <w:pPr>
        <w:ind w:left="360"/>
      </w:pPr>
      <w:hyperlink w:anchor="_7b140b32efd980b218435cbb95798380" w:history="1">
        <w:r w:rsidR="00347871">
          <w:rPr>
            <w:rStyle w:val="Hyperlink"/>
          </w:rPr>
          <w:t>Activity</w:t>
        </w:r>
      </w:hyperlink>
    </w:p>
    <w:p w14:paraId="68F7F368" w14:textId="77777777" w:rsidR="00347871" w:rsidRDefault="00347871" w:rsidP="00347871"/>
    <w:p w14:paraId="0B41C78F" w14:textId="77777777" w:rsidR="00347871" w:rsidRDefault="00347871" w:rsidP="00347871">
      <w:pPr>
        <w:spacing w:after="200" w:line="276" w:lineRule="auto"/>
        <w:rPr>
          <w:b/>
          <w:bCs/>
          <w:color w:val="365F91"/>
          <w:sz w:val="40"/>
          <w:szCs w:val="40"/>
        </w:rPr>
      </w:pPr>
      <w:r>
        <w:br w:type="page"/>
      </w:r>
    </w:p>
    <w:p w14:paraId="75916634" w14:textId="77777777" w:rsidR="00347871" w:rsidRDefault="00347871" w:rsidP="00347871">
      <w:pPr>
        <w:pStyle w:val="Heading1"/>
      </w:pPr>
      <w:bookmarkStart w:id="436" w:name="_Toc60914320"/>
      <w:r>
        <w:t>OnticHealthGeneric::Situation Types</w:t>
      </w:r>
      <w:bookmarkEnd w:id="436"/>
    </w:p>
    <w:p w14:paraId="660ACE00" w14:textId="77777777" w:rsidR="00347871" w:rsidRDefault="00347871" w:rsidP="00347871">
      <w:pPr>
        <w:pStyle w:val="Heading2"/>
      </w:pPr>
      <w:bookmarkStart w:id="437" w:name="_Toc60914321"/>
      <w:r>
        <w:t>Diagram: Situation Types</w:t>
      </w:r>
      <w:bookmarkEnd w:id="437"/>
    </w:p>
    <w:p w14:paraId="478DD29B" w14:textId="2AA15A56" w:rsidR="00347871" w:rsidRDefault="00C64E9A" w:rsidP="00347871">
      <w:pPr>
        <w:jc w:val="center"/>
        <w:rPr>
          <w:rFonts w:cs="Arial"/>
        </w:rPr>
      </w:pPr>
      <w:r>
        <w:rPr>
          <w:noProof/>
        </w:rPr>
        <w:pict w14:anchorId="7F2E3482">
          <v:shape id="Picture 59956702.emf" o:spid="_x0000_i1220" type="#_x0000_t75" alt="59956702.emf" style="width:487.2pt;height:400.8pt;visibility:visible;mso-wrap-style:square">
            <v:imagedata r:id="rId59" o:title="59956702"/>
          </v:shape>
        </w:pict>
      </w:r>
    </w:p>
    <w:p w14:paraId="26D560C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Types</w:t>
      </w:r>
    </w:p>
    <w:p w14:paraId="62EE44F3" w14:textId="77777777" w:rsidR="00347871" w:rsidRDefault="00347871" w:rsidP="00347871">
      <w:r>
        <w:t xml:space="preserve"> </w:t>
      </w:r>
    </w:p>
    <w:p w14:paraId="69D800E1" w14:textId="77777777" w:rsidR="00347871" w:rsidRDefault="00347871" w:rsidP="00347871"/>
    <w:p w14:paraId="1EA6B971" w14:textId="77777777" w:rsidR="00347871" w:rsidRDefault="00347871" w:rsidP="00347871">
      <w:pPr>
        <w:pStyle w:val="Heading2"/>
      </w:pPr>
      <w:bookmarkStart w:id="438" w:name="_e7d96334cf2ed81f6ae9f1442cce68cc"/>
      <w:bookmarkStart w:id="439" w:name="_Toc60914322"/>
      <w:r>
        <w:t>Class Benchmark</w:t>
      </w:r>
      <w:bookmarkEnd w:id="438"/>
      <w:bookmarkEnd w:id="439"/>
      <w:r w:rsidRPr="003A31EC">
        <w:rPr>
          <w:rFonts w:cs="Arial"/>
        </w:rPr>
        <w:t xml:space="preserve"> </w:t>
      </w:r>
      <w:r>
        <w:rPr>
          <w:rFonts w:cs="Arial"/>
        </w:rPr>
        <w:fldChar w:fldCharType="begin"/>
      </w:r>
      <w:r>
        <w:instrText>XE"</w:instrText>
      </w:r>
      <w:r w:rsidRPr="00413D75">
        <w:rPr>
          <w:rFonts w:cs="Arial"/>
        </w:rPr>
        <w:instrText>Benchmark</w:instrText>
      </w:r>
      <w:r>
        <w:instrText>"</w:instrText>
      </w:r>
      <w:r>
        <w:rPr>
          <w:rFonts w:cs="Arial"/>
        </w:rPr>
        <w:fldChar w:fldCharType="end"/>
      </w:r>
      <w:r w:rsidR="009E71B4">
        <w:rPr>
          <w:rFonts w:cs="Arial"/>
        </w:rPr>
        <w:t xml:space="preserve"> </w:t>
      </w:r>
    </w:p>
    <w:p w14:paraId="7D24E7A2" w14:textId="77777777" w:rsidR="00347871" w:rsidRDefault="00347871" w:rsidP="00F71BA8">
      <w:r>
        <w:t>A benchmark is a situation pattern containing expected values such that actual situations can be compared against the benchmark.</w:t>
      </w:r>
    </w:p>
    <w:p w14:paraId="0BD72BE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BC5F70" w14:textId="77777777" w:rsidR="00347871" w:rsidRDefault="00C64E9A" w:rsidP="00347871">
      <w:pPr>
        <w:ind w:left="360"/>
      </w:pPr>
      <w:hyperlink w:anchor="_7506c41d619a300ba86eb8d266a06d46" w:history="1">
        <w:r w:rsidR="00347871">
          <w:rPr>
            <w:rStyle w:val="Hyperlink"/>
          </w:rPr>
          <w:t>Pattern</w:t>
        </w:r>
      </w:hyperlink>
    </w:p>
    <w:p w14:paraId="4DA624B4" w14:textId="77777777" w:rsidR="00347871" w:rsidRDefault="00347871" w:rsidP="00347871"/>
    <w:p w14:paraId="79DADF22" w14:textId="77777777" w:rsidR="00347871" w:rsidRDefault="00347871" w:rsidP="00347871">
      <w:pPr>
        <w:pStyle w:val="Heading2"/>
      </w:pPr>
      <w:bookmarkStart w:id="440" w:name="_6dbc8ef021a7ce62ea598f4c125ccc90"/>
      <w:bookmarkStart w:id="441" w:name="_Toc60914323"/>
      <w:r>
        <w:t>Class Composit Situation Type</w:t>
      </w:r>
      <w:bookmarkEnd w:id="440"/>
      <w:bookmarkEnd w:id="441"/>
      <w:r w:rsidRPr="003A31EC">
        <w:rPr>
          <w:rFonts w:cs="Arial"/>
        </w:rPr>
        <w:t xml:space="preserve"> </w:t>
      </w:r>
      <w:r>
        <w:rPr>
          <w:rFonts w:cs="Arial"/>
        </w:rPr>
        <w:fldChar w:fldCharType="begin"/>
      </w:r>
      <w:r>
        <w:instrText>XE"</w:instrText>
      </w:r>
      <w:r w:rsidRPr="00413D75">
        <w:rPr>
          <w:rFonts w:cs="Arial"/>
        </w:rPr>
        <w:instrText>Composit Situation Type</w:instrText>
      </w:r>
      <w:r>
        <w:instrText>"</w:instrText>
      </w:r>
      <w:r>
        <w:rPr>
          <w:rFonts w:cs="Arial"/>
        </w:rPr>
        <w:fldChar w:fldCharType="end"/>
      </w:r>
      <w:r w:rsidR="009E71B4">
        <w:rPr>
          <w:rFonts w:cs="Arial"/>
        </w:rPr>
        <w:t xml:space="preserve"> </w:t>
      </w:r>
    </w:p>
    <w:p w14:paraId="5CAF2212" w14:textId="77777777" w:rsidR="00347871" w:rsidRDefault="00347871" w:rsidP="00F71BA8">
      <w:r>
        <w:t>A composite situation type is a Situation Definition that uses (synthesizes) other situation definitions as its parts. [Reenskaug 1995] Collaboration</w:t>
      </w:r>
    </w:p>
    <w:p w14:paraId="45BAFD2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8EC199" w14:textId="77777777" w:rsidR="00347871" w:rsidRDefault="00C64E9A" w:rsidP="00347871">
      <w:pPr>
        <w:ind w:left="360"/>
      </w:pPr>
      <w:hyperlink w:anchor="_460fc5a0315bc39cd213060d285f174d" w:history="1">
        <w:r w:rsidR="00347871">
          <w:rPr>
            <w:rStyle w:val="Hyperlink"/>
          </w:rPr>
          <w:t>Situation Type</w:t>
        </w:r>
      </w:hyperlink>
    </w:p>
    <w:p w14:paraId="4CA5CACC" w14:textId="77777777" w:rsidR="00347871" w:rsidRDefault="00347871" w:rsidP="00347871"/>
    <w:p w14:paraId="0F61C124" w14:textId="77777777" w:rsidR="00347871" w:rsidRDefault="00347871" w:rsidP="00347871">
      <w:pPr>
        <w:pStyle w:val="Heading2"/>
      </w:pPr>
      <w:bookmarkStart w:id="442" w:name="_0e0db90c9afb606fc4ed4b175d0ab8b5"/>
      <w:bookmarkStart w:id="443" w:name="_Toc60914324"/>
      <w:r>
        <w:t>Class External Type Reference</w:t>
      </w:r>
      <w:bookmarkEnd w:id="442"/>
      <w:bookmarkEnd w:id="443"/>
      <w:r w:rsidRPr="003A31EC">
        <w:rPr>
          <w:rFonts w:cs="Arial"/>
        </w:rPr>
        <w:t xml:space="preserve"> </w:t>
      </w:r>
      <w:r>
        <w:rPr>
          <w:rFonts w:cs="Arial"/>
        </w:rPr>
        <w:fldChar w:fldCharType="begin"/>
      </w:r>
      <w:r>
        <w:instrText>XE"</w:instrText>
      </w:r>
      <w:r w:rsidRPr="00413D75">
        <w:rPr>
          <w:rFonts w:cs="Arial"/>
        </w:rPr>
        <w:instrText>External Type Reference</w:instrText>
      </w:r>
      <w:r>
        <w:instrText>"</w:instrText>
      </w:r>
      <w:r>
        <w:rPr>
          <w:rFonts w:cs="Arial"/>
        </w:rPr>
        <w:fldChar w:fldCharType="end"/>
      </w:r>
      <w:r w:rsidR="009E71B4">
        <w:rPr>
          <w:rFonts w:cs="Arial"/>
        </w:rPr>
        <w:t xml:space="preserve"> </w:t>
      </w:r>
    </w:p>
    <w:p w14:paraId="343B2B11" w14:textId="77777777" w:rsidR="00347871" w:rsidRDefault="00347871" w:rsidP="00F71BA8">
      <w:r>
        <w:t>Reference to an external definition of a type</w:t>
      </w:r>
    </w:p>
    <w:p w14:paraId="5CEFEC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B4B86AB" w14:textId="77777777" w:rsidR="00347871" w:rsidRDefault="00C64E9A" w:rsidP="00347871">
      <w:pPr>
        <w:ind w:left="360"/>
      </w:pPr>
      <w:hyperlink w:anchor="_4f4ad21bf676d3e6a5c0f355d83345e1" w:history="1">
        <w:r w:rsidR="00347871">
          <w:rPr>
            <w:rStyle w:val="Hyperlink"/>
          </w:rPr>
          <w:t>Type</w:t>
        </w:r>
      </w:hyperlink>
    </w:p>
    <w:p w14:paraId="1B7A5AF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00161F8" w14:textId="6AB7AE0B" w:rsidR="00347871" w:rsidRDefault="00C64E9A" w:rsidP="00E04E71">
      <w:pPr>
        <w:pStyle w:val="BodyText2"/>
        <w:spacing w:after="0" w:line="240" w:lineRule="auto"/>
      </w:pPr>
      <w:r>
        <w:rPr>
          <w:noProof/>
        </w:rPr>
        <w:pict w14:anchorId="3C6E336D">
          <v:shape id="_x0000_i1221" type="#_x0000_t75" alt="1042139479.emf" style="width:12pt;height:12pt;visibility:visible;mso-wrap-style:square">
            <v:imagedata r:id="rId13" o:title="1042139479"/>
          </v:shape>
        </w:pict>
      </w:r>
      <w:r w:rsidR="00347871">
        <w:t xml:space="preserve"> has reference id</w:t>
      </w:r>
      <w:r w:rsidR="00347871">
        <w:rPr>
          <w:rFonts w:cs="Arial"/>
        </w:rPr>
        <w:fldChar w:fldCharType="begin"/>
      </w:r>
      <w:r w:rsidR="00347871">
        <w:instrText>XE"</w:instrText>
      </w:r>
      <w:r w:rsidR="00347871" w:rsidRPr="00413D75">
        <w:rPr>
          <w:rFonts w:cs="Arial"/>
        </w:rPr>
        <w:instrText>has reference id</w:instrText>
      </w:r>
      <w:r w:rsidR="00347871">
        <w:instrText>"</w:instrText>
      </w:r>
      <w:r w:rsidR="00347871">
        <w:rPr>
          <w:rFonts w:cs="Arial"/>
        </w:rPr>
        <w:fldChar w:fldCharType="end"/>
      </w:r>
      <w:r w:rsidR="00347871">
        <w:t xml:space="preserve"> : </w:t>
      </w:r>
      <w:hyperlink w:anchor="_5763a56249b3eddeb79ba22f74c885e1" w:history="1">
        <w:r w:rsidR="00347871">
          <w:rPr>
            <w:rStyle w:val="Hyperlink"/>
          </w:rPr>
          <w:t>Unique Identifier</w:t>
        </w:r>
      </w:hyperlink>
    </w:p>
    <w:p w14:paraId="10183A91" w14:textId="77777777" w:rsidR="00347871" w:rsidRDefault="00347871" w:rsidP="00347871"/>
    <w:p w14:paraId="0C8B8D7E" w14:textId="77777777" w:rsidR="00347871" w:rsidRDefault="00347871" w:rsidP="00347871">
      <w:pPr>
        <w:pStyle w:val="Heading2"/>
      </w:pPr>
      <w:bookmarkStart w:id="444" w:name="_7506c41d619a300ba86eb8d266a06d46"/>
      <w:bookmarkStart w:id="445" w:name="_Toc60914325"/>
      <w:r>
        <w:t>Class Pattern</w:t>
      </w:r>
      <w:bookmarkEnd w:id="444"/>
      <w:bookmarkEnd w:id="445"/>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r w:rsidR="009E71B4">
        <w:rPr>
          <w:rFonts w:cs="Arial"/>
        </w:rPr>
        <w:t xml:space="preserve"> </w:t>
      </w:r>
    </w:p>
    <w:p w14:paraId="60BFD2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A079709" w14:textId="77777777" w:rsidR="00347871" w:rsidRDefault="00C64E9A"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5039F874" w14:textId="77777777" w:rsidR="00347871" w:rsidRDefault="00347871" w:rsidP="00347871"/>
    <w:p w14:paraId="5AFD5F38" w14:textId="77777777" w:rsidR="00347871" w:rsidRDefault="00347871" w:rsidP="00347871">
      <w:pPr>
        <w:pStyle w:val="Heading2"/>
      </w:pPr>
      <w:bookmarkStart w:id="446" w:name="_aad79c53452e9ba1375d6422a433689f"/>
      <w:bookmarkStart w:id="447" w:name="_Toc60914326"/>
      <w:r>
        <w:t>Class Repeditive Situation</w:t>
      </w:r>
      <w:bookmarkEnd w:id="446"/>
      <w:bookmarkEnd w:id="447"/>
      <w:r w:rsidRPr="003A31EC">
        <w:rPr>
          <w:rFonts w:cs="Arial"/>
        </w:rPr>
        <w:t xml:space="preserve"> </w:t>
      </w:r>
      <w:r>
        <w:rPr>
          <w:rFonts w:cs="Arial"/>
        </w:rPr>
        <w:fldChar w:fldCharType="begin"/>
      </w:r>
      <w:r>
        <w:instrText>XE"</w:instrText>
      </w:r>
      <w:r w:rsidRPr="00413D75">
        <w:rPr>
          <w:rFonts w:cs="Arial"/>
        </w:rPr>
        <w:instrText>Repeditive Situation</w:instrText>
      </w:r>
      <w:r>
        <w:instrText>"</w:instrText>
      </w:r>
      <w:r>
        <w:rPr>
          <w:rFonts w:cs="Arial"/>
        </w:rPr>
        <w:fldChar w:fldCharType="end"/>
      </w:r>
      <w:r w:rsidR="009E71B4">
        <w:rPr>
          <w:rFonts w:cs="Arial"/>
        </w:rPr>
        <w:t xml:space="preserve"> </w:t>
      </w:r>
    </w:p>
    <w:p w14:paraId="453AC275" w14:textId="77777777" w:rsidR="00347871" w:rsidRDefault="00347871" w:rsidP="00F71BA8">
      <w:r>
        <w:t>a situation that repeats. Repetitive is a "mixin" class, any situation may be repetitive unless otherwise restricted.</w:t>
      </w:r>
    </w:p>
    <w:p w14:paraId="7A42D78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53F5EA" w14:textId="77777777" w:rsidR="00347871" w:rsidRDefault="00C64E9A" w:rsidP="00347871">
      <w:pPr>
        <w:ind w:left="360"/>
      </w:pPr>
      <w:hyperlink w:anchor="_7506c41d619a300ba86eb8d266a06d46" w:history="1">
        <w:r w:rsidR="00347871">
          <w:rPr>
            <w:rStyle w:val="Hyperlink"/>
          </w:rPr>
          <w:t>Pattern</w:t>
        </w:r>
      </w:hyperlink>
    </w:p>
    <w:p w14:paraId="3D0E0D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F19FC28" w14:textId="2A604B6B" w:rsidR="00347871" w:rsidRDefault="00C64E9A" w:rsidP="00E04E71">
      <w:pPr>
        <w:pStyle w:val="BodyText2"/>
        <w:spacing w:after="0" w:line="240" w:lineRule="auto"/>
      </w:pPr>
      <w:r>
        <w:rPr>
          <w:noProof/>
        </w:rPr>
        <w:pict w14:anchorId="65CAA672">
          <v:shape id="_x0000_i1222" type="#_x0000_t75" alt="1042139479.emf" style="width:12pt;height:12pt;visibility:visible;mso-wrap-style:square">
            <v:imagedata r:id="rId13" o:title="1042139479"/>
          </v:shape>
        </w:pict>
      </w:r>
      <w:r w:rsidR="00347871">
        <w:t xml:space="preserve"> has repetition frequency</w:t>
      </w:r>
      <w:r w:rsidR="00347871">
        <w:rPr>
          <w:rFonts w:cs="Arial"/>
        </w:rPr>
        <w:fldChar w:fldCharType="begin"/>
      </w:r>
      <w:r w:rsidR="00347871">
        <w:instrText>XE"</w:instrText>
      </w:r>
      <w:r w:rsidR="00347871" w:rsidRPr="00413D75">
        <w:rPr>
          <w:rFonts w:cs="Arial"/>
        </w:rPr>
        <w:instrText>has repetition frequency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02EB7695" w14:textId="77777777" w:rsidR="00347871" w:rsidRDefault="00347871" w:rsidP="00E04E71">
      <w:pPr>
        <w:pStyle w:val="BodyText"/>
        <w:spacing w:before="0" w:after="120"/>
      </w:pPr>
      <w:r>
        <w:t>how often each actual repetition should happen</w:t>
      </w:r>
    </w:p>
    <w:p w14:paraId="1E30E2C2" w14:textId="4637D168" w:rsidR="00347871" w:rsidRDefault="00C64E9A" w:rsidP="00E04E71">
      <w:pPr>
        <w:pStyle w:val="BodyText2"/>
        <w:spacing w:after="0" w:line="240" w:lineRule="auto"/>
      </w:pPr>
      <w:r>
        <w:rPr>
          <w:noProof/>
        </w:rPr>
        <w:pict w14:anchorId="042CD018">
          <v:shape id="_x0000_i1223" type="#_x0000_t75" alt="1042139479.emf" style="width:12pt;height:12pt;visibility:visible;mso-wrap-style:square">
            <v:imagedata r:id="rId13" o:title="1042139479"/>
          </v:shape>
        </w:pict>
      </w:r>
      <w:r w:rsidR="00347871">
        <w:t xml:space="preserve"> has repetition separation</w:t>
      </w:r>
      <w:r w:rsidR="00347871">
        <w:rPr>
          <w:rFonts w:cs="Arial"/>
        </w:rPr>
        <w:fldChar w:fldCharType="begin"/>
      </w:r>
      <w:r w:rsidR="00347871">
        <w:instrText>XE"</w:instrText>
      </w:r>
      <w:r w:rsidR="00347871" w:rsidRPr="00413D75">
        <w:rPr>
          <w:rFonts w:cs="Arial"/>
        </w:rPr>
        <w:instrText>has repetition separation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547801E5" w14:textId="77777777" w:rsidR="00347871" w:rsidRDefault="00347871" w:rsidP="00E04E71">
      <w:pPr>
        <w:pStyle w:val="BodyText"/>
        <w:spacing w:before="0" w:after="120"/>
      </w:pPr>
      <w:r>
        <w:t>time between actual situations</w:t>
      </w:r>
    </w:p>
    <w:p w14:paraId="1AEDA1BC" w14:textId="13C8C957" w:rsidR="00347871" w:rsidRDefault="00C64E9A" w:rsidP="00E04E71">
      <w:pPr>
        <w:pStyle w:val="BodyText2"/>
        <w:spacing w:after="0" w:line="240" w:lineRule="auto"/>
      </w:pPr>
      <w:r>
        <w:rPr>
          <w:noProof/>
        </w:rPr>
        <w:pict w14:anchorId="16DC12C5">
          <v:shape id="_x0000_i1224" type="#_x0000_t75" alt="1042139479.emf" style="width:12pt;height:12pt;visibility:visible;mso-wrap-style:square">
            <v:imagedata r:id="rId13" o:title="1042139479"/>
          </v:shape>
        </w:pict>
      </w:r>
      <w:r w:rsidR="00347871">
        <w:t xml:space="preserve"> has repetition duration</w:t>
      </w:r>
      <w:r w:rsidR="00347871">
        <w:rPr>
          <w:rFonts w:cs="Arial"/>
        </w:rPr>
        <w:fldChar w:fldCharType="begin"/>
      </w:r>
      <w:r w:rsidR="00347871">
        <w:instrText>XE"</w:instrText>
      </w:r>
      <w:r w:rsidR="00347871" w:rsidRPr="00413D75">
        <w:rPr>
          <w:rFonts w:cs="Arial"/>
        </w:rPr>
        <w:instrText>has repetition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p>
    <w:p w14:paraId="29626039" w14:textId="77777777" w:rsidR="00347871" w:rsidRDefault="00347871" w:rsidP="00E04E71">
      <w:pPr>
        <w:pStyle w:val="BodyText"/>
        <w:spacing w:before="0" w:after="120"/>
      </w:pPr>
      <w:r>
        <w:t>how long each repetition should last</w:t>
      </w:r>
    </w:p>
    <w:p w14:paraId="3E1223A7" w14:textId="57CC1FFE" w:rsidR="00347871" w:rsidRDefault="00C64E9A" w:rsidP="00E04E71">
      <w:pPr>
        <w:pStyle w:val="BodyText2"/>
        <w:spacing w:after="0" w:line="240" w:lineRule="auto"/>
      </w:pPr>
      <w:r>
        <w:rPr>
          <w:noProof/>
        </w:rPr>
        <w:pict w14:anchorId="08A90908">
          <v:shape id="_x0000_i1225" type="#_x0000_t75" alt="1042139479.emf" style="width:12pt;height:12pt;visibility:visible;mso-wrap-style:square">
            <v:imagedata r:id="rId13" o:title="1042139479"/>
          </v:shape>
        </w:pict>
      </w:r>
      <w:r w:rsidR="00347871">
        <w:t xml:space="preserve"> has repetition count</w:t>
      </w:r>
      <w:r w:rsidR="00347871">
        <w:rPr>
          <w:rFonts w:cs="Arial"/>
        </w:rPr>
        <w:fldChar w:fldCharType="begin"/>
      </w:r>
      <w:r w:rsidR="00347871">
        <w:instrText>XE"</w:instrText>
      </w:r>
      <w:r w:rsidR="00347871" w:rsidRPr="00413D75">
        <w:rPr>
          <w:rFonts w:cs="Arial"/>
        </w:rPr>
        <w:instrText>has repetition count</w:instrText>
      </w:r>
      <w:r w:rsidR="00347871">
        <w:instrText>"</w:instrText>
      </w:r>
      <w:r w:rsidR="00347871">
        <w:rPr>
          <w:rFonts w:cs="Arial"/>
        </w:rPr>
        <w:fldChar w:fldCharType="end"/>
      </w:r>
      <w:r w:rsidR="00347871">
        <w:t xml:space="preserve"> : </w:t>
      </w:r>
      <w:hyperlink w:anchor="_d986f3c81ec545f01797ac6470312c45" w:history="1">
        <w:r w:rsidR="00347871">
          <w:rPr>
            <w:rStyle w:val="Hyperlink"/>
          </w:rPr>
          <w:t>Count</w:t>
        </w:r>
      </w:hyperlink>
    </w:p>
    <w:p w14:paraId="58EE994E" w14:textId="77777777" w:rsidR="00347871" w:rsidRDefault="00347871" w:rsidP="00E04E71">
      <w:pPr>
        <w:pStyle w:val="BodyText"/>
        <w:spacing w:before="0" w:after="120"/>
      </w:pPr>
      <w:r>
        <w:t>number of times the situation should repeat</w:t>
      </w:r>
    </w:p>
    <w:p w14:paraId="547C24CB" w14:textId="77777777" w:rsidR="00347871" w:rsidRDefault="00347871" w:rsidP="00347871"/>
    <w:p w14:paraId="399C6952" w14:textId="77777777" w:rsidR="00347871" w:rsidRDefault="00347871" w:rsidP="00347871">
      <w:pPr>
        <w:pStyle w:val="Heading2"/>
      </w:pPr>
      <w:bookmarkStart w:id="448" w:name="_460fc5a0315bc39cd213060d285f174d"/>
      <w:bookmarkStart w:id="449" w:name="_Toc60914327"/>
      <w:r>
        <w:t>Class Situation Type</w:t>
      </w:r>
      <w:bookmarkEnd w:id="448"/>
      <w:bookmarkEnd w:id="449"/>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r w:rsidR="009E71B4">
        <w:rPr>
          <w:rFonts w:cs="Arial"/>
        </w:rPr>
        <w:t xml:space="preserve"> </w:t>
      </w:r>
    </w:p>
    <w:p w14:paraId="40814602" w14:textId="77777777" w:rsidR="00347871" w:rsidRDefault="00347871" w:rsidP="00F71BA8">
      <w:r>
        <w:t xml:space="preserve">A situation type defines a kind of identifiable arrangement of individuals, assertions and the relations between them over a timespan.  </w:t>
      </w:r>
    </w:p>
    <w:p w14:paraId="3A677EB0" w14:textId="77777777" w:rsidR="00347871" w:rsidRDefault="00347871" w:rsidP="00F71BA8"/>
    <w:p w14:paraId="2F73F61D" w14:textId="77777777" w:rsidR="00347871" w:rsidRDefault="00347871" w:rsidP="00F71BA8">
      <w:r>
        <w:t>[DTV] situation kind: state of affairs that may or may not happen in some possible world</w:t>
      </w:r>
    </w:p>
    <w:p w14:paraId="0EB577A7" w14:textId="77777777" w:rsidR="00347871" w:rsidRDefault="00347871" w:rsidP="00F71BA8">
      <w:r>
        <w:t>[Barrwise 1999] Situation Type</w:t>
      </w:r>
    </w:p>
    <w:p w14:paraId="62BBEF3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D54854" w14:textId="77777777" w:rsidR="00347871" w:rsidRDefault="00C64E9A" w:rsidP="00347871">
      <w:pPr>
        <w:ind w:left="360"/>
      </w:pPr>
      <w:hyperlink w:anchor="_1c92ae371f6075c6031e3d53d4149bfb" w:history="1">
        <w:r w:rsidR="00347871">
          <w:rPr>
            <w:rStyle w:val="Hyperlink"/>
          </w:rPr>
          <w:t>Identifiable Type</w:t>
        </w:r>
      </w:hyperlink>
      <w:r w:rsidR="00347871">
        <w:t xml:space="preserve">, </w:t>
      </w:r>
      <w:hyperlink w:anchor="_1c92ae371f6075c6031e3d53d4149bfb" w:history="1">
        <w:r w:rsidR="00347871">
          <w:rPr>
            <w:rStyle w:val="Hyperlink"/>
          </w:rPr>
          <w:t>Identifiable Type</w:t>
        </w:r>
      </w:hyperlink>
    </w:p>
    <w:p w14:paraId="3744AA90" w14:textId="77777777" w:rsidR="00347871" w:rsidRDefault="00347871" w:rsidP="00347871"/>
    <w:p w14:paraId="60502D4D" w14:textId="77777777" w:rsidR="00347871" w:rsidRDefault="00347871" w:rsidP="00347871">
      <w:pPr>
        <w:pStyle w:val="Heading2"/>
      </w:pPr>
      <w:bookmarkStart w:id="450" w:name="_f5c089f092568df3588ee617709eac10"/>
      <w:bookmarkStart w:id="451" w:name="_Toc60914328"/>
      <w:r>
        <w:t>Class Situation Use</w:t>
      </w:r>
      <w:bookmarkEnd w:id="450"/>
      <w:bookmarkEnd w:id="451"/>
      <w:r w:rsidRPr="003A31EC">
        <w:rPr>
          <w:rFonts w:cs="Arial"/>
        </w:rPr>
        <w:t xml:space="preserve"> </w:t>
      </w:r>
      <w:r>
        <w:rPr>
          <w:rFonts w:cs="Arial"/>
        </w:rPr>
        <w:fldChar w:fldCharType="begin"/>
      </w:r>
      <w:r>
        <w:instrText>XE"</w:instrText>
      </w:r>
      <w:r w:rsidRPr="00413D75">
        <w:rPr>
          <w:rFonts w:cs="Arial"/>
        </w:rPr>
        <w:instrText>Situation Use</w:instrText>
      </w:r>
      <w:r>
        <w:instrText>"</w:instrText>
      </w:r>
      <w:r>
        <w:rPr>
          <w:rFonts w:cs="Arial"/>
        </w:rPr>
        <w:fldChar w:fldCharType="end"/>
      </w:r>
      <w:r w:rsidR="009E71B4">
        <w:rPr>
          <w:rFonts w:cs="Arial"/>
        </w:rPr>
        <w:t xml:space="preserve"> </w:t>
      </w:r>
    </w:p>
    <w:p w14:paraId="7EE6DEC0" w14:textId="77777777" w:rsidR="00347871" w:rsidRDefault="00347871" w:rsidP="00F71BA8">
      <w:r>
        <w:t>Situation use is a kind of role type that uses another situation type within a defining composite situation type based on the synthesis pattern described in [Reenskaug 1995] (Synthesis).</w:t>
      </w:r>
    </w:p>
    <w:p w14:paraId="79FC6E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2DBCBB" w14:textId="77777777" w:rsidR="00347871" w:rsidRDefault="00C64E9A" w:rsidP="00347871">
      <w:pPr>
        <w:ind w:left="360"/>
      </w:pPr>
      <w:hyperlink w:anchor="_6ca2e7a77a8cd8f2f3f4ed71887d2721" w:history="1">
        <w:r w:rsidR="00347871">
          <w:rPr>
            <w:rStyle w:val="Hyperlink"/>
          </w:rPr>
          <w:t>Role Type</w:t>
        </w:r>
      </w:hyperlink>
    </w:p>
    <w:p w14:paraId="49AE3776" w14:textId="77777777" w:rsidR="00347871" w:rsidRDefault="00347871" w:rsidP="00347871"/>
    <w:p w14:paraId="3B92886D" w14:textId="77777777" w:rsidR="00347871" w:rsidRDefault="00347871" w:rsidP="00347871">
      <w:pPr>
        <w:pStyle w:val="Heading2"/>
      </w:pPr>
      <w:bookmarkStart w:id="452" w:name="_2a8289ac5c8e71f722f40b093cf47447"/>
      <w:bookmarkStart w:id="453" w:name="_Toc60914329"/>
      <w:r>
        <w:t>Class Template</w:t>
      </w:r>
      <w:bookmarkEnd w:id="452"/>
      <w:bookmarkEnd w:id="453"/>
      <w:r w:rsidRPr="003A31EC">
        <w:rPr>
          <w:rFonts w:cs="Arial"/>
        </w:rPr>
        <w:t xml:space="preserve"> </w:t>
      </w:r>
      <w:r>
        <w:rPr>
          <w:rFonts w:cs="Arial"/>
        </w:rPr>
        <w:fldChar w:fldCharType="begin"/>
      </w:r>
      <w:r>
        <w:instrText>XE"</w:instrText>
      </w:r>
      <w:r w:rsidRPr="00413D75">
        <w:rPr>
          <w:rFonts w:cs="Arial"/>
        </w:rPr>
        <w:instrText>Template</w:instrText>
      </w:r>
      <w:r>
        <w:instrText>"</w:instrText>
      </w:r>
      <w:r>
        <w:rPr>
          <w:rFonts w:cs="Arial"/>
        </w:rPr>
        <w:fldChar w:fldCharType="end"/>
      </w:r>
      <w:r w:rsidR="009E71B4">
        <w:rPr>
          <w:rFonts w:cs="Arial"/>
        </w:rPr>
        <w:t xml:space="preserve"> </w:t>
      </w:r>
    </w:p>
    <w:p w14:paraId="7F88A046" w14:textId="77777777" w:rsidR="00347871" w:rsidRDefault="00347871" w:rsidP="00F71BA8">
      <w:r>
        <w:t>A template is a situation pattern that may be missing some properties or relationships, such as date or participants. A template can then have matching situations that "fill in" those missing elements.</w:t>
      </w:r>
    </w:p>
    <w:p w14:paraId="3779A61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E5F2E9" w14:textId="77777777" w:rsidR="00347871" w:rsidRDefault="00C64E9A" w:rsidP="00347871">
      <w:pPr>
        <w:ind w:left="360"/>
      </w:pPr>
      <w:hyperlink w:anchor="_7506c41d619a300ba86eb8d266a06d46" w:history="1">
        <w:r w:rsidR="00347871">
          <w:rPr>
            <w:rStyle w:val="Hyperlink"/>
          </w:rPr>
          <w:t>Pattern</w:t>
        </w:r>
      </w:hyperlink>
    </w:p>
    <w:p w14:paraId="20A4A8B7" w14:textId="77777777" w:rsidR="00347871" w:rsidRDefault="00347871" w:rsidP="00347871"/>
    <w:p w14:paraId="67E946AD" w14:textId="77777777" w:rsidR="00347871" w:rsidRDefault="00347871" w:rsidP="00347871">
      <w:pPr>
        <w:spacing w:after="200" w:line="276" w:lineRule="auto"/>
        <w:rPr>
          <w:b/>
          <w:bCs/>
          <w:color w:val="365F91"/>
          <w:sz w:val="40"/>
          <w:szCs w:val="40"/>
        </w:rPr>
      </w:pPr>
      <w:r>
        <w:br w:type="page"/>
      </w:r>
    </w:p>
    <w:p w14:paraId="7B493EA6" w14:textId="77777777" w:rsidR="00347871" w:rsidRDefault="00347871" w:rsidP="00347871">
      <w:pPr>
        <w:pStyle w:val="Heading1"/>
      </w:pPr>
      <w:bookmarkStart w:id="454" w:name="_Toc60914330"/>
      <w:r>
        <w:t>OnticHealthGeneric::Situations</w:t>
      </w:r>
      <w:bookmarkEnd w:id="454"/>
    </w:p>
    <w:p w14:paraId="43F56469" w14:textId="77777777" w:rsidR="00347871" w:rsidRDefault="00347871" w:rsidP="00347871">
      <w:pPr>
        <w:pStyle w:val="Heading2"/>
      </w:pPr>
      <w:bookmarkStart w:id="455" w:name="_Toc60914331"/>
      <w:r>
        <w:t>Diagram: Qualities</w:t>
      </w:r>
      <w:bookmarkEnd w:id="455"/>
    </w:p>
    <w:p w14:paraId="3819DE98" w14:textId="0593A4B7" w:rsidR="00347871" w:rsidRDefault="00C64E9A" w:rsidP="00347871">
      <w:pPr>
        <w:jc w:val="center"/>
        <w:rPr>
          <w:rFonts w:cs="Arial"/>
        </w:rPr>
      </w:pPr>
      <w:r>
        <w:rPr>
          <w:noProof/>
        </w:rPr>
        <w:pict w14:anchorId="40A49923">
          <v:shape id="Picture -511559505.emf" o:spid="_x0000_i1226" type="#_x0000_t75" alt="-511559505.emf" style="width:458.4pt;height:310.2pt;visibility:visible;mso-wrap-style:square">
            <v:imagedata r:id="rId60" o:title="-511559505"/>
          </v:shape>
        </w:pict>
      </w:r>
    </w:p>
    <w:p w14:paraId="537D4DE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Qualities</w:t>
      </w:r>
    </w:p>
    <w:p w14:paraId="0921705B" w14:textId="77777777" w:rsidR="00347871" w:rsidRDefault="00347871" w:rsidP="00347871">
      <w:pPr>
        <w:pStyle w:val="Heading2"/>
      </w:pPr>
      <w:bookmarkStart w:id="456" w:name="_Toc60914332"/>
      <w:r>
        <w:lastRenderedPageBreak/>
        <w:t>Diagram: Relevance</w:t>
      </w:r>
      <w:bookmarkEnd w:id="456"/>
    </w:p>
    <w:p w14:paraId="62E00EB3" w14:textId="089C9701" w:rsidR="00347871" w:rsidRDefault="00C64E9A" w:rsidP="00347871">
      <w:pPr>
        <w:jc w:val="center"/>
        <w:rPr>
          <w:rFonts w:cs="Arial"/>
        </w:rPr>
      </w:pPr>
      <w:r>
        <w:rPr>
          <w:noProof/>
        </w:rPr>
        <w:pict w14:anchorId="581A6B8B">
          <v:shape id="Picture -1559229117.emf" o:spid="_x0000_i1227" type="#_x0000_t75" alt="-1559229117.emf" style="width:412.8pt;height:255pt;visibility:visible;mso-wrap-style:square">
            <v:imagedata r:id="rId61" o:title="-1559229117"/>
          </v:shape>
        </w:pict>
      </w:r>
    </w:p>
    <w:p w14:paraId="48A0D95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Relevance</w:t>
      </w:r>
    </w:p>
    <w:p w14:paraId="5DBEE985" w14:textId="77777777" w:rsidR="00347871" w:rsidRDefault="00347871" w:rsidP="00347871">
      <w:pPr>
        <w:pStyle w:val="Heading2"/>
      </w:pPr>
      <w:bookmarkStart w:id="457" w:name="_Toc60914333"/>
      <w:r>
        <w:lastRenderedPageBreak/>
        <w:t>Diagram: Situation Partitions</w:t>
      </w:r>
      <w:bookmarkEnd w:id="457"/>
    </w:p>
    <w:p w14:paraId="00118A62" w14:textId="7DFA038A" w:rsidR="00347871" w:rsidRDefault="00C64E9A" w:rsidP="00347871">
      <w:pPr>
        <w:jc w:val="center"/>
        <w:rPr>
          <w:rFonts w:cs="Arial"/>
        </w:rPr>
      </w:pPr>
      <w:r>
        <w:rPr>
          <w:noProof/>
        </w:rPr>
        <w:pict w14:anchorId="12DE8752">
          <v:shape id="Picture -752361829.emf" o:spid="_x0000_i1228" type="#_x0000_t75" alt="-752361829.emf" style="width:487.2pt;height:339pt;visibility:visible;mso-wrap-style:square">
            <v:imagedata r:id="rId62" o:title="-752361829"/>
          </v:shape>
        </w:pict>
      </w:r>
    </w:p>
    <w:p w14:paraId="3BF676C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Partitions</w:t>
      </w:r>
    </w:p>
    <w:p w14:paraId="79371AA3" w14:textId="77777777" w:rsidR="00347871" w:rsidRDefault="00347871" w:rsidP="00347871">
      <w:pPr>
        <w:pStyle w:val="Heading2"/>
      </w:pPr>
      <w:bookmarkStart w:id="458" w:name="_Toc60914334"/>
      <w:r>
        <w:lastRenderedPageBreak/>
        <w:t>Diagram: Situation Relationships</w:t>
      </w:r>
      <w:bookmarkEnd w:id="458"/>
    </w:p>
    <w:p w14:paraId="5205DA19" w14:textId="634F6646" w:rsidR="00347871" w:rsidRDefault="00C64E9A" w:rsidP="00347871">
      <w:pPr>
        <w:jc w:val="center"/>
        <w:rPr>
          <w:rFonts w:cs="Arial"/>
        </w:rPr>
      </w:pPr>
      <w:r>
        <w:rPr>
          <w:noProof/>
        </w:rPr>
        <w:pict w14:anchorId="5AE6CCE5">
          <v:shape id="Picture 1217706401.emf" o:spid="_x0000_i1229" type="#_x0000_t75" alt="1217706401.emf" style="width:487.2pt;height:485.4pt;visibility:visible;mso-wrap-style:square">
            <v:imagedata r:id="rId63" o:title="1217706401"/>
          </v:shape>
        </w:pict>
      </w:r>
    </w:p>
    <w:p w14:paraId="458CC6B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Relationships</w:t>
      </w:r>
    </w:p>
    <w:p w14:paraId="44B098A6" w14:textId="77777777" w:rsidR="00347871" w:rsidRDefault="00347871" w:rsidP="00A318C1">
      <w:pPr>
        <w:pStyle w:val="BodyText"/>
      </w:pPr>
      <w:r>
        <w:t>This diagram shows the primary associations defined for situations as well as its super types: Temporal Entity and Identifiable Entity. The relationships shown here are those deemed defining for the concept of a situation, they are not all the relationships defined for these types.</w:t>
      </w:r>
    </w:p>
    <w:p w14:paraId="45DCF24B" w14:textId="77777777" w:rsidR="00347871" w:rsidRDefault="00347871" w:rsidP="00347871">
      <w:pPr>
        <w:pStyle w:val="Heading2"/>
      </w:pPr>
      <w:bookmarkStart w:id="459" w:name="_Toc60914335"/>
      <w:r>
        <w:lastRenderedPageBreak/>
        <w:t>Diagram: Situation Temporal</w:t>
      </w:r>
      <w:bookmarkEnd w:id="459"/>
    </w:p>
    <w:p w14:paraId="484806DB" w14:textId="38E48401" w:rsidR="00347871" w:rsidRDefault="00C64E9A" w:rsidP="00347871">
      <w:pPr>
        <w:jc w:val="center"/>
        <w:rPr>
          <w:rFonts w:cs="Arial"/>
        </w:rPr>
      </w:pPr>
      <w:r>
        <w:rPr>
          <w:noProof/>
        </w:rPr>
        <w:pict w14:anchorId="76AF29D3">
          <v:shape id="Picture 518138467.emf" o:spid="_x0000_i1230" type="#_x0000_t75" alt="518138467.emf" style="width:460.2pt;height:631.2pt;visibility:visible;mso-wrap-style:square">
            <v:imagedata r:id="rId64" o:title="518138467"/>
          </v:shape>
        </w:pict>
      </w:r>
    </w:p>
    <w:p w14:paraId="0E3BD0B6"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lastRenderedPageBreak/>
        <w:t>Situation Temporal</w:t>
      </w:r>
    </w:p>
    <w:p w14:paraId="27C27EBB" w14:textId="77777777" w:rsidR="00347871" w:rsidRDefault="00347871" w:rsidP="00347871">
      <w:pPr>
        <w:pStyle w:val="Heading2"/>
      </w:pPr>
      <w:bookmarkStart w:id="460" w:name="_Toc60914336"/>
      <w:r>
        <w:t>Diagram: Situation Timeframes</w:t>
      </w:r>
      <w:bookmarkEnd w:id="460"/>
    </w:p>
    <w:p w14:paraId="6B8490A4" w14:textId="375BDA16" w:rsidR="00347871" w:rsidRDefault="00C64E9A" w:rsidP="00347871">
      <w:pPr>
        <w:jc w:val="center"/>
        <w:rPr>
          <w:rFonts w:cs="Arial"/>
        </w:rPr>
      </w:pPr>
      <w:r>
        <w:rPr>
          <w:noProof/>
        </w:rPr>
        <w:pict w14:anchorId="4C1E0969">
          <v:shape id="Picture -134745926.emf" o:spid="_x0000_i1231" type="#_x0000_t75" alt="-134745926.emf" style="width:487.2pt;height:260.4pt;visibility:visible;mso-wrap-style:square">
            <v:imagedata r:id="rId65" o:title="-134745926"/>
          </v:shape>
        </w:pict>
      </w:r>
    </w:p>
    <w:p w14:paraId="57ADD312"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Timeframes</w:t>
      </w:r>
    </w:p>
    <w:p w14:paraId="42873E2B" w14:textId="77777777" w:rsidR="00347871" w:rsidRDefault="00347871" w:rsidP="00347871">
      <w:pPr>
        <w:pStyle w:val="Heading2"/>
      </w:pPr>
      <w:bookmarkStart w:id="461" w:name="_Toc60914337"/>
      <w:r>
        <w:lastRenderedPageBreak/>
        <w:t>Diagram: Situation Top</w:t>
      </w:r>
      <w:bookmarkEnd w:id="461"/>
    </w:p>
    <w:p w14:paraId="5968CF49" w14:textId="1EAE3AA4" w:rsidR="00347871" w:rsidRDefault="00C64E9A" w:rsidP="00347871">
      <w:pPr>
        <w:jc w:val="center"/>
        <w:rPr>
          <w:rFonts w:cs="Arial"/>
        </w:rPr>
      </w:pPr>
      <w:r>
        <w:rPr>
          <w:noProof/>
        </w:rPr>
        <w:pict w14:anchorId="6BE0807D">
          <v:shape id="Picture 381920630.emf" o:spid="_x0000_i1232" type="#_x0000_t75" alt="381920630.emf" style="width:487.2pt;height:394.8pt;visibility:visible;mso-wrap-style:square">
            <v:imagedata r:id="rId66" o:title="381920630"/>
          </v:shape>
        </w:pict>
      </w:r>
    </w:p>
    <w:p w14:paraId="24E5114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 Top</w:t>
      </w:r>
    </w:p>
    <w:p w14:paraId="02D521B2" w14:textId="77777777" w:rsidR="00347871" w:rsidRDefault="00347871" w:rsidP="00347871">
      <w:r>
        <w:t xml:space="preserve"> </w:t>
      </w:r>
    </w:p>
    <w:p w14:paraId="457A6D06" w14:textId="77777777" w:rsidR="00347871" w:rsidRDefault="00347871" w:rsidP="00347871"/>
    <w:p w14:paraId="04B56457" w14:textId="77777777" w:rsidR="00347871" w:rsidRDefault="00347871" w:rsidP="00347871">
      <w:pPr>
        <w:pStyle w:val="Heading2"/>
      </w:pPr>
      <w:bookmarkStart w:id="462" w:name="_9cd852c0e87e03590c79a63151bf9a8e"/>
      <w:bookmarkStart w:id="463" w:name="_Toc60914338"/>
      <w:r>
        <w:t>Class Actual Situation</w:t>
      </w:r>
      <w:bookmarkEnd w:id="462"/>
      <w:bookmarkEnd w:id="463"/>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r w:rsidR="009E71B4">
        <w:rPr>
          <w:rFonts w:cs="Arial"/>
        </w:rPr>
        <w:t xml:space="preserve"> </w:t>
      </w:r>
    </w:p>
    <w:p w14:paraId="3DD709F7" w14:textId="77777777" w:rsidR="00347871" w:rsidRDefault="00347871" w:rsidP="00F71BA8">
      <w:r>
        <w:t>An actual situation is an individual (particular) situation that actually exists, happened in the past or may exist in some possible world, not a template or process definition. Such situations must exist for a time interval, however there are no constraints on such a time interval - from an instant to the life of the universe.</w:t>
      </w:r>
    </w:p>
    <w:p w14:paraId="7DA61095" w14:textId="77777777" w:rsidR="00347871" w:rsidRDefault="00347871" w:rsidP="00F71BA8"/>
    <w:p w14:paraId="66D72BBF" w14:textId="77777777" w:rsidR="00347871" w:rsidRDefault="00347871" w:rsidP="00F71BA8">
      <w:r>
        <w:t>DTV: Occurrence: state of affairs that is a happening in the universe of discourse</w:t>
      </w:r>
    </w:p>
    <w:p w14:paraId="67B635E5" w14:textId="17C75DBC" w:rsidR="00347871" w:rsidRDefault="00C64E9A" w:rsidP="00347871">
      <w:pPr>
        <w:jc w:val="center"/>
      </w:pPr>
      <w:r>
        <w:rPr>
          <w:noProof/>
        </w:rPr>
        <w:lastRenderedPageBreak/>
        <w:pict w14:anchorId="5B60486D">
          <v:shape id="Picture 2010577354.emf" o:spid="_x0000_i1233" type="#_x0000_t75" alt="2010577354.emf" style="width:283.8pt;height:257.4pt;visibility:visible;mso-wrap-style:square">
            <v:imagedata r:id="rId67" o:title="2010577354"/>
          </v:shape>
        </w:pict>
      </w:r>
    </w:p>
    <w:p w14:paraId="543E8787"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Situation</w:t>
      </w:r>
    </w:p>
    <w:p w14:paraId="7DE231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9831507" w14:textId="77777777" w:rsidR="00347871" w:rsidRDefault="00C64E9A"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r w:rsidR="00347871">
        <w:t xml:space="preserve">, </w:t>
      </w:r>
      <w:hyperlink w:anchor="_d3fc2d6158592a91ddf94dcf7708ef49" w:history="1">
        <w:r w:rsidR="00347871">
          <w:rPr>
            <w:rStyle w:val="Hyperlink"/>
          </w:rPr>
          <w:t>Temporal Entity</w:t>
        </w:r>
      </w:hyperlink>
    </w:p>
    <w:p w14:paraId="64CA922B" w14:textId="77777777" w:rsidR="00347871" w:rsidRDefault="00347871" w:rsidP="00347871"/>
    <w:p w14:paraId="4A5679A6" w14:textId="77777777" w:rsidR="00347871" w:rsidRDefault="00347871" w:rsidP="00347871">
      <w:pPr>
        <w:pStyle w:val="Heading2"/>
      </w:pPr>
      <w:bookmarkStart w:id="464" w:name="_a1daf7dee36d658c7f931996d1c2d6ad"/>
      <w:bookmarkStart w:id="465" w:name="_Toc60914339"/>
      <w:r>
        <w:t>Class Actual State</w:t>
      </w:r>
      <w:bookmarkEnd w:id="464"/>
      <w:bookmarkEnd w:id="465"/>
      <w:r w:rsidRPr="003A31EC">
        <w:rPr>
          <w:rFonts w:cs="Arial"/>
        </w:rPr>
        <w:t xml:space="preserve"> </w:t>
      </w:r>
      <w:r>
        <w:rPr>
          <w:rFonts w:cs="Arial"/>
        </w:rPr>
        <w:fldChar w:fldCharType="begin"/>
      </w:r>
      <w:r>
        <w:instrText>XE"</w:instrText>
      </w:r>
      <w:r w:rsidRPr="00413D75">
        <w:rPr>
          <w:rFonts w:cs="Arial"/>
        </w:rPr>
        <w:instrText>Actual State</w:instrText>
      </w:r>
      <w:r>
        <w:instrText>"</w:instrText>
      </w:r>
      <w:r>
        <w:rPr>
          <w:rFonts w:cs="Arial"/>
        </w:rPr>
        <w:fldChar w:fldCharType="end"/>
      </w:r>
      <w:r w:rsidR="009E71B4">
        <w:rPr>
          <w:rFonts w:cs="Arial"/>
        </w:rPr>
        <w:t xml:space="preserve"> </w:t>
      </w:r>
    </w:p>
    <w:p w14:paraId="7285C312" w14:textId="77777777" w:rsidR="00347871" w:rsidRDefault="00347871" w:rsidP="00F71BA8">
      <w:r>
        <w:t>A condition that has, will or does exist.</w:t>
      </w:r>
    </w:p>
    <w:p w14:paraId="10998DB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DE68D7" w14:textId="77777777" w:rsidR="00347871" w:rsidRDefault="00C64E9A" w:rsidP="00347871">
      <w:pPr>
        <w:ind w:left="360"/>
      </w:pPr>
      <w:hyperlink w:anchor="_9cd852c0e87e03590c79a63151bf9a8e" w:history="1">
        <w:r w:rsidR="00347871">
          <w:rPr>
            <w:rStyle w:val="Hyperlink"/>
          </w:rPr>
          <w:t>Actual Situation</w:t>
        </w:r>
      </w:hyperlink>
      <w:r w:rsidR="00347871">
        <w:t xml:space="preserve">, </w:t>
      </w:r>
      <w:hyperlink w:anchor="_2f02569bb8334e33923ced03f32e144d" w:history="1">
        <w:r w:rsidR="00347871">
          <w:rPr>
            <w:rStyle w:val="Hyperlink"/>
          </w:rPr>
          <w:t>State</w:t>
        </w:r>
      </w:hyperlink>
    </w:p>
    <w:p w14:paraId="0868E543" w14:textId="77777777" w:rsidR="00347871" w:rsidRDefault="00347871" w:rsidP="00347871"/>
    <w:p w14:paraId="3B2FF735" w14:textId="77777777" w:rsidR="00347871" w:rsidRDefault="00347871" w:rsidP="00347871">
      <w:pPr>
        <w:pStyle w:val="Heading2"/>
      </w:pPr>
      <w:bookmarkStart w:id="466" w:name="_eb9719483c5285d39be117ca681afa25"/>
      <w:bookmarkStart w:id="467" w:name="_Toc60914340"/>
      <w:r>
        <w:t>Class Any Role</w:t>
      </w:r>
      <w:bookmarkEnd w:id="466"/>
      <w:r w:rsidRPr="003A31EC">
        <w:rPr>
          <w:rFonts w:cs="Arial"/>
        </w:rPr>
        <w:t xml:space="preserve"> </w:t>
      </w:r>
      <w:r>
        <w:rPr>
          <w:rFonts w:cs="Arial"/>
        </w:rPr>
        <w:fldChar w:fldCharType="begin"/>
      </w:r>
      <w:r>
        <w:instrText>XE"</w:instrText>
      </w:r>
      <w:r w:rsidRPr="00413D75">
        <w:rPr>
          <w:rFonts w:cs="Arial"/>
        </w:rPr>
        <w:instrText>Any Role</w:instrText>
      </w:r>
      <w:r>
        <w:instrText>"</w:instrText>
      </w:r>
      <w:r>
        <w:rPr>
          <w:rFonts w:cs="Arial"/>
        </w:rPr>
        <w:fldChar w:fldCharType="end"/>
      </w:r>
      <w:r w:rsidR="009E71B4">
        <w:rPr>
          <w:rFonts w:cs="Arial"/>
        </w:rPr>
        <w:t xml:space="preserve"> </w:t>
      </w:r>
      <w:r w:rsidR="006F72CA">
        <w:rPr>
          <w:rFonts w:cs="Arial"/>
        </w:rPr>
        <w:t>&lt;&lt;Role&gt;&gt;</w:t>
      </w:r>
      <w:bookmarkEnd w:id="467"/>
    </w:p>
    <w:p w14:paraId="3A2B8B1D" w14:textId="77777777" w:rsidR="00347871" w:rsidRDefault="00347871" w:rsidP="00F71BA8">
      <w:r>
        <w:t>a role is a facet of an identifiable thing involved in one or more situations.</w:t>
      </w:r>
    </w:p>
    <w:p w14:paraId="3384AFBA" w14:textId="77777777" w:rsidR="00347871" w:rsidRDefault="00347871" w:rsidP="00F71BA8">
      <w:r>
        <w:t>[FIBO] Thing in role.</w:t>
      </w:r>
    </w:p>
    <w:p w14:paraId="04564465" w14:textId="77777777" w:rsidR="00347871" w:rsidRDefault="00347871" w:rsidP="00F71BA8">
      <w:r>
        <w:t>[SOWA 1999] Relative thing</w:t>
      </w:r>
    </w:p>
    <w:p w14:paraId="7C8A97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E8CE03" w14:textId="77777777" w:rsidR="00347871" w:rsidRDefault="00C64E9A" w:rsidP="00347871">
      <w:pPr>
        <w:ind w:left="360"/>
      </w:pPr>
      <w:hyperlink w:anchor="_aa050de8310b74df540d7772f2579de8" w:history="1">
        <w:r w:rsidR="00347871">
          <w:rPr>
            <w:rStyle w:val="Hyperlink"/>
          </w:rPr>
          <w:t>Identifiable Thing</w:t>
        </w:r>
      </w:hyperlink>
    </w:p>
    <w:p w14:paraId="5D343C1A" w14:textId="77777777" w:rsidR="00347871" w:rsidRDefault="00347871" w:rsidP="00347871"/>
    <w:p w14:paraId="37F2AAC1" w14:textId="77777777" w:rsidR="00347871" w:rsidRDefault="00347871" w:rsidP="00347871">
      <w:pPr>
        <w:pStyle w:val="Heading2"/>
      </w:pPr>
      <w:bookmarkStart w:id="468" w:name="_91fd59a9709549d66bc92719ab5539ba"/>
      <w:bookmarkStart w:id="469" w:name="_Toc60914341"/>
      <w:r>
        <w:t>Association Class Causation</w:t>
      </w:r>
      <w:bookmarkEnd w:id="468"/>
      <w:bookmarkEnd w:id="469"/>
      <w:r w:rsidRPr="003A31EC">
        <w:rPr>
          <w:rFonts w:cs="Arial"/>
        </w:rPr>
        <w:t xml:space="preserve"> </w:t>
      </w:r>
      <w:r>
        <w:rPr>
          <w:rFonts w:cs="Arial"/>
        </w:rPr>
        <w:fldChar w:fldCharType="begin"/>
      </w:r>
      <w:r>
        <w:instrText>XE"</w:instrText>
      </w:r>
      <w:r w:rsidRPr="00413D75">
        <w:rPr>
          <w:rFonts w:cs="Arial"/>
        </w:rPr>
        <w:instrText>Causation</w:instrText>
      </w:r>
      <w:r>
        <w:instrText>"</w:instrText>
      </w:r>
      <w:r>
        <w:rPr>
          <w:rFonts w:cs="Arial"/>
        </w:rPr>
        <w:fldChar w:fldCharType="end"/>
      </w:r>
      <w:r w:rsidR="009E71B4">
        <w:rPr>
          <w:rFonts w:cs="Arial"/>
        </w:rPr>
        <w:t xml:space="preserve"> </w:t>
      </w:r>
    </w:p>
    <w:p w14:paraId="738D8ADF" w14:textId="77777777" w:rsidR="00347871" w:rsidRDefault="00347871" w:rsidP="00F71BA8">
      <w:r>
        <w:t>The causality relation where the &lt;causes&gt; situation is &lt;caused by&gt; a situation.</w:t>
      </w:r>
    </w:p>
    <w:p w14:paraId="18158846" w14:textId="77777777" w:rsidR="00347871" w:rsidRDefault="00347871" w:rsidP="00F71BA8"/>
    <w:p w14:paraId="0D199144" w14:textId="77777777" w:rsidR="00347871" w:rsidRDefault="00347871" w:rsidP="00F71BA8">
      <w:r>
        <w:t>[FIBO] cause / caused by</w:t>
      </w:r>
    </w:p>
    <w:p w14:paraId="28E69B25" w14:textId="77777777" w:rsidR="00347871" w:rsidRDefault="00347871" w:rsidP="00F71BA8"/>
    <w:p w14:paraId="31DAB22F" w14:textId="77777777" w:rsidR="00347871" w:rsidRDefault="00347871" w:rsidP="00F71BA8">
      <w:r>
        <w:t>[ISO 1087] causal relation: associative relation (3.2.23) involving cause and its effect</w:t>
      </w:r>
    </w:p>
    <w:p w14:paraId="2DF28373" w14:textId="77777777" w:rsidR="00347871" w:rsidRDefault="00347871" w:rsidP="00F71BA8">
      <w:r>
        <w:t>NOTE A causal relation exists between the concepts (3.2.1) 'action' and 'reaction', 'nuclear explosion' and 'fall-out'.</w:t>
      </w:r>
    </w:p>
    <w:p w14:paraId="4BA9AC77" w14:textId="7FFBCD3E" w:rsidR="00347871" w:rsidRDefault="00C64E9A" w:rsidP="00347871">
      <w:pPr>
        <w:jc w:val="center"/>
      </w:pPr>
      <w:r>
        <w:rPr>
          <w:noProof/>
        </w:rPr>
        <w:lastRenderedPageBreak/>
        <w:pict w14:anchorId="7227E7FD">
          <v:shape id="Picture 1871409238.emf" o:spid="_x0000_i1234" type="#_x0000_t75" alt="1871409238.emf" style="width:321pt;height:323.4pt;visibility:visible;mso-wrap-style:square">
            <v:imagedata r:id="rId68" o:title="1871409238"/>
          </v:shape>
        </w:pict>
      </w:r>
    </w:p>
    <w:p w14:paraId="474A3B5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Cause and Effect</w:t>
      </w:r>
    </w:p>
    <w:p w14:paraId="05D2E727"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6FA6A49" w14:textId="77777777" w:rsidR="00347871" w:rsidRDefault="00C64E9A" w:rsidP="00347871">
      <w:pPr>
        <w:ind w:left="360"/>
      </w:pPr>
      <w:hyperlink w:anchor="_8242d08ee2b5cadfcc8b16e2e518184a" w:history="1">
        <w:r w:rsidR="00347871">
          <w:rPr>
            <w:rStyle w:val="Hyperlink"/>
          </w:rPr>
          <w:t>Enablement</w:t>
        </w:r>
      </w:hyperlink>
    </w:p>
    <w:p w14:paraId="4FCC1EF4"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4CC4577" w14:textId="6E71DEF2" w:rsidR="00347871" w:rsidRDefault="00C64E9A" w:rsidP="00347871">
      <w:pPr>
        <w:ind w:firstLine="720"/>
      </w:pPr>
      <w:r>
        <w:rPr>
          <w:noProof/>
        </w:rPr>
        <w:pict w14:anchorId="3B7E117E">
          <v:shape id="_x0000_i1235" type="#_x0000_t75" alt="-886910290.emf" style="width:12pt;height:12pt;visibility:visible;mso-wrap-style:square">
            <v:imagedata r:id="rId16" o:title="-886910290"/>
          </v:shape>
        </w:pict>
      </w:r>
      <w:r w:rsidR="00347871">
        <w:t xml:space="preserve"> caused by</w:t>
      </w:r>
      <w:r w:rsidR="00347871">
        <w:rPr>
          <w:rFonts w:cs="Arial"/>
        </w:rPr>
        <w:fldChar w:fldCharType="begin"/>
      </w:r>
      <w:r w:rsidR="00347871">
        <w:instrText>XE"</w:instrText>
      </w:r>
      <w:r w:rsidR="00347871" w:rsidRPr="00413D75">
        <w:rPr>
          <w:rFonts w:cs="Arial"/>
        </w:rPr>
        <w:instrText>caused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0B91C35F" w14:textId="77777777" w:rsidR="00347871" w:rsidRDefault="00347871" w:rsidP="004E3AD0">
      <w:pPr>
        <w:pStyle w:val="BodyText"/>
        <w:spacing w:before="60" w:after="120"/>
        <w:ind w:firstLine="720"/>
      </w:pPr>
      <w:r>
        <w:t>One of situations that causes the subject situation.</w:t>
      </w:r>
    </w:p>
    <w:p w14:paraId="7200BE85" w14:textId="31CC2ED5" w:rsidR="00347871" w:rsidRDefault="00C64E9A" w:rsidP="00347871">
      <w:pPr>
        <w:ind w:firstLine="720"/>
      </w:pPr>
      <w:r>
        <w:rPr>
          <w:noProof/>
        </w:rPr>
        <w:pict w14:anchorId="6CA5DAEA">
          <v:shape id="_x0000_i1236" type="#_x0000_t75" alt="-886910290.emf" style="width:12pt;height:12pt;visibility:visible;mso-wrap-style:square">
            <v:imagedata r:id="rId16" o:title="-886910290"/>
          </v:shape>
        </w:pict>
      </w:r>
      <w:r w:rsidR="00347871">
        <w:t xml:space="preserve"> casuses</w:t>
      </w:r>
      <w:r w:rsidR="00347871">
        <w:rPr>
          <w:rFonts w:cs="Arial"/>
        </w:rPr>
        <w:fldChar w:fldCharType="begin"/>
      </w:r>
      <w:r w:rsidR="00347871">
        <w:instrText>XE"</w:instrText>
      </w:r>
      <w:r w:rsidR="00347871" w:rsidRPr="00413D75">
        <w:rPr>
          <w:rFonts w:cs="Arial"/>
        </w:rPr>
        <w:instrText>casuses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2199D833" w14:textId="77777777" w:rsidR="00347871" w:rsidRDefault="00347871" w:rsidP="004E3AD0">
      <w:pPr>
        <w:pStyle w:val="BodyText"/>
        <w:spacing w:before="60" w:after="120"/>
        <w:ind w:firstLine="720"/>
      </w:pPr>
      <w:r>
        <w:t>A situation caused by another.</w:t>
      </w:r>
    </w:p>
    <w:p w14:paraId="2607D4F3" w14:textId="77777777" w:rsidR="00347871" w:rsidRDefault="00347871" w:rsidP="00347871"/>
    <w:p w14:paraId="15813F81" w14:textId="77777777" w:rsidR="00347871" w:rsidRDefault="00347871" w:rsidP="00347871">
      <w:pPr>
        <w:pStyle w:val="Heading2"/>
      </w:pPr>
      <w:bookmarkStart w:id="470" w:name="_da8a7f19b213bc45135308f87c3c6eac"/>
      <w:bookmarkStart w:id="471" w:name="_Toc60914342"/>
      <w:r>
        <w:t>Class Composite Situation</w:t>
      </w:r>
      <w:bookmarkEnd w:id="470"/>
      <w:bookmarkEnd w:id="471"/>
      <w:r w:rsidRPr="003A31EC">
        <w:rPr>
          <w:rFonts w:cs="Arial"/>
        </w:rPr>
        <w:t xml:space="preserve"> </w:t>
      </w:r>
      <w:r>
        <w:rPr>
          <w:rFonts w:cs="Arial"/>
        </w:rPr>
        <w:fldChar w:fldCharType="begin"/>
      </w:r>
      <w:r>
        <w:instrText>XE"</w:instrText>
      </w:r>
      <w:r w:rsidRPr="00413D75">
        <w:rPr>
          <w:rFonts w:cs="Arial"/>
        </w:rPr>
        <w:instrText>Composite Situation</w:instrText>
      </w:r>
      <w:r>
        <w:instrText>"</w:instrText>
      </w:r>
      <w:r>
        <w:rPr>
          <w:rFonts w:cs="Arial"/>
        </w:rPr>
        <w:fldChar w:fldCharType="end"/>
      </w:r>
      <w:r w:rsidR="009E71B4">
        <w:rPr>
          <w:rFonts w:cs="Arial"/>
        </w:rPr>
        <w:t xml:space="preserve"> </w:t>
      </w:r>
    </w:p>
    <w:p w14:paraId="1A6DE772" w14:textId="77777777" w:rsidR="00347871" w:rsidRDefault="00347871" w:rsidP="00F71BA8">
      <w:r>
        <w:t>A composite situation includes, other situations as parts.</w:t>
      </w:r>
    </w:p>
    <w:p w14:paraId="0554C102" w14:textId="77777777" w:rsidR="00347871" w:rsidRDefault="00347871" w:rsidP="00F71BA8">
      <w:r>
        <w:t>[Devlin] Situation with compound infon.</w:t>
      </w:r>
    </w:p>
    <w:p w14:paraId="1F7D0C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B6381C2" w14:textId="77777777" w:rsidR="00347871" w:rsidRDefault="00C64E9A" w:rsidP="00347871">
      <w:pPr>
        <w:ind w:left="360"/>
      </w:pPr>
      <w:hyperlink w:anchor="_0a2767712bb9a7ff9e4b2313d0312b06" w:history="1">
        <w:r w:rsidR="00347871">
          <w:rPr>
            <w:rStyle w:val="Hyperlink"/>
          </w:rPr>
          <w:t>Situation</w:t>
        </w:r>
      </w:hyperlink>
    </w:p>
    <w:p w14:paraId="5375B289" w14:textId="77777777" w:rsidR="00347871" w:rsidRDefault="00347871" w:rsidP="00347871"/>
    <w:p w14:paraId="654F2169" w14:textId="77777777" w:rsidR="00347871" w:rsidRDefault="00347871" w:rsidP="00347871">
      <w:pPr>
        <w:pStyle w:val="Heading2"/>
      </w:pPr>
      <w:bookmarkStart w:id="472" w:name="_d63f19c8a8c454be027d0d5635a32876"/>
      <w:bookmarkStart w:id="473" w:name="_Toc60914343"/>
      <w:r>
        <w:t>Class Current Situation</w:t>
      </w:r>
      <w:bookmarkEnd w:id="472"/>
      <w:bookmarkEnd w:id="473"/>
      <w:r w:rsidRPr="003A31EC">
        <w:rPr>
          <w:rFonts w:cs="Arial"/>
        </w:rPr>
        <w:t xml:space="preserve"> </w:t>
      </w:r>
      <w:r>
        <w:rPr>
          <w:rFonts w:cs="Arial"/>
        </w:rPr>
        <w:fldChar w:fldCharType="begin"/>
      </w:r>
      <w:r>
        <w:instrText>XE"</w:instrText>
      </w:r>
      <w:r w:rsidRPr="00413D75">
        <w:rPr>
          <w:rFonts w:cs="Arial"/>
        </w:rPr>
        <w:instrText>Current Situation</w:instrText>
      </w:r>
      <w:r>
        <w:instrText>"</w:instrText>
      </w:r>
      <w:r>
        <w:rPr>
          <w:rFonts w:cs="Arial"/>
        </w:rPr>
        <w:fldChar w:fldCharType="end"/>
      </w:r>
      <w:r w:rsidR="009E71B4">
        <w:rPr>
          <w:rFonts w:cs="Arial"/>
        </w:rPr>
        <w:t xml:space="preserve"> </w:t>
      </w:r>
    </w:p>
    <w:p w14:paraId="27C1ABB6" w14:textId="77777777" w:rsidR="00347871" w:rsidRDefault="00347871" w:rsidP="00F71BA8">
      <w:r>
        <w:t>A situation that is actually occurring at the moment. "the moment" is contextual and interpreted within the context of the model.</w:t>
      </w:r>
    </w:p>
    <w:p w14:paraId="4BE5348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1D80A7" w14:textId="77777777" w:rsidR="00347871" w:rsidRDefault="00C64E9A"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0DDD5D70" w14:textId="77777777" w:rsidR="00347871" w:rsidRDefault="00347871" w:rsidP="00347871"/>
    <w:p w14:paraId="00565234" w14:textId="77777777" w:rsidR="00347871" w:rsidRDefault="00347871" w:rsidP="00347871">
      <w:pPr>
        <w:pStyle w:val="Heading2"/>
      </w:pPr>
      <w:bookmarkStart w:id="474" w:name="_d73e4ebdfd2444629d07f65820eda0ab"/>
      <w:bookmarkStart w:id="475" w:name="_Toc60914344"/>
      <w:r>
        <w:t>Association Class Effect</w:t>
      </w:r>
      <w:bookmarkEnd w:id="474"/>
      <w:bookmarkEnd w:id="475"/>
      <w:r w:rsidRPr="003A31EC">
        <w:rPr>
          <w:rFonts w:cs="Arial"/>
        </w:rPr>
        <w:t xml:space="preserve"> </w:t>
      </w:r>
      <w:r>
        <w:rPr>
          <w:rFonts w:cs="Arial"/>
        </w:rPr>
        <w:fldChar w:fldCharType="begin"/>
      </w:r>
      <w:r>
        <w:instrText>XE"</w:instrText>
      </w:r>
      <w:r w:rsidRPr="00413D75">
        <w:rPr>
          <w:rFonts w:cs="Arial"/>
        </w:rPr>
        <w:instrText>Effect</w:instrText>
      </w:r>
      <w:r>
        <w:instrText>"</w:instrText>
      </w:r>
      <w:r>
        <w:rPr>
          <w:rFonts w:cs="Arial"/>
        </w:rPr>
        <w:fldChar w:fldCharType="end"/>
      </w:r>
      <w:r w:rsidR="009E71B4">
        <w:rPr>
          <w:rFonts w:cs="Arial"/>
        </w:rPr>
        <w:t xml:space="preserve"> </w:t>
      </w:r>
    </w:p>
    <w:p w14:paraId="0A9C576E" w14:textId="77777777" w:rsidR="00347871" w:rsidRDefault="00347871" w:rsidP="00F71BA8">
      <w:r>
        <w:t>Any impact on or alteration of an entity by a situation - an effect of the situation.</w:t>
      </w:r>
    </w:p>
    <w:p w14:paraId="2AD2D5D4" w14:textId="1D0BBD79" w:rsidR="00347871" w:rsidRDefault="00C64E9A" w:rsidP="00347871">
      <w:pPr>
        <w:jc w:val="center"/>
      </w:pPr>
      <w:r>
        <w:rPr>
          <w:noProof/>
        </w:rPr>
        <w:pict w14:anchorId="139A2F0D">
          <v:shape id="Picture -1421238703.emf" o:spid="_x0000_i1237" type="#_x0000_t75" alt="-1421238703.emf" style="width:420pt;height:207.6pt;visibility:visible;mso-wrap-style:square">
            <v:imagedata r:id="rId69" o:title="-1421238703"/>
          </v:shape>
        </w:pict>
      </w:r>
    </w:p>
    <w:p w14:paraId="7561F71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Effect</w:t>
      </w:r>
    </w:p>
    <w:p w14:paraId="4A509963"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11194867" w14:textId="77777777" w:rsidR="00347871" w:rsidRDefault="00C64E9A" w:rsidP="00347871">
      <w:pPr>
        <w:ind w:left="360"/>
      </w:pPr>
      <w:hyperlink w:anchor="_9db7850b79021b7eb6ddf87616ee9f9e" w:history="1">
        <w:r w:rsidR="00347871">
          <w:rPr>
            <w:rStyle w:val="Hyperlink"/>
          </w:rPr>
          <w:t>Impact</w:t>
        </w:r>
      </w:hyperlink>
    </w:p>
    <w:p w14:paraId="11FB5E4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35D835D" w14:textId="7BCAED39" w:rsidR="00347871" w:rsidRDefault="00C64E9A" w:rsidP="00347871">
      <w:pPr>
        <w:ind w:firstLine="720"/>
      </w:pPr>
      <w:r>
        <w:rPr>
          <w:noProof/>
        </w:rPr>
        <w:pict w14:anchorId="53D05E9F">
          <v:shape id="_x0000_i1238" type="#_x0000_t75" alt="-886910290.emf" style="width:12pt;height:12pt;visibility:visible;mso-wrap-style:square">
            <v:imagedata r:id="rId16" o:title="-886910290"/>
          </v:shape>
        </w:pict>
      </w:r>
      <w:r w:rsidR="00347871">
        <w:t xml:space="preserve"> affects</w:t>
      </w:r>
      <w:r w:rsidR="00347871">
        <w:rPr>
          <w:rFonts w:cs="Arial"/>
        </w:rPr>
        <w:fldChar w:fldCharType="begin"/>
      </w:r>
      <w:r w:rsidR="00347871">
        <w:instrText>XE"</w:instrText>
      </w:r>
      <w:r w:rsidR="00347871" w:rsidRPr="00413D75">
        <w:rPr>
          <w:rFonts w:cs="Arial"/>
        </w:rPr>
        <w:instrText>affects</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65858D5B" w14:textId="77777777" w:rsidR="00347871" w:rsidRDefault="00347871" w:rsidP="004E3AD0">
      <w:pPr>
        <w:pStyle w:val="BodyText"/>
        <w:spacing w:before="60" w:after="120"/>
        <w:ind w:firstLine="720"/>
      </w:pPr>
      <w:r>
        <w:t>Entities affected by a action</w:t>
      </w:r>
    </w:p>
    <w:p w14:paraId="4F8CBE97" w14:textId="34FCEC89" w:rsidR="00347871" w:rsidRDefault="00C64E9A" w:rsidP="00347871">
      <w:pPr>
        <w:ind w:firstLine="720"/>
      </w:pPr>
      <w:r>
        <w:rPr>
          <w:noProof/>
        </w:rPr>
        <w:pict w14:anchorId="7D94152A">
          <v:shape id="_x0000_i1239" type="#_x0000_t75" alt="-886910290.emf" style="width:12pt;height:12pt;visibility:visible;mso-wrap-style:square">
            <v:imagedata r:id="rId16" o:title="-886910290"/>
          </v:shape>
        </w:pict>
      </w:r>
      <w:r w:rsidR="00347871">
        <w:t xml:space="preserve"> affected by</w:t>
      </w:r>
      <w:r w:rsidR="00347871">
        <w:rPr>
          <w:rFonts w:cs="Arial"/>
        </w:rPr>
        <w:fldChar w:fldCharType="begin"/>
      </w:r>
      <w:r w:rsidR="00347871">
        <w:instrText>XE"</w:instrText>
      </w:r>
      <w:r w:rsidR="00347871" w:rsidRPr="00413D75">
        <w:rPr>
          <w:rFonts w:cs="Arial"/>
        </w:rPr>
        <w:instrText>affected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65787B39" w14:textId="77777777" w:rsidR="00347871" w:rsidRDefault="00347871" w:rsidP="004E3AD0">
      <w:pPr>
        <w:pStyle w:val="BodyText"/>
        <w:spacing w:before="60" w:after="120"/>
        <w:ind w:firstLine="720"/>
      </w:pPr>
      <w:r>
        <w:t>Actions that can cause some change in a related entity.</w:t>
      </w:r>
    </w:p>
    <w:p w14:paraId="5A1C27C7" w14:textId="77777777" w:rsidR="00347871" w:rsidRDefault="00347871" w:rsidP="00347871"/>
    <w:p w14:paraId="052ED09E" w14:textId="77777777" w:rsidR="00347871" w:rsidRDefault="00347871" w:rsidP="00347871">
      <w:pPr>
        <w:pStyle w:val="Heading2"/>
      </w:pPr>
      <w:bookmarkStart w:id="476" w:name="_8242d08ee2b5cadfcc8b16e2e518184a"/>
      <w:bookmarkStart w:id="477" w:name="_Toc60914345"/>
      <w:r>
        <w:t>Association Class Enablement</w:t>
      </w:r>
      <w:bookmarkEnd w:id="476"/>
      <w:bookmarkEnd w:id="477"/>
      <w:r w:rsidRPr="003A31EC">
        <w:rPr>
          <w:rFonts w:cs="Arial"/>
        </w:rPr>
        <w:t xml:space="preserve"> </w:t>
      </w:r>
      <w:r>
        <w:rPr>
          <w:rFonts w:cs="Arial"/>
        </w:rPr>
        <w:fldChar w:fldCharType="begin"/>
      </w:r>
      <w:r>
        <w:instrText>XE"</w:instrText>
      </w:r>
      <w:r w:rsidRPr="00413D75">
        <w:rPr>
          <w:rFonts w:cs="Arial"/>
        </w:rPr>
        <w:instrText>Enablement</w:instrText>
      </w:r>
      <w:r>
        <w:instrText>"</w:instrText>
      </w:r>
      <w:r>
        <w:rPr>
          <w:rFonts w:cs="Arial"/>
        </w:rPr>
        <w:fldChar w:fldCharType="end"/>
      </w:r>
      <w:r w:rsidR="009E71B4">
        <w:rPr>
          <w:rFonts w:cs="Arial"/>
        </w:rPr>
        <w:t xml:space="preserve"> </w:t>
      </w:r>
    </w:p>
    <w:p w14:paraId="7005F046" w14:textId="77777777" w:rsidR="00347871" w:rsidRDefault="00347871" w:rsidP="00F71BA8">
      <w:r>
        <w:t>A situation that enables (is a condition for), another.</w:t>
      </w:r>
    </w:p>
    <w:p w14:paraId="2EDF9415" w14:textId="4A3C26AB" w:rsidR="00347871" w:rsidRDefault="00C64E9A" w:rsidP="00347871">
      <w:pPr>
        <w:jc w:val="center"/>
      </w:pPr>
      <w:r>
        <w:rPr>
          <w:noProof/>
        </w:rPr>
        <w:lastRenderedPageBreak/>
        <w:pict w14:anchorId="08C6B5E1">
          <v:shape id="Picture 2019740982.emf" o:spid="_x0000_i1240" type="#_x0000_t75" alt="2019740982.emf" style="width:487.2pt;height:238.8pt;visibility:visible;mso-wrap-style:square">
            <v:imagedata r:id="rId70" o:title="2019740982"/>
          </v:shape>
        </w:pict>
      </w:r>
    </w:p>
    <w:p w14:paraId="5240BDC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Enablement</w:t>
      </w:r>
    </w:p>
    <w:p w14:paraId="18BD2E1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C9E2E67" w14:textId="77777777" w:rsidR="00347871" w:rsidRDefault="00C64E9A" w:rsidP="00347871">
      <w:pPr>
        <w:ind w:left="360"/>
      </w:pPr>
      <w:hyperlink w:anchor="_d73e4ebdfd2444629d07f65820eda0ab" w:history="1">
        <w:r w:rsidR="00347871">
          <w:rPr>
            <w:rStyle w:val="Hyperlink"/>
          </w:rPr>
          <w:t>Effect</w:t>
        </w:r>
      </w:hyperlink>
      <w:r w:rsidR="00347871">
        <w:t xml:space="preserve">, </w:t>
      </w:r>
      <w:hyperlink w:anchor="_9db7850b79021b7eb6ddf87616ee9f9e" w:history="1">
        <w:r w:rsidR="00347871">
          <w:rPr>
            <w:rStyle w:val="Hyperlink"/>
          </w:rPr>
          <w:t>Impact</w:t>
        </w:r>
      </w:hyperlink>
    </w:p>
    <w:p w14:paraId="4B66FD89"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49193B9F" w14:textId="39E48E7D" w:rsidR="00347871" w:rsidRDefault="00C64E9A" w:rsidP="00347871">
      <w:pPr>
        <w:ind w:firstLine="720"/>
      </w:pPr>
      <w:r>
        <w:rPr>
          <w:noProof/>
        </w:rPr>
        <w:pict w14:anchorId="6887B982">
          <v:shape id="_x0000_i1241" type="#_x0000_t75" alt="-886910290.emf" style="width:12pt;height:12pt;visibility:visible;mso-wrap-style:square">
            <v:imagedata r:id="rId16" o:title="-886910290"/>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8112E35" w14:textId="77777777" w:rsidR="00347871" w:rsidRDefault="00347871" w:rsidP="004E3AD0">
      <w:pPr>
        <w:pStyle w:val="BodyText"/>
        <w:spacing w:before="60" w:after="120"/>
        <w:ind w:firstLine="720"/>
      </w:pPr>
      <w:r>
        <w:t>A situation that is enabled by another.</w:t>
      </w:r>
    </w:p>
    <w:p w14:paraId="76269339" w14:textId="591C4681" w:rsidR="00347871" w:rsidRDefault="00C64E9A" w:rsidP="00347871">
      <w:pPr>
        <w:ind w:firstLine="720"/>
      </w:pPr>
      <w:r>
        <w:rPr>
          <w:noProof/>
        </w:rPr>
        <w:pict w14:anchorId="70A3DB2D">
          <v:shape id="_x0000_i1242" type="#_x0000_t75" alt="-886910290.emf" style="width:12pt;height:12pt;visibility:visible;mso-wrap-style:square">
            <v:imagedata r:id="rId16" o:title="-886910290"/>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40EAE818" w14:textId="77777777" w:rsidR="00347871" w:rsidRDefault="00347871" w:rsidP="004E3AD0">
      <w:pPr>
        <w:pStyle w:val="BodyText"/>
        <w:spacing w:before="60" w:after="120"/>
        <w:ind w:firstLine="720"/>
      </w:pPr>
      <w:r>
        <w:t>A situation that enables another.</w:t>
      </w:r>
    </w:p>
    <w:p w14:paraId="0ED6BA43" w14:textId="77777777" w:rsidR="00347871" w:rsidRDefault="00347871" w:rsidP="00347871"/>
    <w:p w14:paraId="5EB45223" w14:textId="77777777" w:rsidR="00347871" w:rsidRDefault="00347871" w:rsidP="00347871">
      <w:pPr>
        <w:pStyle w:val="Heading2"/>
      </w:pPr>
      <w:bookmarkStart w:id="478" w:name="_7bb78623f2206d68297626d4bf4a41e1"/>
      <w:bookmarkStart w:id="479" w:name="_Toc60914346"/>
      <w:r>
        <w:t>Class Epistemic Situation</w:t>
      </w:r>
      <w:bookmarkEnd w:id="478"/>
      <w:bookmarkEnd w:id="479"/>
      <w:r w:rsidRPr="003A31EC">
        <w:rPr>
          <w:rFonts w:cs="Arial"/>
        </w:rPr>
        <w:t xml:space="preserve"> </w:t>
      </w:r>
      <w:r>
        <w:rPr>
          <w:rFonts w:cs="Arial"/>
        </w:rPr>
        <w:fldChar w:fldCharType="begin"/>
      </w:r>
      <w:r>
        <w:instrText>XE"</w:instrText>
      </w:r>
      <w:r w:rsidRPr="00413D75">
        <w:rPr>
          <w:rFonts w:cs="Arial"/>
        </w:rPr>
        <w:instrText>Epistemic Situation</w:instrText>
      </w:r>
      <w:r>
        <w:instrText>"</w:instrText>
      </w:r>
      <w:r>
        <w:rPr>
          <w:rFonts w:cs="Arial"/>
        </w:rPr>
        <w:fldChar w:fldCharType="end"/>
      </w:r>
      <w:r w:rsidR="009E71B4">
        <w:rPr>
          <w:rFonts w:cs="Arial"/>
        </w:rPr>
        <w:t xml:space="preserve"> </w:t>
      </w:r>
    </w:p>
    <w:p w14:paraId="46BFF297" w14:textId="77777777" w:rsidR="00347871" w:rsidRDefault="00347871" w:rsidP="00F71BA8">
      <w:r>
        <w:t>A Epistemic Situation is kind of  situation where that situation is about, or focused on, another situation as its topic.</w:t>
      </w:r>
    </w:p>
    <w:p w14:paraId="4CCA5795" w14:textId="77777777" w:rsidR="00347871" w:rsidRDefault="00347871" w:rsidP="00F71BA8">
      <w:r>
        <w:t>[Hutchins, Searle] Aboutness</w:t>
      </w:r>
    </w:p>
    <w:p w14:paraId="098EC8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C0A3C4" w14:textId="77777777" w:rsidR="00347871" w:rsidRDefault="00C64E9A" w:rsidP="00347871">
      <w:pPr>
        <w:ind w:left="360"/>
      </w:pPr>
      <w:hyperlink w:anchor="_0a2767712bb9a7ff9e4b2313d0312b06" w:history="1">
        <w:r w:rsidR="00347871">
          <w:rPr>
            <w:rStyle w:val="Hyperlink"/>
          </w:rPr>
          <w:t>Situation</w:t>
        </w:r>
      </w:hyperlink>
    </w:p>
    <w:p w14:paraId="0A576F9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760E871" w14:textId="516B4E22" w:rsidR="00347871" w:rsidRDefault="00C64E9A" w:rsidP="00E04E71">
      <w:pPr>
        <w:pStyle w:val="BodyText2"/>
        <w:spacing w:after="0" w:line="240" w:lineRule="auto"/>
      </w:pPr>
      <w:r>
        <w:rPr>
          <w:noProof/>
        </w:rPr>
        <w:pict w14:anchorId="1DDD64A8">
          <v:shape id="_x0000_i1243" type="#_x0000_t75" alt="1042139479.emf" style="width:12pt;height:12pt;visibility:visible;mso-wrap-style:square">
            <v:imagedata r:id="rId13" o:title="1042139479"/>
          </v:shape>
        </w:pict>
      </w:r>
      <w:r w:rsidR="00347871">
        <w:t xml:space="preserve"> is negated</w:t>
      </w:r>
      <w:r w:rsidR="00347871">
        <w:rPr>
          <w:rFonts w:cs="Arial"/>
        </w:rPr>
        <w:fldChar w:fldCharType="begin"/>
      </w:r>
      <w:r w:rsidR="00347871">
        <w:instrText>XE"</w:instrText>
      </w:r>
      <w:r w:rsidR="00347871" w:rsidRPr="00413D75">
        <w:rPr>
          <w:rFonts w:cs="Arial"/>
        </w:rPr>
        <w:instrText>is negated</w:instrText>
      </w:r>
      <w:r w:rsidR="00347871">
        <w:instrText>"</w:instrText>
      </w:r>
      <w:r w:rsidR="00347871">
        <w:rPr>
          <w:rFonts w:cs="Arial"/>
        </w:rPr>
        <w:fldChar w:fldCharType="end"/>
      </w:r>
      <w:r w:rsidR="00347871">
        <w:t xml:space="preserve"> : </w:t>
      </w:r>
      <w:hyperlink w:anchor="_410c19ea35181b782ecd0ae587c303f2" w:history="1">
        <w:r w:rsidR="00347871">
          <w:rPr>
            <w:rStyle w:val="Hyperlink"/>
          </w:rPr>
          <w:t>Boolean Value</w:t>
        </w:r>
      </w:hyperlink>
      <w:r w:rsidR="00347871">
        <w:t xml:space="preserve"> [0..1]</w:t>
      </w:r>
    </w:p>
    <w:p w14:paraId="3BC2292B" w14:textId="77777777" w:rsidR="00347871" w:rsidRDefault="00347871" w:rsidP="00E04E71">
      <w:pPr>
        <w:pStyle w:val="BodyText"/>
        <w:spacing w:before="0" w:after="120"/>
      </w:pPr>
      <w:r>
        <w:t>is negated inverts the truth value of the statement.</w:t>
      </w:r>
    </w:p>
    <w:p w14:paraId="22B2229A" w14:textId="77777777" w:rsidR="00347871" w:rsidRDefault="00347871" w:rsidP="00347871"/>
    <w:p w14:paraId="26E62877" w14:textId="77777777" w:rsidR="00347871" w:rsidRDefault="00347871" w:rsidP="00347871">
      <w:pPr>
        <w:pStyle w:val="Heading2"/>
      </w:pPr>
      <w:bookmarkStart w:id="480" w:name="_fcc11a9dc1437d5328e52da27a371dc0"/>
      <w:bookmarkStart w:id="481" w:name="_Toc60914347"/>
      <w:r>
        <w:t>Association Class Indication</w:t>
      </w:r>
      <w:bookmarkEnd w:id="480"/>
      <w:bookmarkEnd w:id="481"/>
      <w:r w:rsidRPr="003A31EC">
        <w:rPr>
          <w:rFonts w:cs="Arial"/>
        </w:rPr>
        <w:t xml:space="preserve"> </w:t>
      </w:r>
      <w:r>
        <w:rPr>
          <w:rFonts w:cs="Arial"/>
        </w:rPr>
        <w:fldChar w:fldCharType="begin"/>
      </w:r>
      <w:r>
        <w:instrText>XE"</w:instrText>
      </w:r>
      <w:r w:rsidRPr="00413D75">
        <w:rPr>
          <w:rFonts w:cs="Arial"/>
        </w:rPr>
        <w:instrText>Indication</w:instrText>
      </w:r>
      <w:r>
        <w:instrText>"</w:instrText>
      </w:r>
      <w:r>
        <w:rPr>
          <w:rFonts w:cs="Arial"/>
        </w:rPr>
        <w:fldChar w:fldCharType="end"/>
      </w:r>
      <w:r w:rsidR="009E71B4">
        <w:rPr>
          <w:rFonts w:cs="Arial"/>
        </w:rPr>
        <w:t xml:space="preserve"> </w:t>
      </w:r>
    </w:p>
    <w:p w14:paraId="66AB31BF"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0A06864" w14:textId="7408C372" w:rsidR="00347871" w:rsidRDefault="00C64E9A" w:rsidP="00347871">
      <w:pPr>
        <w:ind w:firstLine="720"/>
      </w:pPr>
      <w:r>
        <w:rPr>
          <w:noProof/>
        </w:rPr>
        <w:pict w14:anchorId="6626A805">
          <v:shape id="_x0000_i1244" type="#_x0000_t75" alt="-886910290.emf" style="width:12pt;height:12pt;visibility:visible;mso-wrap-style:square">
            <v:imagedata r:id="rId16" o:title="-886910290"/>
          </v:shape>
        </w:pict>
      </w:r>
      <w:r w:rsidR="00347871">
        <w:t xml:space="preserve"> is indicated by</w:t>
      </w:r>
      <w:r w:rsidR="00347871">
        <w:rPr>
          <w:rFonts w:cs="Arial"/>
        </w:rPr>
        <w:fldChar w:fldCharType="begin"/>
      </w:r>
      <w:r w:rsidR="00347871">
        <w:instrText>XE"</w:instrText>
      </w:r>
      <w:r w:rsidR="00347871" w:rsidRPr="00413D75">
        <w:rPr>
          <w:rFonts w:cs="Arial"/>
        </w:rPr>
        <w:instrText>is indicated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34D1B5C5" w14:textId="21EBA83C" w:rsidR="00347871" w:rsidRDefault="00C64E9A" w:rsidP="00347871">
      <w:pPr>
        <w:ind w:firstLine="720"/>
      </w:pPr>
      <w:r>
        <w:rPr>
          <w:noProof/>
        </w:rPr>
        <w:pict w14:anchorId="4F76F6EC">
          <v:shape id="_x0000_i1245" type="#_x0000_t75" alt="-886910290.emf" style="width:12pt;height:12pt;visibility:visible;mso-wrap-style:square">
            <v:imagedata r:id="rId16" o:title="-886910290"/>
          </v:shape>
        </w:pict>
      </w:r>
      <w:r w:rsidR="00347871">
        <w:t xml:space="preserve"> indicates</w:t>
      </w:r>
      <w:r w:rsidR="00347871">
        <w:rPr>
          <w:rFonts w:cs="Arial"/>
        </w:rPr>
        <w:fldChar w:fldCharType="begin"/>
      </w:r>
      <w:r w:rsidR="00347871">
        <w:instrText>XE"</w:instrText>
      </w:r>
      <w:r w:rsidR="00347871" w:rsidRPr="00413D75">
        <w:rPr>
          <w:rFonts w:cs="Arial"/>
        </w:rPr>
        <w:instrText>indicates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6C37208E" w14:textId="77777777" w:rsidR="00347871" w:rsidRDefault="00347871" w:rsidP="00347871"/>
    <w:p w14:paraId="19E8C732" w14:textId="77777777" w:rsidR="00347871" w:rsidRDefault="00347871" w:rsidP="00347871">
      <w:pPr>
        <w:pStyle w:val="Heading2"/>
      </w:pPr>
      <w:bookmarkStart w:id="482" w:name="_ed84d85241d79c53a808bd9a870c64b3"/>
      <w:bookmarkStart w:id="483" w:name="_Toc60914348"/>
      <w:r>
        <w:lastRenderedPageBreak/>
        <w:t>Association Class Involvement</w:t>
      </w:r>
      <w:bookmarkEnd w:id="482"/>
      <w:bookmarkEnd w:id="483"/>
      <w:r w:rsidRPr="003A31EC">
        <w:rPr>
          <w:rFonts w:cs="Arial"/>
        </w:rPr>
        <w:t xml:space="preserve"> </w:t>
      </w:r>
      <w:r>
        <w:rPr>
          <w:rFonts w:cs="Arial"/>
        </w:rPr>
        <w:fldChar w:fldCharType="begin"/>
      </w:r>
      <w:r>
        <w:instrText>XE"</w:instrText>
      </w:r>
      <w:r w:rsidRPr="00413D75">
        <w:rPr>
          <w:rFonts w:cs="Arial"/>
        </w:rPr>
        <w:instrText>Involvement</w:instrText>
      </w:r>
      <w:r>
        <w:instrText>"</w:instrText>
      </w:r>
      <w:r>
        <w:rPr>
          <w:rFonts w:cs="Arial"/>
        </w:rPr>
        <w:fldChar w:fldCharType="end"/>
      </w:r>
      <w:r w:rsidR="009E71B4">
        <w:rPr>
          <w:rFonts w:cs="Arial"/>
        </w:rPr>
        <w:t xml:space="preserve"> </w:t>
      </w:r>
    </w:p>
    <w:p w14:paraId="122E9A51" w14:textId="77777777" w:rsidR="00347871" w:rsidRDefault="00347871" w:rsidP="00F71BA8">
      <w:r>
        <w:t>The relationship between an actor and situations they are involved in.</w:t>
      </w:r>
    </w:p>
    <w:p w14:paraId="20E2BE0A" w14:textId="77777777" w:rsidR="00347871" w:rsidRDefault="00347871" w:rsidP="00F71BA8">
      <w:r>
        <w:t>[DOLCE] Participation</w:t>
      </w:r>
    </w:p>
    <w:p w14:paraId="35A14A58" w14:textId="4D14F222" w:rsidR="00347871" w:rsidRDefault="00C64E9A" w:rsidP="00347871">
      <w:pPr>
        <w:jc w:val="center"/>
      </w:pPr>
      <w:r>
        <w:rPr>
          <w:noProof/>
        </w:rPr>
        <w:pict w14:anchorId="27323B2D">
          <v:shape id="Picture 1056109417.emf" o:spid="_x0000_i1246" type="#_x0000_t75" alt="1056109417.emf" style="width:410.4pt;height:171pt;visibility:visible;mso-wrap-style:square">
            <v:imagedata r:id="rId71" o:title="1056109417"/>
          </v:shape>
        </w:pict>
      </w:r>
    </w:p>
    <w:p w14:paraId="07ADDB1A"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Involvement</w:t>
      </w:r>
    </w:p>
    <w:p w14:paraId="33BB32B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2F9547C9" w14:textId="77777777" w:rsidR="00347871" w:rsidRDefault="00C64E9A" w:rsidP="00347871">
      <w:pPr>
        <w:ind w:left="360"/>
      </w:pPr>
      <w:hyperlink w:anchor="_9ed633619738f3e7193fcfe187317d60" w:history="1">
        <w:r w:rsidR="00347871">
          <w:rPr>
            <w:rStyle w:val="Hyperlink"/>
          </w:rPr>
          <w:t>Temporally Related</w:t>
        </w:r>
      </w:hyperlink>
    </w:p>
    <w:p w14:paraId="0CEFB16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62768068" w14:textId="57F4FBF0" w:rsidR="00347871" w:rsidRDefault="00C64E9A" w:rsidP="00347871">
      <w:pPr>
        <w:ind w:firstLine="720"/>
      </w:pPr>
      <w:r>
        <w:rPr>
          <w:noProof/>
        </w:rPr>
        <w:pict w14:anchorId="3448626F">
          <v:shape id="_x0000_i1247" type="#_x0000_t75" alt="-886910290.emf" style="width:12pt;height:12pt;visibility:visible;mso-wrap-style:square">
            <v:imagedata r:id="rId16" o:title="-886910290"/>
          </v:shape>
        </w:pict>
      </w:r>
      <w:r w:rsidR="00347871">
        <w:t xml:space="preserve"> involved in</w:t>
      </w:r>
      <w:r w:rsidR="00347871">
        <w:rPr>
          <w:rFonts w:cs="Arial"/>
        </w:rPr>
        <w:fldChar w:fldCharType="begin"/>
      </w:r>
      <w:r w:rsidR="00347871">
        <w:instrText>XE"</w:instrText>
      </w:r>
      <w:r w:rsidR="00347871" w:rsidRPr="00413D75">
        <w:rPr>
          <w:rFonts w:cs="Arial"/>
        </w:rPr>
        <w:instrText>involved in</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 </w:t>
      </w:r>
    </w:p>
    <w:p w14:paraId="7728FF81" w14:textId="77777777" w:rsidR="00347871" w:rsidRDefault="00347871" w:rsidP="004E3AD0">
      <w:pPr>
        <w:pStyle w:val="BodyText"/>
        <w:spacing w:before="60" w:after="120"/>
        <w:ind w:firstLine="720"/>
      </w:pPr>
      <w:r>
        <w:t>Situations in which an actor has any kind of involvement.</w:t>
      </w:r>
    </w:p>
    <w:p w14:paraId="7ADEDD03" w14:textId="2E66EF0E" w:rsidR="00347871" w:rsidRDefault="00C64E9A" w:rsidP="00347871">
      <w:pPr>
        <w:ind w:firstLine="720"/>
      </w:pPr>
      <w:r>
        <w:rPr>
          <w:noProof/>
        </w:rPr>
        <w:pict w14:anchorId="5763E577">
          <v:shape id="_x0000_i1248" type="#_x0000_t75" alt="-886910290.emf" style="width:12pt;height:12pt;visibility:visible;mso-wrap-style:square">
            <v:imagedata r:id="rId16" o:title="-886910290"/>
          </v:shape>
        </w:pict>
      </w:r>
      <w:r w:rsidR="00347871">
        <w:t xml:space="preserve"> involves</w:t>
      </w:r>
      <w:r w:rsidR="00347871">
        <w:rPr>
          <w:rFonts w:cs="Arial"/>
        </w:rPr>
        <w:fldChar w:fldCharType="begin"/>
      </w:r>
      <w:r w:rsidR="00347871">
        <w:instrText>XE"</w:instrText>
      </w:r>
      <w:r w:rsidR="00347871" w:rsidRPr="00413D75">
        <w:rPr>
          <w:rFonts w:cs="Arial"/>
        </w:rPr>
        <w:instrText>involves</w:instrText>
      </w:r>
      <w:r w:rsidR="00347871">
        <w:instrText>"</w:instrText>
      </w:r>
      <w:r w:rsidR="00347871">
        <w:rPr>
          <w:rFonts w:cs="Arial"/>
        </w:rPr>
        <w:fldChar w:fldCharType="end"/>
      </w:r>
      <w:r w:rsidR="00347871">
        <w:t xml:space="preserve"> : </w:t>
      </w:r>
      <w:hyperlink w:anchor="_366e70bab7ea3da37cb039e7a6b88ae2" w:history="1">
        <w:r w:rsidR="00347871">
          <w:rPr>
            <w:rStyle w:val="Hyperlink"/>
          </w:rPr>
          <w:t>Actor</w:t>
        </w:r>
      </w:hyperlink>
      <w:r w:rsidR="00347871">
        <w:t xml:space="preserve"> [*] </w:t>
      </w:r>
    </w:p>
    <w:p w14:paraId="52D1C4AF" w14:textId="77777777" w:rsidR="00347871" w:rsidRDefault="00347871" w:rsidP="004E3AD0">
      <w:pPr>
        <w:pStyle w:val="BodyText"/>
        <w:spacing w:before="60" w:after="120"/>
        <w:ind w:firstLine="720"/>
      </w:pPr>
      <w:r>
        <w:t>An actor involved in a situation in any way.</w:t>
      </w:r>
    </w:p>
    <w:p w14:paraId="54734C82" w14:textId="77777777" w:rsidR="00347871" w:rsidRDefault="00347871" w:rsidP="00347871"/>
    <w:p w14:paraId="664AF662" w14:textId="77777777" w:rsidR="00347871" w:rsidRDefault="00347871" w:rsidP="00347871">
      <w:pPr>
        <w:pStyle w:val="Heading2"/>
      </w:pPr>
      <w:bookmarkStart w:id="484" w:name="_9d42fa305c6c800b18878ac972d398de"/>
      <w:bookmarkStart w:id="485" w:name="_Toc60914349"/>
      <w:r>
        <w:t>Association Class Negation Effect</w:t>
      </w:r>
      <w:bookmarkEnd w:id="484"/>
      <w:bookmarkEnd w:id="485"/>
      <w:r w:rsidRPr="003A31EC">
        <w:rPr>
          <w:rFonts w:cs="Arial"/>
        </w:rPr>
        <w:t xml:space="preserve"> </w:t>
      </w:r>
      <w:r>
        <w:rPr>
          <w:rFonts w:cs="Arial"/>
        </w:rPr>
        <w:fldChar w:fldCharType="begin"/>
      </w:r>
      <w:r>
        <w:instrText>XE"</w:instrText>
      </w:r>
      <w:r w:rsidRPr="00413D75">
        <w:rPr>
          <w:rFonts w:cs="Arial"/>
        </w:rPr>
        <w:instrText>Negation Effect</w:instrText>
      </w:r>
      <w:r>
        <w:instrText>"</w:instrText>
      </w:r>
      <w:r>
        <w:rPr>
          <w:rFonts w:cs="Arial"/>
        </w:rPr>
        <w:fldChar w:fldCharType="end"/>
      </w:r>
      <w:r w:rsidR="009E71B4">
        <w:rPr>
          <w:rFonts w:cs="Arial"/>
        </w:rPr>
        <w:t xml:space="preserve"> </w:t>
      </w:r>
    </w:p>
    <w:p w14:paraId="64DB01AA" w14:textId="77777777" w:rsidR="00347871" w:rsidRDefault="00347871" w:rsidP="00F71BA8">
      <w:r>
        <w:t>The negative causality relationship - &lt;negated by&gt; prevents or terminates the &lt;negates&gt; situation.</w:t>
      </w:r>
    </w:p>
    <w:p w14:paraId="40DBBE75" w14:textId="1A7F7D18" w:rsidR="00347871" w:rsidRDefault="00C64E9A" w:rsidP="00347871">
      <w:pPr>
        <w:jc w:val="center"/>
      </w:pPr>
      <w:r>
        <w:rPr>
          <w:noProof/>
        </w:rPr>
        <w:lastRenderedPageBreak/>
        <w:pict w14:anchorId="0BCB8A26">
          <v:shape id="Picture -1812843122.emf" o:spid="_x0000_i1249" type="#_x0000_t75" alt="-1812843122.emf" style="width:487.2pt;height:304.2pt;visibility:visible;mso-wrap-style:square">
            <v:imagedata r:id="rId72" o:title="-1812843122"/>
          </v:shape>
        </w:pict>
      </w:r>
    </w:p>
    <w:p w14:paraId="49267754"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Negation</w:t>
      </w:r>
    </w:p>
    <w:p w14:paraId="63BCAF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58B02C19" w14:textId="77777777" w:rsidR="00347871" w:rsidRDefault="00C64E9A" w:rsidP="00347871">
      <w:pPr>
        <w:ind w:left="360"/>
      </w:pPr>
      <w:hyperlink w:anchor="_d73e4ebdfd2444629d07f65820eda0ab" w:history="1">
        <w:r w:rsidR="00347871">
          <w:rPr>
            <w:rStyle w:val="Hyperlink"/>
          </w:rPr>
          <w:t>Effect</w:t>
        </w:r>
      </w:hyperlink>
      <w:r w:rsidR="00347871">
        <w:t xml:space="preserve">, </w:t>
      </w:r>
      <w:hyperlink w:anchor="_8641ea2fcd35dd7363f15c022feb9db1" w:history="1">
        <w:r w:rsidR="00347871">
          <w:rPr>
            <w:rStyle w:val="Hyperlink"/>
          </w:rPr>
          <w:t>Negation</w:t>
        </w:r>
      </w:hyperlink>
    </w:p>
    <w:p w14:paraId="7998ADD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71532857" w14:textId="5EAF079F" w:rsidR="00347871" w:rsidRDefault="00C64E9A" w:rsidP="00347871">
      <w:pPr>
        <w:ind w:firstLine="720"/>
      </w:pPr>
      <w:r>
        <w:rPr>
          <w:noProof/>
        </w:rPr>
        <w:pict w14:anchorId="7493A1B1">
          <v:shape id="_x0000_i1250" type="#_x0000_t75" alt="-886910290.emf" style="width:12pt;height:12pt;visibility:visible;mso-wrap-style:square">
            <v:imagedata r:id="rId16" o:title="-886910290"/>
          </v:shape>
        </w:pict>
      </w:r>
      <w:r w:rsidR="00347871">
        <w:t xml:space="preserve"> negated by</w:t>
      </w:r>
      <w:r w:rsidR="00347871">
        <w:rPr>
          <w:rFonts w:cs="Arial"/>
        </w:rPr>
        <w:fldChar w:fldCharType="begin"/>
      </w:r>
      <w:r w:rsidR="00347871">
        <w:instrText>XE"</w:instrText>
      </w:r>
      <w:r w:rsidR="00347871" w:rsidRPr="00413D75">
        <w:rPr>
          <w:rFonts w:cs="Arial"/>
        </w:rPr>
        <w:instrText>negated by</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1E3F73D7" w14:textId="77777777" w:rsidR="00347871" w:rsidRDefault="00347871" w:rsidP="004E3AD0">
      <w:pPr>
        <w:pStyle w:val="BodyText"/>
        <w:spacing w:before="60" w:after="120"/>
        <w:ind w:firstLine="720"/>
      </w:pPr>
      <w:r>
        <w:t>A situation that prevents or terminates another.</w:t>
      </w:r>
    </w:p>
    <w:p w14:paraId="034BB7AE" w14:textId="5BA85B24" w:rsidR="00347871" w:rsidRDefault="00C64E9A" w:rsidP="00347871">
      <w:pPr>
        <w:ind w:firstLine="720"/>
      </w:pPr>
      <w:r>
        <w:rPr>
          <w:noProof/>
        </w:rPr>
        <w:pict w14:anchorId="4ADEAD3A">
          <v:shape id="_x0000_i1251" type="#_x0000_t75" alt="-886910290.emf" style="width:12pt;height:12pt;visibility:visible;mso-wrap-style:square">
            <v:imagedata r:id="rId16" o:title="-886910290"/>
          </v:shape>
        </w:pict>
      </w:r>
      <w:r w:rsidR="00347871">
        <w:t xml:space="preserve"> negates</w:t>
      </w:r>
      <w:r w:rsidR="00347871">
        <w:rPr>
          <w:rFonts w:cs="Arial"/>
        </w:rPr>
        <w:fldChar w:fldCharType="begin"/>
      </w:r>
      <w:r w:rsidR="00347871">
        <w:instrText>XE"</w:instrText>
      </w:r>
      <w:r w:rsidR="00347871" w:rsidRPr="00413D75">
        <w:rPr>
          <w:rFonts w:cs="Arial"/>
        </w:rPr>
        <w:instrText>negates</w:instrText>
      </w:r>
      <w:r w:rsidR="00347871">
        <w:instrText>"</w:instrText>
      </w:r>
      <w:r w:rsidR="00347871">
        <w:rPr>
          <w:rFonts w:cs="Arial"/>
        </w:rPr>
        <w:fldChar w:fldCharType="end"/>
      </w:r>
      <w:r w:rsidR="00347871">
        <w:t xml:space="preserve"> : </w:t>
      </w:r>
      <w:hyperlink w:anchor="_0a2767712bb9a7ff9e4b2313d0312b06" w:history="1">
        <w:r w:rsidR="00347871">
          <w:rPr>
            <w:rStyle w:val="Hyperlink"/>
          </w:rPr>
          <w:t>Situation</w:t>
        </w:r>
      </w:hyperlink>
      <w:r w:rsidR="00347871">
        <w:t xml:space="preserve"> [0..*] </w:t>
      </w:r>
    </w:p>
    <w:p w14:paraId="0AD24703" w14:textId="77777777" w:rsidR="00347871" w:rsidRDefault="00347871" w:rsidP="004E3AD0">
      <w:pPr>
        <w:pStyle w:val="BodyText"/>
        <w:spacing w:before="60" w:after="120"/>
        <w:ind w:firstLine="720"/>
      </w:pPr>
      <w:r>
        <w:t>A situation that is prevented or terminated by another situation.</w:t>
      </w:r>
    </w:p>
    <w:p w14:paraId="3FFAE56E" w14:textId="77777777" w:rsidR="00347871" w:rsidRDefault="00347871" w:rsidP="00347871"/>
    <w:p w14:paraId="1740854B" w14:textId="77777777" w:rsidR="00347871" w:rsidRDefault="00347871" w:rsidP="00347871">
      <w:pPr>
        <w:pStyle w:val="Heading2"/>
      </w:pPr>
      <w:bookmarkStart w:id="486" w:name="_3b6dc697de97ce073daecd87bcd5dcaa"/>
      <w:bookmarkStart w:id="487" w:name="_Toc60914350"/>
      <w:r>
        <w:t>Class Ontic Situation</w:t>
      </w:r>
      <w:bookmarkEnd w:id="486"/>
      <w:bookmarkEnd w:id="487"/>
      <w:r w:rsidRPr="003A31EC">
        <w:rPr>
          <w:rFonts w:cs="Arial"/>
        </w:rPr>
        <w:t xml:space="preserve"> </w:t>
      </w:r>
      <w:r>
        <w:rPr>
          <w:rFonts w:cs="Arial"/>
        </w:rPr>
        <w:fldChar w:fldCharType="begin"/>
      </w:r>
      <w:r>
        <w:instrText>XE"</w:instrText>
      </w:r>
      <w:r w:rsidRPr="00413D75">
        <w:rPr>
          <w:rFonts w:cs="Arial"/>
        </w:rPr>
        <w:instrText>Ontic Situation</w:instrText>
      </w:r>
      <w:r>
        <w:instrText>"</w:instrText>
      </w:r>
      <w:r>
        <w:rPr>
          <w:rFonts w:cs="Arial"/>
        </w:rPr>
        <w:fldChar w:fldCharType="end"/>
      </w:r>
      <w:r w:rsidR="009E71B4">
        <w:rPr>
          <w:rFonts w:cs="Arial"/>
        </w:rPr>
        <w:t xml:space="preserve"> </w:t>
      </w:r>
    </w:p>
    <w:p w14:paraId="21465EB9" w14:textId="77777777" w:rsidR="00347871" w:rsidRDefault="00347871" w:rsidP="00F71BA8">
      <w:r>
        <w:t>An Ontic situation is an ontological situation, representing things in the world - past, present, or future.</w:t>
      </w:r>
    </w:p>
    <w:p w14:paraId="23AC95D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EFCCFD1" w14:textId="77777777" w:rsidR="00347871" w:rsidRDefault="00C64E9A" w:rsidP="00347871">
      <w:pPr>
        <w:ind w:left="360"/>
      </w:pPr>
      <w:hyperlink w:anchor="_0a2767712bb9a7ff9e4b2313d0312b06" w:history="1">
        <w:r w:rsidR="00347871">
          <w:rPr>
            <w:rStyle w:val="Hyperlink"/>
          </w:rPr>
          <w:t>Situation</w:t>
        </w:r>
      </w:hyperlink>
    </w:p>
    <w:p w14:paraId="33BD4AAF" w14:textId="77777777" w:rsidR="00347871" w:rsidRDefault="00347871" w:rsidP="00347871"/>
    <w:p w14:paraId="7FE6F988" w14:textId="77777777" w:rsidR="00347871" w:rsidRDefault="00347871" w:rsidP="00347871">
      <w:pPr>
        <w:pStyle w:val="Heading2"/>
      </w:pPr>
      <w:bookmarkStart w:id="488" w:name="_b4401436185956a165d3b9d8de6c6b8f"/>
      <w:bookmarkStart w:id="489" w:name="_Toc60914351"/>
      <w:r>
        <w:t>Class Participant</w:t>
      </w:r>
      <w:bookmarkEnd w:id="488"/>
      <w:r w:rsidRPr="003A31EC">
        <w:rPr>
          <w:rFonts w:cs="Arial"/>
        </w:rPr>
        <w:t xml:space="preserve"> </w:t>
      </w:r>
      <w:r>
        <w:rPr>
          <w:rFonts w:cs="Arial"/>
        </w:rPr>
        <w:fldChar w:fldCharType="begin"/>
      </w:r>
      <w:r>
        <w:instrText>XE"</w:instrText>
      </w:r>
      <w:r w:rsidRPr="00413D75">
        <w:rPr>
          <w:rFonts w:cs="Arial"/>
        </w:rPr>
        <w:instrText>Participant</w:instrText>
      </w:r>
      <w:r>
        <w:instrText>"</w:instrText>
      </w:r>
      <w:r>
        <w:rPr>
          <w:rFonts w:cs="Arial"/>
        </w:rPr>
        <w:fldChar w:fldCharType="end"/>
      </w:r>
      <w:r w:rsidR="009E71B4">
        <w:rPr>
          <w:rFonts w:cs="Arial"/>
        </w:rPr>
        <w:t xml:space="preserve"> </w:t>
      </w:r>
      <w:r w:rsidR="006F72CA">
        <w:rPr>
          <w:rFonts w:cs="Arial"/>
        </w:rPr>
        <w:t>&lt;&lt;Role&gt;&gt;</w:t>
      </w:r>
      <w:bookmarkEnd w:id="489"/>
    </w:p>
    <w:p w14:paraId="5AFFCE11" w14:textId="77777777" w:rsidR="00347871" w:rsidRDefault="00347871" w:rsidP="00F71BA8">
      <w:r>
        <w:t>a participant is a role of an actor  involved in a situation.</w:t>
      </w:r>
    </w:p>
    <w:p w14:paraId="22913F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930F1B2" w14:textId="77777777" w:rsidR="00347871" w:rsidRDefault="00C64E9A" w:rsidP="00347871">
      <w:pPr>
        <w:ind w:left="360"/>
      </w:pPr>
      <w:hyperlink w:anchor="_366e70bab7ea3da37cb039e7a6b88ae2" w:history="1">
        <w:r w:rsidR="00347871">
          <w:rPr>
            <w:rStyle w:val="Hyperlink"/>
          </w:rPr>
          <w:t>Actor</w:t>
        </w:r>
      </w:hyperlink>
      <w:r w:rsidR="00347871">
        <w:t xml:space="preserve">, </w:t>
      </w:r>
      <w:hyperlink w:anchor="_eb9719483c5285d39be117ca681afa25" w:history="1">
        <w:r w:rsidR="00347871">
          <w:rPr>
            <w:rStyle w:val="Hyperlink"/>
          </w:rPr>
          <w:t>Any Role</w:t>
        </w:r>
      </w:hyperlink>
    </w:p>
    <w:p w14:paraId="25B4FF6D" w14:textId="77777777" w:rsidR="00347871" w:rsidRDefault="00347871" w:rsidP="00347871"/>
    <w:p w14:paraId="2BB7B032" w14:textId="77777777" w:rsidR="00347871" w:rsidRDefault="00347871" w:rsidP="00347871">
      <w:pPr>
        <w:pStyle w:val="Heading2"/>
      </w:pPr>
      <w:bookmarkStart w:id="490" w:name="_60731c89141afc0fb7ecebd7ace11be3"/>
      <w:bookmarkStart w:id="491" w:name="_Toc60914352"/>
      <w:r>
        <w:lastRenderedPageBreak/>
        <w:t>Class Past Situation</w:t>
      </w:r>
      <w:bookmarkEnd w:id="490"/>
      <w:bookmarkEnd w:id="491"/>
      <w:r w:rsidRPr="003A31EC">
        <w:rPr>
          <w:rFonts w:cs="Arial"/>
        </w:rPr>
        <w:t xml:space="preserve"> </w:t>
      </w:r>
      <w:r>
        <w:rPr>
          <w:rFonts w:cs="Arial"/>
        </w:rPr>
        <w:fldChar w:fldCharType="begin"/>
      </w:r>
      <w:r>
        <w:instrText>XE"</w:instrText>
      </w:r>
      <w:r w:rsidRPr="00413D75">
        <w:rPr>
          <w:rFonts w:cs="Arial"/>
        </w:rPr>
        <w:instrText>Past Situation</w:instrText>
      </w:r>
      <w:r>
        <w:instrText>"</w:instrText>
      </w:r>
      <w:r>
        <w:rPr>
          <w:rFonts w:cs="Arial"/>
        </w:rPr>
        <w:fldChar w:fldCharType="end"/>
      </w:r>
      <w:r w:rsidR="009E71B4">
        <w:rPr>
          <w:rFonts w:cs="Arial"/>
        </w:rPr>
        <w:t xml:space="preserve"> </w:t>
      </w:r>
    </w:p>
    <w:p w14:paraId="40EF3F76" w14:textId="77777777" w:rsidR="00347871" w:rsidRDefault="00347871" w:rsidP="00F71BA8">
      <w:r>
        <w:t>A situation that has actually occurred in the past (recognizing that all such statements are subject to confidence).</w:t>
      </w:r>
    </w:p>
    <w:p w14:paraId="35626EC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40AB20" w14:textId="77777777" w:rsidR="00347871" w:rsidRDefault="00C64E9A" w:rsidP="00347871">
      <w:pPr>
        <w:ind w:left="360"/>
      </w:pPr>
      <w:hyperlink w:anchor="_9cd852c0e87e03590c79a63151bf9a8e" w:history="1">
        <w:r w:rsidR="00347871">
          <w:rPr>
            <w:rStyle w:val="Hyperlink"/>
          </w:rPr>
          <w:t>Actual Situation</w:t>
        </w:r>
      </w:hyperlink>
      <w:r w:rsidR="00347871">
        <w:t xml:space="preserve">, </w:t>
      </w:r>
      <w:hyperlink w:anchor="_0a2767712bb9a7ff9e4b2313d0312b06" w:history="1">
        <w:r w:rsidR="00347871">
          <w:rPr>
            <w:rStyle w:val="Hyperlink"/>
          </w:rPr>
          <w:t>Situation</w:t>
        </w:r>
      </w:hyperlink>
    </w:p>
    <w:p w14:paraId="77F1B480" w14:textId="77777777" w:rsidR="00347871" w:rsidRDefault="00347871" w:rsidP="00347871"/>
    <w:p w14:paraId="0EA69674" w14:textId="77777777" w:rsidR="00347871" w:rsidRDefault="00347871" w:rsidP="00347871">
      <w:pPr>
        <w:pStyle w:val="Heading2"/>
      </w:pPr>
      <w:bookmarkStart w:id="492" w:name="_fbb02cbb9ddd3faaa6c89c002f09ede7"/>
      <w:bookmarkStart w:id="493" w:name="_Toc60914353"/>
      <w:r>
        <w:t>Class Potential Situation</w:t>
      </w:r>
      <w:bookmarkEnd w:id="492"/>
      <w:r w:rsidRPr="003A31EC">
        <w:rPr>
          <w:rFonts w:cs="Arial"/>
        </w:rPr>
        <w:t xml:space="preserve"> </w:t>
      </w:r>
      <w:r>
        <w:rPr>
          <w:rFonts w:cs="Arial"/>
        </w:rPr>
        <w:fldChar w:fldCharType="begin"/>
      </w:r>
      <w:r>
        <w:instrText>XE"</w:instrText>
      </w:r>
      <w:r w:rsidRPr="00413D75">
        <w:rPr>
          <w:rFonts w:cs="Arial"/>
        </w:rPr>
        <w:instrText>Potential Situation</w:instrText>
      </w:r>
      <w:r>
        <w:instrText>"</w:instrText>
      </w:r>
      <w:r>
        <w:rPr>
          <w:rFonts w:cs="Arial"/>
        </w:rPr>
        <w:fldChar w:fldCharType="end"/>
      </w:r>
      <w:r w:rsidR="009E71B4">
        <w:rPr>
          <w:rFonts w:cs="Arial"/>
        </w:rPr>
        <w:t xml:space="preserve"> </w:t>
      </w:r>
      <w:r w:rsidR="006F72CA">
        <w:rPr>
          <w:rFonts w:cs="Arial"/>
        </w:rPr>
        <w:t>&lt;&lt;Phase&gt;&gt;</w:t>
      </w:r>
      <w:bookmarkEnd w:id="493"/>
    </w:p>
    <w:p w14:paraId="27E68EAC" w14:textId="77777777" w:rsidR="00347871" w:rsidRDefault="00347871" w:rsidP="00F71BA8">
      <w:r>
        <w:t>A situation that has not yet happened but has a potential to happen.</w:t>
      </w:r>
    </w:p>
    <w:p w14:paraId="52FC2E9B" w14:textId="77777777" w:rsidR="00347871" w:rsidRDefault="00347871" w:rsidP="00F71BA8"/>
    <w:p w14:paraId="2F94CD25" w14:textId="77777777" w:rsidR="00347871" w:rsidRDefault="00347871" w:rsidP="00F71BA8">
      <w:r>
        <w:t>DTV: Situation Kind</w:t>
      </w:r>
    </w:p>
    <w:p w14:paraId="7A8EE0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63FDE56" w14:textId="77777777" w:rsidR="00347871" w:rsidRDefault="00C64E9A" w:rsidP="00347871">
      <w:pPr>
        <w:ind w:left="360"/>
      </w:pPr>
      <w:hyperlink w:anchor="_0a2767712bb9a7ff9e4b2313d0312b06" w:history="1">
        <w:r w:rsidR="00347871">
          <w:rPr>
            <w:rStyle w:val="Hyperlink"/>
          </w:rPr>
          <w:t>Situation</w:t>
        </w:r>
      </w:hyperlink>
      <w:r w:rsidR="00347871">
        <w:t xml:space="preserve">, </w:t>
      </w:r>
      <w:hyperlink w:anchor="_460fc5a0315bc39cd213060d285f174d" w:history="1">
        <w:r w:rsidR="00347871">
          <w:rPr>
            <w:rStyle w:val="Hyperlink"/>
          </w:rPr>
          <w:t>Situation Type</w:t>
        </w:r>
      </w:hyperlink>
    </w:p>
    <w:p w14:paraId="6B41668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707285A" w14:textId="63EB255B" w:rsidR="00347871" w:rsidRDefault="00C64E9A" w:rsidP="00E04E71">
      <w:pPr>
        <w:pStyle w:val="BodyText2"/>
        <w:spacing w:after="0" w:line="240" w:lineRule="auto"/>
      </w:pPr>
      <w:r>
        <w:rPr>
          <w:noProof/>
        </w:rPr>
        <w:pict w14:anchorId="2B83373F">
          <v:shape id="_x0000_i1252" type="#_x0000_t75" alt="1042139479.emf" style="width:12pt;height:12pt;visibility:visible;mso-wrap-style:square">
            <v:imagedata r:id="rId13" o:title="1042139479"/>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r w:rsidR="00347871">
        <w:t xml:space="preserve"> : </w:t>
      </w:r>
      <w:hyperlink w:anchor="_72fcac5dda14c7db3b2f92842c073f7e" w:history="1">
        <w:r w:rsidR="00347871">
          <w:rPr>
            <w:rStyle w:val="Hyperlink"/>
          </w:rPr>
          <w:t>Probability Metric</w:t>
        </w:r>
      </w:hyperlink>
    </w:p>
    <w:p w14:paraId="78A3E054" w14:textId="77777777" w:rsidR="00347871" w:rsidRDefault="00347871" w:rsidP="00E04E71">
      <w:pPr>
        <w:pStyle w:val="BodyText"/>
        <w:spacing w:before="0" w:after="120"/>
      </w:pPr>
      <w:r>
        <w:t>Metric representing the possibility that the containing element represents reality.</w:t>
      </w:r>
    </w:p>
    <w:p w14:paraId="41E1FC56" w14:textId="77777777" w:rsidR="00347871" w:rsidRDefault="00347871" w:rsidP="00347871"/>
    <w:p w14:paraId="159A58F8" w14:textId="77777777" w:rsidR="00347871" w:rsidRDefault="00347871" w:rsidP="00347871">
      <w:pPr>
        <w:pStyle w:val="Heading2"/>
      </w:pPr>
      <w:bookmarkStart w:id="494" w:name="_691f47488c9ad7e3f73bc1e8d91283ab"/>
      <w:bookmarkStart w:id="495" w:name="_Toc60914354"/>
      <w:r>
        <w:t>Class Quality</w:t>
      </w:r>
      <w:bookmarkEnd w:id="494"/>
      <w:bookmarkEnd w:id="495"/>
      <w:r w:rsidRPr="003A31EC">
        <w:rPr>
          <w:rFonts w:cs="Arial"/>
        </w:rPr>
        <w:t xml:space="preserve"> </w:t>
      </w:r>
      <w:r>
        <w:rPr>
          <w:rFonts w:cs="Arial"/>
        </w:rPr>
        <w:fldChar w:fldCharType="begin"/>
      </w:r>
      <w:r>
        <w:instrText>XE"</w:instrText>
      </w:r>
      <w:r w:rsidRPr="00413D75">
        <w:rPr>
          <w:rFonts w:cs="Arial"/>
        </w:rPr>
        <w:instrText>Quality</w:instrText>
      </w:r>
      <w:r>
        <w:instrText>"</w:instrText>
      </w:r>
      <w:r>
        <w:rPr>
          <w:rFonts w:cs="Arial"/>
        </w:rPr>
        <w:fldChar w:fldCharType="end"/>
      </w:r>
      <w:r w:rsidR="009E71B4">
        <w:rPr>
          <w:rFonts w:cs="Arial"/>
        </w:rPr>
        <w:t xml:space="preserve"> </w:t>
      </w:r>
    </w:p>
    <w:p w14:paraId="5D53E0E2" w14:textId="77777777" w:rsidR="00347871" w:rsidRDefault="00347871" w:rsidP="00F71BA8">
      <w:r>
        <w:t>a quality is an ontic state representing a characteristic of an entity at a point in time or over a range of time. Examples include the temperature or height of a person at a particular time.</w:t>
      </w:r>
    </w:p>
    <w:p w14:paraId="75E720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CA7BFF" w14:textId="77777777" w:rsidR="00347871" w:rsidRDefault="00C64E9A" w:rsidP="00347871">
      <w:pPr>
        <w:ind w:left="360"/>
      </w:pPr>
      <w:hyperlink w:anchor="_3b6dc697de97ce073daecd87bcd5dcaa" w:history="1">
        <w:r w:rsidR="00347871">
          <w:rPr>
            <w:rStyle w:val="Hyperlink"/>
          </w:rPr>
          <w:t>Ontic Situation</w:t>
        </w:r>
      </w:hyperlink>
      <w:r w:rsidR="00347871">
        <w:t xml:space="preserve">, </w:t>
      </w:r>
      <w:hyperlink w:anchor="_accd5eb3f49a80122f5edf4b533965d0" w:history="1">
        <w:r w:rsidR="00347871">
          <w:rPr>
            <w:rStyle w:val="Hyperlink"/>
          </w:rPr>
          <w:t>Relationship</w:t>
        </w:r>
      </w:hyperlink>
      <w:r w:rsidR="00347871">
        <w:t xml:space="preserve">, </w:t>
      </w:r>
      <w:hyperlink w:anchor="_2f02569bb8334e33923ced03f32e144d" w:history="1">
        <w:r w:rsidR="00347871">
          <w:rPr>
            <w:rStyle w:val="Hyperlink"/>
          </w:rPr>
          <w:t>State</w:t>
        </w:r>
      </w:hyperlink>
    </w:p>
    <w:p w14:paraId="7903C61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0D2719D" w14:textId="44BCD9D8" w:rsidR="00347871" w:rsidRDefault="00C64E9A" w:rsidP="00E04E71">
      <w:pPr>
        <w:pStyle w:val="BodyText2"/>
        <w:spacing w:after="0" w:line="240" w:lineRule="auto"/>
      </w:pPr>
      <w:r>
        <w:rPr>
          <w:noProof/>
        </w:rPr>
        <w:pict w14:anchorId="332C476C">
          <v:shape id="_x0000_i1253" type="#_x0000_t75" alt="1042139479.emf" style="width:12pt;height:12pt;visibility:visible;mso-wrap-style:square">
            <v:imagedata r:id="rId13" o:title="1042139479"/>
          </v:shape>
        </w:pict>
      </w:r>
      <w:r w:rsidR="00347871">
        <w:t xml:space="preserve"> has quality value</w:t>
      </w:r>
      <w:r w:rsidR="00347871">
        <w:rPr>
          <w:rFonts w:cs="Arial"/>
        </w:rPr>
        <w:fldChar w:fldCharType="begin"/>
      </w:r>
      <w:r w:rsidR="00347871">
        <w:instrText>XE"</w:instrText>
      </w:r>
      <w:r w:rsidR="00347871" w:rsidRPr="00413D75">
        <w:rPr>
          <w:rFonts w:cs="Arial"/>
        </w:rPr>
        <w:instrText>has quality value</w:instrText>
      </w:r>
      <w:r w:rsidR="00347871">
        <w:instrText>"</w:instrText>
      </w:r>
      <w:r w:rsidR="00347871">
        <w:rPr>
          <w:rFonts w:cs="Arial"/>
        </w:rPr>
        <w:fldChar w:fldCharType="end"/>
      </w:r>
      <w:r w:rsidR="00347871">
        <w:t xml:space="preserve"> : </w:t>
      </w:r>
      <w:hyperlink w:anchor="_e31475aed8f6ab7db3b8aae1e826c3b3" w:history="1">
        <w:r w:rsidR="00347871">
          <w:rPr>
            <w:rStyle w:val="Hyperlink"/>
          </w:rPr>
          <w:t>Value</w:t>
        </w:r>
      </w:hyperlink>
    </w:p>
    <w:p w14:paraId="445D5C31" w14:textId="77777777" w:rsidR="00347871" w:rsidRDefault="00347871" w:rsidP="00347871"/>
    <w:p w14:paraId="4CA69A91" w14:textId="77777777" w:rsidR="00347871" w:rsidRDefault="00347871" w:rsidP="00347871">
      <w:pPr>
        <w:pStyle w:val="Heading2"/>
      </w:pPr>
      <w:bookmarkStart w:id="496" w:name="_accd5eb3f49a80122f5edf4b533965d0"/>
      <w:bookmarkStart w:id="497" w:name="_Toc60914355"/>
      <w:r>
        <w:t>Class Relationship</w:t>
      </w:r>
      <w:bookmarkEnd w:id="496"/>
      <w:bookmarkEnd w:id="497"/>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r w:rsidR="009E71B4">
        <w:rPr>
          <w:rFonts w:cs="Arial"/>
        </w:rPr>
        <w:t xml:space="preserve"> </w:t>
      </w:r>
    </w:p>
    <w:p w14:paraId="2E84938E" w14:textId="77777777" w:rsidR="00347871" w:rsidRDefault="00347871" w:rsidP="00F71BA8">
      <w:r>
        <w:t xml:space="preserve">A relationship is a material atomic situation involving related things that are not part of the relationship. A relationship may be asserted within a context as true or false within that context. Each relationship type has a number of  bindings of which do not change for the life of the relationship.. </w:t>
      </w:r>
    </w:p>
    <w:p w14:paraId="2F1D7120" w14:textId="77777777" w:rsidR="00347871" w:rsidRDefault="00347871" w:rsidP="00F71BA8">
      <w:r>
        <w:t>A relationship may be true or false within its context (including a timeframe) but is atomic in its truth value.</w:t>
      </w:r>
    </w:p>
    <w:p w14:paraId="1789977E" w14:textId="77777777" w:rsidR="00347871" w:rsidRDefault="00347871" w:rsidP="00F71BA8">
      <w:r>
        <w:t>Relationships may participate in (be bound to) other relationships and as such bindings involving a relationship may change over time. That is, relationships are "first class" objects.</w:t>
      </w:r>
    </w:p>
    <w:p w14:paraId="14857F76" w14:textId="77777777" w:rsidR="00347871" w:rsidRDefault="00347871" w:rsidP="00F71BA8"/>
    <w:p w14:paraId="60779EAB" w14:textId="77777777" w:rsidR="00347871" w:rsidRDefault="00347871" w:rsidP="00F71BA8">
      <w:r>
        <w:t>[IDEAS] tuple: A relationship between two or more things.</w:t>
      </w:r>
    </w:p>
    <w:p w14:paraId="680EE6ED" w14:textId="77777777" w:rsidR="00347871" w:rsidRDefault="00347871" w:rsidP="00F71BA8">
      <w:r>
        <w:t>Note: SMIF allows one end of a relationship.</w:t>
      </w:r>
    </w:p>
    <w:p w14:paraId="1EBE0604" w14:textId="77777777" w:rsidR="00347871" w:rsidRDefault="00347871" w:rsidP="00F71BA8"/>
    <w:p w14:paraId="7AF97ADA" w14:textId="77777777" w:rsidR="00347871" w:rsidRDefault="00347871" w:rsidP="00F71BA8">
      <w:r>
        <w:t>[Devlin] Relation</w:t>
      </w:r>
    </w:p>
    <w:p w14:paraId="4FEAEE4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C35DEE" w14:textId="77777777" w:rsidR="00347871" w:rsidRDefault="00C64E9A" w:rsidP="00347871">
      <w:pPr>
        <w:ind w:left="360"/>
      </w:pPr>
      <w:hyperlink w:anchor="_bab16f734f2dacc51c5f66e15031a455" w:history="1">
        <w:r w:rsidR="00347871">
          <w:rPr>
            <w:rStyle w:val="Hyperlink"/>
          </w:rPr>
          <w:t>Actual Entity</w:t>
        </w:r>
      </w:hyperlink>
      <w:r w:rsidR="00347871">
        <w:t xml:space="preserve">, </w:t>
      </w:r>
      <w:hyperlink w:anchor="_0a2767712bb9a7ff9e4b2313d0312b06" w:history="1">
        <w:r w:rsidR="00347871">
          <w:rPr>
            <w:rStyle w:val="Hyperlink"/>
          </w:rPr>
          <w:t>Situation</w:t>
        </w:r>
      </w:hyperlink>
    </w:p>
    <w:p w14:paraId="1BF721EB" w14:textId="77777777" w:rsidR="00347871" w:rsidRDefault="00347871" w:rsidP="00347871"/>
    <w:p w14:paraId="72DCFF86" w14:textId="77777777" w:rsidR="00347871" w:rsidRDefault="00347871" w:rsidP="00347871">
      <w:pPr>
        <w:pStyle w:val="Heading2"/>
      </w:pPr>
      <w:bookmarkStart w:id="498" w:name="_0a2767712bb9a7ff9e4b2313d0312b06"/>
      <w:bookmarkStart w:id="499" w:name="_Toc60914356"/>
      <w:r>
        <w:t>Class Situation</w:t>
      </w:r>
      <w:bookmarkEnd w:id="498"/>
      <w:bookmarkEnd w:id="499"/>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r w:rsidR="009E71B4">
        <w:rPr>
          <w:rFonts w:cs="Arial"/>
        </w:rPr>
        <w:t xml:space="preserve"> </w:t>
      </w:r>
    </w:p>
    <w:p w14:paraId="2343AFA4" w14:textId="77777777" w:rsidR="00347871" w:rsidRDefault="00347871" w:rsidP="00F71BA8">
      <w:r>
        <w:t>A situation is an identifiable entity composed of an arrangement of entities and the relations between them over a time interval. Situations are may be asserted as true or false in some context.  Situations may change over time, unless otherwise constrained. As an identifiable entity, situations may participate in relationships, thus situations are "first class" elements.</w:t>
      </w:r>
    </w:p>
    <w:p w14:paraId="76B5F912" w14:textId="77777777" w:rsidR="00347871" w:rsidRDefault="00347871" w:rsidP="00F71BA8"/>
    <w:p w14:paraId="3E212738" w14:textId="77777777" w:rsidR="00347871" w:rsidRDefault="00347871" w:rsidP="00F71BA8">
      <w:r>
        <w:t>[SBVR] "State of affairs"</w:t>
      </w:r>
    </w:p>
    <w:p w14:paraId="18EA569A" w14:textId="77777777" w:rsidR="00347871" w:rsidRDefault="00347871" w:rsidP="00F71BA8">
      <w:r>
        <w:t>[SOWA1999] Nexus</w:t>
      </w:r>
    </w:p>
    <w:p w14:paraId="710921D1" w14:textId="77777777" w:rsidR="00347871" w:rsidRDefault="00347871" w:rsidP="00F71BA8">
      <w:r>
        <w:t>[Barwise 1999] Situation</w:t>
      </w:r>
    </w:p>
    <w:p w14:paraId="066340E5" w14:textId="77777777" w:rsidR="00347871" w:rsidRDefault="00347871" w:rsidP="00F71BA8">
      <w:r>
        <w:t>[Devlin] Situation with corresponding infon(s).</w:t>
      </w:r>
    </w:p>
    <w:p w14:paraId="28BD4F4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98536F" w14:textId="77777777" w:rsidR="00347871" w:rsidRDefault="00C64E9A" w:rsidP="00347871">
      <w:pPr>
        <w:ind w:left="360"/>
      </w:pPr>
      <w:hyperlink w:anchor="_03a263ab0765501d19eb2e8b9bcb2c2b" w:history="1">
        <w:r w:rsidR="00347871">
          <w:rPr>
            <w:rStyle w:val="Hyperlink"/>
          </w:rPr>
          <w:t>Context</w:t>
        </w:r>
      </w:hyperlink>
      <w:r w:rsidR="00347871">
        <w:t xml:space="preserve">, </w:t>
      </w:r>
      <w:hyperlink w:anchor="_b87220c15e78dfc2d4cd72af2f73475b" w:history="1">
        <w:r w:rsidR="00347871">
          <w:rPr>
            <w:rStyle w:val="Hyperlink"/>
          </w:rPr>
          <w:t>Temporal Region</w:t>
        </w:r>
      </w:hyperlink>
    </w:p>
    <w:p w14:paraId="4BC572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70CAA7BB" w14:textId="60EC2FF7" w:rsidR="00347871" w:rsidRDefault="00C64E9A" w:rsidP="00347871">
      <w:pPr>
        <w:ind w:left="605" w:hanging="245"/>
      </w:pPr>
      <w:r>
        <w:rPr>
          <w:noProof/>
        </w:rPr>
        <w:pict w14:anchorId="382790D6">
          <v:shape id="_x0000_i1254" type="#_x0000_t75" alt="1839347015.emf" style="width:12pt;height:12pt;visibility:visible;mso-wrap-style:square">
            <v:imagedata r:id="rId50" o:title="1839347015"/>
          </v:shape>
        </w:pict>
      </w:r>
      <w:r w:rsidR="00347871">
        <w:t xml:space="preserve"> </w:t>
      </w:r>
      <w:r w:rsidR="0061586D">
        <w:t xml:space="preserve"> </w:t>
      </w:r>
      <w:r w:rsidR="00347871">
        <w:t>has current</w:t>
      </w:r>
      <w:r w:rsidR="00347871">
        <w:rPr>
          <w:rFonts w:cs="Arial"/>
        </w:rPr>
        <w:fldChar w:fldCharType="begin"/>
      </w:r>
      <w:r w:rsidR="00347871">
        <w:instrText>XE"</w:instrText>
      </w:r>
      <w:r w:rsidR="00347871" w:rsidRPr="00413D75">
        <w:rPr>
          <w:rFonts w:cs="Arial"/>
        </w:rPr>
        <w:instrText>has current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2991AD2B" w14:textId="77777777" w:rsidR="00347871" w:rsidRDefault="00347871" w:rsidP="004E3AD0">
      <w:pPr>
        <w:pStyle w:val="BodyText"/>
        <w:spacing w:before="60" w:after="120"/>
        <w:ind w:firstLine="720"/>
      </w:pPr>
      <w:r>
        <w:t>the set of situations that have relevance to the subject situation within the same timeframe as the current situation</w:t>
      </w:r>
    </w:p>
    <w:p w14:paraId="54AD0464" w14:textId="75645B04" w:rsidR="00347871" w:rsidRDefault="00C64E9A" w:rsidP="00347871">
      <w:pPr>
        <w:ind w:left="605" w:hanging="245"/>
      </w:pPr>
      <w:r>
        <w:rPr>
          <w:noProof/>
        </w:rPr>
        <w:pict w14:anchorId="32E0CEA5">
          <v:shape id="_x0000_i1255" type="#_x0000_t75" alt="1839347015.emf" style="width:12pt;height:12pt;visibility:visible;mso-wrap-style:square">
            <v:imagedata r:id="rId50" o:title="1839347015"/>
          </v:shape>
        </w:pict>
      </w:r>
      <w:r w:rsidR="00347871">
        <w:t xml:space="preserve"> </w:t>
      </w:r>
      <w:r w:rsidR="0061586D">
        <w:t xml:space="preserve"> </w:t>
      </w:r>
      <w:r w:rsidR="00347871">
        <w:t>has latest</w:t>
      </w:r>
      <w:r w:rsidR="00347871">
        <w:rPr>
          <w:rFonts w:cs="Arial"/>
        </w:rPr>
        <w:fldChar w:fldCharType="begin"/>
      </w:r>
      <w:r w:rsidR="00347871">
        <w:instrText>XE"</w:instrText>
      </w:r>
      <w:r w:rsidR="00347871" w:rsidRPr="00413D75">
        <w:rPr>
          <w:rFonts w:cs="Arial"/>
        </w:rPr>
        <w:instrText>has latest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C8E4BE5" w14:textId="77777777" w:rsidR="00347871" w:rsidRDefault="00347871" w:rsidP="004E3AD0">
      <w:pPr>
        <w:pStyle w:val="BodyText"/>
        <w:spacing w:before="60" w:after="120"/>
        <w:ind w:firstLine="720"/>
      </w:pPr>
      <w:r>
        <w:t>the situation that is the most recent relevant other situation of some kind</w:t>
      </w:r>
    </w:p>
    <w:p w14:paraId="4A024251" w14:textId="28F0AA58" w:rsidR="00347871" w:rsidRDefault="00C64E9A" w:rsidP="00347871">
      <w:pPr>
        <w:ind w:left="605" w:hanging="245"/>
      </w:pPr>
      <w:r>
        <w:rPr>
          <w:noProof/>
        </w:rPr>
        <w:pict w14:anchorId="65CA9CDD">
          <v:shape id="Picture 1839347015.emf" o:spid="_x0000_i1256" type="#_x0000_t75" alt="1839347015.emf" style="width:12pt;height:12pt;visibility:visible;mso-wrap-style:square">
            <v:imagedata r:id="rId50" o:title="1839347015"/>
          </v:shape>
        </w:pict>
      </w:r>
      <w:r w:rsidR="00347871">
        <w:t xml:space="preserve"> </w:t>
      </w:r>
      <w:r w:rsidR="0061586D">
        <w:t xml:space="preserve"> </w:t>
      </w:r>
      <w:r w:rsidR="00347871">
        <w:t>has relevant</w:t>
      </w:r>
      <w:r w:rsidR="00347871">
        <w:rPr>
          <w:rFonts w:cs="Arial"/>
        </w:rPr>
        <w:fldChar w:fldCharType="begin"/>
      </w:r>
      <w:r w:rsidR="00347871">
        <w:instrText>XE"</w:instrText>
      </w:r>
      <w:r w:rsidR="00347871" w:rsidRPr="00413D75">
        <w:rPr>
          <w:rFonts w:cs="Arial"/>
        </w:rPr>
        <w:instrText>has relevant</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53B70B1F" w14:textId="77777777" w:rsidR="00347871" w:rsidRDefault="00347871" w:rsidP="004E3AD0">
      <w:pPr>
        <w:pStyle w:val="BodyText"/>
        <w:spacing w:before="60" w:after="120"/>
        <w:ind w:firstLine="720"/>
      </w:pPr>
      <w:r>
        <w:t>a situation that is relevant to another situation</w:t>
      </w:r>
    </w:p>
    <w:p w14:paraId="30327B1B" w14:textId="77777777" w:rsidR="00347871" w:rsidRDefault="00347871" w:rsidP="00347871"/>
    <w:p w14:paraId="1BA9824B" w14:textId="77777777" w:rsidR="00347871" w:rsidRDefault="00347871" w:rsidP="00347871">
      <w:pPr>
        <w:pStyle w:val="Heading2"/>
      </w:pPr>
      <w:bookmarkStart w:id="500" w:name="_2f02569bb8334e33923ced03f32e144d"/>
      <w:bookmarkStart w:id="501" w:name="_Toc60914357"/>
      <w:r>
        <w:t>Class State</w:t>
      </w:r>
      <w:bookmarkEnd w:id="500"/>
      <w:bookmarkEnd w:id="501"/>
      <w:r w:rsidRPr="003A31EC">
        <w:rPr>
          <w:rFonts w:cs="Arial"/>
        </w:rPr>
        <w:t xml:space="preserve"> </w:t>
      </w:r>
      <w:r>
        <w:rPr>
          <w:rFonts w:cs="Arial"/>
        </w:rPr>
        <w:fldChar w:fldCharType="begin"/>
      </w:r>
      <w:r>
        <w:instrText>XE"</w:instrText>
      </w:r>
      <w:r w:rsidRPr="00413D75">
        <w:rPr>
          <w:rFonts w:cs="Arial"/>
        </w:rPr>
        <w:instrText>State</w:instrText>
      </w:r>
      <w:r>
        <w:instrText>"</w:instrText>
      </w:r>
      <w:r>
        <w:rPr>
          <w:rFonts w:cs="Arial"/>
        </w:rPr>
        <w:fldChar w:fldCharType="end"/>
      </w:r>
      <w:r w:rsidR="009E71B4">
        <w:rPr>
          <w:rFonts w:cs="Arial"/>
        </w:rPr>
        <w:t xml:space="preserve"> </w:t>
      </w:r>
    </w:p>
    <w:p w14:paraId="50F835A9" w14:textId="77777777" w:rsidR="00347871" w:rsidRDefault="00347871" w:rsidP="00F71BA8">
      <w:r>
        <w:t>A state is a static situation - a particular configuration of entities that is static for a time period, including spatial and logical connections between those things {Snapshot of a Perdurant}</w:t>
      </w:r>
    </w:p>
    <w:p w14:paraId="5D2F79FF" w14:textId="77777777" w:rsidR="00347871" w:rsidRDefault="00347871" w:rsidP="00F71BA8">
      <w:r>
        <w:t>Note that states may be of any length, from an instant to infinity and beyond.</w:t>
      </w:r>
    </w:p>
    <w:p w14:paraId="0168112B" w14:textId="77777777" w:rsidR="00347871" w:rsidRDefault="00347871" w:rsidP="00F71BA8"/>
    <w:p w14:paraId="106756D2" w14:textId="77777777" w:rsidR="00347871" w:rsidRDefault="00347871" w:rsidP="00F71BA8">
      <w:r>
        <w:t>[DOLCE] State</w:t>
      </w:r>
    </w:p>
    <w:p w14:paraId="677A729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8B921D" w14:textId="77777777" w:rsidR="00347871" w:rsidRDefault="00C64E9A" w:rsidP="00347871">
      <w:pPr>
        <w:ind w:left="360"/>
      </w:pPr>
      <w:hyperlink w:anchor="_0a2767712bb9a7ff9e4b2313d0312b06" w:history="1">
        <w:r w:rsidR="00347871">
          <w:rPr>
            <w:rStyle w:val="Hyperlink"/>
          </w:rPr>
          <w:t>Situation</w:t>
        </w:r>
      </w:hyperlink>
    </w:p>
    <w:p w14:paraId="087156FA" w14:textId="77777777" w:rsidR="00347871" w:rsidRDefault="00347871" w:rsidP="00347871"/>
    <w:p w14:paraId="7F2272A2" w14:textId="77777777" w:rsidR="00347871" w:rsidRDefault="00347871" w:rsidP="00347871">
      <w:pPr>
        <w:pStyle w:val="Heading2"/>
      </w:pPr>
      <w:bookmarkStart w:id="502" w:name="_a9e0c27ad601c7cbca8c624a0539f914"/>
      <w:bookmarkStart w:id="503" w:name="_Toc60914358"/>
      <w:r>
        <w:t>Association State of Entity</w:t>
      </w:r>
      <w:bookmarkEnd w:id="502"/>
      <w:bookmarkEnd w:id="503"/>
      <w:r w:rsidRPr="003A31EC">
        <w:rPr>
          <w:rFonts w:cs="Arial"/>
        </w:rPr>
        <w:t xml:space="preserve"> </w:t>
      </w:r>
      <w:r>
        <w:rPr>
          <w:rFonts w:cs="Arial"/>
        </w:rPr>
        <w:fldChar w:fldCharType="begin"/>
      </w:r>
      <w:r>
        <w:instrText>XE"</w:instrText>
      </w:r>
      <w:r w:rsidRPr="00413D75">
        <w:rPr>
          <w:rFonts w:cs="Arial"/>
        </w:rPr>
        <w:instrText>State of Entity</w:instrText>
      </w:r>
      <w:r>
        <w:instrText>"</w:instrText>
      </w:r>
      <w:r>
        <w:rPr>
          <w:rFonts w:cs="Arial"/>
        </w:rPr>
        <w:fldChar w:fldCharType="end"/>
      </w:r>
      <w:r w:rsidR="009E71B4">
        <w:rPr>
          <w:rFonts w:cs="Arial"/>
        </w:rPr>
        <w:t xml:space="preserve"> </w:t>
      </w:r>
    </w:p>
    <w:p w14:paraId="6794AB6F" w14:textId="77777777" w:rsidR="00347871" w:rsidRDefault="00347871" w:rsidP="00F71BA8">
      <w:r>
        <w:t>Relationship between a perdurant (something that exits over time) and a "state" of that entity as a snapshot in time.</w:t>
      </w:r>
    </w:p>
    <w:p w14:paraId="4D81A1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11BE112" w14:textId="331476A5" w:rsidR="00347871" w:rsidRDefault="00C64E9A" w:rsidP="00347871">
      <w:pPr>
        <w:ind w:firstLine="720"/>
      </w:pPr>
      <w:r>
        <w:rPr>
          <w:noProof/>
        </w:rPr>
        <w:pict w14:anchorId="34080780">
          <v:shape id="_x0000_i1257" type="#_x0000_t75" alt="-1464354299.emf" style="width:12pt;height:12pt;visibility:visible;mso-wrap-style:square">
            <v:imagedata r:id="rId29" o:title="-1464354299"/>
          </v:shape>
        </w:pict>
      </w:r>
      <w:r w:rsidR="00347871">
        <w:t xml:space="preserve"> state of</w:t>
      </w:r>
      <w:r w:rsidR="00347871">
        <w:rPr>
          <w:rFonts w:cs="Arial"/>
        </w:rPr>
        <w:fldChar w:fldCharType="begin"/>
      </w:r>
      <w:r w:rsidR="00347871">
        <w:instrText>XE"</w:instrText>
      </w:r>
      <w:r w:rsidR="00347871" w:rsidRPr="00413D75">
        <w:rPr>
          <w:rFonts w:cs="Arial"/>
        </w:rPr>
        <w:instrText>state of</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259621AB" w14:textId="77777777" w:rsidR="00347871" w:rsidRDefault="00347871" w:rsidP="004E3AD0">
      <w:pPr>
        <w:pStyle w:val="BodyText"/>
        <w:spacing w:before="60" w:after="120"/>
        <w:ind w:firstLine="720"/>
      </w:pPr>
      <w:r>
        <w:t>The endurant entity for which the subject state is a snapshot.</w:t>
      </w:r>
    </w:p>
    <w:p w14:paraId="0B966475" w14:textId="00EB3421" w:rsidR="00347871" w:rsidRDefault="00C64E9A" w:rsidP="00347871">
      <w:pPr>
        <w:ind w:firstLine="720"/>
      </w:pPr>
      <w:r>
        <w:rPr>
          <w:noProof/>
        </w:rPr>
        <w:pict w14:anchorId="2C241FF8">
          <v:shape id="_x0000_i1258" type="#_x0000_t75" alt="-1464354299.emf" style="width:12pt;height:12pt;visibility:visible;mso-wrap-style:square">
            <v:imagedata r:id="rId29" o:title="-1464354299"/>
          </v:shape>
        </w:pict>
      </w:r>
      <w:r w:rsidR="00347871">
        <w:t xml:space="preserve"> has state</w:t>
      </w:r>
      <w:r w:rsidR="00347871">
        <w:rPr>
          <w:rFonts w:cs="Arial"/>
        </w:rPr>
        <w:fldChar w:fldCharType="begin"/>
      </w:r>
      <w:r w:rsidR="00347871">
        <w:instrText>XE"</w:instrText>
      </w:r>
      <w:r w:rsidR="00347871" w:rsidRPr="00413D75">
        <w:rPr>
          <w:rFonts w:cs="Arial"/>
        </w:rPr>
        <w:instrText>has state</w:instrText>
      </w:r>
      <w:r w:rsidR="00347871">
        <w:instrText>"</w:instrText>
      </w:r>
      <w:r w:rsidR="00347871">
        <w:rPr>
          <w:rFonts w:cs="Arial"/>
        </w:rPr>
        <w:fldChar w:fldCharType="end"/>
      </w:r>
      <w:r w:rsidR="00347871">
        <w:t xml:space="preserve"> : </w:t>
      </w:r>
      <w:hyperlink w:anchor="_2f02569bb8334e33923ced03f32e144d" w:history="1">
        <w:r w:rsidR="00347871">
          <w:rPr>
            <w:rStyle w:val="Hyperlink"/>
          </w:rPr>
          <w:t>State</w:t>
        </w:r>
      </w:hyperlink>
      <w:r w:rsidR="00347871">
        <w:t xml:space="preserve"> [*] </w:t>
      </w:r>
    </w:p>
    <w:p w14:paraId="2398987C" w14:textId="77777777" w:rsidR="00347871" w:rsidRDefault="00347871" w:rsidP="004E3AD0">
      <w:pPr>
        <w:pStyle w:val="BodyText"/>
        <w:spacing w:before="60" w:after="120"/>
        <w:ind w:firstLine="720"/>
      </w:pPr>
      <w:r>
        <w:t>A states (or snapshots) of an entity within its lifetime.</w:t>
      </w:r>
    </w:p>
    <w:p w14:paraId="301EA32E" w14:textId="77777777" w:rsidR="00347871" w:rsidRDefault="00347871" w:rsidP="00347871"/>
    <w:p w14:paraId="2266DA8A" w14:textId="77777777" w:rsidR="00347871" w:rsidRDefault="00347871" w:rsidP="00347871">
      <w:pPr>
        <w:spacing w:after="200" w:line="276" w:lineRule="auto"/>
        <w:rPr>
          <w:b/>
          <w:bCs/>
          <w:color w:val="365F91"/>
          <w:sz w:val="40"/>
          <w:szCs w:val="40"/>
        </w:rPr>
      </w:pPr>
      <w:r>
        <w:br w:type="page"/>
      </w:r>
    </w:p>
    <w:p w14:paraId="5EDAB284" w14:textId="77777777" w:rsidR="00347871" w:rsidRDefault="00347871" w:rsidP="00347871">
      <w:pPr>
        <w:pStyle w:val="Heading1"/>
      </w:pPr>
      <w:bookmarkStart w:id="504" w:name="_Toc60914359"/>
      <w:r>
        <w:t>OnticHealthGeneric::Statements</w:t>
      </w:r>
      <w:bookmarkEnd w:id="504"/>
    </w:p>
    <w:p w14:paraId="06FF5400" w14:textId="77777777" w:rsidR="00347871" w:rsidRDefault="00347871" w:rsidP="00347871">
      <w:pPr>
        <w:pStyle w:val="Heading2"/>
      </w:pPr>
      <w:bookmarkStart w:id="505" w:name="_Toc60914360"/>
      <w:r>
        <w:t>Diagram: Approval</w:t>
      </w:r>
      <w:bookmarkEnd w:id="505"/>
    </w:p>
    <w:p w14:paraId="0C463E4C" w14:textId="6DC969E2" w:rsidR="00347871" w:rsidRDefault="00C64E9A" w:rsidP="00347871">
      <w:pPr>
        <w:jc w:val="center"/>
        <w:rPr>
          <w:rFonts w:cs="Arial"/>
        </w:rPr>
      </w:pPr>
      <w:r>
        <w:rPr>
          <w:noProof/>
        </w:rPr>
        <w:pict w14:anchorId="335F6599">
          <v:shape id="Picture 144628140.emf" o:spid="_x0000_i1259" type="#_x0000_t75" alt="144628140.emf" style="width:487.2pt;height:340.8pt;visibility:visible;mso-wrap-style:square">
            <v:imagedata r:id="rId73" o:title="144628140"/>
          </v:shape>
        </w:pict>
      </w:r>
    </w:p>
    <w:p w14:paraId="7DD0A938"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Approval</w:t>
      </w:r>
    </w:p>
    <w:p w14:paraId="48F8D1B7" w14:textId="77777777" w:rsidR="00347871" w:rsidRDefault="00347871" w:rsidP="00347871">
      <w:pPr>
        <w:pStyle w:val="Heading2"/>
      </w:pPr>
      <w:bookmarkStart w:id="506" w:name="_Toc60914361"/>
      <w:r>
        <w:lastRenderedPageBreak/>
        <w:t>Diagram: Statement Classification</w:t>
      </w:r>
      <w:bookmarkEnd w:id="506"/>
    </w:p>
    <w:p w14:paraId="0C922370" w14:textId="5EA5399D" w:rsidR="00347871" w:rsidRDefault="00C64E9A" w:rsidP="00347871">
      <w:pPr>
        <w:jc w:val="center"/>
        <w:rPr>
          <w:rFonts w:cs="Arial"/>
        </w:rPr>
      </w:pPr>
      <w:r>
        <w:rPr>
          <w:noProof/>
        </w:rPr>
        <w:pict w14:anchorId="37E81CCA">
          <v:shape id="Picture -1988268425.emf" o:spid="_x0000_i1260" type="#_x0000_t75" alt="-1988268425.emf" style="width:487.2pt;height:307.8pt;visibility:visible;mso-wrap-style:square">
            <v:imagedata r:id="rId74" o:title="-1988268425"/>
          </v:shape>
        </w:pict>
      </w:r>
    </w:p>
    <w:p w14:paraId="5D663DE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 Classification</w:t>
      </w:r>
    </w:p>
    <w:p w14:paraId="3660B170" w14:textId="77777777" w:rsidR="00347871" w:rsidRDefault="00347871" w:rsidP="00347871">
      <w:pPr>
        <w:pStyle w:val="Heading2"/>
      </w:pPr>
      <w:bookmarkStart w:id="507" w:name="_Toc60914362"/>
      <w:r>
        <w:lastRenderedPageBreak/>
        <w:t>Diagram: Statements</w:t>
      </w:r>
      <w:bookmarkEnd w:id="507"/>
    </w:p>
    <w:p w14:paraId="3683E137" w14:textId="326FDB06" w:rsidR="00347871" w:rsidRDefault="00C64E9A" w:rsidP="00347871">
      <w:pPr>
        <w:jc w:val="center"/>
        <w:rPr>
          <w:rFonts w:cs="Arial"/>
        </w:rPr>
      </w:pPr>
      <w:r>
        <w:rPr>
          <w:noProof/>
        </w:rPr>
        <w:pict w14:anchorId="7553FF23">
          <v:shape id="Picture 199754788.emf" o:spid="_x0000_i1261" type="#_x0000_t75" alt="199754788.emf" style="width:487.2pt;height:455.4pt;visibility:visible;mso-wrap-style:square">
            <v:imagedata r:id="rId75" o:title="199754788"/>
          </v:shape>
        </w:pict>
      </w:r>
    </w:p>
    <w:p w14:paraId="7C63D86A"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Statements</w:t>
      </w:r>
    </w:p>
    <w:p w14:paraId="1D7247C1" w14:textId="77777777" w:rsidR="00347871" w:rsidRDefault="00347871" w:rsidP="00347871">
      <w:r>
        <w:t xml:space="preserve"> </w:t>
      </w:r>
    </w:p>
    <w:p w14:paraId="44378AA9" w14:textId="77777777" w:rsidR="00347871" w:rsidRDefault="00347871" w:rsidP="00347871"/>
    <w:p w14:paraId="21CF3D2E" w14:textId="77777777" w:rsidR="00347871" w:rsidRDefault="00347871" w:rsidP="00347871">
      <w:pPr>
        <w:pStyle w:val="Heading2"/>
      </w:pPr>
      <w:bookmarkStart w:id="508" w:name="_3227be38d29584a4dceb302fc6b0d120"/>
      <w:bookmarkStart w:id="509" w:name="_Toc60914363"/>
      <w:r>
        <w:t>Class Approval</w:t>
      </w:r>
      <w:bookmarkEnd w:id="508"/>
      <w:bookmarkEnd w:id="509"/>
      <w:r w:rsidRPr="003A31EC">
        <w:rPr>
          <w:rFonts w:cs="Arial"/>
        </w:rPr>
        <w:t xml:space="preserve"> </w:t>
      </w:r>
      <w:r>
        <w:rPr>
          <w:rFonts w:cs="Arial"/>
        </w:rPr>
        <w:fldChar w:fldCharType="begin"/>
      </w:r>
      <w:r>
        <w:instrText>XE"</w:instrText>
      </w:r>
      <w:r w:rsidRPr="00413D75">
        <w:rPr>
          <w:rFonts w:cs="Arial"/>
        </w:rPr>
        <w:instrText>Approval</w:instrText>
      </w:r>
      <w:r>
        <w:instrText>"</w:instrText>
      </w:r>
      <w:r>
        <w:rPr>
          <w:rFonts w:cs="Arial"/>
        </w:rPr>
        <w:fldChar w:fldCharType="end"/>
      </w:r>
      <w:r w:rsidR="009E71B4">
        <w:rPr>
          <w:rFonts w:cs="Arial"/>
        </w:rPr>
        <w:t xml:space="preserve"> </w:t>
      </w:r>
    </w:p>
    <w:p w14:paraId="266AC1A3" w14:textId="77777777" w:rsidR="00347871" w:rsidRDefault="00347871" w:rsidP="00F71BA8">
      <w:r>
        <w:t>permission to perform some activity or initiate a plan, including the consent to share information</w:t>
      </w:r>
    </w:p>
    <w:p w14:paraId="68935F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BD26E7" w14:textId="77777777" w:rsidR="00347871" w:rsidRDefault="00C64E9A" w:rsidP="00347871">
      <w:pPr>
        <w:ind w:left="360"/>
      </w:pPr>
      <w:hyperlink w:anchor="_1a576f97d6251141a770fc461ddbb1d7" w:history="1">
        <w:r w:rsidR="00347871">
          <w:rPr>
            <w:rStyle w:val="Hyperlink"/>
          </w:rPr>
          <w:t>Declaritive Statement</w:t>
        </w:r>
      </w:hyperlink>
    </w:p>
    <w:p w14:paraId="0B8A62C2" w14:textId="77777777" w:rsidR="00347871" w:rsidRDefault="00347871" w:rsidP="00347871"/>
    <w:p w14:paraId="56FB6340" w14:textId="77777777" w:rsidR="00347871" w:rsidRDefault="00347871" w:rsidP="00347871">
      <w:pPr>
        <w:pStyle w:val="Heading2"/>
      </w:pPr>
      <w:bookmarkStart w:id="510" w:name="_1a1fd1fbd0dca2475f921578d789f79d"/>
      <w:bookmarkStart w:id="511" w:name="_Toc60914364"/>
      <w:r>
        <w:t>Class Assertive Statement</w:t>
      </w:r>
      <w:bookmarkEnd w:id="510"/>
      <w:bookmarkEnd w:id="511"/>
      <w:r w:rsidRPr="003A31EC">
        <w:rPr>
          <w:rFonts w:cs="Arial"/>
        </w:rPr>
        <w:t xml:space="preserve"> </w:t>
      </w:r>
      <w:r>
        <w:rPr>
          <w:rFonts w:cs="Arial"/>
        </w:rPr>
        <w:fldChar w:fldCharType="begin"/>
      </w:r>
      <w:r>
        <w:instrText>XE"</w:instrText>
      </w:r>
      <w:r w:rsidRPr="00413D75">
        <w:rPr>
          <w:rFonts w:cs="Arial"/>
        </w:rPr>
        <w:instrText>Assertive Statement</w:instrText>
      </w:r>
      <w:r>
        <w:instrText>"</w:instrText>
      </w:r>
      <w:r>
        <w:rPr>
          <w:rFonts w:cs="Arial"/>
        </w:rPr>
        <w:fldChar w:fldCharType="end"/>
      </w:r>
      <w:r w:rsidR="009E71B4">
        <w:rPr>
          <w:rFonts w:cs="Arial"/>
        </w:rPr>
        <w:t xml:space="preserve"> </w:t>
      </w:r>
    </w:p>
    <w:p w14:paraId="051B5FA0" w14:textId="77777777" w:rsidR="00347871" w:rsidRDefault="00347871" w:rsidP="00F71BA8">
      <w:r>
        <w:t>Statement that commit an author to the truth of the expressed &lt;is about&gt; situation.</w:t>
      </w:r>
    </w:p>
    <w:p w14:paraId="06303AA5" w14:textId="77777777" w:rsidR="00347871" w:rsidRDefault="00347871" w:rsidP="00F71BA8">
      <w:r>
        <w:lastRenderedPageBreak/>
        <w:t>[Searle] assertives</w:t>
      </w:r>
    </w:p>
    <w:p w14:paraId="034684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4DD523" w14:textId="77777777" w:rsidR="00347871" w:rsidRDefault="00C64E9A" w:rsidP="00347871">
      <w:pPr>
        <w:ind w:left="360"/>
      </w:pPr>
      <w:hyperlink w:anchor="_aeac27b52eb8ed815c3bd1d6d75780f7" w:history="1">
        <w:r w:rsidR="00347871">
          <w:rPr>
            <w:rStyle w:val="Hyperlink"/>
          </w:rPr>
          <w:t>Statement</w:t>
        </w:r>
      </w:hyperlink>
    </w:p>
    <w:p w14:paraId="1BF679C9" w14:textId="77777777" w:rsidR="00347871" w:rsidRDefault="00347871" w:rsidP="00347871"/>
    <w:p w14:paraId="59AAC4DF" w14:textId="77777777" w:rsidR="00347871" w:rsidRDefault="00347871" w:rsidP="00347871">
      <w:pPr>
        <w:pStyle w:val="Heading2"/>
      </w:pPr>
      <w:bookmarkStart w:id="512" w:name="_fecbf5a879151644debab027c40e65ff"/>
      <w:bookmarkStart w:id="513" w:name="_Toc60914365"/>
      <w:r>
        <w:t>Class Author</w:t>
      </w:r>
      <w:bookmarkEnd w:id="512"/>
      <w:r w:rsidRPr="003A31EC">
        <w:rPr>
          <w:rFonts w:cs="Arial"/>
        </w:rPr>
        <w:t xml:space="preserve"> </w:t>
      </w:r>
      <w:r>
        <w:rPr>
          <w:rFonts w:cs="Arial"/>
        </w:rPr>
        <w:fldChar w:fldCharType="begin"/>
      </w:r>
      <w:r>
        <w:instrText>XE"</w:instrText>
      </w:r>
      <w:r w:rsidRPr="00413D75">
        <w:rPr>
          <w:rFonts w:cs="Arial"/>
        </w:rPr>
        <w:instrText>Author</w:instrText>
      </w:r>
      <w:r>
        <w:instrText>"</w:instrText>
      </w:r>
      <w:r>
        <w:rPr>
          <w:rFonts w:cs="Arial"/>
        </w:rPr>
        <w:fldChar w:fldCharType="end"/>
      </w:r>
      <w:r w:rsidR="009E71B4">
        <w:rPr>
          <w:rFonts w:cs="Arial"/>
        </w:rPr>
        <w:t xml:space="preserve"> </w:t>
      </w:r>
      <w:r w:rsidR="006F72CA">
        <w:rPr>
          <w:rFonts w:cs="Arial"/>
        </w:rPr>
        <w:t>&lt;&lt;Role&gt;&gt;</w:t>
      </w:r>
      <w:bookmarkEnd w:id="513"/>
    </w:p>
    <w:p w14:paraId="074F8957" w14:textId="77777777" w:rsidR="00347871" w:rsidRDefault="00347871" w:rsidP="00F71BA8">
      <w:r>
        <w:t>An author is a kind of performer that makes statements about situations.</w:t>
      </w:r>
    </w:p>
    <w:p w14:paraId="115478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09C61FB" w14:textId="77777777" w:rsidR="00347871" w:rsidRDefault="00C64E9A" w:rsidP="00347871">
      <w:pPr>
        <w:ind w:left="360"/>
      </w:pPr>
      <w:hyperlink w:anchor="_b4401436185956a165d3b9d8de6c6b8f" w:history="1">
        <w:r w:rsidR="00347871">
          <w:rPr>
            <w:rStyle w:val="Hyperlink"/>
          </w:rPr>
          <w:t>Participant</w:t>
        </w:r>
      </w:hyperlink>
    </w:p>
    <w:p w14:paraId="3A67D478" w14:textId="77777777" w:rsidR="00347871" w:rsidRDefault="00347871" w:rsidP="00347871"/>
    <w:p w14:paraId="3C4EC3DB" w14:textId="77777777" w:rsidR="00347871" w:rsidRDefault="00347871" w:rsidP="00347871">
      <w:pPr>
        <w:pStyle w:val="Heading2"/>
      </w:pPr>
      <w:bookmarkStart w:id="514" w:name="_55b5957dcd7e9fbcfb192f2c1ad93d18"/>
      <w:bookmarkStart w:id="515" w:name="_Toc60914366"/>
      <w:r>
        <w:t>Class Commissive Statement</w:t>
      </w:r>
      <w:bookmarkEnd w:id="514"/>
      <w:bookmarkEnd w:id="515"/>
      <w:r w:rsidRPr="003A31EC">
        <w:rPr>
          <w:rFonts w:cs="Arial"/>
        </w:rPr>
        <w:t xml:space="preserve"> </w:t>
      </w:r>
      <w:r>
        <w:rPr>
          <w:rFonts w:cs="Arial"/>
        </w:rPr>
        <w:fldChar w:fldCharType="begin"/>
      </w:r>
      <w:r>
        <w:instrText>XE"</w:instrText>
      </w:r>
      <w:r w:rsidRPr="00413D75">
        <w:rPr>
          <w:rFonts w:cs="Arial"/>
        </w:rPr>
        <w:instrText>Commissive Statement</w:instrText>
      </w:r>
      <w:r>
        <w:instrText>"</w:instrText>
      </w:r>
      <w:r>
        <w:rPr>
          <w:rFonts w:cs="Arial"/>
        </w:rPr>
        <w:fldChar w:fldCharType="end"/>
      </w:r>
      <w:r w:rsidR="009E71B4">
        <w:rPr>
          <w:rFonts w:cs="Arial"/>
        </w:rPr>
        <w:t xml:space="preserve"> </w:t>
      </w:r>
    </w:p>
    <w:p w14:paraId="34BC6E3E" w14:textId="77777777" w:rsidR="00347871" w:rsidRDefault="00347871" w:rsidP="00F71BA8">
      <w:r>
        <w:t>Statements  that commit a speaker to some future action as represented by the &lt;is about&gt; situation, e.g. promises and oaths.</w:t>
      </w:r>
    </w:p>
    <w:p w14:paraId="3BDE1784" w14:textId="77777777" w:rsidR="00347871" w:rsidRDefault="00347871" w:rsidP="00F71BA8">
      <w:r>
        <w:t>[Searle] commissives</w:t>
      </w:r>
    </w:p>
    <w:p w14:paraId="5238F85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9D310C" w14:textId="77777777" w:rsidR="00347871" w:rsidRDefault="00C64E9A" w:rsidP="00347871">
      <w:pPr>
        <w:ind w:left="360"/>
      </w:pPr>
      <w:hyperlink w:anchor="_aeac27b52eb8ed815c3bd1d6d75780f7" w:history="1">
        <w:r w:rsidR="00347871">
          <w:rPr>
            <w:rStyle w:val="Hyperlink"/>
          </w:rPr>
          <w:t>Statement</w:t>
        </w:r>
      </w:hyperlink>
    </w:p>
    <w:p w14:paraId="1F6F7FB7" w14:textId="77777777" w:rsidR="00347871" w:rsidRDefault="00347871" w:rsidP="00347871"/>
    <w:p w14:paraId="138347C1" w14:textId="77777777" w:rsidR="00347871" w:rsidRDefault="00347871" w:rsidP="00347871">
      <w:pPr>
        <w:pStyle w:val="Heading2"/>
      </w:pPr>
      <w:bookmarkStart w:id="516" w:name="_1a576f97d6251141a770fc461ddbb1d7"/>
      <w:bookmarkStart w:id="517" w:name="_Toc60914367"/>
      <w:r>
        <w:t>Class Declaritive Statement</w:t>
      </w:r>
      <w:bookmarkEnd w:id="516"/>
      <w:bookmarkEnd w:id="517"/>
      <w:r w:rsidRPr="003A31EC">
        <w:rPr>
          <w:rFonts w:cs="Arial"/>
        </w:rPr>
        <w:t xml:space="preserve"> </w:t>
      </w:r>
      <w:r>
        <w:rPr>
          <w:rFonts w:cs="Arial"/>
        </w:rPr>
        <w:fldChar w:fldCharType="begin"/>
      </w:r>
      <w:r>
        <w:instrText>XE"</w:instrText>
      </w:r>
      <w:r w:rsidRPr="00413D75">
        <w:rPr>
          <w:rFonts w:cs="Arial"/>
        </w:rPr>
        <w:instrText>Declaritive Statement</w:instrText>
      </w:r>
      <w:r>
        <w:instrText>"</w:instrText>
      </w:r>
      <w:r>
        <w:rPr>
          <w:rFonts w:cs="Arial"/>
        </w:rPr>
        <w:fldChar w:fldCharType="end"/>
      </w:r>
      <w:r w:rsidR="009E71B4">
        <w:rPr>
          <w:rFonts w:cs="Arial"/>
        </w:rPr>
        <w:t xml:space="preserve"> </w:t>
      </w:r>
    </w:p>
    <w:p w14:paraId="2E647A66" w14:textId="77777777" w:rsidR="00347871" w:rsidRDefault="00347871" w:rsidP="00F71BA8">
      <w:r>
        <w:t>Statements that change the reality in accord with the proposition of the &lt;is about&gt; situation, e.g. baptisms, pronouncing someone guilty or pronouncing someone husband and wife</w:t>
      </w:r>
    </w:p>
    <w:p w14:paraId="5FB8793D" w14:textId="77777777" w:rsidR="00347871" w:rsidRDefault="00347871" w:rsidP="00F71BA8">
      <w:r>
        <w:t>[Searle] declarations</w:t>
      </w:r>
    </w:p>
    <w:p w14:paraId="430FFF5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7C46355" w14:textId="77777777" w:rsidR="00347871" w:rsidRDefault="00C64E9A" w:rsidP="00347871">
      <w:pPr>
        <w:ind w:left="360"/>
      </w:pPr>
      <w:hyperlink w:anchor="_aeac27b52eb8ed815c3bd1d6d75780f7" w:history="1">
        <w:r w:rsidR="00347871">
          <w:rPr>
            <w:rStyle w:val="Hyperlink"/>
          </w:rPr>
          <w:t>Statement</w:t>
        </w:r>
      </w:hyperlink>
    </w:p>
    <w:p w14:paraId="242397D6" w14:textId="77777777" w:rsidR="00347871" w:rsidRDefault="00347871" w:rsidP="00347871"/>
    <w:p w14:paraId="0484AC10" w14:textId="77777777" w:rsidR="00347871" w:rsidRDefault="00347871" w:rsidP="00347871">
      <w:pPr>
        <w:pStyle w:val="Heading2"/>
      </w:pPr>
      <w:bookmarkStart w:id="518" w:name="_38584d141bc77ebce58a2020075296e2"/>
      <w:bookmarkStart w:id="519" w:name="_Toc60914368"/>
      <w:r>
        <w:t>Class Directive Statement</w:t>
      </w:r>
      <w:bookmarkEnd w:id="518"/>
      <w:bookmarkEnd w:id="519"/>
      <w:r w:rsidRPr="003A31EC">
        <w:rPr>
          <w:rFonts w:cs="Arial"/>
        </w:rPr>
        <w:t xml:space="preserve"> </w:t>
      </w:r>
      <w:r>
        <w:rPr>
          <w:rFonts w:cs="Arial"/>
        </w:rPr>
        <w:fldChar w:fldCharType="begin"/>
      </w:r>
      <w:r>
        <w:instrText>XE"</w:instrText>
      </w:r>
      <w:r w:rsidRPr="00413D75">
        <w:rPr>
          <w:rFonts w:cs="Arial"/>
        </w:rPr>
        <w:instrText>Directive Statement</w:instrText>
      </w:r>
      <w:r>
        <w:instrText>"</w:instrText>
      </w:r>
      <w:r>
        <w:rPr>
          <w:rFonts w:cs="Arial"/>
        </w:rPr>
        <w:fldChar w:fldCharType="end"/>
      </w:r>
      <w:r w:rsidR="009E71B4">
        <w:rPr>
          <w:rFonts w:cs="Arial"/>
        </w:rPr>
        <w:t xml:space="preserve"> </w:t>
      </w:r>
    </w:p>
    <w:p w14:paraId="70C98194" w14:textId="77777777" w:rsidR="00347871" w:rsidRDefault="00347871" w:rsidP="00F71BA8">
      <w:r>
        <w:t>Statements that are to cause the hearer to take a particular &lt;is about&gt; action, e.g. requests, commands and advice</w:t>
      </w:r>
    </w:p>
    <w:p w14:paraId="7D7D0B90" w14:textId="77777777" w:rsidR="00347871" w:rsidRDefault="00347871" w:rsidP="00F71BA8">
      <w:r>
        <w:t>[Searle] directives</w:t>
      </w:r>
    </w:p>
    <w:p w14:paraId="41319CC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5970AA" w14:textId="77777777" w:rsidR="00347871" w:rsidRDefault="00C64E9A" w:rsidP="00347871">
      <w:pPr>
        <w:ind w:left="360"/>
      </w:pPr>
      <w:hyperlink w:anchor="_aeac27b52eb8ed815c3bd1d6d75780f7" w:history="1">
        <w:r w:rsidR="00347871">
          <w:rPr>
            <w:rStyle w:val="Hyperlink"/>
          </w:rPr>
          <w:t>Statement</w:t>
        </w:r>
      </w:hyperlink>
    </w:p>
    <w:p w14:paraId="2D43FDD4" w14:textId="77777777" w:rsidR="00347871" w:rsidRDefault="00347871" w:rsidP="00347871"/>
    <w:p w14:paraId="246D8037" w14:textId="77777777" w:rsidR="00347871" w:rsidRDefault="00347871" w:rsidP="00347871">
      <w:pPr>
        <w:pStyle w:val="Heading2"/>
      </w:pPr>
      <w:bookmarkStart w:id="520" w:name="_1a950364c3b5f598923f190d019299c5"/>
      <w:bookmarkStart w:id="521" w:name="_Toc60914369"/>
      <w:r>
        <w:t>Class Expressive Statement</w:t>
      </w:r>
      <w:bookmarkEnd w:id="520"/>
      <w:bookmarkEnd w:id="521"/>
      <w:r w:rsidRPr="003A31EC">
        <w:rPr>
          <w:rFonts w:cs="Arial"/>
        </w:rPr>
        <w:t xml:space="preserve"> </w:t>
      </w:r>
      <w:r>
        <w:rPr>
          <w:rFonts w:cs="Arial"/>
        </w:rPr>
        <w:fldChar w:fldCharType="begin"/>
      </w:r>
      <w:r>
        <w:instrText>XE"</w:instrText>
      </w:r>
      <w:r w:rsidRPr="00413D75">
        <w:rPr>
          <w:rFonts w:cs="Arial"/>
        </w:rPr>
        <w:instrText>Expressive Statement</w:instrText>
      </w:r>
      <w:r>
        <w:instrText>"</w:instrText>
      </w:r>
      <w:r>
        <w:rPr>
          <w:rFonts w:cs="Arial"/>
        </w:rPr>
        <w:fldChar w:fldCharType="end"/>
      </w:r>
      <w:r w:rsidR="009E71B4">
        <w:rPr>
          <w:rFonts w:cs="Arial"/>
        </w:rPr>
        <w:t xml:space="preserve"> </w:t>
      </w:r>
    </w:p>
    <w:p w14:paraId="17DC7B6D" w14:textId="77777777" w:rsidR="00347871" w:rsidRDefault="00347871" w:rsidP="00F71BA8">
      <w:r>
        <w:t>Statements that express on the author's attitudes and emotions towards the situation, e.g. congratulations, excuses and thanks.</w:t>
      </w:r>
    </w:p>
    <w:p w14:paraId="0077B5FB" w14:textId="77777777" w:rsidR="00347871" w:rsidRDefault="00347871" w:rsidP="00F71BA8">
      <w:r>
        <w:t>[Searle] expressives</w:t>
      </w:r>
    </w:p>
    <w:p w14:paraId="0B8D063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3385DB" w14:textId="77777777" w:rsidR="00347871" w:rsidRDefault="00C64E9A" w:rsidP="00347871">
      <w:pPr>
        <w:ind w:left="360"/>
      </w:pPr>
      <w:hyperlink w:anchor="_aeac27b52eb8ed815c3bd1d6d75780f7" w:history="1">
        <w:r w:rsidR="00347871">
          <w:rPr>
            <w:rStyle w:val="Hyperlink"/>
          </w:rPr>
          <w:t>Statement</w:t>
        </w:r>
      </w:hyperlink>
    </w:p>
    <w:p w14:paraId="1FA2F1CC" w14:textId="77777777" w:rsidR="00347871" w:rsidRDefault="00347871" w:rsidP="00347871"/>
    <w:p w14:paraId="4922E8FD" w14:textId="77777777" w:rsidR="00347871" w:rsidRDefault="00347871" w:rsidP="00347871">
      <w:pPr>
        <w:pStyle w:val="Heading2"/>
      </w:pPr>
      <w:bookmarkStart w:id="522" w:name="_d44e2dcf7e8ca199085a266e63286c3d"/>
      <w:bookmarkStart w:id="523" w:name="_Toc60914370"/>
      <w:r>
        <w:t>Class Interrogative Statement</w:t>
      </w:r>
      <w:bookmarkEnd w:id="522"/>
      <w:bookmarkEnd w:id="523"/>
      <w:r w:rsidRPr="003A31EC">
        <w:rPr>
          <w:rFonts w:cs="Arial"/>
        </w:rPr>
        <w:t xml:space="preserve"> </w:t>
      </w:r>
      <w:r>
        <w:rPr>
          <w:rFonts w:cs="Arial"/>
        </w:rPr>
        <w:fldChar w:fldCharType="begin"/>
      </w:r>
      <w:r>
        <w:instrText>XE"</w:instrText>
      </w:r>
      <w:r w:rsidRPr="00413D75">
        <w:rPr>
          <w:rFonts w:cs="Arial"/>
        </w:rPr>
        <w:instrText>Interrogative Statement</w:instrText>
      </w:r>
      <w:r>
        <w:instrText>"</w:instrText>
      </w:r>
      <w:r>
        <w:rPr>
          <w:rFonts w:cs="Arial"/>
        </w:rPr>
        <w:fldChar w:fldCharType="end"/>
      </w:r>
      <w:r w:rsidR="009E71B4">
        <w:rPr>
          <w:rFonts w:cs="Arial"/>
        </w:rPr>
        <w:t xml:space="preserve"> </w:t>
      </w:r>
    </w:p>
    <w:p w14:paraId="5B510F7F" w14:textId="77777777" w:rsidR="00347871" w:rsidRDefault="00347871" w:rsidP="00F71BA8">
      <w:r>
        <w:t>An interrogative is a directive statement that asks a question or asks for information.</w:t>
      </w:r>
    </w:p>
    <w:p w14:paraId="4FCC4F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C243528" w14:textId="77777777" w:rsidR="00347871" w:rsidRDefault="00C64E9A" w:rsidP="00347871">
      <w:pPr>
        <w:ind w:left="360"/>
      </w:pPr>
      <w:hyperlink w:anchor="_38584d141bc77ebce58a2020075296e2" w:history="1">
        <w:r w:rsidR="00347871">
          <w:rPr>
            <w:rStyle w:val="Hyperlink"/>
          </w:rPr>
          <w:t>Directive Statement</w:t>
        </w:r>
      </w:hyperlink>
    </w:p>
    <w:p w14:paraId="4418207D" w14:textId="77777777" w:rsidR="00347871" w:rsidRDefault="00347871" w:rsidP="00347871"/>
    <w:p w14:paraId="6CA3370C" w14:textId="77777777" w:rsidR="00347871" w:rsidRDefault="00347871" w:rsidP="00347871">
      <w:pPr>
        <w:pStyle w:val="Heading2"/>
      </w:pPr>
      <w:bookmarkStart w:id="524" w:name="_70824a99584a93cf8226b445c8386af6"/>
      <w:bookmarkStart w:id="525" w:name="_Toc60914371"/>
      <w:r>
        <w:lastRenderedPageBreak/>
        <w:t>Class Listener</w:t>
      </w:r>
      <w:bookmarkEnd w:id="524"/>
      <w:r w:rsidRPr="003A31EC">
        <w:rPr>
          <w:rFonts w:cs="Arial"/>
        </w:rPr>
        <w:t xml:space="preserve"> </w:t>
      </w:r>
      <w:r>
        <w:rPr>
          <w:rFonts w:cs="Arial"/>
        </w:rPr>
        <w:fldChar w:fldCharType="begin"/>
      </w:r>
      <w:r>
        <w:instrText>XE"</w:instrText>
      </w:r>
      <w:r w:rsidRPr="00413D75">
        <w:rPr>
          <w:rFonts w:cs="Arial"/>
        </w:rPr>
        <w:instrText>Listener</w:instrText>
      </w:r>
      <w:r>
        <w:instrText>"</w:instrText>
      </w:r>
      <w:r>
        <w:rPr>
          <w:rFonts w:cs="Arial"/>
        </w:rPr>
        <w:fldChar w:fldCharType="end"/>
      </w:r>
      <w:r w:rsidR="009E71B4">
        <w:rPr>
          <w:rFonts w:cs="Arial"/>
        </w:rPr>
        <w:t xml:space="preserve"> </w:t>
      </w:r>
      <w:r w:rsidR="006F72CA">
        <w:rPr>
          <w:rFonts w:cs="Arial"/>
        </w:rPr>
        <w:t>&lt;&lt;Role&gt;&gt;</w:t>
      </w:r>
      <w:bookmarkEnd w:id="525"/>
    </w:p>
    <w:p w14:paraId="4C83A6D1" w14:textId="77777777" w:rsidR="00347871" w:rsidRDefault="00347871" w:rsidP="00F71BA8">
      <w:r>
        <w:t>A Listener is a kind of performer that receives statements from authors in the form of utterances.</w:t>
      </w:r>
    </w:p>
    <w:p w14:paraId="71A389A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E48A76" w14:textId="77777777" w:rsidR="00347871" w:rsidRDefault="00C64E9A" w:rsidP="00347871">
      <w:pPr>
        <w:ind w:left="360"/>
      </w:pPr>
      <w:hyperlink w:anchor="_b4401436185956a165d3b9d8de6c6b8f" w:history="1">
        <w:r w:rsidR="00347871">
          <w:rPr>
            <w:rStyle w:val="Hyperlink"/>
          </w:rPr>
          <w:t>Participant</w:t>
        </w:r>
      </w:hyperlink>
    </w:p>
    <w:p w14:paraId="3FA08CBC" w14:textId="77777777" w:rsidR="00347871" w:rsidRDefault="00347871" w:rsidP="00347871"/>
    <w:p w14:paraId="0D43E729" w14:textId="77777777" w:rsidR="00347871" w:rsidRDefault="00347871" w:rsidP="00347871">
      <w:pPr>
        <w:pStyle w:val="Heading2"/>
      </w:pPr>
      <w:bookmarkStart w:id="526" w:name="_090a09eca0a8a4c667f34143d5125488"/>
      <w:bookmarkStart w:id="527" w:name="_Toc60914372"/>
      <w:r>
        <w:t>Class Record</w:t>
      </w:r>
      <w:bookmarkEnd w:id="526"/>
      <w:bookmarkEnd w:id="52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r w:rsidR="009E71B4">
        <w:rPr>
          <w:rFonts w:cs="Arial"/>
        </w:rPr>
        <w:t xml:space="preserve"> </w:t>
      </w:r>
    </w:p>
    <w:p w14:paraId="0107C1BA" w14:textId="77777777" w:rsidR="00347871" w:rsidRDefault="00347871" w:rsidP="00F71BA8">
      <w:r>
        <w:t>A record is a statement about one or more situations preserved in some form of information storage including but not limited to paper records, computer records, drawings on cave walls, and human memory.</w:t>
      </w:r>
    </w:p>
    <w:p w14:paraId="219FA8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FDFBE0" w14:textId="77777777" w:rsidR="00347871" w:rsidRDefault="00C64E9A" w:rsidP="00347871">
      <w:pPr>
        <w:ind w:left="360"/>
      </w:pPr>
      <w:hyperlink w:anchor="_2f02569bb8334e33923ced03f32e144d" w:history="1">
        <w:r w:rsidR="00347871">
          <w:rPr>
            <w:rStyle w:val="Hyperlink"/>
          </w:rPr>
          <w:t>State</w:t>
        </w:r>
      </w:hyperlink>
      <w:r w:rsidR="00347871">
        <w:t xml:space="preserve">, </w:t>
      </w:r>
      <w:hyperlink w:anchor="_aeac27b52eb8ed815c3bd1d6d75780f7" w:history="1">
        <w:r w:rsidR="00347871">
          <w:rPr>
            <w:rStyle w:val="Hyperlink"/>
          </w:rPr>
          <w:t>Statement</w:t>
        </w:r>
      </w:hyperlink>
    </w:p>
    <w:p w14:paraId="1EB46B80" w14:textId="77777777" w:rsidR="00347871" w:rsidRDefault="00347871" w:rsidP="00347871"/>
    <w:p w14:paraId="0A8CC24A" w14:textId="77777777" w:rsidR="00347871" w:rsidRDefault="00347871" w:rsidP="00347871">
      <w:pPr>
        <w:pStyle w:val="Heading2"/>
      </w:pPr>
      <w:bookmarkStart w:id="528" w:name="_aeac27b52eb8ed815c3bd1d6d75780f7"/>
      <w:bookmarkStart w:id="529" w:name="_Toc60914373"/>
      <w:r>
        <w:t>Class Statement</w:t>
      </w:r>
      <w:bookmarkEnd w:id="528"/>
      <w:bookmarkEnd w:id="529"/>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r w:rsidR="009E71B4">
        <w:rPr>
          <w:rFonts w:cs="Arial"/>
        </w:rPr>
        <w:t xml:space="preserve"> </w:t>
      </w:r>
    </w:p>
    <w:p w14:paraId="5506563A" w14:textId="77777777" w:rsidR="00347871" w:rsidRDefault="00347871" w:rsidP="00F71BA8">
      <w:r>
        <w:t>a statement is a kind of Epistemic Situation representing the communication or recording of an author's intention concerning a situation.</w:t>
      </w:r>
    </w:p>
    <w:p w14:paraId="6F26E03F" w14:textId="77777777" w:rsidR="00347871" w:rsidRDefault="00347871" w:rsidP="00F71BA8"/>
    <w:p w14:paraId="4175CC12" w14:textId="77777777" w:rsidR="00347871" w:rsidRDefault="00347871" w:rsidP="00F71BA8">
      <w:r>
        <w:t>[BFO] Representational artifact</w:t>
      </w:r>
    </w:p>
    <w:p w14:paraId="5F2299B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6EFC42" w14:textId="77777777" w:rsidR="00347871" w:rsidRDefault="00C64E9A" w:rsidP="00347871">
      <w:pPr>
        <w:ind w:left="360"/>
      </w:pPr>
      <w:hyperlink w:anchor="_7bb78623f2206d68297626d4bf4a41e1" w:history="1">
        <w:r w:rsidR="00347871">
          <w:rPr>
            <w:rStyle w:val="Hyperlink"/>
          </w:rPr>
          <w:t>Epistemic Situation</w:t>
        </w:r>
      </w:hyperlink>
    </w:p>
    <w:p w14:paraId="35D04B77" w14:textId="77777777" w:rsidR="00347871" w:rsidRDefault="00347871" w:rsidP="00347871"/>
    <w:p w14:paraId="12EBE5C1" w14:textId="77777777" w:rsidR="00347871" w:rsidRDefault="00347871" w:rsidP="00347871">
      <w:pPr>
        <w:pStyle w:val="Heading2"/>
      </w:pPr>
      <w:bookmarkStart w:id="530" w:name="_a6a265bb9d1507e5da6b000c1fb84cd8"/>
      <w:bookmarkStart w:id="531" w:name="_Toc60914374"/>
      <w:r>
        <w:t>Class Utterance</w:t>
      </w:r>
      <w:bookmarkEnd w:id="530"/>
      <w:bookmarkEnd w:id="531"/>
      <w:r w:rsidRPr="003A31EC">
        <w:rPr>
          <w:rFonts w:cs="Arial"/>
        </w:rPr>
        <w:t xml:space="preserve"> </w:t>
      </w:r>
      <w:r>
        <w:rPr>
          <w:rFonts w:cs="Arial"/>
        </w:rPr>
        <w:fldChar w:fldCharType="begin"/>
      </w:r>
      <w:r>
        <w:instrText>XE"</w:instrText>
      </w:r>
      <w:r w:rsidRPr="00413D75">
        <w:rPr>
          <w:rFonts w:cs="Arial"/>
        </w:rPr>
        <w:instrText>Utterance</w:instrText>
      </w:r>
      <w:r>
        <w:instrText>"</w:instrText>
      </w:r>
      <w:r>
        <w:rPr>
          <w:rFonts w:cs="Arial"/>
        </w:rPr>
        <w:fldChar w:fldCharType="end"/>
      </w:r>
      <w:r w:rsidR="009E71B4">
        <w:rPr>
          <w:rFonts w:cs="Arial"/>
        </w:rPr>
        <w:t xml:space="preserve"> </w:t>
      </w:r>
    </w:p>
    <w:p w14:paraId="7ED9E890" w14:textId="77777777" w:rsidR="00347871" w:rsidRDefault="00347871" w:rsidP="00F71BA8">
      <w:r>
        <w:t>An utterance situation is a statement with the immediate context of an author transmitting information to a listener.</w:t>
      </w:r>
    </w:p>
    <w:p w14:paraId="08BBD926" w14:textId="77777777" w:rsidR="00347871" w:rsidRDefault="00347871" w:rsidP="00F71BA8">
      <w:r>
        <w:t>[Devlin] Utterance situation</w:t>
      </w:r>
    </w:p>
    <w:p w14:paraId="29862B99" w14:textId="77777777" w:rsidR="00347871" w:rsidRDefault="00347871" w:rsidP="00F71BA8">
      <w:r>
        <w:t>[Searle]  Speech Act</w:t>
      </w:r>
    </w:p>
    <w:p w14:paraId="1B43472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F0E64D5" w14:textId="77777777" w:rsidR="00347871" w:rsidRDefault="00C64E9A" w:rsidP="00347871">
      <w:pPr>
        <w:ind w:left="360"/>
      </w:pPr>
      <w:hyperlink w:anchor="_799617cb54756b9414625779f3b740cc" w:history="1">
        <w:r w:rsidR="00347871">
          <w:rPr>
            <w:rStyle w:val="Hyperlink"/>
          </w:rPr>
          <w:t>Occurrence</w:t>
        </w:r>
      </w:hyperlink>
      <w:r w:rsidR="00347871">
        <w:t xml:space="preserve">, </w:t>
      </w:r>
      <w:hyperlink w:anchor="_aeac27b52eb8ed815c3bd1d6d75780f7" w:history="1">
        <w:r w:rsidR="00347871">
          <w:rPr>
            <w:rStyle w:val="Hyperlink"/>
          </w:rPr>
          <w:t>Statement</w:t>
        </w:r>
      </w:hyperlink>
    </w:p>
    <w:p w14:paraId="663F3743" w14:textId="77777777" w:rsidR="00347871" w:rsidRDefault="00347871" w:rsidP="00347871"/>
    <w:p w14:paraId="2237F728" w14:textId="77777777" w:rsidR="00347871" w:rsidRDefault="00347871" w:rsidP="00347871">
      <w:pPr>
        <w:spacing w:after="200" w:line="276" w:lineRule="auto"/>
        <w:rPr>
          <w:b/>
          <w:bCs/>
          <w:color w:val="365F91"/>
          <w:sz w:val="40"/>
          <w:szCs w:val="40"/>
        </w:rPr>
      </w:pPr>
      <w:r>
        <w:br w:type="page"/>
      </w:r>
    </w:p>
    <w:p w14:paraId="58118FFF" w14:textId="77777777" w:rsidR="00347871" w:rsidRDefault="00347871" w:rsidP="00347871">
      <w:pPr>
        <w:pStyle w:val="Heading1"/>
      </w:pPr>
      <w:bookmarkStart w:id="532" w:name="_Toc60914375"/>
      <w:r>
        <w:t>OnticHealthGeneric::Time &amp; Temporal Entities</w:t>
      </w:r>
      <w:bookmarkEnd w:id="532"/>
    </w:p>
    <w:p w14:paraId="34CE1B01" w14:textId="77777777" w:rsidR="00347871" w:rsidRDefault="00347871" w:rsidP="00A318C1">
      <w:pPr>
        <w:pStyle w:val="BodyText"/>
      </w:pPr>
      <w:r>
        <w:t>The Time package defines the essential concepts of time and the identification of time intervals.</w:t>
      </w:r>
    </w:p>
    <w:p w14:paraId="61EEC862" w14:textId="77777777" w:rsidR="00347871" w:rsidRDefault="00347871" w:rsidP="00A318C1">
      <w:pPr>
        <w:pStyle w:val="BodyText"/>
      </w:pPr>
    </w:p>
    <w:p w14:paraId="208A3B55" w14:textId="77777777" w:rsidR="00347871" w:rsidRDefault="00347871" w:rsidP="00A318C1">
      <w:pPr>
        <w:pStyle w:val="BodyText"/>
      </w:pPr>
      <w:r>
        <w:t>These time concepts are based on the OMG Date Time Vocabulary [DTV] standard but subsets and simplifies DTV for use in defining, federating and exchanging time aspects of entities.</w:t>
      </w:r>
    </w:p>
    <w:p w14:paraId="7212FCA6" w14:textId="77777777" w:rsidR="00347871" w:rsidRDefault="00347871" w:rsidP="00A318C1">
      <w:pPr>
        <w:pStyle w:val="BodyText"/>
      </w:pPr>
    </w:p>
    <w:p w14:paraId="5D73652A" w14:textId="77777777" w:rsidR="00347871" w:rsidRDefault="00347871" w:rsidP="00A318C1">
      <w:pPr>
        <w:pStyle w:val="BodyText"/>
      </w:pPr>
      <w:r>
        <w:t>"Temporal Entity" is introduced as an abstraction to capture the common relationships between time elements. Within DTV these relationships are separate for each kind of time element. The relationships defined for Temporal Entity are grounded in DTV Time Interval as each temporal entity exists for a time interval.</w:t>
      </w:r>
    </w:p>
    <w:p w14:paraId="2EFCD5A6" w14:textId="77777777" w:rsidR="00347871" w:rsidRDefault="00347871" w:rsidP="00A318C1">
      <w:pPr>
        <w:pStyle w:val="BodyText"/>
      </w:pPr>
    </w:p>
    <w:p w14:paraId="349D0F88" w14:textId="77777777" w:rsidR="00347871" w:rsidRDefault="00347871" w:rsidP="00A318C1">
      <w:pPr>
        <w:pStyle w:val="BodyText"/>
      </w:pPr>
      <w:r>
        <w:t>Applications that need to reason about time are encouraged to utilize the full DTV semantics. DTV also contains text that more fully elaborates time concepts.</w:t>
      </w:r>
    </w:p>
    <w:p w14:paraId="0869A02A" w14:textId="77777777" w:rsidR="00347871" w:rsidRDefault="00347871" w:rsidP="00347871">
      <w:pPr>
        <w:pStyle w:val="Heading2"/>
      </w:pPr>
      <w:bookmarkStart w:id="533" w:name="_Toc60914376"/>
      <w:r>
        <w:lastRenderedPageBreak/>
        <w:t>Diagram: Time</w:t>
      </w:r>
      <w:bookmarkEnd w:id="533"/>
    </w:p>
    <w:p w14:paraId="573210DF" w14:textId="02055FD5" w:rsidR="00347871" w:rsidRDefault="00C64E9A" w:rsidP="00347871">
      <w:pPr>
        <w:jc w:val="center"/>
        <w:rPr>
          <w:rFonts w:cs="Arial"/>
        </w:rPr>
      </w:pPr>
      <w:r>
        <w:rPr>
          <w:noProof/>
        </w:rPr>
        <w:pict w14:anchorId="5DA0EF33">
          <v:shape id="Picture 1921276909.emf" o:spid="_x0000_i1262" type="#_x0000_t75" alt="1921276909.emf" style="width:487.2pt;height:472.2pt;visibility:visible;mso-wrap-style:square">
            <v:imagedata r:id="rId76" o:title="1921276909"/>
          </v:shape>
        </w:pict>
      </w:r>
    </w:p>
    <w:p w14:paraId="36BE1BE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Time</w:t>
      </w:r>
    </w:p>
    <w:p w14:paraId="3640F4B6" w14:textId="77777777" w:rsidR="00347871" w:rsidRDefault="00347871" w:rsidP="00347871">
      <w:r>
        <w:t xml:space="preserve"> </w:t>
      </w:r>
    </w:p>
    <w:p w14:paraId="74F8BFC2" w14:textId="77777777" w:rsidR="00347871" w:rsidRDefault="00347871" w:rsidP="00347871"/>
    <w:p w14:paraId="05E166EC" w14:textId="77777777" w:rsidR="00347871" w:rsidRDefault="00347871" w:rsidP="00347871">
      <w:pPr>
        <w:pStyle w:val="Heading2"/>
      </w:pPr>
      <w:bookmarkStart w:id="534" w:name="_9e136664e929069561948aa890722f71"/>
      <w:bookmarkStart w:id="535" w:name="_Toc60914377"/>
      <w:r>
        <w:t>Class Date and Time</w:t>
      </w:r>
      <w:bookmarkEnd w:id="534"/>
      <w:r w:rsidRPr="003A31EC">
        <w:rPr>
          <w:rFonts w:cs="Arial"/>
        </w:rPr>
        <w:t xml:space="preserve"> </w:t>
      </w:r>
      <w:r>
        <w:rPr>
          <w:rFonts w:cs="Arial"/>
        </w:rPr>
        <w:fldChar w:fldCharType="begin"/>
      </w:r>
      <w:r>
        <w:instrText>XE"</w:instrText>
      </w:r>
      <w:r w:rsidRPr="00413D75">
        <w:rPr>
          <w:rFonts w:cs="Arial"/>
        </w:rPr>
        <w:instrText>Date and Time</w:instrText>
      </w:r>
      <w:r>
        <w:instrText>"</w:instrText>
      </w:r>
      <w:r>
        <w:rPr>
          <w:rFonts w:cs="Arial"/>
        </w:rPr>
        <w:fldChar w:fldCharType="end"/>
      </w:r>
      <w:r w:rsidR="009E71B4">
        <w:rPr>
          <w:rFonts w:cs="Arial"/>
        </w:rPr>
        <w:t xml:space="preserve"> </w:t>
      </w:r>
      <w:r w:rsidR="006F72CA">
        <w:rPr>
          <w:rFonts w:cs="Arial"/>
        </w:rPr>
        <w:t>&lt;&lt;Quantity Kind&gt;&gt;</w:t>
      </w:r>
      <w:bookmarkEnd w:id="535"/>
    </w:p>
    <w:p w14:paraId="33361F83" w14:textId="77777777" w:rsidR="00347871" w:rsidRDefault="00347871" w:rsidP="00F71BA8">
      <w:r>
        <w:t xml:space="preserve">[FIBO] DateTimeStamp: A DateTimeStamp combines a Date, a time, and a time </w:t>
      </w:r>
    </w:p>
    <w:p w14:paraId="3E63ABC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C193D7" w14:textId="77777777" w:rsidR="00347871" w:rsidRDefault="00C64E9A" w:rsidP="00347871">
      <w:pPr>
        <w:ind w:left="360"/>
      </w:pPr>
      <w:hyperlink w:anchor="_2d5fde44ab0ed517279bdd55e95bc495" w:history="1">
        <w:r w:rsidR="00347871">
          <w:rPr>
            <w:rStyle w:val="Hyperlink"/>
          </w:rPr>
          <w:t>Date Coordinate</w:t>
        </w:r>
      </w:hyperlink>
      <w:r w:rsidR="00347871">
        <w:t xml:space="preserve">, </w:t>
      </w:r>
      <w:hyperlink w:anchor="_1cc3170d7118a3fd5974788c5641e377" w:history="1">
        <w:r w:rsidR="00347871">
          <w:rPr>
            <w:rStyle w:val="Hyperlink"/>
          </w:rPr>
          <w:t>Time Coordinate</w:t>
        </w:r>
      </w:hyperlink>
    </w:p>
    <w:p w14:paraId="6D514877" w14:textId="77777777" w:rsidR="00347871" w:rsidRDefault="00347871" w:rsidP="00347871"/>
    <w:p w14:paraId="6255E142" w14:textId="77777777" w:rsidR="00347871" w:rsidRDefault="00347871" w:rsidP="00347871">
      <w:pPr>
        <w:pStyle w:val="Heading2"/>
      </w:pPr>
      <w:bookmarkStart w:id="536" w:name="_2d5fde44ab0ed517279bdd55e95bc495"/>
      <w:bookmarkStart w:id="537" w:name="_Toc60914378"/>
      <w:r>
        <w:lastRenderedPageBreak/>
        <w:t>Class Date Coordinate</w:t>
      </w:r>
      <w:bookmarkEnd w:id="536"/>
      <w:r w:rsidRPr="003A31EC">
        <w:rPr>
          <w:rFonts w:cs="Arial"/>
        </w:rPr>
        <w:t xml:space="preserve"> </w:t>
      </w:r>
      <w:r>
        <w:rPr>
          <w:rFonts w:cs="Arial"/>
        </w:rPr>
        <w:fldChar w:fldCharType="begin"/>
      </w:r>
      <w:r>
        <w:instrText>XE"</w:instrText>
      </w:r>
      <w:r w:rsidRPr="00413D75">
        <w:rPr>
          <w:rFonts w:cs="Arial"/>
        </w:rPr>
        <w:instrText>Date Coordinate</w:instrText>
      </w:r>
      <w:r>
        <w:instrText>"</w:instrText>
      </w:r>
      <w:r>
        <w:rPr>
          <w:rFonts w:cs="Arial"/>
        </w:rPr>
        <w:fldChar w:fldCharType="end"/>
      </w:r>
      <w:r w:rsidR="009E71B4">
        <w:rPr>
          <w:rFonts w:cs="Arial"/>
        </w:rPr>
        <w:t xml:space="preserve"> </w:t>
      </w:r>
      <w:r w:rsidR="006F72CA">
        <w:rPr>
          <w:rFonts w:cs="Arial"/>
        </w:rPr>
        <w:t>&lt;&lt;Quantity Kind&gt;&gt;</w:t>
      </w:r>
      <w:bookmarkEnd w:id="537"/>
    </w:p>
    <w:p w14:paraId="13AF8DB3" w14:textId="77777777" w:rsidR="00347871" w:rsidRDefault="00347871" w:rsidP="00F71BA8">
      <w:r>
        <w:t>[FIBO] Date: A Date identifies a calendar day on some calendar.</w:t>
      </w:r>
    </w:p>
    <w:p w14:paraId="50DBD502" w14:textId="77777777" w:rsidR="00347871" w:rsidRDefault="00347871" w:rsidP="00F71BA8">
      <w:r>
        <w:t>[NIEM] DateType</w:t>
      </w:r>
    </w:p>
    <w:p w14:paraId="1C8784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EFDCC8" w14:textId="77777777" w:rsidR="00347871" w:rsidRDefault="00C64E9A" w:rsidP="00347871">
      <w:pPr>
        <w:ind w:left="360"/>
      </w:pPr>
      <w:hyperlink w:anchor="_d96727064322aeaf623efa62de82423f" w:history="1">
        <w:r w:rsidR="00347871">
          <w:rPr>
            <w:rStyle w:val="Hyperlink"/>
          </w:rPr>
          <w:t>Time Coordinate</w:t>
        </w:r>
      </w:hyperlink>
    </w:p>
    <w:p w14:paraId="2DF5AB51" w14:textId="77777777" w:rsidR="00347871" w:rsidRDefault="00347871" w:rsidP="00347871"/>
    <w:p w14:paraId="44BA00EB" w14:textId="77777777" w:rsidR="00347871" w:rsidRDefault="00347871" w:rsidP="00347871">
      <w:pPr>
        <w:pStyle w:val="Heading2"/>
      </w:pPr>
      <w:bookmarkStart w:id="538" w:name="_c7faa123a95e6e528069bccd305d6c12"/>
      <w:bookmarkStart w:id="539" w:name="_Toc60914379"/>
      <w:r>
        <w:t>Association Duration of Region</w:t>
      </w:r>
      <w:bookmarkEnd w:id="538"/>
      <w:bookmarkEnd w:id="539"/>
      <w:r w:rsidRPr="003A31EC">
        <w:rPr>
          <w:rFonts w:cs="Arial"/>
        </w:rPr>
        <w:t xml:space="preserve"> </w:t>
      </w:r>
      <w:r>
        <w:rPr>
          <w:rFonts w:cs="Arial"/>
        </w:rPr>
        <w:fldChar w:fldCharType="begin"/>
      </w:r>
      <w:r>
        <w:instrText>XE"</w:instrText>
      </w:r>
      <w:r w:rsidRPr="00413D75">
        <w:rPr>
          <w:rFonts w:cs="Arial"/>
        </w:rPr>
        <w:instrText>Duration of Region</w:instrText>
      </w:r>
      <w:r>
        <w:instrText>"</w:instrText>
      </w:r>
      <w:r>
        <w:rPr>
          <w:rFonts w:cs="Arial"/>
        </w:rPr>
        <w:fldChar w:fldCharType="end"/>
      </w:r>
      <w:r w:rsidR="009E71B4">
        <w:rPr>
          <w:rFonts w:cs="Arial"/>
        </w:rPr>
        <w:t xml:space="preserve"> </w:t>
      </w:r>
    </w:p>
    <w:p w14:paraId="2EC1FD95" w14:textId="77777777" w:rsidR="00347871" w:rsidRDefault="00347871" w:rsidP="00F71BA8">
      <w:r>
        <w:t>[DTV] time interval [of temporal entity] has particular duration:the particular duration is the duration that is the amount of time in the time interval.</w:t>
      </w:r>
    </w:p>
    <w:p w14:paraId="6329F82C" w14:textId="77777777" w:rsidR="00347871" w:rsidRDefault="00347871" w:rsidP="00F71BA8"/>
    <w:p w14:paraId="5C228EEB" w14:textId="77777777" w:rsidR="00347871" w:rsidRDefault="00347871" w:rsidP="00F71BA8">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34D1AC8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AD4AB1B" w14:textId="43E6E0FA" w:rsidR="00347871" w:rsidRDefault="00C64E9A" w:rsidP="00347871">
      <w:pPr>
        <w:ind w:firstLine="720"/>
      </w:pPr>
      <w:r>
        <w:rPr>
          <w:noProof/>
        </w:rPr>
        <w:pict w14:anchorId="69CBA0DB">
          <v:shape id="_x0000_i1263" type="#_x0000_t75" alt="-622294212.emf" style="width:12pt;height:12pt;visibility:visible;mso-wrap-style:square">
            <v:imagedata r:id="rId77" o:title="-622294212"/>
          </v:shape>
        </w:pict>
      </w:r>
      <w:r w:rsidR="00347871">
        <w:t xml:space="preserve"> duration of</w:t>
      </w:r>
      <w:r w:rsidR="00347871">
        <w:rPr>
          <w:rFonts w:cs="Arial"/>
        </w:rPr>
        <w:fldChar w:fldCharType="begin"/>
      </w:r>
      <w:r w:rsidR="00347871">
        <w:instrText>XE"</w:instrText>
      </w:r>
      <w:r w:rsidR="00347871" w:rsidRPr="00413D75">
        <w:rPr>
          <w:rFonts w:cs="Arial"/>
        </w:rPr>
        <w:instrText>duration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7BB51282" w14:textId="77777777" w:rsidR="00347871" w:rsidRDefault="00347871" w:rsidP="004E3AD0">
      <w:pPr>
        <w:pStyle w:val="BodyText"/>
        <w:spacing w:before="60" w:after="120"/>
        <w:ind w:firstLine="720"/>
      </w:pPr>
      <w:r>
        <w:t>Temporal entity for which a duration is applicable.</w:t>
      </w:r>
    </w:p>
    <w:p w14:paraId="6C93EE0D" w14:textId="25C21184" w:rsidR="00347871" w:rsidRDefault="00C64E9A" w:rsidP="00347871">
      <w:pPr>
        <w:ind w:firstLine="720"/>
      </w:pPr>
      <w:r>
        <w:rPr>
          <w:noProof/>
        </w:rPr>
        <w:pict w14:anchorId="540382E9">
          <v:shape id="_x0000_i1264" type="#_x0000_t75" alt="-622294212.emf" style="width:12pt;height:12pt;visibility:visible;mso-wrap-style:square">
            <v:imagedata r:id="rId77" o:title="-622294212"/>
          </v:shape>
        </w:pict>
      </w:r>
      <w:r w:rsidR="00347871">
        <w:t xml:space="preserve"> has duration</w:t>
      </w:r>
      <w:r w:rsidR="00347871">
        <w:rPr>
          <w:rFonts w:cs="Arial"/>
        </w:rPr>
        <w:fldChar w:fldCharType="begin"/>
      </w:r>
      <w:r w:rsidR="00347871">
        <w:instrText>XE"</w:instrText>
      </w:r>
      <w:r w:rsidR="00347871" w:rsidRPr="00413D75">
        <w:rPr>
          <w:rFonts w:cs="Arial"/>
        </w:rPr>
        <w:instrText>has duration</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02204710" w14:textId="77777777" w:rsidR="00347871" w:rsidRDefault="00347871" w:rsidP="004E3AD0">
      <w:pPr>
        <w:pStyle w:val="BodyText"/>
        <w:spacing w:before="60" w:after="120"/>
        <w:ind w:firstLine="720"/>
      </w:pPr>
      <w:r>
        <w:t>Difference between the start and end time. A non-zero positive value representing the amount of time a temporal entity exists.</w:t>
      </w:r>
    </w:p>
    <w:p w14:paraId="2B52D84D" w14:textId="77777777" w:rsidR="00347871" w:rsidRDefault="00347871" w:rsidP="004E3AD0">
      <w:pPr>
        <w:pStyle w:val="BodyText"/>
        <w:spacing w:before="60" w:after="120"/>
        <w:ind w:firstLine="720"/>
      </w:pPr>
    </w:p>
    <w:p w14:paraId="2440D140" w14:textId="77777777" w:rsidR="00347871" w:rsidRDefault="00347871" w:rsidP="004E3AD0">
      <w:pPr>
        <w:pStyle w:val="BodyText"/>
        <w:spacing w:before="60" w:after="120"/>
        <w:ind w:firstLine="720"/>
      </w:pPr>
      <w:r>
        <w:t>[DTV] time interval [of temporal entity] has particular duration:the particular duration is the duration that is the amount of time in the time interval.</w:t>
      </w:r>
    </w:p>
    <w:p w14:paraId="65A85578" w14:textId="77777777" w:rsidR="00347871" w:rsidRDefault="00347871" w:rsidP="004E3AD0">
      <w:pPr>
        <w:pStyle w:val="BodyText"/>
        <w:spacing w:before="60" w:after="120"/>
        <w:ind w:firstLine="720"/>
      </w:pPr>
    </w:p>
    <w:p w14:paraId="05E3D8E7" w14:textId="77777777" w:rsidR="00347871" w:rsidRDefault="00347871" w:rsidP="004E3AD0">
      <w:pPr>
        <w:pStyle w:val="BodyText"/>
        <w:spacing w:before="60" w:after="120"/>
        <w:ind w:firstLine="720"/>
      </w:pPr>
      <w:r>
        <w:t>Each time interval [Temporal Entity] has a unique duration attribute that is a measure of its size, i.e., the amount of time the time interval occupies. This attribute is mathematically a function that maps time intervals into durations. This mapping function is sometimes called the “range” of a time interval, and some times called the “measure” of a time interval.</w:t>
      </w:r>
    </w:p>
    <w:p w14:paraId="1104D682" w14:textId="77777777" w:rsidR="00347871" w:rsidRDefault="00347871" w:rsidP="00347871"/>
    <w:p w14:paraId="01A602BC" w14:textId="77777777" w:rsidR="00347871" w:rsidRDefault="00347871" w:rsidP="00347871">
      <w:pPr>
        <w:pStyle w:val="Heading2"/>
      </w:pPr>
      <w:bookmarkStart w:id="540" w:name="_21381b330606729910eea0dbb37f7706"/>
      <w:bookmarkStart w:id="541" w:name="_Toc60914380"/>
      <w:r>
        <w:t>Association Entity Exists for Interval</w:t>
      </w:r>
      <w:bookmarkEnd w:id="540"/>
      <w:bookmarkEnd w:id="541"/>
      <w:r w:rsidRPr="003A31EC">
        <w:rPr>
          <w:rFonts w:cs="Arial"/>
        </w:rPr>
        <w:t xml:space="preserve"> </w:t>
      </w:r>
      <w:r>
        <w:rPr>
          <w:rFonts w:cs="Arial"/>
        </w:rPr>
        <w:fldChar w:fldCharType="begin"/>
      </w:r>
      <w:r>
        <w:instrText>XE"</w:instrText>
      </w:r>
      <w:r w:rsidRPr="00413D75">
        <w:rPr>
          <w:rFonts w:cs="Arial"/>
        </w:rPr>
        <w:instrText>Entity Exists for Interval</w:instrText>
      </w:r>
      <w:r>
        <w:instrText>"</w:instrText>
      </w:r>
      <w:r>
        <w:rPr>
          <w:rFonts w:cs="Arial"/>
        </w:rPr>
        <w:fldChar w:fldCharType="end"/>
      </w:r>
      <w:r w:rsidR="009E71B4">
        <w:rPr>
          <w:rFonts w:cs="Arial"/>
        </w:rPr>
        <w:t xml:space="preserve"> </w:t>
      </w:r>
    </w:p>
    <w:p w14:paraId="58C3A10A" w14:textId="77777777" w:rsidR="00347871" w:rsidRDefault="00347871" w:rsidP="00F71BA8">
      <w:r>
        <w:t>Relationship defining the time interval in which an entity actually exists.</w:t>
      </w:r>
    </w:p>
    <w:p w14:paraId="6405E60E" w14:textId="77777777" w:rsidR="00347871" w:rsidRDefault="00347871" w:rsidP="00F71BA8"/>
    <w:p w14:paraId="5157A231" w14:textId="77777777" w:rsidR="00347871" w:rsidRDefault="00347871" w:rsidP="00F71BA8">
      <w:r>
        <w:t>[DTV] occurrence occurs for occurrence interval: the occurrence occurs throughout the occurrence interval and the occurrence does not occur within some time interval2 that meets the occurrence interval and the occurrence does not occur within some time interval3 that is met by the</w:t>
      </w:r>
    </w:p>
    <w:p w14:paraId="29F61C5A" w14:textId="77777777" w:rsidR="00347871" w:rsidRDefault="00347871" w:rsidP="00F71BA8">
      <w:r>
        <w:t>occurrence interval</w:t>
      </w:r>
    </w:p>
    <w:p w14:paraId="61AA6769" w14:textId="77777777" w:rsidR="00347871" w:rsidRDefault="00347871" w:rsidP="00F71BA8"/>
    <w:p w14:paraId="614E0241" w14:textId="77777777" w:rsidR="00347871" w:rsidRDefault="00347871" w:rsidP="00F71BA8">
      <w:r>
        <w:t>[Alen 1983] X is equal to Y: X = Y where X is "interval of" and Y is "exists for". Note that this relates the temporal aspect of "interval of" to the timeframe "exists for".</w:t>
      </w:r>
    </w:p>
    <w:p w14:paraId="08B97306" w14:textId="6459D05D" w:rsidR="00347871" w:rsidRDefault="00C64E9A" w:rsidP="00347871">
      <w:pPr>
        <w:jc w:val="center"/>
      </w:pPr>
      <w:r>
        <w:rPr>
          <w:noProof/>
        </w:rPr>
        <w:lastRenderedPageBreak/>
        <w:pict w14:anchorId="3C069A4A">
          <v:shape id="Picture -1742362533.emf" o:spid="_x0000_i1265" type="#_x0000_t75" alt="-1742362533.emf" style="width:4in;height:257.4pt;visibility:visible;mso-wrap-style:square">
            <v:imagedata r:id="rId78" o:title="-1742362533"/>
          </v:shape>
        </w:pict>
      </w:r>
    </w:p>
    <w:p w14:paraId="4D7E66E0"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Entity Exists for Interval</w:t>
      </w:r>
    </w:p>
    <w:p w14:paraId="053D73F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196CDB5" w14:textId="77777777" w:rsidR="00347871" w:rsidRDefault="00C64E9A" w:rsidP="00347871">
      <w:pPr>
        <w:ind w:left="360"/>
      </w:pPr>
      <w:hyperlink w:anchor="_5302ce2c2bcca65738f276606d83b239" w:history="1">
        <w:r w:rsidR="00347871">
          <w:rPr>
            <w:rStyle w:val="Hyperlink"/>
          </w:rPr>
          <w:t>Overlaps in Time</w:t>
        </w:r>
      </w:hyperlink>
    </w:p>
    <w:p w14:paraId="315E5F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0C8AA37C" w14:textId="4977B70D" w:rsidR="00347871" w:rsidRDefault="00C64E9A" w:rsidP="00347871">
      <w:pPr>
        <w:ind w:firstLine="720"/>
      </w:pPr>
      <w:r>
        <w:rPr>
          <w:noProof/>
        </w:rPr>
        <w:pict w14:anchorId="0C26D9A1">
          <v:shape id="_x0000_i1266" type="#_x0000_t75" alt="-1464354299.emf" style="width:12pt;height:12pt;visibility:visible;mso-wrap-style:square">
            <v:imagedata r:id="rId29" o:title="-1464354299"/>
          </v:shape>
        </w:pict>
      </w:r>
      <w:r w:rsidR="00347871">
        <w:t xml:space="preserve"> exists for</w:t>
      </w:r>
      <w:r w:rsidR="00347871">
        <w:rPr>
          <w:rFonts w:cs="Arial"/>
        </w:rPr>
        <w:fldChar w:fldCharType="begin"/>
      </w:r>
      <w:r w:rsidR="00347871">
        <w:instrText>XE"</w:instrText>
      </w:r>
      <w:r w:rsidR="00347871" w:rsidRPr="00413D75">
        <w:rPr>
          <w:rFonts w:cs="Arial"/>
        </w:rPr>
        <w:instrText>exists for</w:instrText>
      </w:r>
      <w:r w:rsidR="00347871">
        <w:instrText>"</w:instrText>
      </w:r>
      <w:r w:rsidR="00347871">
        <w:rPr>
          <w:rFonts w:cs="Arial"/>
        </w:rPr>
        <w:fldChar w:fldCharType="end"/>
      </w:r>
      <w:r w:rsidR="00347871">
        <w:t xml:space="preserve"> : </w:t>
      </w:r>
      <w:hyperlink w:anchor="_847d9c073151df72393d9739dfa87bee" w:history="1">
        <w:r w:rsidR="00347871">
          <w:rPr>
            <w:rStyle w:val="Hyperlink"/>
          </w:rPr>
          <w:t>Time Interval</w:t>
        </w:r>
      </w:hyperlink>
      <w:r w:rsidR="00347871">
        <w:t xml:space="preserve"> [1] </w:t>
      </w:r>
    </w:p>
    <w:p w14:paraId="3DAE81C5" w14:textId="77777777" w:rsidR="00347871" w:rsidRDefault="00347871" w:rsidP="004E3AD0">
      <w:pPr>
        <w:pStyle w:val="BodyText"/>
        <w:spacing w:before="60" w:after="120"/>
        <w:ind w:firstLine="720"/>
      </w:pPr>
      <w:r>
        <w:t>Time interval where an entity may be considered "actual", that is existent in the domain of discourse.</w:t>
      </w:r>
    </w:p>
    <w:p w14:paraId="6AB54578" w14:textId="4C2B94B3" w:rsidR="00347871" w:rsidRDefault="00C64E9A" w:rsidP="00347871">
      <w:pPr>
        <w:ind w:firstLine="720"/>
      </w:pPr>
      <w:r>
        <w:rPr>
          <w:noProof/>
        </w:rPr>
        <w:pict w14:anchorId="3913EB03">
          <v:shape id="_x0000_i1267" type="#_x0000_t75" alt="-1464354299.emf" style="width:12pt;height:12pt;visibility:visible;mso-wrap-style:square">
            <v:imagedata r:id="rId29" o:title="-1464354299"/>
          </v:shape>
        </w:pict>
      </w:r>
      <w:r w:rsidR="00347871">
        <w:t xml:space="preserve"> interval of</w:t>
      </w:r>
      <w:r w:rsidR="00347871">
        <w:rPr>
          <w:rFonts w:cs="Arial"/>
        </w:rPr>
        <w:fldChar w:fldCharType="begin"/>
      </w:r>
      <w:r w:rsidR="00347871">
        <w:instrText>XE"</w:instrText>
      </w:r>
      <w:r w:rsidR="00347871" w:rsidRPr="00413D75">
        <w:rPr>
          <w:rFonts w:cs="Arial"/>
        </w:rPr>
        <w:instrText>interval of</w:instrText>
      </w:r>
      <w:r w:rsidR="00347871">
        <w:instrText>"</w:instrText>
      </w:r>
      <w:r w:rsidR="00347871">
        <w:rPr>
          <w:rFonts w:cs="Arial"/>
        </w:rPr>
        <w:fldChar w:fldCharType="end"/>
      </w:r>
      <w:r w:rsidR="00347871">
        <w:t xml:space="preserve"> : </w:t>
      </w:r>
      <w:hyperlink w:anchor="_9cd852c0e87e03590c79a63151bf9a8e" w:history="1">
        <w:r w:rsidR="00347871">
          <w:rPr>
            <w:rStyle w:val="Hyperlink"/>
          </w:rPr>
          <w:t>Actual Situation</w:t>
        </w:r>
      </w:hyperlink>
      <w:r w:rsidR="00347871">
        <w:t xml:space="preserve"> [*] </w:t>
      </w:r>
    </w:p>
    <w:p w14:paraId="473703CE" w14:textId="77777777" w:rsidR="00347871" w:rsidRDefault="00347871" w:rsidP="004E3AD0">
      <w:pPr>
        <w:pStyle w:val="BodyText"/>
        <w:spacing w:before="60" w:after="120"/>
        <w:ind w:firstLine="720"/>
      </w:pPr>
      <w:r>
        <w:t>Entity existent for the full extent of a time interval.</w:t>
      </w:r>
    </w:p>
    <w:p w14:paraId="2499CF4D" w14:textId="77777777" w:rsidR="00347871" w:rsidRDefault="00347871" w:rsidP="00347871"/>
    <w:p w14:paraId="3BB2922B" w14:textId="77777777" w:rsidR="00347871" w:rsidRDefault="00347871" w:rsidP="00347871">
      <w:pPr>
        <w:pStyle w:val="Heading2"/>
      </w:pPr>
      <w:bookmarkStart w:id="542" w:name="_Toc60914381"/>
      <w:bookmarkStart w:id="543" w:name="_fe2477d4b1f34de3f5095d1e067c2936"/>
      <w:r>
        <w:t>Association Finish</w:t>
      </w:r>
      <w:bookmarkEnd w:id="542"/>
      <w:r>
        <w:t xml:space="preserve"> </w:t>
      </w:r>
      <w:bookmarkEnd w:id="543"/>
      <w:r w:rsidRPr="003A31EC">
        <w:rPr>
          <w:rFonts w:cs="Arial"/>
        </w:rPr>
        <w:t xml:space="preserve"> </w:t>
      </w:r>
      <w:r>
        <w:rPr>
          <w:rFonts w:cs="Arial"/>
        </w:rPr>
        <w:fldChar w:fldCharType="begin"/>
      </w:r>
      <w:r>
        <w:instrText>XE"</w:instrText>
      </w:r>
      <w:r w:rsidRPr="00413D75">
        <w:rPr>
          <w:rFonts w:cs="Arial"/>
        </w:rPr>
        <w:instrText xml:space="preserve">Finish </w:instrText>
      </w:r>
      <w:r>
        <w:instrText>"</w:instrText>
      </w:r>
      <w:r>
        <w:rPr>
          <w:rFonts w:cs="Arial"/>
        </w:rPr>
        <w:fldChar w:fldCharType="end"/>
      </w:r>
      <w:r w:rsidR="009E71B4">
        <w:rPr>
          <w:rFonts w:cs="Arial"/>
        </w:rPr>
        <w:t xml:space="preserve"> </w:t>
      </w:r>
    </w:p>
    <w:p w14:paraId="4C9E4341" w14:textId="77777777" w:rsidR="00347871" w:rsidRDefault="00347871" w:rsidP="00F71BA8">
      <w:r>
        <w:t>The time something no longer exists (inclusive).</w:t>
      </w:r>
    </w:p>
    <w:p w14:paraId="6E86E0F6" w14:textId="77777777" w:rsidR="00347871" w:rsidRDefault="00347871" w:rsidP="00F71BA8"/>
    <w:p w14:paraId="47714117" w14:textId="77777777" w:rsidR="00347871" w:rsidRDefault="00347871" w:rsidP="00F71BA8">
      <w:r>
        <w:t>[DTV] time interval1 finishes time interval2</w:t>
      </w:r>
    </w:p>
    <w:p w14:paraId="5EDAF5C8" w14:textId="77777777" w:rsidR="00347871" w:rsidRDefault="00347871" w:rsidP="00F71BA8">
      <w:r>
        <w:t>Synonymous Form:time interval2 is finished by time interval1</w:t>
      </w:r>
    </w:p>
    <w:p w14:paraId="1113DF1D" w14:textId="77777777" w:rsidR="00347871" w:rsidRDefault="00347871" w:rsidP="00F71BA8">
      <w:r>
        <w:t>Definition:time interval1 is a proper part of time interval2 and there exists no time interval3 that is a proper part of time interval2 and that is after time interval1</w:t>
      </w:r>
    </w:p>
    <w:p w14:paraId="42630CC3" w14:textId="77777777" w:rsidR="00347871" w:rsidRDefault="00347871" w:rsidP="00F71BA8"/>
    <w:p w14:paraId="6CED7BA4" w14:textId="77777777" w:rsidR="00347871" w:rsidRDefault="00347871" w:rsidP="00F71BA8">
      <w:r>
        <w:t>[IDEAS] endBoundary: A temporalBoundary where the boundary is a end boundary of the whole.</w:t>
      </w:r>
    </w:p>
    <w:p w14:paraId="6DAD2482" w14:textId="77777777" w:rsidR="00347871" w:rsidRDefault="00347871" w:rsidP="00F71BA8"/>
    <w:p w14:paraId="265E78A7" w14:textId="77777777" w:rsidR="00347871" w:rsidRDefault="00347871" w:rsidP="00F71BA8">
      <w:r>
        <w:t>[Alen 1983] X finishes Y: X f Y where X is "finishes at" and Y is "finish of"</w:t>
      </w:r>
    </w:p>
    <w:p w14:paraId="11476807" w14:textId="35C215E4" w:rsidR="00347871" w:rsidRDefault="00C64E9A" w:rsidP="00347871">
      <w:pPr>
        <w:jc w:val="center"/>
      </w:pPr>
      <w:r>
        <w:rPr>
          <w:noProof/>
        </w:rPr>
        <w:lastRenderedPageBreak/>
        <w:pict w14:anchorId="1BEEDDDD">
          <v:shape id="Picture -1035588250.emf" o:spid="_x0000_i1268" type="#_x0000_t75" alt="-1035588250.emf" style="width:270.6pt;height:197.4pt;visibility:visible;mso-wrap-style:square">
            <v:imagedata r:id="rId79" o:title="-1035588250"/>
          </v:shape>
        </w:pict>
      </w:r>
    </w:p>
    <w:p w14:paraId="7B6E8159"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Finish Time</w:t>
      </w:r>
    </w:p>
    <w:p w14:paraId="596524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849399C" w14:textId="77777777" w:rsidR="00347871" w:rsidRDefault="00C64E9A" w:rsidP="00347871">
      <w:pPr>
        <w:ind w:left="360"/>
      </w:pPr>
      <w:hyperlink w:anchor="_5302ce2c2bcca65738f276606d83b239" w:history="1">
        <w:r w:rsidR="00347871">
          <w:rPr>
            <w:rStyle w:val="Hyperlink"/>
          </w:rPr>
          <w:t>Overlaps in Time</w:t>
        </w:r>
      </w:hyperlink>
    </w:p>
    <w:p w14:paraId="4C33C9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9C6E7D4" w14:textId="7615C347" w:rsidR="00347871" w:rsidRDefault="00C64E9A" w:rsidP="00347871">
      <w:pPr>
        <w:ind w:firstLine="720"/>
      </w:pPr>
      <w:r>
        <w:rPr>
          <w:noProof/>
        </w:rPr>
        <w:pict w14:anchorId="21A29AB5">
          <v:shape id="_x0000_i1269" type="#_x0000_t75" alt="-1464354299.emf" style="width:12pt;height:12pt;visibility:visible;mso-wrap-style:square">
            <v:imagedata r:id="rId29" o:title="-1464354299"/>
          </v:shape>
        </w:pict>
      </w:r>
      <w:r w:rsidR="00347871">
        <w:t xml:space="preserve"> finish of</w:t>
      </w:r>
      <w:r w:rsidR="00347871">
        <w:rPr>
          <w:rFonts w:cs="Arial"/>
        </w:rPr>
        <w:fldChar w:fldCharType="begin"/>
      </w:r>
      <w:r w:rsidR="00347871">
        <w:instrText>XE"</w:instrText>
      </w:r>
      <w:r w:rsidR="00347871" w:rsidRPr="00413D75">
        <w:rPr>
          <w:rFonts w:cs="Arial"/>
        </w:rPr>
        <w:instrText>finish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EB89B29" w14:textId="77777777" w:rsidR="00347871" w:rsidRDefault="00347871" w:rsidP="004E3AD0">
      <w:pPr>
        <w:pStyle w:val="BodyText"/>
        <w:spacing w:before="60" w:after="120"/>
        <w:ind w:firstLine="720"/>
      </w:pPr>
      <w:r>
        <w:t>Thing which no longer exists at a particular time.</w:t>
      </w:r>
    </w:p>
    <w:p w14:paraId="6B256A81" w14:textId="3754C82B" w:rsidR="00347871" w:rsidRDefault="00C64E9A" w:rsidP="00347871">
      <w:pPr>
        <w:ind w:firstLine="720"/>
      </w:pPr>
      <w:r>
        <w:rPr>
          <w:noProof/>
        </w:rPr>
        <w:pict w14:anchorId="1B3E1267">
          <v:shape id="_x0000_i1270" type="#_x0000_t75" alt="-1464354299.emf" style="width:12pt;height:12pt;visibility:visible;mso-wrap-style:square">
            <v:imagedata r:id="rId29" o:title="-1464354299"/>
          </v:shape>
        </w:pict>
      </w:r>
      <w:r w:rsidR="00347871">
        <w:t xml:space="preserve"> finishes at</w:t>
      </w:r>
      <w:r w:rsidR="00347871">
        <w:rPr>
          <w:rFonts w:cs="Arial"/>
        </w:rPr>
        <w:fldChar w:fldCharType="begin"/>
      </w:r>
      <w:r w:rsidR="00347871">
        <w:instrText>XE"</w:instrText>
      </w:r>
      <w:r w:rsidR="00347871" w:rsidRPr="00413D75">
        <w:rPr>
          <w:rFonts w:cs="Arial"/>
        </w:rPr>
        <w:instrText>finishes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1573C54F" w14:textId="77777777" w:rsidR="00347871" w:rsidRDefault="00347871" w:rsidP="004E3AD0">
      <w:pPr>
        <w:pStyle w:val="BodyText"/>
        <w:spacing w:before="60" w:after="120"/>
        <w:ind w:firstLine="720"/>
      </w:pPr>
      <w:r>
        <w:t>Time something no longer exists. (Inclusive)</w:t>
      </w:r>
    </w:p>
    <w:p w14:paraId="156537A7" w14:textId="77777777" w:rsidR="00347871" w:rsidRDefault="00347871" w:rsidP="00347871"/>
    <w:p w14:paraId="6714ADE0" w14:textId="77777777" w:rsidR="00347871" w:rsidRDefault="00347871" w:rsidP="00347871">
      <w:pPr>
        <w:pStyle w:val="Heading2"/>
      </w:pPr>
      <w:bookmarkStart w:id="544" w:name="_5302ce2c2bcca65738f276606d83b239"/>
      <w:bookmarkStart w:id="545" w:name="_Toc60914382"/>
      <w:r>
        <w:t>Association Overlaps in Time</w:t>
      </w:r>
      <w:bookmarkEnd w:id="544"/>
      <w:bookmarkEnd w:id="545"/>
      <w:r w:rsidRPr="003A31EC">
        <w:rPr>
          <w:rFonts w:cs="Arial"/>
        </w:rPr>
        <w:t xml:space="preserve"> </w:t>
      </w:r>
      <w:r>
        <w:rPr>
          <w:rFonts w:cs="Arial"/>
        </w:rPr>
        <w:fldChar w:fldCharType="begin"/>
      </w:r>
      <w:r>
        <w:instrText>XE"</w:instrText>
      </w:r>
      <w:r w:rsidRPr="00413D75">
        <w:rPr>
          <w:rFonts w:cs="Arial"/>
        </w:rPr>
        <w:instrText>Overlaps in Time</w:instrText>
      </w:r>
      <w:r>
        <w:instrText>"</w:instrText>
      </w:r>
      <w:r>
        <w:rPr>
          <w:rFonts w:cs="Arial"/>
        </w:rPr>
        <w:fldChar w:fldCharType="end"/>
      </w:r>
      <w:r w:rsidR="009E71B4">
        <w:rPr>
          <w:rFonts w:cs="Arial"/>
        </w:rPr>
        <w:t xml:space="preserve"> </w:t>
      </w:r>
    </w:p>
    <w:p w14:paraId="1F5F4AA9" w14:textId="77777777" w:rsidR="00347871" w:rsidRDefault="00347871" w:rsidP="00F71BA8">
      <w:r>
        <w:t>Some or all parts of the related temporal entities exist at the same time. Note that "to" and "from" may be arbitrary. By convention, the containing or prior temporal entity is "from".</w:t>
      </w:r>
    </w:p>
    <w:p w14:paraId="25BFF888" w14:textId="77777777" w:rsidR="00347871" w:rsidRDefault="00347871" w:rsidP="00F71BA8"/>
    <w:p w14:paraId="50AE49A7" w14:textId="77777777" w:rsidR="00347871" w:rsidRDefault="00347871" w:rsidP="00F71BA8">
      <w:r>
        <w:t>[DTV] time interval1 properly overlaps time interval2</w:t>
      </w:r>
    </w:p>
    <w:p w14:paraId="494C7A1D" w14:textId="77777777" w:rsidR="00347871" w:rsidRDefault="00347871" w:rsidP="00F71BA8"/>
    <w:p w14:paraId="15F57A56" w14:textId="77777777" w:rsidR="00347871" w:rsidRDefault="00347871" w:rsidP="00F71BA8">
      <w:r>
        <w:t>An [ISO 1087] temporal relation: sequential relation (3.2.24) involving events in time</w:t>
      </w:r>
    </w:p>
    <w:p w14:paraId="0562F9E1" w14:textId="77777777" w:rsidR="00347871" w:rsidRDefault="00347871" w:rsidP="00F71BA8"/>
    <w:p w14:paraId="4118EEE6" w14:textId="77777777" w:rsidR="00347871" w:rsidRDefault="00347871" w:rsidP="00F71BA8">
      <w:r>
        <w:t>[DOLCE] (subtype of) Temporal Quality</w:t>
      </w:r>
    </w:p>
    <w:p w14:paraId="7491D64D" w14:textId="77777777" w:rsidR="00347871" w:rsidRDefault="00347871" w:rsidP="00F71BA8"/>
    <w:p w14:paraId="19D745A1" w14:textId="77777777" w:rsidR="00347871" w:rsidRDefault="00347871" w:rsidP="00F71BA8">
      <w:r>
        <w:t>[Alen] X overlaps with Y: X o Y, where assignment of X and Y is arbitrary.</w:t>
      </w:r>
    </w:p>
    <w:p w14:paraId="7296FC7D" w14:textId="3832261A" w:rsidR="00347871" w:rsidRDefault="00C64E9A" w:rsidP="00347871">
      <w:pPr>
        <w:jc w:val="center"/>
      </w:pPr>
      <w:r>
        <w:rPr>
          <w:noProof/>
        </w:rPr>
        <w:pict w14:anchorId="4DBF1FC2">
          <v:shape id="Picture 526835285.emf" o:spid="_x0000_i1271" type="#_x0000_t75" alt="526835285.emf" style="width:263.4pt;height:108.6pt;visibility:visible;mso-wrap-style:square">
            <v:imagedata r:id="rId80" o:title="526835285"/>
          </v:shape>
        </w:pict>
      </w:r>
    </w:p>
    <w:p w14:paraId="256140C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Overlaps in Time</w:t>
      </w:r>
    </w:p>
    <w:p w14:paraId="1EFF8F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4D300C18" w14:textId="07FC9D12" w:rsidR="00347871" w:rsidRDefault="00C64E9A" w:rsidP="00347871">
      <w:pPr>
        <w:ind w:firstLine="720"/>
      </w:pPr>
      <w:r>
        <w:rPr>
          <w:noProof/>
        </w:rPr>
        <w:lastRenderedPageBreak/>
        <w:pict w14:anchorId="6861B8D4">
          <v:shape id="_x0000_i1272" type="#_x0000_t75" alt="-1464354299.emf" style="width:12pt;height:12pt;visibility:visible;mso-wrap-style:square">
            <v:imagedata r:id="rId29" o:title="-1464354299"/>
          </v:shape>
        </w:pict>
      </w:r>
      <w:r w:rsidR="00347871">
        <w:t xml:space="preserve"> overlaps from</w:t>
      </w:r>
      <w:r w:rsidR="00347871">
        <w:rPr>
          <w:rFonts w:cs="Arial"/>
        </w:rPr>
        <w:fldChar w:fldCharType="begin"/>
      </w:r>
      <w:r w:rsidR="00347871">
        <w:instrText>XE"</w:instrText>
      </w:r>
      <w:r w:rsidR="00347871" w:rsidRPr="00413D75">
        <w:rPr>
          <w:rFonts w:cs="Arial"/>
        </w:rPr>
        <w:instrText>overlaps from</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474CC737" w14:textId="77777777" w:rsidR="00347871" w:rsidRDefault="00347871" w:rsidP="004E3AD0">
      <w:pPr>
        <w:pStyle w:val="BodyText"/>
        <w:spacing w:before="60" w:after="120"/>
        <w:ind w:firstLine="720"/>
      </w:pPr>
      <w:r>
        <w:t>An overlapping temporal component.</w:t>
      </w:r>
    </w:p>
    <w:p w14:paraId="6783624B" w14:textId="553A428B" w:rsidR="00347871" w:rsidRDefault="00C64E9A" w:rsidP="00347871">
      <w:pPr>
        <w:ind w:firstLine="720"/>
      </w:pPr>
      <w:r>
        <w:rPr>
          <w:noProof/>
        </w:rPr>
        <w:pict w14:anchorId="3BA21CDE">
          <v:shape id="_x0000_i1273" type="#_x0000_t75" alt="-1464354299.emf" style="width:12pt;height:12pt;visibility:visible;mso-wrap-style:square">
            <v:imagedata r:id="rId29" o:title="-1464354299"/>
          </v:shape>
        </w:pict>
      </w:r>
      <w:r w:rsidR="00347871">
        <w:t xml:space="preserve"> overlaps to</w:t>
      </w:r>
      <w:r w:rsidR="00347871">
        <w:rPr>
          <w:rFonts w:cs="Arial"/>
        </w:rPr>
        <w:fldChar w:fldCharType="begin"/>
      </w:r>
      <w:r w:rsidR="00347871">
        <w:instrText>XE"</w:instrText>
      </w:r>
      <w:r w:rsidR="00347871" w:rsidRPr="00413D75">
        <w:rPr>
          <w:rFonts w:cs="Arial"/>
        </w:rPr>
        <w:instrText>overlaps to</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365EC4DE" w14:textId="77777777" w:rsidR="00347871" w:rsidRDefault="00347871" w:rsidP="004E3AD0">
      <w:pPr>
        <w:pStyle w:val="BodyText"/>
        <w:spacing w:before="60" w:after="120"/>
        <w:ind w:firstLine="720"/>
      </w:pPr>
      <w:r>
        <w:t>An overlapping temporal component.</w:t>
      </w:r>
    </w:p>
    <w:p w14:paraId="6CB34885" w14:textId="77777777" w:rsidR="00347871" w:rsidRDefault="00347871" w:rsidP="00347871"/>
    <w:p w14:paraId="34F20849" w14:textId="77777777" w:rsidR="00347871" w:rsidRDefault="00347871" w:rsidP="00347871">
      <w:pPr>
        <w:pStyle w:val="Heading2"/>
      </w:pPr>
      <w:bookmarkStart w:id="546" w:name="_Toc60914383"/>
      <w:bookmarkStart w:id="547" w:name="_ec3bf3ecfe4ef1872201dced9634a872"/>
      <w:r>
        <w:t>Association Start</w:t>
      </w:r>
      <w:bookmarkEnd w:id="546"/>
      <w:r>
        <w:t xml:space="preserve"> </w:t>
      </w:r>
      <w:bookmarkEnd w:id="547"/>
      <w:r w:rsidRPr="003A31EC">
        <w:rPr>
          <w:rFonts w:cs="Arial"/>
        </w:rPr>
        <w:t xml:space="preserve"> </w:t>
      </w:r>
      <w:r>
        <w:rPr>
          <w:rFonts w:cs="Arial"/>
        </w:rPr>
        <w:fldChar w:fldCharType="begin"/>
      </w:r>
      <w:r>
        <w:instrText>XE"</w:instrText>
      </w:r>
      <w:r w:rsidRPr="00413D75">
        <w:rPr>
          <w:rFonts w:cs="Arial"/>
        </w:rPr>
        <w:instrText xml:space="preserve">Start </w:instrText>
      </w:r>
      <w:r>
        <w:instrText>"</w:instrText>
      </w:r>
      <w:r>
        <w:rPr>
          <w:rFonts w:cs="Arial"/>
        </w:rPr>
        <w:fldChar w:fldCharType="end"/>
      </w:r>
      <w:r w:rsidR="009E71B4">
        <w:rPr>
          <w:rFonts w:cs="Arial"/>
        </w:rPr>
        <w:t xml:space="preserve"> </w:t>
      </w:r>
    </w:p>
    <w:p w14:paraId="443496A3" w14:textId="77777777" w:rsidR="00347871" w:rsidRDefault="00347871" w:rsidP="00F71BA8">
      <w:r>
        <w:t>The time something starts to exist (inclusive).</w:t>
      </w:r>
    </w:p>
    <w:p w14:paraId="3083B4F2" w14:textId="77777777" w:rsidR="00347871" w:rsidRDefault="00347871" w:rsidP="00F71BA8"/>
    <w:p w14:paraId="47C17790" w14:textId="77777777" w:rsidR="00347871" w:rsidRDefault="00347871" w:rsidP="00F71BA8">
      <w:r>
        <w:t>[DTV] time interval1 starts time interval2</w:t>
      </w:r>
    </w:p>
    <w:p w14:paraId="6414AC5F" w14:textId="77777777" w:rsidR="00347871" w:rsidRDefault="00347871" w:rsidP="00F71BA8">
      <w:r>
        <w:t>Synonymous Form:time interval2 is started by time interval1</w:t>
      </w:r>
    </w:p>
    <w:p w14:paraId="0825A948" w14:textId="77777777" w:rsidR="00347871" w:rsidRDefault="00347871" w:rsidP="00F71BA8">
      <w:r>
        <w:t>Definition:time interval1 is a proper part of time interval2 and there exists no time interval3 that is a proper part of time interval2 and that is before time interval1.</w:t>
      </w:r>
    </w:p>
    <w:p w14:paraId="27DBF0CC" w14:textId="77777777" w:rsidR="00347871" w:rsidRDefault="00347871" w:rsidP="00F71BA8"/>
    <w:p w14:paraId="3BB17A15" w14:textId="77777777" w:rsidR="00347871" w:rsidRDefault="00347871" w:rsidP="00F71BA8">
      <w:r>
        <w:t>[IDEAS] startBoundary: A temporalBoundary where the boundary is a start boundary of the whole.</w:t>
      </w:r>
    </w:p>
    <w:p w14:paraId="22A54568" w14:textId="77777777" w:rsidR="00347871" w:rsidRDefault="00347871" w:rsidP="00F71BA8"/>
    <w:p w14:paraId="39646F16" w14:textId="77777777" w:rsidR="00347871" w:rsidRDefault="00347871" w:rsidP="00F71BA8">
      <w:r>
        <w:t>[Alen 1983] X starts Y: X s Y where X is "starts at" and Y is "start of".</w:t>
      </w:r>
    </w:p>
    <w:p w14:paraId="5D0683B2" w14:textId="60412118" w:rsidR="00347871" w:rsidRDefault="00C64E9A" w:rsidP="00347871">
      <w:pPr>
        <w:jc w:val="center"/>
      </w:pPr>
      <w:r>
        <w:rPr>
          <w:noProof/>
        </w:rPr>
        <w:pict w14:anchorId="22D4FED6">
          <v:shape id="Picture -1933090122.emf" o:spid="_x0000_i1274" type="#_x0000_t75" alt="-1933090122.emf" style="width:281.4pt;height:186.6pt;visibility:visible;mso-wrap-style:square">
            <v:imagedata r:id="rId81" o:title="-1933090122"/>
          </v:shape>
        </w:pict>
      </w:r>
    </w:p>
    <w:p w14:paraId="5DF7224C"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Start Time</w:t>
      </w:r>
    </w:p>
    <w:p w14:paraId="6CEBA74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7C6D2A" w14:textId="77777777" w:rsidR="00347871" w:rsidRDefault="00C64E9A" w:rsidP="00347871">
      <w:pPr>
        <w:ind w:left="360"/>
      </w:pPr>
      <w:hyperlink w:anchor="_5302ce2c2bcca65738f276606d83b239" w:history="1">
        <w:r w:rsidR="00347871">
          <w:rPr>
            <w:rStyle w:val="Hyperlink"/>
          </w:rPr>
          <w:t>Overlaps in Time</w:t>
        </w:r>
      </w:hyperlink>
    </w:p>
    <w:p w14:paraId="6B74A42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4CB037F" w14:textId="05FBF2DD" w:rsidR="00347871" w:rsidRDefault="00C64E9A" w:rsidP="00347871">
      <w:pPr>
        <w:ind w:firstLine="720"/>
      </w:pPr>
      <w:r>
        <w:rPr>
          <w:noProof/>
        </w:rPr>
        <w:pict w14:anchorId="3CA0F5A1">
          <v:shape id="_x0000_i1275" type="#_x0000_t75" alt="-1464354299.emf" style="width:12pt;height:12pt;visibility:visible;mso-wrap-style:square">
            <v:imagedata r:id="rId29" o:title="-1464354299"/>
          </v:shape>
        </w:pict>
      </w:r>
      <w:r w:rsidR="00347871">
        <w:t xml:space="preserve"> start of</w:t>
      </w:r>
      <w:r w:rsidR="00347871">
        <w:rPr>
          <w:rFonts w:cs="Arial"/>
        </w:rPr>
        <w:fldChar w:fldCharType="begin"/>
      </w:r>
      <w:r w:rsidR="00347871">
        <w:instrText>XE"</w:instrText>
      </w:r>
      <w:r w:rsidR="00347871" w:rsidRPr="00413D75">
        <w:rPr>
          <w:rFonts w:cs="Arial"/>
        </w:rPr>
        <w:instrText>start of</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B522556" w14:textId="77777777" w:rsidR="00347871" w:rsidRDefault="00347871" w:rsidP="004E3AD0">
      <w:pPr>
        <w:pStyle w:val="BodyText"/>
        <w:spacing w:before="60" w:after="120"/>
        <w:ind w:firstLine="720"/>
      </w:pPr>
      <w:r>
        <w:t>Thing which begins to exist at a particular time.</w:t>
      </w:r>
    </w:p>
    <w:p w14:paraId="096F1403" w14:textId="5474FB22" w:rsidR="00347871" w:rsidRDefault="00C64E9A" w:rsidP="00347871">
      <w:pPr>
        <w:ind w:firstLine="720"/>
      </w:pPr>
      <w:r>
        <w:rPr>
          <w:noProof/>
        </w:rPr>
        <w:pict w14:anchorId="55846DCB">
          <v:shape id="_x0000_i1276" type="#_x0000_t75" alt="-1464354299.emf" style="width:12pt;height:12pt;visibility:visible;mso-wrap-style:square">
            <v:imagedata r:id="rId29" o:title="-1464354299"/>
          </v:shape>
        </w:pict>
      </w:r>
      <w:r w:rsidR="00347871">
        <w:t xml:space="preserve"> starts at</w:t>
      </w:r>
      <w:r w:rsidR="00347871">
        <w:rPr>
          <w:rFonts w:cs="Arial"/>
        </w:rPr>
        <w:fldChar w:fldCharType="begin"/>
      </w:r>
      <w:r w:rsidR="00347871">
        <w:instrText>XE"</w:instrText>
      </w:r>
      <w:r w:rsidR="00347871" w:rsidRPr="00413D75">
        <w:rPr>
          <w:rFonts w:cs="Arial"/>
        </w:rPr>
        <w:instrText>starts at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[0..1] </w:t>
      </w:r>
    </w:p>
    <w:p w14:paraId="055F5A4F" w14:textId="77777777" w:rsidR="00347871" w:rsidRDefault="00347871" w:rsidP="004E3AD0">
      <w:pPr>
        <w:pStyle w:val="BodyText"/>
        <w:spacing w:before="60" w:after="120"/>
        <w:ind w:firstLine="720"/>
      </w:pPr>
      <w:r>
        <w:t>Time somethings begins to exist. (inclusive).</w:t>
      </w:r>
    </w:p>
    <w:p w14:paraId="36184A6A" w14:textId="77777777" w:rsidR="00347871" w:rsidRDefault="00347871" w:rsidP="004E3AD0">
      <w:pPr>
        <w:pStyle w:val="BodyText"/>
        <w:spacing w:before="60" w:after="120"/>
        <w:ind w:firstLine="720"/>
      </w:pPr>
      <w:r>
        <w:t>[FIBO] hasStartDate</w:t>
      </w:r>
    </w:p>
    <w:p w14:paraId="5CEB8372" w14:textId="77777777" w:rsidR="00347871" w:rsidRDefault="00347871" w:rsidP="00347871"/>
    <w:p w14:paraId="521E9C6E" w14:textId="77777777" w:rsidR="00347871" w:rsidRDefault="00347871" w:rsidP="00347871">
      <w:pPr>
        <w:pStyle w:val="Heading2"/>
      </w:pPr>
      <w:bookmarkStart w:id="548" w:name="_d3fc2d6158592a91ddf94dcf7708ef49"/>
      <w:bookmarkStart w:id="549" w:name="_Toc60914384"/>
      <w:r>
        <w:t>Class Temporal Entity</w:t>
      </w:r>
      <w:bookmarkEnd w:id="548"/>
      <w:bookmarkEnd w:id="549"/>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r w:rsidR="009E71B4">
        <w:rPr>
          <w:rFonts w:cs="Arial"/>
        </w:rPr>
        <w:t xml:space="preserve"> </w:t>
      </w:r>
    </w:p>
    <w:p w14:paraId="7B641700" w14:textId="77777777" w:rsidR="00347871" w:rsidRDefault="00347871" w:rsidP="00F71BA8">
      <w:r>
        <w:t>An actual entity existing for a duration in time.</w:t>
      </w:r>
    </w:p>
    <w:p w14:paraId="49D3628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785EF7" w14:textId="77777777" w:rsidR="00347871" w:rsidRDefault="00C64E9A" w:rsidP="00347871">
      <w:pPr>
        <w:ind w:left="360"/>
      </w:pPr>
      <w:hyperlink w:anchor="_bab16f734f2dacc51c5f66e15031a455" w:history="1">
        <w:r w:rsidR="00347871">
          <w:rPr>
            <w:rStyle w:val="Hyperlink"/>
          </w:rPr>
          <w:t>Actual Entity</w:t>
        </w:r>
      </w:hyperlink>
      <w:r w:rsidR="00347871">
        <w:t xml:space="preserve">, </w:t>
      </w:r>
      <w:hyperlink w:anchor="_b87220c15e78dfc2d4cd72af2f73475b" w:history="1">
        <w:r w:rsidR="00347871">
          <w:rPr>
            <w:rStyle w:val="Hyperlink"/>
          </w:rPr>
          <w:t>Temporal Region</w:t>
        </w:r>
      </w:hyperlink>
    </w:p>
    <w:p w14:paraId="1DDFF5DC" w14:textId="77777777" w:rsidR="00347871" w:rsidRDefault="00347871" w:rsidP="00347871"/>
    <w:p w14:paraId="33E7C161" w14:textId="77777777" w:rsidR="00347871" w:rsidRDefault="00347871" w:rsidP="00347871">
      <w:pPr>
        <w:pStyle w:val="Heading2"/>
      </w:pPr>
      <w:bookmarkStart w:id="550" w:name="_5e86e6c1e6a7eacc95bb34234c86f9bb"/>
      <w:bookmarkStart w:id="551" w:name="_Toc60914385"/>
      <w:r>
        <w:t>Association Temporal Order</w:t>
      </w:r>
      <w:bookmarkEnd w:id="550"/>
      <w:bookmarkEnd w:id="551"/>
      <w:r w:rsidRPr="003A31EC">
        <w:rPr>
          <w:rFonts w:cs="Arial"/>
        </w:rPr>
        <w:t xml:space="preserve"> </w:t>
      </w:r>
      <w:r>
        <w:rPr>
          <w:rFonts w:cs="Arial"/>
        </w:rPr>
        <w:fldChar w:fldCharType="begin"/>
      </w:r>
      <w:r>
        <w:instrText>XE"</w:instrText>
      </w:r>
      <w:r w:rsidRPr="00413D75">
        <w:rPr>
          <w:rFonts w:cs="Arial"/>
        </w:rPr>
        <w:instrText>Temporal Order</w:instrText>
      </w:r>
      <w:r>
        <w:instrText>"</w:instrText>
      </w:r>
      <w:r>
        <w:rPr>
          <w:rFonts w:cs="Arial"/>
        </w:rPr>
        <w:fldChar w:fldCharType="end"/>
      </w:r>
      <w:r w:rsidR="009E71B4">
        <w:rPr>
          <w:rFonts w:cs="Arial"/>
        </w:rPr>
        <w:t xml:space="preserve"> </w:t>
      </w:r>
    </w:p>
    <w:p w14:paraId="5CF27284" w14:textId="77777777" w:rsidR="00347871" w:rsidRDefault="00347871" w:rsidP="00F71BA8">
      <w:r>
        <w:t>A relationship representing ordering of temporal entities in time where the &lt;starts at&gt; of &lt;is after&gt; is greater than or equal to the &lt;finishes at&gt; of &lt;is before&gt;. Related things do not overlap in time.</w:t>
      </w:r>
    </w:p>
    <w:p w14:paraId="5C200858" w14:textId="77777777" w:rsidR="00347871" w:rsidRDefault="00347871" w:rsidP="00F71BA8"/>
    <w:p w14:paraId="53ED025E" w14:textId="77777777" w:rsidR="00347871" w:rsidRDefault="00347871" w:rsidP="00F71BA8">
      <w:r>
        <w:t>[DOLCE] (subtype of) Temporal Quality</w:t>
      </w:r>
    </w:p>
    <w:p w14:paraId="4680A74A" w14:textId="77777777" w:rsidR="00347871" w:rsidRDefault="00347871" w:rsidP="00F71BA8"/>
    <w:p w14:paraId="509EA53D" w14:textId="77777777" w:rsidR="00347871" w:rsidRDefault="00347871" w:rsidP="00F71BA8">
      <w:r>
        <w:t>[DTV] "time interval1 is properly before time interval2": the time interval1 is before the time interval2 and the time interval1 is before a time interval3 and the time interval3 is before the time interval2</w:t>
      </w:r>
    </w:p>
    <w:p w14:paraId="7135E974" w14:textId="77777777" w:rsidR="00347871" w:rsidRDefault="00347871" w:rsidP="00F71BA8"/>
    <w:p w14:paraId="3C49EE3E" w14:textId="77777777" w:rsidR="00347871" w:rsidRDefault="00347871" w:rsidP="00F71BA8">
      <w:r>
        <w:t>[DTV] time interval1 finishes duration after time interval2: The end of one time interval is duration after the end of the other time interval.</w:t>
      </w:r>
    </w:p>
    <w:p w14:paraId="7B4597F6" w14:textId="77777777" w:rsidR="00347871" w:rsidRDefault="00347871" w:rsidP="00F71BA8"/>
    <w:p w14:paraId="37E3B799" w14:textId="77777777" w:rsidR="00347871" w:rsidRDefault="00347871" w:rsidP="00F71BA8">
      <w:r>
        <w:t>[IDEAS] beforeAfter: A couple that asserts one individuals' temporal extent is completely before the temporal extent of another.</w:t>
      </w:r>
    </w:p>
    <w:p w14:paraId="36072C8B" w14:textId="77777777" w:rsidR="00347871" w:rsidRDefault="00347871" w:rsidP="00F71BA8"/>
    <w:p w14:paraId="4C44A0AB" w14:textId="77777777" w:rsidR="00347871" w:rsidRDefault="00347871" w:rsidP="00F71BA8">
      <w:r>
        <w:t>An [ISO 1087] temporal relation: sequential relation (3.2.24) involving events in time</w:t>
      </w:r>
    </w:p>
    <w:p w14:paraId="7FD4A798" w14:textId="77777777" w:rsidR="00347871" w:rsidRDefault="00347871" w:rsidP="00F71BA8"/>
    <w:p w14:paraId="1C2E6C81" w14:textId="77777777" w:rsidR="00347871" w:rsidRDefault="00347871" w:rsidP="00F71BA8">
      <w:r>
        <w:t>[Alen1983] X takes place before Y: X&lt;Y where X is "is before" and Y is "is after".</w:t>
      </w:r>
    </w:p>
    <w:p w14:paraId="3C055520" w14:textId="5D73DB71" w:rsidR="00347871" w:rsidRDefault="00C64E9A" w:rsidP="00347871">
      <w:pPr>
        <w:jc w:val="center"/>
      </w:pPr>
      <w:r>
        <w:rPr>
          <w:noProof/>
        </w:rPr>
        <w:pict w14:anchorId="51C06873">
          <v:shape id="Picture -1711146788.emf" o:spid="_x0000_i1277" type="#_x0000_t75" alt="-1711146788.emf" style="width:264.6pt;height:129pt;visibility:visible;mso-wrap-style:square">
            <v:imagedata r:id="rId82" o:title="-1711146788"/>
          </v:shape>
        </w:pict>
      </w:r>
    </w:p>
    <w:p w14:paraId="339F724F"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Order</w:t>
      </w:r>
    </w:p>
    <w:p w14:paraId="06F117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6A26B6B7" w14:textId="4DA439D8" w:rsidR="00347871" w:rsidRDefault="00C64E9A" w:rsidP="00347871">
      <w:pPr>
        <w:ind w:firstLine="720"/>
      </w:pPr>
      <w:r>
        <w:rPr>
          <w:noProof/>
        </w:rPr>
        <w:pict w14:anchorId="6A2FFA5A">
          <v:shape id="_x0000_i1278" type="#_x0000_t75" alt="-1464354299.emf" style="width:12pt;height:12pt;visibility:visible;mso-wrap-style:square">
            <v:imagedata r:id="rId29" o:title="-1464354299"/>
          </v:shape>
        </w:pict>
      </w:r>
      <w:r w:rsidR="00347871">
        <w:t xml:space="preserve"> is after</w:t>
      </w:r>
      <w:r w:rsidR="00347871">
        <w:rPr>
          <w:rFonts w:cs="Arial"/>
        </w:rPr>
        <w:fldChar w:fldCharType="begin"/>
      </w:r>
      <w:r w:rsidR="00347871">
        <w:instrText>XE"</w:instrText>
      </w:r>
      <w:r w:rsidR="00347871" w:rsidRPr="00413D75">
        <w:rPr>
          <w:rFonts w:cs="Arial"/>
        </w:rPr>
        <w:instrText>is after</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6A3C8D61" w14:textId="77777777" w:rsidR="00347871" w:rsidRDefault="00347871" w:rsidP="004E3AD0">
      <w:pPr>
        <w:pStyle w:val="BodyText"/>
        <w:spacing w:before="60" w:after="120"/>
        <w:ind w:firstLine="720"/>
      </w:pPr>
      <w:r>
        <w:t xml:space="preserve">A temporal entity that starts after the &lt;is before&gt; entity ends. </w:t>
      </w:r>
    </w:p>
    <w:p w14:paraId="3008A897" w14:textId="0E14390E" w:rsidR="00347871" w:rsidRDefault="00C64E9A" w:rsidP="00347871">
      <w:pPr>
        <w:ind w:firstLine="720"/>
      </w:pPr>
      <w:r>
        <w:rPr>
          <w:noProof/>
        </w:rPr>
        <w:pict w14:anchorId="2C1DCB7D">
          <v:shape id="_x0000_i1279" type="#_x0000_t75" alt="-1464354299.emf" style="width:12pt;height:12pt;visibility:visible;mso-wrap-style:square">
            <v:imagedata r:id="rId29" o:title="-1464354299"/>
          </v:shape>
        </w:pict>
      </w:r>
      <w:r w:rsidR="00347871">
        <w:t xml:space="preserve"> is before</w:t>
      </w:r>
      <w:r w:rsidR="00347871">
        <w:rPr>
          <w:rFonts w:cs="Arial"/>
        </w:rPr>
        <w:fldChar w:fldCharType="begin"/>
      </w:r>
      <w:r w:rsidR="00347871">
        <w:instrText>XE"</w:instrText>
      </w:r>
      <w:r w:rsidR="00347871" w:rsidRPr="00413D75">
        <w:rPr>
          <w:rFonts w:cs="Arial"/>
        </w:rPr>
        <w:instrText>is before</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57388757" w14:textId="77777777" w:rsidR="00347871" w:rsidRDefault="00347871" w:rsidP="004E3AD0">
      <w:pPr>
        <w:pStyle w:val="BodyText"/>
        <w:spacing w:before="60" w:after="120"/>
        <w:ind w:firstLine="720"/>
      </w:pPr>
      <w:r>
        <w:t>A temporal entity that ends after the &lt;is after&gt; entity starts.</w:t>
      </w:r>
    </w:p>
    <w:p w14:paraId="2EACF052" w14:textId="77777777" w:rsidR="00347871" w:rsidRDefault="00347871" w:rsidP="00347871"/>
    <w:p w14:paraId="3B8C39DA" w14:textId="77777777" w:rsidR="00347871" w:rsidRDefault="00347871" w:rsidP="00347871">
      <w:pPr>
        <w:pStyle w:val="Heading2"/>
      </w:pPr>
      <w:bookmarkStart w:id="552" w:name="_657cc28fa3eedfb0ddc4b0210b16666b"/>
      <w:bookmarkStart w:id="553" w:name="_Toc60914386"/>
      <w:r>
        <w:t>Association Temporal Part</w:t>
      </w:r>
      <w:bookmarkEnd w:id="552"/>
      <w:bookmarkEnd w:id="553"/>
      <w:r w:rsidRPr="003A31EC">
        <w:rPr>
          <w:rFonts w:cs="Arial"/>
        </w:rPr>
        <w:t xml:space="preserve"> </w:t>
      </w:r>
      <w:r>
        <w:rPr>
          <w:rFonts w:cs="Arial"/>
        </w:rPr>
        <w:fldChar w:fldCharType="begin"/>
      </w:r>
      <w:r>
        <w:instrText>XE"</w:instrText>
      </w:r>
      <w:r w:rsidRPr="00413D75">
        <w:rPr>
          <w:rFonts w:cs="Arial"/>
        </w:rPr>
        <w:instrText>Temporal Part</w:instrText>
      </w:r>
      <w:r>
        <w:instrText>"</w:instrText>
      </w:r>
      <w:r>
        <w:rPr>
          <w:rFonts w:cs="Arial"/>
        </w:rPr>
        <w:fldChar w:fldCharType="end"/>
      </w:r>
      <w:r w:rsidR="009E71B4">
        <w:rPr>
          <w:rFonts w:cs="Arial"/>
        </w:rPr>
        <w:t xml:space="preserve"> </w:t>
      </w:r>
    </w:p>
    <w:p w14:paraId="0D9445A7" w14:textId="77777777" w:rsidR="00347871" w:rsidRDefault="00347871" w:rsidP="00F71BA8">
      <w:r>
        <w:t>The time interval of &lt;has temporal part&gt; is within the time interval of &lt;happens durring&gt;.</w:t>
      </w:r>
    </w:p>
    <w:p w14:paraId="0C40C8E6" w14:textId="77777777" w:rsidR="00347871" w:rsidRDefault="00347871" w:rsidP="00F71BA8"/>
    <w:p w14:paraId="2C67DFFF" w14:textId="77777777" w:rsidR="00347871" w:rsidRDefault="00347871" w:rsidP="00F71BA8">
      <w:r>
        <w:t>[DTV] time interval1 is proper part of time interval2: the time interval1 is a proper part of the time interval2 and a time interval3 is a proper part of the time interval2 and a time interval4 is a proper part of the time interval2 and the time interval3 is before the time interval1 and the time interval1 is before the time interval4.</w:t>
      </w:r>
    </w:p>
    <w:p w14:paraId="2808F535" w14:textId="77777777" w:rsidR="00347871" w:rsidRDefault="00347871" w:rsidP="00F71BA8"/>
    <w:p w14:paraId="7AB3B53D" w14:textId="77777777" w:rsidR="00347871" w:rsidRDefault="00347871" w:rsidP="00F71BA8">
      <w:r>
        <w:t>[IDAS] temporalWholePart: A wholePart that asserts the spatial extent of the (whole) individual is co-extensive with the spatial extent of the (part) individual for a particular period of time.</w:t>
      </w:r>
    </w:p>
    <w:p w14:paraId="5B3CCDD5" w14:textId="77777777" w:rsidR="00347871" w:rsidRDefault="00347871" w:rsidP="00F71BA8"/>
    <w:p w14:paraId="46B15B24" w14:textId="77777777" w:rsidR="00347871" w:rsidRDefault="00347871" w:rsidP="00F71BA8">
      <w:r>
        <w:t>[Alen 1983] X during Y: Xd Y where X is "happens during" and Y is "has temporal part"</w:t>
      </w:r>
    </w:p>
    <w:p w14:paraId="1D024A19" w14:textId="037106EC" w:rsidR="00347871" w:rsidRDefault="00C64E9A" w:rsidP="00347871">
      <w:pPr>
        <w:jc w:val="center"/>
      </w:pPr>
      <w:r>
        <w:rPr>
          <w:noProof/>
        </w:rPr>
        <w:lastRenderedPageBreak/>
        <w:pict w14:anchorId="669529CA">
          <v:shape id="Picture -1992730974.emf" o:spid="_x0000_i1280" type="#_x0000_t75" alt="-1992730974.emf" style="width:286.2pt;height:311.4pt;visibility:visible;mso-wrap-style:square">
            <v:imagedata r:id="rId83" o:title="-1992730974"/>
          </v:shape>
        </w:pict>
      </w:r>
    </w:p>
    <w:p w14:paraId="7BE168A3"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Part</w:t>
      </w:r>
    </w:p>
    <w:p w14:paraId="117820F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955F00" w14:textId="77777777" w:rsidR="00347871" w:rsidRDefault="00C64E9A" w:rsidP="00347871">
      <w:pPr>
        <w:ind w:left="360"/>
      </w:pPr>
      <w:hyperlink w:anchor="_5302ce2c2bcca65738f276606d83b239" w:history="1">
        <w:r w:rsidR="00347871">
          <w:rPr>
            <w:rStyle w:val="Hyperlink"/>
          </w:rPr>
          <w:t>Overlaps in Time</w:t>
        </w:r>
      </w:hyperlink>
    </w:p>
    <w:p w14:paraId="256A50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A9E2B1D" w14:textId="6313A4E7" w:rsidR="00347871" w:rsidRDefault="00C64E9A" w:rsidP="00347871">
      <w:pPr>
        <w:ind w:firstLine="720"/>
      </w:pPr>
      <w:r>
        <w:rPr>
          <w:noProof/>
        </w:rPr>
        <w:pict w14:anchorId="313F43AA">
          <v:shape id="_x0000_i1281" type="#_x0000_t75" alt="749840434.emf" style="width:12pt;height:12pt;visibility:visible;mso-wrap-style:square">
            <v:imagedata r:id="rId84" o:title="749840434"/>
          </v:shape>
        </w:pict>
      </w:r>
      <w:r w:rsidR="00347871">
        <w:t xml:space="preserve"> happens during</w:t>
      </w:r>
      <w:r w:rsidR="00347871">
        <w:rPr>
          <w:rFonts w:cs="Arial"/>
        </w:rPr>
        <w:fldChar w:fldCharType="begin"/>
      </w:r>
      <w:r w:rsidR="00347871">
        <w:instrText>XE"</w:instrText>
      </w:r>
      <w:r w:rsidR="00347871" w:rsidRPr="00413D75">
        <w:rPr>
          <w:rFonts w:cs="Arial"/>
        </w:rPr>
        <w:instrText>happens during</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 </w:t>
      </w:r>
    </w:p>
    <w:p w14:paraId="20E8ECBA" w14:textId="77777777" w:rsidR="00347871" w:rsidRDefault="00347871" w:rsidP="004E3AD0">
      <w:pPr>
        <w:pStyle w:val="BodyText"/>
        <w:spacing w:before="60" w:after="120"/>
        <w:ind w:firstLine="720"/>
      </w:pPr>
      <w:r>
        <w:t>A situation with overlapping duration (overlapping temporal extent).</w:t>
      </w:r>
    </w:p>
    <w:p w14:paraId="22CE5258" w14:textId="6E15D067" w:rsidR="00347871" w:rsidRDefault="00C64E9A" w:rsidP="00347871">
      <w:pPr>
        <w:ind w:firstLine="720"/>
      </w:pPr>
      <w:r>
        <w:rPr>
          <w:noProof/>
        </w:rPr>
        <w:pict w14:anchorId="08FD0783">
          <v:shape id="Picture 749840434.emf" o:spid="_x0000_i1282" type="#_x0000_t75" alt="749840434.emf" style="width:12pt;height:12pt;visibility:visible;mso-wrap-style:square">
            <v:imagedata r:id="rId84" o:title="749840434"/>
          </v:shape>
        </w:pict>
      </w:r>
      <w:r w:rsidR="00347871">
        <w:t xml:space="preserve"> has temporal part</w:t>
      </w:r>
      <w:r w:rsidR="00347871">
        <w:rPr>
          <w:rFonts w:cs="Arial"/>
        </w:rPr>
        <w:fldChar w:fldCharType="begin"/>
      </w:r>
      <w:r w:rsidR="00347871">
        <w:instrText>XE"</w:instrText>
      </w:r>
      <w:r w:rsidR="00347871" w:rsidRPr="00413D75">
        <w:rPr>
          <w:rFonts w:cs="Arial"/>
        </w:rPr>
        <w:instrText>has temporal part</w:instrText>
      </w:r>
      <w:r w:rsidR="00347871">
        <w:instrText>"</w:instrText>
      </w:r>
      <w:r w:rsidR="00347871">
        <w:rPr>
          <w:rFonts w:cs="Arial"/>
        </w:rPr>
        <w:fldChar w:fldCharType="end"/>
      </w:r>
      <w:r w:rsidR="00347871">
        <w:t xml:space="preserve"> : </w:t>
      </w:r>
      <w:hyperlink w:anchor="_b87220c15e78dfc2d4cd72af2f73475b" w:history="1">
        <w:r w:rsidR="00347871">
          <w:rPr>
            <w:rStyle w:val="Hyperlink"/>
          </w:rPr>
          <w:t>Temporal Region</w:t>
        </w:r>
      </w:hyperlink>
      <w:r w:rsidR="00347871">
        <w:t xml:space="preserve"> [1..*] </w:t>
      </w:r>
    </w:p>
    <w:p w14:paraId="6039CB57" w14:textId="77777777" w:rsidR="00347871" w:rsidRDefault="00347871" w:rsidP="004E3AD0">
      <w:pPr>
        <w:pStyle w:val="BodyText"/>
        <w:spacing w:before="60" w:after="120"/>
        <w:ind w:firstLine="720"/>
      </w:pPr>
      <w:r>
        <w:t>Sub-durations of anything that happen  - a temporal part.</w:t>
      </w:r>
    </w:p>
    <w:p w14:paraId="243AAC7D" w14:textId="77777777" w:rsidR="00347871" w:rsidRDefault="00347871" w:rsidP="00347871"/>
    <w:p w14:paraId="79F7EFC1" w14:textId="77777777" w:rsidR="00347871" w:rsidRDefault="00347871" w:rsidP="00347871">
      <w:pPr>
        <w:pStyle w:val="Heading2"/>
      </w:pPr>
      <w:bookmarkStart w:id="554" w:name="_b87220c15e78dfc2d4cd72af2f73475b"/>
      <w:bookmarkStart w:id="555" w:name="_Toc60914387"/>
      <w:r>
        <w:t>Class Temporal Region</w:t>
      </w:r>
      <w:bookmarkEnd w:id="554"/>
      <w:bookmarkEnd w:id="555"/>
      <w:r w:rsidRPr="003A31EC">
        <w:rPr>
          <w:rFonts w:cs="Arial"/>
        </w:rPr>
        <w:t xml:space="preserve"> </w:t>
      </w:r>
      <w:r>
        <w:rPr>
          <w:rFonts w:cs="Arial"/>
        </w:rPr>
        <w:fldChar w:fldCharType="begin"/>
      </w:r>
      <w:r>
        <w:instrText>XE"</w:instrText>
      </w:r>
      <w:r w:rsidRPr="00413D75">
        <w:rPr>
          <w:rFonts w:cs="Arial"/>
        </w:rPr>
        <w:instrText>Temporal Region</w:instrText>
      </w:r>
      <w:r>
        <w:instrText>"</w:instrText>
      </w:r>
      <w:r>
        <w:rPr>
          <w:rFonts w:cs="Arial"/>
        </w:rPr>
        <w:fldChar w:fldCharType="end"/>
      </w:r>
      <w:r w:rsidR="009E71B4">
        <w:rPr>
          <w:rFonts w:cs="Arial"/>
        </w:rPr>
        <w:t xml:space="preserve"> </w:t>
      </w:r>
    </w:p>
    <w:p w14:paraId="37B5AFBB" w14:textId="77777777" w:rsidR="00347871" w:rsidRDefault="00347871" w:rsidP="00F71BA8">
      <w:r>
        <w:t>A temporal region is anything that has a timespan. Temporal regions may have temporal relationships with other temporal regions. Temporal regions may be identifiable or values.</w:t>
      </w:r>
    </w:p>
    <w:p w14:paraId="50237312" w14:textId="77777777" w:rsidR="00347871" w:rsidRDefault="00347871" w:rsidP="00F71BA8"/>
    <w:p w14:paraId="7B026715" w14:textId="77777777" w:rsidR="00347871" w:rsidRDefault="00347871" w:rsidP="00F71BA8">
      <w:r>
        <w:t>[SOWA1999] Continuant</w:t>
      </w:r>
    </w:p>
    <w:p w14:paraId="26397FE6" w14:textId="77777777" w:rsidR="00347871" w:rsidRDefault="00347871" w:rsidP="00F71BA8">
      <w:r>
        <w:t>[Devlin] Temporal Location</w:t>
      </w:r>
    </w:p>
    <w:p w14:paraId="06EC6A5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B8E9B2" w14:textId="77777777" w:rsidR="00347871" w:rsidRDefault="00C64E9A" w:rsidP="00347871">
      <w:pPr>
        <w:ind w:left="360"/>
      </w:pPr>
      <w:hyperlink w:anchor="_6fc933c79c6038a48c8d9b3700b64dca" w:history="1">
        <w:r w:rsidR="00347871">
          <w:rPr>
            <w:rStyle w:val="Hyperlink"/>
          </w:rPr>
          <w:t>Thing</w:t>
        </w:r>
      </w:hyperlink>
    </w:p>
    <w:p w14:paraId="6EEA13D3" w14:textId="77777777" w:rsidR="00347871" w:rsidRDefault="00347871" w:rsidP="00347871"/>
    <w:p w14:paraId="25076E67" w14:textId="77777777" w:rsidR="00347871" w:rsidRDefault="00347871" w:rsidP="00347871">
      <w:pPr>
        <w:pStyle w:val="Heading2"/>
      </w:pPr>
      <w:bookmarkStart w:id="556" w:name="_9ed633619738f3e7193fcfe187317d60"/>
      <w:bookmarkStart w:id="557" w:name="_Toc60914388"/>
      <w:r>
        <w:lastRenderedPageBreak/>
        <w:t>Association Class Temporally Related</w:t>
      </w:r>
      <w:bookmarkEnd w:id="556"/>
      <w:bookmarkEnd w:id="557"/>
      <w:r w:rsidRPr="003A31EC">
        <w:rPr>
          <w:rFonts w:cs="Arial"/>
        </w:rPr>
        <w:t xml:space="preserve"> </w:t>
      </w:r>
      <w:r>
        <w:rPr>
          <w:rFonts w:cs="Arial"/>
        </w:rPr>
        <w:fldChar w:fldCharType="begin"/>
      </w:r>
      <w:r>
        <w:instrText>XE"</w:instrText>
      </w:r>
      <w:r w:rsidRPr="00413D75">
        <w:rPr>
          <w:rFonts w:cs="Arial"/>
        </w:rPr>
        <w:instrText>Temporally Related</w:instrText>
      </w:r>
      <w:r>
        <w:instrText>"</w:instrText>
      </w:r>
      <w:r>
        <w:rPr>
          <w:rFonts w:cs="Arial"/>
        </w:rPr>
        <w:fldChar w:fldCharType="end"/>
      </w:r>
      <w:r w:rsidR="009E71B4">
        <w:rPr>
          <w:rFonts w:cs="Arial"/>
        </w:rPr>
        <w:t xml:space="preserve"> </w:t>
      </w:r>
    </w:p>
    <w:p w14:paraId="29233CDC" w14:textId="77777777" w:rsidR="00347871" w:rsidRDefault="00347871" w:rsidP="00F71BA8">
      <w:r>
        <w:t>Temporally Related defines relationships as first-class entities that are "situations" that may have conditions, context or a time frame. "Related" is the implicit supertype of all entity relationships such that any relationship can be traced between entities. Note that the generalization to Temporally Related may not be shown on diagrams.</w:t>
      </w:r>
    </w:p>
    <w:p w14:paraId="47E29CC9" w14:textId="77777777" w:rsidR="00347871" w:rsidRDefault="00347871" w:rsidP="00F71BA8">
      <w:r>
        <w:t>Note that in UML relationships that are "definitional" and not expected to be time or contextually dependent are shown as regular UML associations where as potentially contextual or time-bound relationships are shown as association classes. This is a notational convention and does not have semantic intent to avoid early commitment to such considerations.</w:t>
      </w:r>
    </w:p>
    <w:p w14:paraId="5BA5B531" w14:textId="7E63F2E4" w:rsidR="00347871" w:rsidRDefault="00C64E9A" w:rsidP="00347871">
      <w:pPr>
        <w:jc w:val="center"/>
      </w:pPr>
      <w:r>
        <w:rPr>
          <w:noProof/>
        </w:rPr>
        <w:pict w14:anchorId="22324A95">
          <v:shape id="Picture 1681720161.emf" o:spid="_x0000_i1283" type="#_x0000_t75" alt="1681720161.emf" style="width:391.2pt;height:378pt;visibility:visible;mso-wrap-style:square">
            <v:imagedata r:id="rId85" o:title="1681720161"/>
          </v:shape>
        </w:pict>
      </w:r>
    </w:p>
    <w:p w14:paraId="7F250166"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Related</w:t>
      </w:r>
    </w:p>
    <w:p w14:paraId="49B395C6"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14:paraId="0985A02E" w14:textId="77777777" w:rsidR="00347871" w:rsidRDefault="00C64E9A" w:rsidP="00347871">
      <w:pPr>
        <w:ind w:left="360"/>
      </w:pPr>
      <w:hyperlink w:anchor="_accd5eb3f49a80122f5edf4b533965d0" w:history="1">
        <w:r w:rsidR="00347871">
          <w:rPr>
            <w:rStyle w:val="Hyperlink"/>
          </w:rPr>
          <w:t>Relationship</w:t>
        </w:r>
      </w:hyperlink>
      <w:r w:rsidR="00347871">
        <w:t xml:space="preserve">, </w:t>
      </w:r>
      <w:hyperlink w:anchor="_d3fc2d6158592a91ddf94dcf7708ef49" w:history="1">
        <w:r w:rsidR="00347871">
          <w:rPr>
            <w:rStyle w:val="Hyperlink"/>
          </w:rPr>
          <w:t>Temporal Entity</w:t>
        </w:r>
      </w:hyperlink>
    </w:p>
    <w:p w14:paraId="665EB09E" w14:textId="77777777"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14:paraId="59AA882C" w14:textId="5F4D7FB0" w:rsidR="00347871" w:rsidRDefault="00C64E9A" w:rsidP="00347871">
      <w:pPr>
        <w:ind w:firstLine="720"/>
      </w:pPr>
      <w:r>
        <w:rPr>
          <w:noProof/>
        </w:rPr>
        <w:pict w14:anchorId="2B831871">
          <v:shape id="_x0000_i1284" type="#_x0000_t75" alt="-886910290.emf" style="width:12pt;height:12pt;visibility:visible;mso-wrap-style:square">
            <v:imagedata r:id="rId16" o:title="-886910290"/>
          </v:shape>
        </w:pict>
      </w:r>
      <w:r w:rsidR="00347871">
        <w:t xml:space="preserve"> relates to</w:t>
      </w:r>
      <w:r w:rsidR="00347871">
        <w:rPr>
          <w:rFonts w:cs="Arial"/>
        </w:rPr>
        <w:fldChar w:fldCharType="begin"/>
      </w:r>
      <w:r w:rsidR="00347871">
        <w:instrText>XE"</w:instrText>
      </w:r>
      <w:r w:rsidR="00347871" w:rsidRPr="00413D75">
        <w:rPr>
          <w:rFonts w:cs="Arial"/>
        </w:rPr>
        <w:instrText>relates to</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7E36D39A" w14:textId="77777777" w:rsidR="00347871" w:rsidRDefault="00347871" w:rsidP="004E3AD0">
      <w:pPr>
        <w:pStyle w:val="BodyText"/>
        <w:spacing w:before="60" w:after="120"/>
        <w:ind w:firstLine="720"/>
      </w:pPr>
      <w:r>
        <w:t>A generic relationship to capture arbitrary relationships that do not have more specific meaning. &lt;relates&gt; is the implicit supertype of all relationships between entities (not including metadata). Note that to remove diagram clutter, subsets of "relates" may not show the subset on all diagrams.</w:t>
      </w:r>
    </w:p>
    <w:p w14:paraId="1860B010" w14:textId="069CF384" w:rsidR="00347871" w:rsidRDefault="00C64E9A" w:rsidP="00347871">
      <w:pPr>
        <w:ind w:firstLine="720"/>
      </w:pPr>
      <w:r>
        <w:rPr>
          <w:noProof/>
        </w:rPr>
        <w:pict w14:anchorId="2F4F0C70">
          <v:shape id="Picture -886910290.emf" o:spid="_x0000_i1285" type="#_x0000_t75" alt="-886910290.emf" style="width:12pt;height:12pt;visibility:visible;mso-wrap-style:square">
            <v:imagedata r:id="rId16" o:title="-886910290"/>
          </v:shape>
        </w:pict>
      </w:r>
      <w:r w:rsidR="00347871">
        <w:t xml:space="preserve"> related from</w:t>
      </w:r>
      <w:r w:rsidR="00347871">
        <w:rPr>
          <w:rFonts w:cs="Arial"/>
        </w:rPr>
        <w:fldChar w:fldCharType="begin"/>
      </w:r>
      <w:r w:rsidR="00347871">
        <w:instrText>XE"</w:instrText>
      </w:r>
      <w:r w:rsidR="00347871" w:rsidRPr="00413D75">
        <w:rPr>
          <w:rFonts w:cs="Arial"/>
        </w:rPr>
        <w:instrText>related from</w:instrText>
      </w:r>
      <w:r w:rsidR="00347871">
        <w:instrText>"</w:instrText>
      </w:r>
      <w:r w:rsidR="00347871">
        <w:rPr>
          <w:rFonts w:cs="Arial"/>
        </w:rPr>
        <w:fldChar w:fldCharType="end"/>
      </w:r>
      <w:r w:rsidR="00347871">
        <w:t xml:space="preserve"> : </w:t>
      </w:r>
      <w:hyperlink w:anchor="_aa050de8310b74df540d7772f2579de8" w:history="1">
        <w:r w:rsidR="00347871">
          <w:rPr>
            <w:rStyle w:val="Hyperlink"/>
          </w:rPr>
          <w:t>Identifiable Thing</w:t>
        </w:r>
      </w:hyperlink>
      <w:r w:rsidR="00347871">
        <w:t xml:space="preserve"> [*] </w:t>
      </w:r>
    </w:p>
    <w:p w14:paraId="504F05B1" w14:textId="77777777" w:rsidR="00347871" w:rsidRDefault="00347871" w:rsidP="00347871"/>
    <w:p w14:paraId="029A33C4" w14:textId="77777777" w:rsidR="00347871" w:rsidRDefault="00347871" w:rsidP="00347871">
      <w:pPr>
        <w:pStyle w:val="Heading2"/>
      </w:pPr>
      <w:bookmarkStart w:id="558" w:name="_1cc3170d7118a3fd5974788c5641e377"/>
      <w:bookmarkStart w:id="559" w:name="_Toc60914389"/>
      <w:r>
        <w:lastRenderedPageBreak/>
        <w:t>Class Time Coordinate</w:t>
      </w:r>
      <w:bookmarkEnd w:id="558"/>
      <w:r w:rsidRPr="003A31EC">
        <w:rPr>
          <w:rFonts w:cs="Arial"/>
        </w:rPr>
        <w:t xml:space="preserve"> </w:t>
      </w:r>
      <w:r>
        <w:rPr>
          <w:rFonts w:cs="Arial"/>
        </w:rPr>
        <w:fldChar w:fldCharType="begin"/>
      </w:r>
      <w:r>
        <w:instrText>XE"</w:instrText>
      </w:r>
      <w:r w:rsidRPr="00413D75">
        <w:rPr>
          <w:rFonts w:cs="Arial"/>
        </w:rPr>
        <w:instrText>Time Coordinate</w:instrText>
      </w:r>
      <w:r>
        <w:instrText>"</w:instrText>
      </w:r>
      <w:r>
        <w:rPr>
          <w:rFonts w:cs="Arial"/>
        </w:rPr>
        <w:fldChar w:fldCharType="end"/>
      </w:r>
      <w:r w:rsidR="009E71B4">
        <w:rPr>
          <w:rFonts w:cs="Arial"/>
        </w:rPr>
        <w:t xml:space="preserve"> </w:t>
      </w:r>
      <w:r w:rsidR="006F72CA">
        <w:rPr>
          <w:rFonts w:cs="Arial"/>
        </w:rPr>
        <w:t>&lt;&lt;Quantity Kind&gt;&gt;</w:t>
      </w:r>
      <w:bookmarkEnd w:id="559"/>
    </w:p>
    <w:p w14:paraId="70C09F39" w14:textId="77777777" w:rsidR="00347871" w:rsidRDefault="00347871" w:rsidP="00F71BA8">
      <w:r>
        <w:t>A designation of a particular time.</w:t>
      </w:r>
    </w:p>
    <w:p w14:paraId="28A9305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AF5F79" w14:textId="77777777" w:rsidR="00347871" w:rsidRDefault="00C64E9A" w:rsidP="00347871">
      <w:pPr>
        <w:ind w:left="360"/>
      </w:pPr>
      <w:hyperlink w:anchor="_d96727064322aeaf623efa62de82423f" w:history="1">
        <w:r w:rsidR="00347871">
          <w:rPr>
            <w:rStyle w:val="Hyperlink"/>
          </w:rPr>
          <w:t>Time Coordinate</w:t>
        </w:r>
      </w:hyperlink>
    </w:p>
    <w:p w14:paraId="4BEEB32C" w14:textId="77777777" w:rsidR="00347871" w:rsidRDefault="00347871" w:rsidP="00347871"/>
    <w:p w14:paraId="1F5C6F89" w14:textId="77777777" w:rsidR="00347871" w:rsidRDefault="00347871" w:rsidP="00347871">
      <w:pPr>
        <w:pStyle w:val="Heading2"/>
      </w:pPr>
      <w:bookmarkStart w:id="560" w:name="_847d9c073151df72393d9739dfa87bee"/>
      <w:bookmarkStart w:id="561" w:name="_Toc60914390"/>
      <w:r>
        <w:t>Class Time Interval</w:t>
      </w:r>
      <w:bookmarkEnd w:id="560"/>
      <w:r w:rsidRPr="003A31EC">
        <w:rPr>
          <w:rFonts w:cs="Arial"/>
        </w:rPr>
        <w:t xml:space="preserve"> </w:t>
      </w:r>
      <w:r>
        <w:rPr>
          <w:rFonts w:cs="Arial"/>
        </w:rPr>
        <w:fldChar w:fldCharType="begin"/>
      </w:r>
      <w:r>
        <w:instrText>XE"</w:instrText>
      </w:r>
      <w:r w:rsidRPr="00413D75">
        <w:rPr>
          <w:rFonts w:cs="Arial"/>
        </w:rPr>
        <w:instrText>Time Interval</w:instrText>
      </w:r>
      <w:r>
        <w:instrText>"</w:instrText>
      </w:r>
      <w:r>
        <w:rPr>
          <w:rFonts w:cs="Arial"/>
        </w:rPr>
        <w:fldChar w:fldCharType="end"/>
      </w:r>
      <w:r w:rsidR="009E71B4">
        <w:rPr>
          <w:rFonts w:cs="Arial"/>
        </w:rPr>
        <w:t xml:space="preserve"> </w:t>
      </w:r>
      <w:r w:rsidR="006F72CA">
        <w:rPr>
          <w:rFonts w:cs="Arial"/>
        </w:rPr>
        <w:t>&lt;&lt;Value&gt;&gt;</w:t>
      </w:r>
      <w:bookmarkEnd w:id="561"/>
    </w:p>
    <w:p w14:paraId="382F985D" w14:textId="77777777" w:rsidR="00347871" w:rsidRDefault="00347871" w:rsidP="00F71BA8">
      <w:r>
        <w:t>A time interval is a temporal region and a value that is only segment of time and may have a value representation.</w:t>
      </w:r>
    </w:p>
    <w:p w14:paraId="14F4E71A" w14:textId="77777777" w:rsidR="00347871" w:rsidRDefault="00347871" w:rsidP="00F71BA8"/>
    <w:p w14:paraId="12529695" w14:textId="77777777" w:rsidR="00347871" w:rsidRDefault="00347871" w:rsidP="00F71BA8">
      <w:r>
        <w:t>[DTV] "time interval" : segment of the time axis, a location in time.</w:t>
      </w:r>
    </w:p>
    <w:p w14:paraId="05678635" w14:textId="77777777" w:rsidR="00347871" w:rsidRDefault="00347871" w:rsidP="00F71BA8"/>
    <w:p w14:paraId="6F945BF1" w14:textId="77777777" w:rsidR="00347871" w:rsidRDefault="00347871" w:rsidP="00F71BA8">
      <w:r>
        <w:t>Note:Every time interval has a beginning, an end, and a duration, even if not known. Every time interval is “finite”, a bounded segment of the Time Axis. The beginning or end of a</w:t>
      </w:r>
    </w:p>
    <w:p w14:paraId="299831B3" w14:textId="77777777" w:rsidR="00347871" w:rsidRDefault="00347871" w:rsidP="00F71BA8">
      <w:r>
        <w:t>time interval may be defined by reference to events that occur for a time interval that is not known.</w:t>
      </w:r>
    </w:p>
    <w:p w14:paraId="4EB77153" w14:textId="77777777" w:rsidR="00347871" w:rsidRDefault="00347871" w:rsidP="00F71BA8"/>
    <w:p w14:paraId="6E835A10" w14:textId="77777777" w:rsidR="00347871" w:rsidRDefault="00347871" w:rsidP="00F71BA8">
      <w:r>
        <w:t>Note:Time intervals may be ‘indefinite’, meaning that their beginning is ‘primordiality’ or their end is ‘perpetuity’, or both (‘eternity’). This vocabulary assumes that indefinite</w:t>
      </w:r>
    </w:p>
    <w:p w14:paraId="4022FAA5" w14:textId="77777777" w:rsidR="00347871" w:rsidRDefault="00347871" w:rsidP="00F71BA8">
      <w:r>
        <w:t>time intervals exist and have some duration, but their duration is unknown.</w:t>
      </w:r>
    </w:p>
    <w:p w14:paraId="18F655E6" w14:textId="77777777" w:rsidR="00347871" w:rsidRDefault="00347871" w:rsidP="00F71BA8"/>
    <w:p w14:paraId="3D4A16BF" w14:textId="77777777" w:rsidR="00347871" w:rsidRDefault="00347871" w:rsidP="00F71BA8">
      <w:r>
        <w:t>[IDEAS] PeriodOrInstant: An Individual whose spatial extent is infinite, but whose temporal extent is finite or zero.</w:t>
      </w:r>
    </w:p>
    <w:p w14:paraId="5E576E15" w14:textId="77777777" w:rsidR="00347871" w:rsidRDefault="00347871" w:rsidP="00F71BA8"/>
    <w:p w14:paraId="5B270D85" w14:textId="77777777" w:rsidR="00347871" w:rsidRDefault="00347871" w:rsidP="00F71BA8">
      <w:r>
        <w:t>[UML] TimeInterval</w:t>
      </w:r>
    </w:p>
    <w:p w14:paraId="043E84C2" w14:textId="77777777" w:rsidR="00347871" w:rsidRDefault="00347871" w:rsidP="00F71BA8">
      <w:r>
        <w:t>[NIEM] DateRangeType</w:t>
      </w:r>
    </w:p>
    <w:p w14:paraId="6D77A6FE" w14:textId="77777777" w:rsidR="00347871" w:rsidRDefault="00347871" w:rsidP="00F71BA8">
      <w:r>
        <w:t>[DOLCE] Temporal Region</w:t>
      </w:r>
    </w:p>
    <w:p w14:paraId="224E58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940B31" w14:textId="77777777" w:rsidR="00347871" w:rsidRDefault="00C64E9A" w:rsidP="00347871">
      <w:pPr>
        <w:ind w:left="360"/>
      </w:pPr>
      <w:hyperlink w:anchor="_b87220c15e78dfc2d4cd72af2f73475b" w:history="1">
        <w:r w:rsidR="00347871">
          <w:rPr>
            <w:rStyle w:val="Hyperlink"/>
          </w:rPr>
          <w:t>Temporal Region</w:t>
        </w:r>
      </w:hyperlink>
    </w:p>
    <w:p w14:paraId="747E19EF" w14:textId="77777777" w:rsidR="00347871" w:rsidRDefault="00347871" w:rsidP="00347871"/>
    <w:p w14:paraId="24B5DC70" w14:textId="77777777" w:rsidR="00347871" w:rsidRDefault="00347871" w:rsidP="00347871">
      <w:pPr>
        <w:pStyle w:val="Heading2"/>
      </w:pPr>
      <w:bookmarkStart w:id="562" w:name="_fb11adf0086d81f73057dcfbd6b13592"/>
      <w:bookmarkStart w:id="563" w:name="_Toc60914391"/>
      <w:r>
        <w:t>Class Time Point</w:t>
      </w:r>
      <w:bookmarkEnd w:id="562"/>
      <w:r w:rsidRPr="003A31EC">
        <w:rPr>
          <w:rFonts w:cs="Arial"/>
        </w:rPr>
        <w:t xml:space="preserve"> </w:t>
      </w:r>
      <w:r>
        <w:rPr>
          <w:rFonts w:cs="Arial"/>
        </w:rPr>
        <w:fldChar w:fldCharType="begin"/>
      </w:r>
      <w:r>
        <w:instrText>XE"</w:instrText>
      </w:r>
      <w:r w:rsidRPr="00413D75">
        <w:rPr>
          <w:rFonts w:cs="Arial"/>
        </w:rPr>
        <w:instrText>Time Point</w:instrText>
      </w:r>
      <w:r>
        <w:instrText>"</w:instrText>
      </w:r>
      <w:r>
        <w:rPr>
          <w:rFonts w:cs="Arial"/>
        </w:rPr>
        <w:fldChar w:fldCharType="end"/>
      </w:r>
      <w:r w:rsidR="009E71B4">
        <w:rPr>
          <w:rFonts w:cs="Arial"/>
        </w:rPr>
        <w:t xml:space="preserve"> </w:t>
      </w:r>
      <w:r w:rsidR="006F72CA">
        <w:rPr>
          <w:rFonts w:cs="Arial"/>
        </w:rPr>
        <w:t>&lt;&lt;Value&gt;&gt;</w:t>
      </w:r>
      <w:bookmarkEnd w:id="563"/>
    </w:p>
    <w:p w14:paraId="6FD67CD7" w14:textId="77777777" w:rsidR="00347871" w:rsidRDefault="00347871" w:rsidP="00F71BA8">
      <w:r>
        <w:t>A time point is a time interval deemed atomic on a time scale. As all points in time may be further subdivided into a finer granularity of time, each point in time is also a time interval on some other scale.</w:t>
      </w:r>
    </w:p>
    <w:p w14:paraId="1280413D" w14:textId="77777777" w:rsidR="00347871" w:rsidRDefault="00347871" w:rsidP="00F71BA8"/>
    <w:p w14:paraId="5D5381D2" w14:textId="77777777" w:rsidR="00347871" w:rsidRDefault="00347871" w:rsidP="00F71BA8">
      <w:r>
        <w:t>The duration of a time point is the same as the granularity of the time scale of the time point.</w:t>
      </w:r>
    </w:p>
    <w:p w14:paraId="67A84C20" w14:textId="77777777" w:rsidR="00347871" w:rsidRDefault="00347871" w:rsidP="00F71BA8"/>
    <w:p w14:paraId="3E7D449D" w14:textId="77777777" w:rsidR="00347871" w:rsidRDefault="00347871" w:rsidP="00F71BA8">
      <w:r>
        <w:t>[DTV] time point: concept that specializes the concept 'time interval' and that is a member of a time scale.</w:t>
      </w:r>
    </w:p>
    <w:p w14:paraId="66BDFE78" w14:textId="77777777" w:rsidR="00347871" w:rsidRDefault="00347871" w:rsidP="00F71BA8"/>
    <w:p w14:paraId="21D82DB8" w14:textId="77777777" w:rsidR="00347871" w:rsidRDefault="00347871" w:rsidP="00F71BA8">
      <w:r>
        <w:t>[IDEAS] CalendarPeriod: A Period that corresponds to a recognized date or time.</w:t>
      </w:r>
    </w:p>
    <w:p w14:paraId="7D5EA37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B0F759" w14:textId="77777777" w:rsidR="00347871" w:rsidRDefault="00C64E9A" w:rsidP="00347871">
      <w:pPr>
        <w:ind w:left="360"/>
      </w:pPr>
      <w:hyperlink w:anchor="_847d9c073151df72393d9739dfa87bee" w:history="1">
        <w:r w:rsidR="00347871">
          <w:rPr>
            <w:rStyle w:val="Hyperlink"/>
          </w:rPr>
          <w:t>Time Interval</w:t>
        </w:r>
      </w:hyperlink>
    </w:p>
    <w:p w14:paraId="4A0DEE51" w14:textId="77777777" w:rsidR="00347871" w:rsidRDefault="00347871" w:rsidP="00347871"/>
    <w:p w14:paraId="137C833A" w14:textId="77777777" w:rsidR="00347871" w:rsidRDefault="00347871" w:rsidP="00347871">
      <w:pPr>
        <w:pStyle w:val="Heading2"/>
      </w:pPr>
      <w:bookmarkStart w:id="564" w:name="_53b256c5c68c8917b4207b98b64d88ca"/>
      <w:bookmarkStart w:id="565" w:name="_Toc60914392"/>
      <w:r>
        <w:t>Class Time Scale</w:t>
      </w:r>
      <w:bookmarkEnd w:id="564"/>
      <w:bookmarkEnd w:id="565"/>
      <w:r w:rsidRPr="003A31EC">
        <w:rPr>
          <w:rFonts w:cs="Arial"/>
        </w:rPr>
        <w:t xml:space="preserve"> </w:t>
      </w:r>
      <w:r>
        <w:rPr>
          <w:rFonts w:cs="Arial"/>
        </w:rPr>
        <w:fldChar w:fldCharType="begin"/>
      </w:r>
      <w:r>
        <w:instrText>XE"</w:instrText>
      </w:r>
      <w:r w:rsidRPr="00413D75">
        <w:rPr>
          <w:rFonts w:cs="Arial"/>
        </w:rPr>
        <w:instrText>Time Scale</w:instrText>
      </w:r>
      <w:r>
        <w:instrText>"</w:instrText>
      </w:r>
      <w:r>
        <w:rPr>
          <w:rFonts w:cs="Arial"/>
        </w:rPr>
        <w:fldChar w:fldCharType="end"/>
      </w:r>
      <w:r w:rsidR="009E71B4">
        <w:rPr>
          <w:rFonts w:cs="Arial"/>
        </w:rPr>
        <w:t xml:space="preserve"> </w:t>
      </w:r>
    </w:p>
    <w:p w14:paraId="2AC30DD5" w14:textId="77777777" w:rsidR="00347871" w:rsidRDefault="00347871" w:rsidP="00F71BA8">
      <w:r>
        <w:t xml:space="preserve">A time scale is a way to reckon time as a series of consecutive time points identified by time coordinates. e.g. Time scale defined by the Gregorian calendar. </w:t>
      </w:r>
    </w:p>
    <w:p w14:paraId="17F65BFA" w14:textId="77777777" w:rsidR="00347871" w:rsidRDefault="00347871" w:rsidP="00F71BA8"/>
    <w:p w14:paraId="6133571E" w14:textId="77777777" w:rsidR="00347871" w:rsidRDefault="00347871" w:rsidP="00F71BA8">
      <w:r>
        <w:t>[DTV] time scale: regular sequence that each member of the regular sequence is a time point</w:t>
      </w:r>
    </w:p>
    <w:p w14:paraId="09A1F6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14:paraId="25864608" w14:textId="37F62A0A" w:rsidR="00347871" w:rsidRDefault="00C64E9A" w:rsidP="00347871">
      <w:pPr>
        <w:ind w:left="605" w:hanging="245"/>
      </w:pPr>
      <w:r>
        <w:rPr>
          <w:noProof/>
        </w:rPr>
        <w:pict w14:anchorId="45BE7E0A">
          <v:shape id="_x0000_i1286" type="#_x0000_t75" alt="-1464354299.emf" style="width:12pt;height:12pt;visibility:visible;mso-wrap-style:square">
            <v:imagedata r:id="rId29" o:title="-1464354299"/>
          </v:shape>
        </w:pict>
      </w:r>
      <w:r w:rsidR="00347871">
        <w:t xml:space="preserve"> </w:t>
      </w:r>
      <w:r w:rsidR="0061586D">
        <w:t xml:space="preserve"> </w:t>
      </w:r>
      <w:r w:rsidR="00347871">
        <w:t>has time coordinate</w:t>
      </w:r>
      <w:r w:rsidR="00347871">
        <w:rPr>
          <w:rFonts w:cs="Arial"/>
        </w:rPr>
        <w:fldChar w:fldCharType="begin"/>
      </w:r>
      <w:r w:rsidR="00347871">
        <w:instrText>XE"</w:instrText>
      </w:r>
      <w:r w:rsidR="00347871" w:rsidRPr="00413D75">
        <w:rPr>
          <w:rFonts w:cs="Arial"/>
        </w:rPr>
        <w:instrText>has time coordinate</w:instrText>
      </w:r>
      <w:r w:rsidR="00347871">
        <w:instrText>"</w:instrText>
      </w:r>
      <w:r w:rsidR="00347871">
        <w:rPr>
          <w:rFonts w:cs="Arial"/>
        </w:rPr>
        <w:fldChar w:fldCharType="end"/>
      </w:r>
      <w:r w:rsidR="00347871">
        <w:t xml:space="preserve"> : </w:t>
      </w:r>
      <w:hyperlink w:anchor="_d96727064322aeaf623efa62de82423f" w:history="1">
        <w:r w:rsidR="00347871">
          <w:rPr>
            <w:rStyle w:val="Hyperlink"/>
          </w:rPr>
          <w:t>Time Coordinate</w:t>
        </w:r>
      </w:hyperlink>
      <w:r w:rsidR="00347871">
        <w:t xml:space="preserve"> [*] </w:t>
      </w:r>
    </w:p>
    <w:p w14:paraId="2B396ACA" w14:textId="77777777" w:rsidR="00347871" w:rsidRDefault="00347871" w:rsidP="00347871"/>
    <w:p w14:paraId="54C27E9B" w14:textId="77777777" w:rsidR="00347871" w:rsidRDefault="00347871" w:rsidP="00347871">
      <w:pPr>
        <w:pStyle w:val="Heading2"/>
      </w:pPr>
      <w:bookmarkStart w:id="566" w:name="_8b3090ea4e31f26471ecdb2a3f2c7830"/>
      <w:bookmarkStart w:id="567" w:name="_Toc60914393"/>
      <w:r>
        <w:lastRenderedPageBreak/>
        <w:t>Association Time Scale Granularity</w:t>
      </w:r>
      <w:bookmarkEnd w:id="566"/>
      <w:bookmarkEnd w:id="567"/>
      <w:r w:rsidRPr="003A31EC">
        <w:rPr>
          <w:rFonts w:cs="Arial"/>
        </w:rPr>
        <w:t xml:space="preserve"> </w:t>
      </w:r>
      <w:r>
        <w:rPr>
          <w:rFonts w:cs="Arial"/>
        </w:rPr>
        <w:fldChar w:fldCharType="begin"/>
      </w:r>
      <w:r>
        <w:instrText>XE"</w:instrText>
      </w:r>
      <w:r w:rsidRPr="00413D75">
        <w:rPr>
          <w:rFonts w:cs="Arial"/>
        </w:rPr>
        <w:instrText>Time Scale Granularity</w:instrText>
      </w:r>
      <w:r>
        <w:instrText>"</w:instrText>
      </w:r>
      <w:r>
        <w:rPr>
          <w:rFonts w:cs="Arial"/>
        </w:rPr>
        <w:fldChar w:fldCharType="end"/>
      </w:r>
      <w:r w:rsidR="009E71B4">
        <w:rPr>
          <w:rFonts w:cs="Arial"/>
        </w:rPr>
        <w:t xml:space="preserve"> </w:t>
      </w:r>
    </w:p>
    <w:p w14:paraId="447FD521" w14:textId="77777777" w:rsidR="00347871" w:rsidRDefault="00347871" w:rsidP="00F71BA8">
      <w:r>
        <w:t>[DTV] Time scale has granularity: The granularity of the time scale is the duration of the time points of the time scale.</w:t>
      </w:r>
    </w:p>
    <w:p w14:paraId="77201E2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26312C0A" w14:textId="5447E56F" w:rsidR="00347871" w:rsidRDefault="00C64E9A" w:rsidP="00347871">
      <w:pPr>
        <w:ind w:firstLine="720"/>
      </w:pPr>
      <w:r>
        <w:rPr>
          <w:noProof/>
        </w:rPr>
        <w:pict w14:anchorId="3C884EE8">
          <v:shape id="_x0000_i1287" type="#_x0000_t75" alt="-622294212.emf" style="width:12pt;height:12pt;visibility:visible;mso-wrap-style:square">
            <v:imagedata r:id="rId77" o:title="-622294212"/>
          </v:shape>
        </w:pict>
      </w:r>
      <w:r w:rsidR="00347871">
        <w:t xml:space="preserve"> has granularity</w:t>
      </w:r>
      <w:r w:rsidR="00347871">
        <w:rPr>
          <w:rFonts w:cs="Arial"/>
        </w:rPr>
        <w:fldChar w:fldCharType="begin"/>
      </w:r>
      <w:r w:rsidR="00347871">
        <w:instrText>XE"</w:instrText>
      </w:r>
      <w:r w:rsidR="00347871" w:rsidRPr="00413D75">
        <w:rPr>
          <w:rFonts w:cs="Arial"/>
        </w:rPr>
        <w:instrText>has granularity</w:instrText>
      </w:r>
      <w:r w:rsidR="00347871">
        <w:instrText>"</w:instrText>
      </w:r>
      <w:r w:rsidR="00347871">
        <w:rPr>
          <w:rFonts w:cs="Arial"/>
        </w:rPr>
        <w:fldChar w:fldCharType="end"/>
      </w:r>
      <w:r w:rsidR="00347871">
        <w:t xml:space="preserve"> : </w:t>
      </w:r>
      <w:hyperlink w:anchor="_d9db3dc8aabfa0d4d5626f091381927f" w:history="1">
        <w:r w:rsidR="00347871">
          <w:rPr>
            <w:rStyle w:val="Hyperlink"/>
          </w:rPr>
          <w:t>Duration</w:t>
        </w:r>
      </w:hyperlink>
      <w:r w:rsidR="00347871">
        <w:t xml:space="preserve"> [1] </w:t>
      </w:r>
    </w:p>
    <w:p w14:paraId="477330E8" w14:textId="77777777" w:rsidR="00347871" w:rsidRDefault="00347871" w:rsidP="004E3AD0">
      <w:pPr>
        <w:pStyle w:val="BodyText"/>
        <w:spacing w:before="60" w:after="120"/>
        <w:ind w:firstLine="720"/>
      </w:pPr>
      <w:r>
        <w:t>[DTV] the smallest duration that can be distinguished with a given time scale</w:t>
      </w:r>
    </w:p>
    <w:p w14:paraId="292813BE" w14:textId="1E6D70F8" w:rsidR="00347871" w:rsidRDefault="00C64E9A" w:rsidP="00347871">
      <w:pPr>
        <w:ind w:firstLine="720"/>
      </w:pPr>
      <w:r>
        <w:rPr>
          <w:noProof/>
        </w:rPr>
        <w:pict w14:anchorId="53A5E5CB">
          <v:shape id="Picture -622294212.emf" o:spid="_x0000_i1288" type="#_x0000_t75" alt="-622294212.emf" style="width:12pt;height:12pt;visibility:visible;mso-wrap-style:square">
            <v:imagedata r:id="rId77" o:title="-622294212"/>
          </v:shape>
        </w:pict>
      </w:r>
      <w:r w:rsidR="00347871">
        <w:t xml:space="preserve"> granularity of</w:t>
      </w:r>
      <w:r w:rsidR="00347871">
        <w:rPr>
          <w:rFonts w:cs="Arial"/>
        </w:rPr>
        <w:fldChar w:fldCharType="begin"/>
      </w:r>
      <w:r w:rsidR="00347871">
        <w:instrText>XE"</w:instrText>
      </w:r>
      <w:r w:rsidR="00347871" w:rsidRPr="00413D75">
        <w:rPr>
          <w:rFonts w:cs="Arial"/>
        </w:rPr>
        <w:instrText>granularity of</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 </w:t>
      </w:r>
    </w:p>
    <w:p w14:paraId="018A233D" w14:textId="77777777" w:rsidR="00347871" w:rsidRDefault="00347871" w:rsidP="004E3AD0">
      <w:pPr>
        <w:pStyle w:val="BodyText"/>
        <w:spacing w:before="60" w:after="120"/>
        <w:ind w:firstLine="720"/>
      </w:pPr>
      <w:r>
        <w:t>Duration of each time point on a time scale.</w:t>
      </w:r>
    </w:p>
    <w:p w14:paraId="2B768C04" w14:textId="77777777" w:rsidR="00347871" w:rsidRDefault="00347871" w:rsidP="00347871"/>
    <w:p w14:paraId="7DE63969" w14:textId="77777777" w:rsidR="00347871" w:rsidRDefault="00347871" w:rsidP="00347871">
      <w:pPr>
        <w:pStyle w:val="Heading2"/>
      </w:pPr>
      <w:bookmarkStart w:id="568" w:name="_264745cb6847064b324fd448937d450a"/>
      <w:bookmarkStart w:id="569" w:name="_Toc60914394"/>
      <w:r>
        <w:t>Association Time Scale of Time Point</w:t>
      </w:r>
      <w:bookmarkEnd w:id="568"/>
      <w:bookmarkEnd w:id="569"/>
      <w:r w:rsidRPr="003A31EC">
        <w:rPr>
          <w:rFonts w:cs="Arial"/>
        </w:rPr>
        <w:t xml:space="preserve"> </w:t>
      </w:r>
      <w:r>
        <w:rPr>
          <w:rFonts w:cs="Arial"/>
        </w:rPr>
        <w:fldChar w:fldCharType="begin"/>
      </w:r>
      <w:r>
        <w:instrText>XE"</w:instrText>
      </w:r>
      <w:r w:rsidRPr="00413D75">
        <w:rPr>
          <w:rFonts w:cs="Arial"/>
        </w:rPr>
        <w:instrText>Time Scale of Time Point</w:instrText>
      </w:r>
      <w:r>
        <w:instrText>"</w:instrText>
      </w:r>
      <w:r>
        <w:rPr>
          <w:rFonts w:cs="Arial"/>
        </w:rPr>
        <w:fldChar w:fldCharType="end"/>
      </w:r>
      <w:r w:rsidR="009E71B4">
        <w:rPr>
          <w:rFonts w:cs="Arial"/>
        </w:rPr>
        <w:t xml:space="preserve"> </w:t>
      </w:r>
    </w:p>
    <w:p w14:paraId="04357330" w14:textId="77777777" w:rsidR="00347871" w:rsidRDefault="00347871" w:rsidP="00F71BA8">
      <w:r>
        <w:t>Relationship defining the time scale on which a time point is defined. e.g. December 7th, 1944 is defined on a Gregorian Calendar time scale.</w:t>
      </w:r>
    </w:p>
    <w:p w14:paraId="1190A1E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49ED302" w14:textId="249F21DA" w:rsidR="00347871" w:rsidRDefault="00C64E9A" w:rsidP="00347871">
      <w:pPr>
        <w:ind w:firstLine="720"/>
      </w:pPr>
      <w:r>
        <w:rPr>
          <w:noProof/>
        </w:rPr>
        <w:pict w14:anchorId="7FA629D1">
          <v:shape id="_x0000_i1289" type="#_x0000_t75" alt="-1464354299.emf" style="width:12pt;height:12pt;visibility:visible;mso-wrap-style:square">
            <v:imagedata r:id="rId29" o:title="-1464354299"/>
          </v:shape>
        </w:pict>
      </w:r>
      <w:r w:rsidR="00347871">
        <w:t xml:space="preserve"> time point on</w:t>
      </w:r>
      <w:r w:rsidR="00347871">
        <w:rPr>
          <w:rFonts w:cs="Arial"/>
        </w:rPr>
        <w:fldChar w:fldCharType="begin"/>
      </w:r>
      <w:r w:rsidR="00347871">
        <w:instrText>XE"</w:instrText>
      </w:r>
      <w:r w:rsidR="00347871" w:rsidRPr="00413D75">
        <w:rPr>
          <w:rFonts w:cs="Arial"/>
        </w:rPr>
        <w:instrText>time point on</w:instrText>
      </w:r>
      <w:r w:rsidR="00347871">
        <w:instrText>"</w:instrText>
      </w:r>
      <w:r w:rsidR="00347871">
        <w:rPr>
          <w:rFonts w:cs="Arial"/>
        </w:rPr>
        <w:fldChar w:fldCharType="end"/>
      </w:r>
      <w:r w:rsidR="00347871">
        <w:t xml:space="preserve"> : </w:t>
      </w:r>
      <w:hyperlink w:anchor="_53b256c5c68c8917b4207b98b64d88ca" w:history="1">
        <w:r w:rsidR="00347871">
          <w:rPr>
            <w:rStyle w:val="Hyperlink"/>
          </w:rPr>
          <w:t>Time Scale</w:t>
        </w:r>
      </w:hyperlink>
      <w:r w:rsidR="00347871">
        <w:t xml:space="preserve"> [1] </w:t>
      </w:r>
    </w:p>
    <w:p w14:paraId="0C11DC41" w14:textId="77777777" w:rsidR="00347871" w:rsidRDefault="00347871" w:rsidP="004E3AD0">
      <w:pPr>
        <w:pStyle w:val="BodyText"/>
        <w:spacing w:before="60" w:after="120"/>
        <w:ind w:firstLine="720"/>
      </w:pPr>
      <w:r>
        <w:t>Time scale used for defining a time point.</w:t>
      </w:r>
    </w:p>
    <w:p w14:paraId="243B6C14" w14:textId="77777777" w:rsidR="00347871" w:rsidRDefault="00347871" w:rsidP="004E3AD0">
      <w:pPr>
        <w:pStyle w:val="BodyText"/>
        <w:spacing w:before="60" w:after="120"/>
        <w:ind w:firstLine="720"/>
      </w:pPr>
    </w:p>
    <w:p w14:paraId="16ADF32A" w14:textId="77777777" w:rsidR="00347871" w:rsidRDefault="00347871" w:rsidP="004E3AD0">
      <w:pPr>
        <w:pStyle w:val="BodyText"/>
        <w:spacing w:before="60" w:after="120"/>
        <w:ind w:firstLine="720"/>
      </w:pPr>
      <w:r>
        <w:t>[DTV] time scale has time point:</w:t>
      </w:r>
    </w:p>
    <w:p w14:paraId="2A565911" w14:textId="5FE546AA" w:rsidR="00347871" w:rsidRDefault="00C64E9A" w:rsidP="00347871">
      <w:pPr>
        <w:ind w:firstLine="720"/>
      </w:pPr>
      <w:r>
        <w:rPr>
          <w:noProof/>
        </w:rPr>
        <w:pict w14:anchorId="4175D125">
          <v:shape id="_x0000_i1290" type="#_x0000_t75" alt="-1464354299.emf" style="width:12pt;height:12pt;visibility:visible;mso-wrap-style:square">
            <v:imagedata r:id="rId29" o:title="-1464354299"/>
          </v:shape>
        </w:pict>
      </w:r>
      <w:r w:rsidR="00347871">
        <w:t xml:space="preserve"> has member time Point</w:t>
      </w:r>
      <w:r w:rsidR="00347871">
        <w:rPr>
          <w:rFonts w:cs="Arial"/>
        </w:rPr>
        <w:fldChar w:fldCharType="begin"/>
      </w:r>
      <w:r w:rsidR="00347871">
        <w:instrText>XE"</w:instrText>
      </w:r>
      <w:r w:rsidR="00347871" w:rsidRPr="00413D75">
        <w:rPr>
          <w:rFonts w:cs="Arial"/>
        </w:rPr>
        <w:instrText>has member time Point</w:instrText>
      </w:r>
      <w:r w:rsidR="00347871">
        <w:instrText>"</w:instrText>
      </w:r>
      <w:r w:rsidR="00347871">
        <w:rPr>
          <w:rFonts w:cs="Arial"/>
        </w:rPr>
        <w:fldChar w:fldCharType="end"/>
      </w:r>
      <w:r w:rsidR="00347871">
        <w:t xml:space="preserve"> : </w:t>
      </w:r>
      <w:hyperlink w:anchor="_fb11adf0086d81f73057dcfbd6b13592" w:history="1">
        <w:r w:rsidR="00347871">
          <w:rPr>
            <w:rStyle w:val="Hyperlink"/>
          </w:rPr>
          <w:t>Time Point</w:t>
        </w:r>
      </w:hyperlink>
      <w:r w:rsidR="00347871">
        <w:t xml:space="preserve"> [1..*] </w:t>
      </w:r>
    </w:p>
    <w:p w14:paraId="4DA3AD9A" w14:textId="77777777" w:rsidR="00347871" w:rsidRDefault="00347871" w:rsidP="004E3AD0">
      <w:pPr>
        <w:pStyle w:val="BodyText"/>
        <w:spacing w:before="60" w:after="120"/>
        <w:ind w:firstLine="720"/>
      </w:pPr>
      <w:r>
        <w:t>Time point defined within a time scale</w:t>
      </w:r>
    </w:p>
    <w:p w14:paraId="1B47D147" w14:textId="77777777" w:rsidR="00347871" w:rsidRDefault="00347871" w:rsidP="00347871"/>
    <w:p w14:paraId="2D344C96" w14:textId="77777777" w:rsidR="00347871" w:rsidRDefault="00347871" w:rsidP="00347871">
      <w:pPr>
        <w:spacing w:after="200" w:line="276" w:lineRule="auto"/>
        <w:rPr>
          <w:b/>
          <w:bCs/>
          <w:color w:val="365F91"/>
          <w:sz w:val="40"/>
          <w:szCs w:val="40"/>
        </w:rPr>
      </w:pPr>
      <w:r>
        <w:br w:type="page"/>
      </w:r>
    </w:p>
    <w:p w14:paraId="4A6AEE62" w14:textId="77777777" w:rsidR="00347871" w:rsidRDefault="00347871" w:rsidP="00347871">
      <w:pPr>
        <w:pStyle w:val="Heading1"/>
      </w:pPr>
      <w:bookmarkStart w:id="570" w:name="_Toc60914395"/>
      <w:r>
        <w:t>OnticHealthGeneric::Time &amp; Temporal Entities::ISO Time Scale</w:t>
      </w:r>
      <w:bookmarkEnd w:id="570"/>
    </w:p>
    <w:p w14:paraId="034801EB" w14:textId="77777777" w:rsidR="00347871" w:rsidRDefault="00347871" w:rsidP="00347871">
      <w:pPr>
        <w:pStyle w:val="Heading2"/>
      </w:pPr>
      <w:bookmarkStart w:id="571" w:name="_Toc60914396"/>
      <w:r>
        <w:t>Diagram: ISO Time</w:t>
      </w:r>
      <w:bookmarkEnd w:id="571"/>
    </w:p>
    <w:p w14:paraId="7C7E3F74" w14:textId="0CB65519" w:rsidR="00347871" w:rsidRDefault="00C64E9A" w:rsidP="00347871">
      <w:pPr>
        <w:jc w:val="center"/>
        <w:rPr>
          <w:rFonts w:cs="Arial"/>
        </w:rPr>
      </w:pPr>
      <w:r>
        <w:rPr>
          <w:noProof/>
        </w:rPr>
        <w:pict w14:anchorId="6E2E9927">
          <v:shape id="Picture 532178704.emf" o:spid="_x0000_i1291" type="#_x0000_t75" alt="532178704.emf" style="width:487.2pt;height:457.8pt;visibility:visible;mso-wrap-style:square">
            <v:imagedata r:id="rId86" o:title="532178704"/>
          </v:shape>
        </w:pict>
      </w:r>
    </w:p>
    <w:p w14:paraId="12552FF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ISO Time</w:t>
      </w:r>
    </w:p>
    <w:p w14:paraId="691EEE93" w14:textId="77777777" w:rsidR="00347871" w:rsidRDefault="00347871" w:rsidP="00347871">
      <w:r>
        <w:t xml:space="preserve"> </w:t>
      </w:r>
    </w:p>
    <w:p w14:paraId="62B36C4B" w14:textId="77777777" w:rsidR="00347871" w:rsidRDefault="00347871" w:rsidP="00347871"/>
    <w:p w14:paraId="184E72DC" w14:textId="77777777" w:rsidR="00347871" w:rsidRDefault="00347871" w:rsidP="00347871">
      <w:pPr>
        <w:pStyle w:val="Heading2"/>
      </w:pPr>
      <w:bookmarkStart w:id="572" w:name="_df74d476b6d8f439d5ff68854cbfd6fd"/>
      <w:bookmarkStart w:id="573" w:name="_Toc60914397"/>
      <w:r>
        <w:lastRenderedPageBreak/>
        <w:t>Class 30 am 2020-01-03 : Date Time Coordinate (ISO 8601)</w:t>
      </w:r>
      <w:bookmarkEnd w:id="572"/>
      <w:r w:rsidRPr="003A31EC">
        <w:rPr>
          <w:rFonts w:cs="Arial"/>
        </w:rPr>
        <w:t xml:space="preserve"> </w:t>
      </w:r>
      <w:r>
        <w:rPr>
          <w:rFonts w:cs="Arial"/>
        </w:rPr>
        <w:fldChar w:fldCharType="begin"/>
      </w:r>
      <w:r>
        <w:instrText>XE"</w:instrText>
      </w:r>
      <w:r w:rsidRPr="00413D75">
        <w:rPr>
          <w:rFonts w:cs="Arial"/>
        </w:rPr>
        <w:instrText>30 am 2020-01-03 : Date Time Coordinate (ISO 8601)</w:instrText>
      </w:r>
      <w:r>
        <w:instrText>"</w:instrText>
      </w:r>
      <w:r>
        <w:rPr>
          <w:rFonts w:cs="Arial"/>
        </w:rPr>
        <w:fldChar w:fldCharType="end"/>
      </w:r>
      <w:r w:rsidR="009E71B4">
        <w:rPr>
          <w:rFonts w:cs="Arial"/>
        </w:rPr>
        <w:t xml:space="preserve"> </w:t>
      </w:r>
      <w:r w:rsidR="006F72CA">
        <w:rPr>
          <w:rFonts w:cs="Arial"/>
        </w:rPr>
        <w:t>&lt;&lt;Unit Value&gt;&gt;</w:t>
      </w:r>
      <w:bookmarkEnd w:id="573"/>
    </w:p>
    <w:p w14:paraId="14990DD5" w14:textId="77777777" w:rsidR="00347871" w:rsidRDefault="00347871" w:rsidP="00F71BA8">
      <w:r>
        <w:t xml:space="preserve">[UAF] A date and time specified in the ISO8601 date-time format including timezone designator (TZD): YYYY-MM-DDThh:mm:ssTZD. </w:t>
      </w:r>
    </w:p>
    <w:p w14:paraId="4EB468C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A24E100" w14:textId="77777777" w:rsidR="00347871" w:rsidRDefault="00C64E9A" w:rsidP="00347871">
      <w:pPr>
        <w:ind w:left="360"/>
      </w:pPr>
      <w:hyperlink w:anchor="_9e136664e929069561948aa890722f71" w:history="1">
        <w:r w:rsidR="00347871">
          <w:rPr>
            <w:rStyle w:val="Hyperlink"/>
          </w:rPr>
          <w:t>Date and Time</w:t>
        </w:r>
      </w:hyperlink>
    </w:p>
    <w:p w14:paraId="73D8B21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5B35D8C7" w14:textId="5AEA6D75" w:rsidR="00347871" w:rsidRDefault="00C64E9A" w:rsidP="00E04E71">
      <w:pPr>
        <w:pStyle w:val="BodyText2"/>
        <w:spacing w:after="0" w:line="240" w:lineRule="auto"/>
      </w:pPr>
      <w:r>
        <w:rPr>
          <w:noProof/>
        </w:rPr>
        <w:pict w14:anchorId="2C768C20">
          <v:shape id="_x0000_i1292"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3BCA26D4"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540795E" w14:textId="77777777" w:rsidR="00347871" w:rsidRDefault="00347871" w:rsidP="00347871"/>
    <w:p w14:paraId="257CE9A3" w14:textId="77777777" w:rsidR="00347871" w:rsidRDefault="00347871" w:rsidP="00347871">
      <w:pPr>
        <w:spacing w:after="200" w:line="276" w:lineRule="auto"/>
        <w:rPr>
          <w:b/>
          <w:bCs/>
          <w:color w:val="365F91"/>
          <w:sz w:val="40"/>
          <w:szCs w:val="40"/>
        </w:rPr>
      </w:pPr>
      <w:r>
        <w:br w:type="page"/>
      </w:r>
    </w:p>
    <w:p w14:paraId="441BC790" w14:textId="77777777" w:rsidR="00347871" w:rsidRDefault="00347871" w:rsidP="00347871">
      <w:pPr>
        <w:pStyle w:val="Heading1"/>
      </w:pPr>
      <w:bookmarkStart w:id="574" w:name="_Toc60914398"/>
      <w:r>
        <w:t>OnticHealthGeneric::Time &amp; Temporal Entities::XSD Time Scale</w:t>
      </w:r>
      <w:bookmarkEnd w:id="574"/>
    </w:p>
    <w:p w14:paraId="78C3C5BD" w14:textId="77777777" w:rsidR="00347871" w:rsidRDefault="00347871" w:rsidP="00A318C1">
      <w:pPr>
        <w:pStyle w:val="BodyText"/>
      </w:pPr>
      <w:r>
        <w:t>XSD Representations of date and time</w:t>
      </w:r>
    </w:p>
    <w:p w14:paraId="0985C91E" w14:textId="77777777" w:rsidR="00347871" w:rsidRDefault="00347871" w:rsidP="00347871">
      <w:pPr>
        <w:pStyle w:val="Heading2"/>
      </w:pPr>
      <w:bookmarkStart w:id="575" w:name="_Toc60914399"/>
      <w:r>
        <w:t>Diagram: XSD Time Scale</w:t>
      </w:r>
      <w:bookmarkEnd w:id="575"/>
    </w:p>
    <w:p w14:paraId="6C813546" w14:textId="75119D7D" w:rsidR="00347871" w:rsidRDefault="00C64E9A" w:rsidP="00347871">
      <w:pPr>
        <w:jc w:val="center"/>
        <w:rPr>
          <w:rFonts w:cs="Arial"/>
        </w:rPr>
      </w:pPr>
      <w:r>
        <w:rPr>
          <w:noProof/>
        </w:rPr>
        <w:pict w14:anchorId="454B4E8F">
          <v:shape id="Picture 1982171934.emf" o:spid="_x0000_i1293" type="#_x0000_t75" alt="1982171934.emf" style="width:459.6pt;height:282pt;visibility:visible;mso-wrap-style:square">
            <v:imagedata r:id="rId87" o:title="1982171934"/>
          </v:shape>
        </w:pict>
      </w:r>
    </w:p>
    <w:p w14:paraId="33E5B32B"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XSD Time Scale</w:t>
      </w:r>
    </w:p>
    <w:p w14:paraId="0E175277" w14:textId="77777777" w:rsidR="00347871" w:rsidRDefault="00347871" w:rsidP="00347871">
      <w:r>
        <w:t xml:space="preserve"> </w:t>
      </w:r>
    </w:p>
    <w:p w14:paraId="2FC34A8A" w14:textId="77777777" w:rsidR="00347871" w:rsidRDefault="00347871" w:rsidP="00347871"/>
    <w:p w14:paraId="720F6985" w14:textId="77777777" w:rsidR="00347871" w:rsidRDefault="00347871" w:rsidP="00347871">
      <w:pPr>
        <w:pStyle w:val="Heading2"/>
      </w:pPr>
      <w:bookmarkStart w:id="576" w:name="_f13b70e12c15158a335de215e3809cc6"/>
      <w:bookmarkStart w:id="577" w:name="_Toc60914400"/>
      <w:r>
        <w:t>Class XSD Date</w:t>
      </w:r>
      <w:bookmarkEnd w:id="576"/>
      <w:r w:rsidRPr="003A31EC">
        <w:rPr>
          <w:rFonts w:cs="Arial"/>
        </w:rPr>
        <w:t xml:space="preserve"> </w:t>
      </w:r>
      <w:r>
        <w:rPr>
          <w:rFonts w:cs="Arial"/>
        </w:rPr>
        <w:fldChar w:fldCharType="begin"/>
      </w:r>
      <w:r>
        <w:instrText>XE"</w:instrText>
      </w:r>
      <w:r w:rsidRPr="00413D75">
        <w:rPr>
          <w:rFonts w:cs="Arial"/>
        </w:rPr>
        <w:instrText>XSD Date</w:instrText>
      </w:r>
      <w:r>
        <w:instrText>"</w:instrText>
      </w:r>
      <w:r>
        <w:rPr>
          <w:rFonts w:cs="Arial"/>
        </w:rPr>
        <w:fldChar w:fldCharType="end"/>
      </w:r>
      <w:r w:rsidR="009E71B4">
        <w:rPr>
          <w:rFonts w:cs="Arial"/>
        </w:rPr>
        <w:t xml:space="preserve"> </w:t>
      </w:r>
      <w:r w:rsidR="006F72CA">
        <w:rPr>
          <w:rFonts w:cs="Arial"/>
        </w:rPr>
        <w:t>&lt;&lt;Unit Value&gt;&gt;</w:t>
      </w:r>
      <w:bookmarkEnd w:id="577"/>
    </w:p>
    <w:p w14:paraId="545007E7" w14:textId="77777777" w:rsidR="00347871" w:rsidRDefault="00347871" w:rsidP="00F71BA8">
      <w:r>
        <w:t>An XSD representation of a date</w:t>
      </w:r>
    </w:p>
    <w:p w14:paraId="1D4C1B09" w14:textId="77777777" w:rsidR="00347871" w:rsidRDefault="00347871" w:rsidP="00F71BA8">
      <w:r>
        <w:t>[OWL] xsd:date.</w:t>
      </w:r>
    </w:p>
    <w:p w14:paraId="0BB5F4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67F5C4" w14:textId="77777777" w:rsidR="00347871" w:rsidRDefault="00C64E9A" w:rsidP="00347871">
      <w:pPr>
        <w:ind w:left="360"/>
      </w:pPr>
      <w:hyperlink w:anchor="_2d5fde44ab0ed517279bdd55e95bc495" w:history="1">
        <w:r w:rsidR="00347871">
          <w:rPr>
            <w:rStyle w:val="Hyperlink"/>
          </w:rPr>
          <w:t>Date Coordinate</w:t>
        </w:r>
      </w:hyperlink>
    </w:p>
    <w:p w14:paraId="554C5B1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D4F30A2" w14:textId="357BDEAA" w:rsidR="00347871" w:rsidRDefault="00C64E9A" w:rsidP="00E04E71">
      <w:pPr>
        <w:pStyle w:val="BodyText2"/>
        <w:spacing w:after="0" w:line="240" w:lineRule="auto"/>
      </w:pPr>
      <w:r>
        <w:rPr>
          <w:noProof/>
        </w:rPr>
        <w:pict w14:anchorId="712F0FBE">
          <v:shape id="_x0000_i1294"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1209A84C"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178A1F63" w14:textId="77777777" w:rsidR="00347871" w:rsidRDefault="00347871" w:rsidP="00347871"/>
    <w:p w14:paraId="28E2E026" w14:textId="77777777" w:rsidR="00347871" w:rsidRDefault="00347871" w:rsidP="00347871">
      <w:pPr>
        <w:pStyle w:val="Heading2"/>
      </w:pPr>
      <w:bookmarkStart w:id="578" w:name="_6048bdc51556faa6898316fd786243f8"/>
      <w:bookmarkStart w:id="579" w:name="_Toc60914401"/>
      <w:r>
        <w:lastRenderedPageBreak/>
        <w:t>Class XSD Date Time</w:t>
      </w:r>
      <w:bookmarkEnd w:id="578"/>
      <w:r w:rsidRPr="003A31EC">
        <w:rPr>
          <w:rFonts w:cs="Arial"/>
        </w:rPr>
        <w:t xml:space="preserve"> </w:t>
      </w:r>
      <w:r>
        <w:rPr>
          <w:rFonts w:cs="Arial"/>
        </w:rPr>
        <w:fldChar w:fldCharType="begin"/>
      </w:r>
      <w:r>
        <w:instrText>XE"</w:instrText>
      </w:r>
      <w:r w:rsidRPr="00413D75">
        <w:rPr>
          <w:rFonts w:cs="Arial"/>
        </w:rPr>
        <w:instrText>XSD Date Time</w:instrText>
      </w:r>
      <w:r>
        <w:instrText>"</w:instrText>
      </w:r>
      <w:r>
        <w:rPr>
          <w:rFonts w:cs="Arial"/>
        </w:rPr>
        <w:fldChar w:fldCharType="end"/>
      </w:r>
      <w:r w:rsidR="009E71B4">
        <w:rPr>
          <w:rFonts w:cs="Arial"/>
        </w:rPr>
        <w:t xml:space="preserve"> </w:t>
      </w:r>
      <w:r w:rsidR="006F72CA">
        <w:rPr>
          <w:rFonts w:cs="Arial"/>
        </w:rPr>
        <w:t>&lt;&lt;Unit Value&gt;&gt;</w:t>
      </w:r>
      <w:bookmarkEnd w:id="579"/>
    </w:p>
    <w:p w14:paraId="22BDDAB6" w14:textId="77777777" w:rsidR="00347871" w:rsidRDefault="00347871" w:rsidP="00F71BA8">
      <w:r>
        <w:t>An XSD representation of a date and time</w:t>
      </w:r>
    </w:p>
    <w:p w14:paraId="687C47D7" w14:textId="77777777" w:rsidR="00347871" w:rsidRDefault="00347871" w:rsidP="00F71BA8">
      <w:r>
        <w:t>[OWL] xsd:dateTime</w:t>
      </w:r>
    </w:p>
    <w:p w14:paraId="02DCE7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F9BEFFF" w14:textId="77777777" w:rsidR="00347871" w:rsidRDefault="00C64E9A" w:rsidP="00347871">
      <w:pPr>
        <w:ind w:left="360"/>
      </w:pPr>
      <w:hyperlink w:anchor="_9e136664e929069561948aa890722f71" w:history="1">
        <w:r w:rsidR="00347871">
          <w:rPr>
            <w:rStyle w:val="Hyperlink"/>
          </w:rPr>
          <w:t>Date and Time</w:t>
        </w:r>
      </w:hyperlink>
    </w:p>
    <w:p w14:paraId="4C52F20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251B4EE8" w14:textId="2815D558" w:rsidR="00347871" w:rsidRDefault="00C64E9A" w:rsidP="00E04E71">
      <w:pPr>
        <w:pStyle w:val="BodyText2"/>
        <w:spacing w:after="0" w:line="240" w:lineRule="auto"/>
      </w:pPr>
      <w:r>
        <w:rPr>
          <w:noProof/>
        </w:rPr>
        <w:pict w14:anchorId="5C14E158">
          <v:shape id="_x0000_i1295"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23AEF0C0"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0956C0C2" w14:textId="77777777" w:rsidR="00347871" w:rsidRDefault="00347871" w:rsidP="00347871"/>
    <w:p w14:paraId="602D7F22" w14:textId="77777777" w:rsidR="00347871" w:rsidRDefault="00347871" w:rsidP="00347871">
      <w:pPr>
        <w:pStyle w:val="Heading2"/>
      </w:pPr>
      <w:bookmarkStart w:id="580" w:name="_b3d7001c4c077dbc862a2c483fd5d540"/>
      <w:bookmarkStart w:id="581" w:name="_Toc60914402"/>
      <w:r>
        <w:t>Class XSD Time</w:t>
      </w:r>
      <w:bookmarkEnd w:id="580"/>
      <w:r w:rsidRPr="003A31EC">
        <w:rPr>
          <w:rFonts w:cs="Arial"/>
        </w:rPr>
        <w:t xml:space="preserve"> </w:t>
      </w:r>
      <w:r>
        <w:rPr>
          <w:rFonts w:cs="Arial"/>
        </w:rPr>
        <w:fldChar w:fldCharType="begin"/>
      </w:r>
      <w:r>
        <w:instrText>XE"</w:instrText>
      </w:r>
      <w:r w:rsidRPr="00413D75">
        <w:rPr>
          <w:rFonts w:cs="Arial"/>
        </w:rPr>
        <w:instrText>XSD Time</w:instrText>
      </w:r>
      <w:r>
        <w:instrText>"</w:instrText>
      </w:r>
      <w:r>
        <w:rPr>
          <w:rFonts w:cs="Arial"/>
        </w:rPr>
        <w:fldChar w:fldCharType="end"/>
      </w:r>
      <w:r w:rsidR="009E71B4">
        <w:rPr>
          <w:rFonts w:cs="Arial"/>
        </w:rPr>
        <w:t xml:space="preserve"> </w:t>
      </w:r>
      <w:r w:rsidR="006F72CA">
        <w:rPr>
          <w:rFonts w:cs="Arial"/>
        </w:rPr>
        <w:t>&lt;&lt;Unit Value&gt;&gt;</w:t>
      </w:r>
      <w:bookmarkEnd w:id="581"/>
    </w:p>
    <w:p w14:paraId="4C731F15" w14:textId="77777777" w:rsidR="00347871" w:rsidRDefault="00347871" w:rsidP="00F71BA8">
      <w:r>
        <w:t>An XSD representation of a time</w:t>
      </w:r>
    </w:p>
    <w:p w14:paraId="777C3966" w14:textId="77777777" w:rsidR="00347871" w:rsidRDefault="00347871" w:rsidP="00F71BA8">
      <w:r>
        <w:t>[OWL] xsd:time</w:t>
      </w:r>
    </w:p>
    <w:p w14:paraId="73B2F6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B74866" w14:textId="77777777" w:rsidR="00347871" w:rsidRDefault="00C64E9A" w:rsidP="00347871">
      <w:pPr>
        <w:ind w:left="360"/>
      </w:pPr>
      <w:hyperlink w:anchor="_1cc3170d7118a3fd5974788c5641e377" w:history="1">
        <w:r w:rsidR="00347871">
          <w:rPr>
            <w:rStyle w:val="Hyperlink"/>
          </w:rPr>
          <w:t>Time Coordinate</w:t>
        </w:r>
      </w:hyperlink>
    </w:p>
    <w:p w14:paraId="19613F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2C858C8" w14:textId="32FE8737" w:rsidR="00347871" w:rsidRDefault="00C64E9A" w:rsidP="00E04E71">
      <w:pPr>
        <w:pStyle w:val="BodyText2"/>
        <w:spacing w:after="0" w:line="240" w:lineRule="auto"/>
      </w:pPr>
      <w:r>
        <w:rPr>
          <w:noProof/>
        </w:rPr>
        <w:pict w14:anchorId="061D742D">
          <v:shape id="_x0000_i1296"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d0472c0e7a15f241cf3ee22f3953ea70" w:history="1">
        <w:r w:rsidR="00347871">
          <w:rPr>
            <w:rStyle w:val="Hyperlink"/>
          </w:rPr>
          <w:t>Coded Numeric</w:t>
        </w:r>
      </w:hyperlink>
    </w:p>
    <w:p w14:paraId="1B02B884" w14:textId="77777777" w:rsidR="00347871" w:rsidRDefault="00347871" w:rsidP="00E04E71">
      <w:pPr>
        <w:pStyle w:val="BodyText"/>
        <w:spacing w:before="0" w:after="120"/>
      </w:pPr>
      <w:r>
        <w:t xml:space="preserve">A text string representing a date and time specified in the ISO8601 date-time format including timezone designator (TZD): YYYY-MM-DDThh:mm:ssTZD. </w:t>
      </w:r>
    </w:p>
    <w:p w14:paraId="526D5AD9" w14:textId="77777777" w:rsidR="00347871" w:rsidRDefault="00347871" w:rsidP="00347871"/>
    <w:p w14:paraId="484307D4" w14:textId="77777777" w:rsidR="00347871" w:rsidRDefault="00347871" w:rsidP="00347871">
      <w:pPr>
        <w:spacing w:after="200" w:line="276" w:lineRule="auto"/>
        <w:rPr>
          <w:b/>
          <w:bCs/>
          <w:color w:val="365F91"/>
          <w:sz w:val="40"/>
          <w:szCs w:val="40"/>
        </w:rPr>
      </w:pPr>
      <w:r>
        <w:br w:type="page"/>
      </w:r>
    </w:p>
    <w:p w14:paraId="4E90376B" w14:textId="77777777" w:rsidR="00347871" w:rsidRDefault="00347871" w:rsidP="00347871">
      <w:pPr>
        <w:pStyle w:val="Heading1"/>
      </w:pPr>
      <w:bookmarkStart w:id="582" w:name="_Toc60914403"/>
      <w:r>
        <w:t>OnticHealthGeneric::Units</w:t>
      </w:r>
      <w:bookmarkEnd w:id="582"/>
    </w:p>
    <w:p w14:paraId="0DAAD0D3" w14:textId="77777777" w:rsidR="00347871" w:rsidRDefault="00347871" w:rsidP="00A318C1">
      <w:pPr>
        <w:pStyle w:val="BodyText"/>
      </w:pPr>
      <w:r>
        <w:t>A package of common SI and U.S. Units. Note: All measures in concrete models should be bound to the expected units, even if units are implicit in the data structure.</w:t>
      </w:r>
    </w:p>
    <w:p w14:paraId="6D19F708" w14:textId="77777777" w:rsidR="00347871" w:rsidRDefault="00347871" w:rsidP="00A318C1">
      <w:pPr>
        <w:pStyle w:val="BodyText"/>
      </w:pPr>
      <w:r>
        <w:t>This package is non-normative in the threat and risk specification. It is supplied to assist users in defining the units used in data structures.</w:t>
      </w:r>
    </w:p>
    <w:p w14:paraId="1826D995" w14:textId="77777777" w:rsidR="00347871" w:rsidRDefault="00347871" w:rsidP="00347871">
      <w:pPr>
        <w:pStyle w:val="Heading2"/>
      </w:pPr>
      <w:bookmarkStart w:id="583" w:name="_Toc60914404"/>
      <w:r>
        <w:t>Diagram: Common Units 1</w:t>
      </w:r>
      <w:bookmarkEnd w:id="583"/>
    </w:p>
    <w:p w14:paraId="2575DD5B" w14:textId="6031C946" w:rsidR="00347871" w:rsidRDefault="00C64E9A" w:rsidP="00347871">
      <w:pPr>
        <w:jc w:val="center"/>
        <w:rPr>
          <w:rFonts w:cs="Arial"/>
        </w:rPr>
      </w:pPr>
      <w:r>
        <w:rPr>
          <w:noProof/>
        </w:rPr>
        <w:pict w14:anchorId="2BE08A99">
          <v:shape id="Picture 1529921253.emf" o:spid="_x0000_i1297" type="#_x0000_t75" alt="1529921253.emf" style="width:487.2pt;height:376.2pt;visibility:visible;mso-wrap-style:square">
            <v:imagedata r:id="rId88" o:title="1529921253"/>
          </v:shape>
        </w:pict>
      </w:r>
    </w:p>
    <w:p w14:paraId="35B9B6B0"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1</w:t>
      </w:r>
    </w:p>
    <w:p w14:paraId="30A2547B" w14:textId="77777777" w:rsidR="00347871" w:rsidRDefault="00347871" w:rsidP="00A318C1">
      <w:pPr>
        <w:pStyle w:val="BodyText"/>
      </w:pPr>
      <w:r>
        <w:t>An amount of time.</w:t>
      </w:r>
    </w:p>
    <w:p w14:paraId="5E8FC4A7" w14:textId="77777777" w:rsidR="00347871" w:rsidRDefault="00347871" w:rsidP="00347871">
      <w:pPr>
        <w:pStyle w:val="Heading2"/>
      </w:pPr>
      <w:bookmarkStart w:id="584" w:name="_Toc60914405"/>
      <w:r>
        <w:lastRenderedPageBreak/>
        <w:t>Diagram: Common Units 2</w:t>
      </w:r>
      <w:bookmarkEnd w:id="584"/>
    </w:p>
    <w:p w14:paraId="4C782FEE" w14:textId="66B4F2E1" w:rsidR="00347871" w:rsidRDefault="00C64E9A" w:rsidP="00347871">
      <w:pPr>
        <w:jc w:val="center"/>
        <w:rPr>
          <w:rFonts w:cs="Arial"/>
        </w:rPr>
      </w:pPr>
      <w:r>
        <w:rPr>
          <w:noProof/>
        </w:rPr>
        <w:pict w14:anchorId="2A284A3E">
          <v:shape id="Picture 504427834.emf" o:spid="_x0000_i1298" type="#_x0000_t75" alt="504427834.emf" style="width:487.2pt;height:283.2pt;visibility:visible;mso-wrap-style:square">
            <v:imagedata r:id="rId89" o:title="504427834"/>
          </v:shape>
        </w:pict>
      </w:r>
    </w:p>
    <w:p w14:paraId="39D3A19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Common Units 2</w:t>
      </w:r>
    </w:p>
    <w:p w14:paraId="06EA04EE" w14:textId="77777777" w:rsidR="00347871" w:rsidRDefault="00347871" w:rsidP="00347871">
      <w:r>
        <w:t xml:space="preserve"> </w:t>
      </w:r>
    </w:p>
    <w:p w14:paraId="5ACBDC5A" w14:textId="77777777" w:rsidR="00347871" w:rsidRDefault="00347871" w:rsidP="00347871"/>
    <w:p w14:paraId="59D143E2" w14:textId="77777777" w:rsidR="00347871" w:rsidRDefault="00347871" w:rsidP="00347871">
      <w:pPr>
        <w:pStyle w:val="Heading2"/>
      </w:pPr>
      <w:bookmarkStart w:id="585" w:name="_2b3eeaa603f460e1aa482d8431c0e4c1"/>
      <w:bookmarkStart w:id="586" w:name="_Toc60914406"/>
      <w:r>
        <w:t>Class Acre</w:t>
      </w:r>
      <w:bookmarkEnd w:id="585"/>
      <w:r w:rsidRPr="003A31EC">
        <w:rPr>
          <w:rFonts w:cs="Arial"/>
        </w:rPr>
        <w:t xml:space="preserve"> </w:t>
      </w:r>
      <w:r>
        <w:rPr>
          <w:rFonts w:cs="Arial"/>
        </w:rPr>
        <w:fldChar w:fldCharType="begin"/>
      </w:r>
      <w:r>
        <w:instrText>XE"</w:instrText>
      </w:r>
      <w:r w:rsidRPr="00413D75">
        <w:rPr>
          <w:rFonts w:cs="Arial"/>
        </w:rPr>
        <w:instrText>Acre</w:instrText>
      </w:r>
      <w:r>
        <w:instrText>"</w:instrText>
      </w:r>
      <w:r>
        <w:rPr>
          <w:rFonts w:cs="Arial"/>
        </w:rPr>
        <w:fldChar w:fldCharType="end"/>
      </w:r>
      <w:r w:rsidR="009E71B4">
        <w:rPr>
          <w:rFonts w:cs="Arial"/>
        </w:rPr>
        <w:t xml:space="preserve"> </w:t>
      </w:r>
      <w:r w:rsidR="006F72CA">
        <w:rPr>
          <w:rFonts w:cs="Arial"/>
        </w:rPr>
        <w:t>&lt;&lt;Unit Value&gt;&gt;</w:t>
      </w:r>
      <w:bookmarkEnd w:id="586"/>
    </w:p>
    <w:p w14:paraId="4C26111D" w14:textId="77777777" w:rsidR="00347871" w:rsidRDefault="00347871" w:rsidP="00F71BA8">
      <w:r>
        <w:t>1 acre = 43 560 square feet.</w:t>
      </w:r>
    </w:p>
    <w:p w14:paraId="6B6B61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8733EE" w14:textId="77777777" w:rsidR="00347871" w:rsidRDefault="00C64E9A" w:rsidP="00347871">
      <w:pPr>
        <w:ind w:left="360"/>
      </w:pPr>
      <w:hyperlink w:anchor="_14f1c14b43c491b4da145162055cce16" w:history="1">
        <w:r w:rsidR="00347871">
          <w:rPr>
            <w:rStyle w:val="Hyperlink"/>
          </w:rPr>
          <w:t>Area</w:t>
        </w:r>
      </w:hyperlink>
    </w:p>
    <w:p w14:paraId="0ADFE457" w14:textId="77777777" w:rsidR="00347871" w:rsidRDefault="00347871" w:rsidP="00347871"/>
    <w:p w14:paraId="4A479DE5" w14:textId="77777777" w:rsidR="00347871" w:rsidRDefault="00347871" w:rsidP="00347871">
      <w:pPr>
        <w:pStyle w:val="Heading2"/>
      </w:pPr>
      <w:bookmarkStart w:id="587" w:name="_9edd8622dcf9858a4fc67f534e3bd397"/>
      <w:bookmarkStart w:id="588" w:name="_Toc60914407"/>
      <w:r>
        <w:t>Class Ampere</w:t>
      </w:r>
      <w:bookmarkEnd w:id="587"/>
      <w:r w:rsidRPr="003A31EC">
        <w:rPr>
          <w:rFonts w:cs="Arial"/>
        </w:rPr>
        <w:t xml:space="preserve"> </w:t>
      </w:r>
      <w:r>
        <w:rPr>
          <w:rFonts w:cs="Arial"/>
        </w:rPr>
        <w:fldChar w:fldCharType="begin"/>
      </w:r>
      <w:r>
        <w:instrText>XE"</w:instrText>
      </w:r>
      <w:r w:rsidRPr="00413D75">
        <w:rPr>
          <w:rFonts w:cs="Arial"/>
        </w:rPr>
        <w:instrText>Ampere</w:instrText>
      </w:r>
      <w:r>
        <w:instrText>"</w:instrText>
      </w:r>
      <w:r>
        <w:rPr>
          <w:rFonts w:cs="Arial"/>
        </w:rPr>
        <w:fldChar w:fldCharType="end"/>
      </w:r>
      <w:r w:rsidR="009E71B4">
        <w:rPr>
          <w:rFonts w:cs="Arial"/>
        </w:rPr>
        <w:t xml:space="preserve"> </w:t>
      </w:r>
      <w:r w:rsidR="006F72CA">
        <w:rPr>
          <w:rFonts w:cs="Arial"/>
        </w:rPr>
        <w:t>&lt;&lt;Base Unit Value&gt;&gt;</w:t>
      </w:r>
      <w:bookmarkEnd w:id="588"/>
    </w:p>
    <w:p w14:paraId="38812E30" w14:textId="77777777" w:rsidR="00347871" w:rsidRDefault="00347871" w:rsidP="00F71BA8">
      <w:r>
        <w:t>[NIST-SI] The ampere is that constant current which, if maintained in two straight parallel conductors of infinite length, of negligible circular cross-section, and placed 1 meter apart in a vacuum, would produce between these conductors a force equal to 2 x 10-7 newton per meter of length.</w:t>
      </w:r>
    </w:p>
    <w:p w14:paraId="4ED5B2AA" w14:textId="77777777" w:rsidR="00347871" w:rsidRDefault="00347871" w:rsidP="00F71BA8"/>
    <w:p w14:paraId="77340BAE" w14:textId="77777777" w:rsidR="00347871" w:rsidRDefault="00347871" w:rsidP="00F71BA8">
      <w:r>
        <w:t>[IDEAS] electricCurrentInAmperes: A measureNamedNumericallyBy that names an ElectricCurrent with its ValueInAmperes</w:t>
      </w:r>
    </w:p>
    <w:p w14:paraId="22B10F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DBD6298" w14:textId="77777777" w:rsidR="00347871" w:rsidRDefault="00C64E9A" w:rsidP="00347871">
      <w:pPr>
        <w:ind w:left="360"/>
      </w:pPr>
      <w:hyperlink w:anchor="_175665d55793dd0222cad01c3e2d1e24" w:history="1">
        <w:r w:rsidR="00347871">
          <w:rPr>
            <w:rStyle w:val="Hyperlink"/>
          </w:rPr>
          <w:t>Electric Current</w:t>
        </w:r>
      </w:hyperlink>
    </w:p>
    <w:p w14:paraId="657C5D73" w14:textId="77777777" w:rsidR="00347871" w:rsidRDefault="00347871" w:rsidP="00347871"/>
    <w:p w14:paraId="6F19E4E8" w14:textId="77777777" w:rsidR="00347871" w:rsidRDefault="00347871" w:rsidP="00347871">
      <w:pPr>
        <w:pStyle w:val="Heading2"/>
      </w:pPr>
      <w:bookmarkStart w:id="589" w:name="_eb85912f18342a600192f94ae6545840"/>
      <w:bookmarkStart w:id="590" w:name="_Toc60914408"/>
      <w:r>
        <w:t>Class Becquerel (Bq)</w:t>
      </w:r>
      <w:bookmarkEnd w:id="589"/>
      <w:r w:rsidRPr="003A31EC">
        <w:rPr>
          <w:rFonts w:cs="Arial"/>
        </w:rPr>
        <w:t xml:space="preserve"> </w:t>
      </w:r>
      <w:r>
        <w:rPr>
          <w:rFonts w:cs="Arial"/>
        </w:rPr>
        <w:fldChar w:fldCharType="begin"/>
      </w:r>
      <w:r>
        <w:instrText>XE"</w:instrText>
      </w:r>
      <w:r w:rsidRPr="00413D75">
        <w:rPr>
          <w:rFonts w:cs="Arial"/>
        </w:rPr>
        <w:instrText>Becquerel (Bq)</w:instrText>
      </w:r>
      <w:r>
        <w:instrText>"</w:instrText>
      </w:r>
      <w:r>
        <w:rPr>
          <w:rFonts w:cs="Arial"/>
        </w:rPr>
        <w:fldChar w:fldCharType="end"/>
      </w:r>
      <w:r w:rsidR="009E71B4">
        <w:rPr>
          <w:rFonts w:cs="Arial"/>
        </w:rPr>
        <w:t xml:space="preserve"> </w:t>
      </w:r>
      <w:r w:rsidR="006F72CA">
        <w:rPr>
          <w:rFonts w:cs="Arial"/>
        </w:rPr>
        <w:t>&lt;&lt;Unit Value&gt;&gt;</w:t>
      </w:r>
      <w:bookmarkEnd w:id="590"/>
    </w:p>
    <w:p w14:paraId="4F6F9A35" w14:textId="77777777" w:rsidR="00347871" w:rsidRDefault="00347871" w:rsidP="00F71BA8">
      <w:r>
        <w:t>The SI unit of radioactivity, corresponding to one disintegration per second.</w:t>
      </w:r>
    </w:p>
    <w:p w14:paraId="077BBB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E41576" w14:textId="77777777" w:rsidR="00347871" w:rsidRDefault="00C64E9A" w:rsidP="00347871">
      <w:pPr>
        <w:ind w:left="360"/>
      </w:pPr>
      <w:hyperlink w:anchor="_40b8850a3a12ae7c5ca7c7f3c0afb474" w:history="1">
        <w:r w:rsidR="00347871">
          <w:rPr>
            <w:rStyle w:val="Hyperlink"/>
          </w:rPr>
          <w:t>Radioactivity</w:t>
        </w:r>
      </w:hyperlink>
    </w:p>
    <w:p w14:paraId="39181E78" w14:textId="77777777" w:rsidR="00347871" w:rsidRDefault="00347871" w:rsidP="00347871"/>
    <w:p w14:paraId="6D55A9D2" w14:textId="77777777" w:rsidR="00347871" w:rsidRDefault="00347871" w:rsidP="00347871">
      <w:pPr>
        <w:pStyle w:val="Heading2"/>
      </w:pPr>
      <w:bookmarkStart w:id="591" w:name="_a0a5b8b3ec4dba70c39635fb79fef2dc"/>
      <w:bookmarkStart w:id="592" w:name="_Toc60914409"/>
      <w:r>
        <w:t>Class Candela</w:t>
      </w:r>
      <w:bookmarkEnd w:id="591"/>
      <w:r w:rsidRPr="003A31EC">
        <w:rPr>
          <w:rFonts w:cs="Arial"/>
        </w:rPr>
        <w:t xml:space="preserve"> </w:t>
      </w:r>
      <w:r>
        <w:rPr>
          <w:rFonts w:cs="Arial"/>
        </w:rPr>
        <w:fldChar w:fldCharType="begin"/>
      </w:r>
      <w:r>
        <w:instrText>XE"</w:instrText>
      </w:r>
      <w:r w:rsidRPr="00413D75">
        <w:rPr>
          <w:rFonts w:cs="Arial"/>
        </w:rPr>
        <w:instrText>Candela</w:instrText>
      </w:r>
      <w:r>
        <w:instrText>"</w:instrText>
      </w:r>
      <w:r>
        <w:rPr>
          <w:rFonts w:cs="Arial"/>
        </w:rPr>
        <w:fldChar w:fldCharType="end"/>
      </w:r>
      <w:r w:rsidR="009E71B4">
        <w:rPr>
          <w:rFonts w:cs="Arial"/>
        </w:rPr>
        <w:t xml:space="preserve"> </w:t>
      </w:r>
      <w:r w:rsidR="006F72CA">
        <w:rPr>
          <w:rFonts w:cs="Arial"/>
        </w:rPr>
        <w:t>&lt;&lt;Base Unit Value&gt;&gt;</w:t>
      </w:r>
      <w:bookmarkEnd w:id="592"/>
    </w:p>
    <w:p w14:paraId="0A60E164" w14:textId="77777777" w:rsidR="00347871" w:rsidRDefault="00347871" w:rsidP="00F71BA8">
      <w:r>
        <w:t>The candela is the luminous intensity, in a given direction, of a source that emits monochromatic radiation of frequency 540 x 1012 hertz and that has a radiant intensity in that direction of 1/683 watt per steradian.[NIST-SI]</w:t>
      </w:r>
    </w:p>
    <w:p w14:paraId="41B375CC" w14:textId="77777777" w:rsidR="00347871" w:rsidRDefault="00347871" w:rsidP="00F71BA8"/>
    <w:p w14:paraId="1CBADCFE" w14:textId="77777777" w:rsidR="00347871" w:rsidRDefault="00347871" w:rsidP="00F71BA8">
      <w:r>
        <w:t>[IDEAS] luminousIntensityInCandela: A measureNamedNumericallyBy that names a LuminousIntensity with its ValueInCandela</w:t>
      </w:r>
    </w:p>
    <w:p w14:paraId="47BCB3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D3EE3F5" w14:textId="77777777" w:rsidR="00347871" w:rsidRDefault="00C64E9A" w:rsidP="00347871">
      <w:pPr>
        <w:ind w:left="360"/>
      </w:pPr>
      <w:hyperlink w:anchor="_4b2d9287fe8f07079348eb965564f9c5" w:history="1">
        <w:r w:rsidR="00347871">
          <w:rPr>
            <w:rStyle w:val="Hyperlink"/>
          </w:rPr>
          <w:t>Luminosity</w:t>
        </w:r>
      </w:hyperlink>
    </w:p>
    <w:p w14:paraId="60BBF928" w14:textId="77777777" w:rsidR="00347871" w:rsidRDefault="00347871" w:rsidP="00347871"/>
    <w:p w14:paraId="2652547E" w14:textId="77777777" w:rsidR="00347871" w:rsidRDefault="00347871" w:rsidP="00347871">
      <w:pPr>
        <w:pStyle w:val="Heading2"/>
      </w:pPr>
      <w:bookmarkStart w:id="593" w:name="_469335666ef78d9e1c2a1561420e8a35"/>
      <w:bookmarkStart w:id="594" w:name="_Toc60914410"/>
      <w:r>
        <w:t>Class Celsius</w:t>
      </w:r>
      <w:bookmarkEnd w:id="593"/>
      <w:r w:rsidRPr="003A31EC">
        <w:rPr>
          <w:rFonts w:cs="Arial"/>
        </w:rPr>
        <w:t xml:space="preserve"> </w:t>
      </w:r>
      <w:r>
        <w:rPr>
          <w:rFonts w:cs="Arial"/>
        </w:rPr>
        <w:fldChar w:fldCharType="begin"/>
      </w:r>
      <w:r>
        <w:instrText>XE"</w:instrText>
      </w:r>
      <w:r w:rsidRPr="00413D75">
        <w:rPr>
          <w:rFonts w:cs="Arial"/>
        </w:rPr>
        <w:instrText>Celsius</w:instrText>
      </w:r>
      <w:r>
        <w:instrText>"</w:instrText>
      </w:r>
      <w:r>
        <w:rPr>
          <w:rFonts w:cs="Arial"/>
        </w:rPr>
        <w:fldChar w:fldCharType="end"/>
      </w:r>
      <w:r w:rsidR="009E71B4">
        <w:rPr>
          <w:rFonts w:cs="Arial"/>
        </w:rPr>
        <w:t xml:space="preserve"> </w:t>
      </w:r>
      <w:r w:rsidR="006F72CA">
        <w:rPr>
          <w:rFonts w:cs="Arial"/>
        </w:rPr>
        <w:t>&lt;&lt;Unit Value&gt;&gt;</w:t>
      </w:r>
      <w:bookmarkEnd w:id="594"/>
    </w:p>
    <w:p w14:paraId="3F801AE6" w14:textId="77777777" w:rsidR="00347871" w:rsidRDefault="00347871" w:rsidP="00F71BA8">
      <w:r>
        <w:t>Centigrade. The temperature scale (Celsius scale) in which 0° represents the ice point and 100° the steam point of water.</w:t>
      </w:r>
    </w:p>
    <w:p w14:paraId="3094BB1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4D9B9B8" w14:textId="77777777" w:rsidR="00347871" w:rsidRDefault="00C64E9A" w:rsidP="00347871">
      <w:pPr>
        <w:ind w:left="360"/>
      </w:pPr>
      <w:hyperlink w:anchor="_494f3688c4c43d837eb999b90a5db325" w:history="1">
        <w:r w:rsidR="00347871">
          <w:rPr>
            <w:rStyle w:val="Hyperlink"/>
          </w:rPr>
          <w:t>Temperature</w:t>
        </w:r>
      </w:hyperlink>
    </w:p>
    <w:p w14:paraId="3FB69E50" w14:textId="77777777" w:rsidR="00347871" w:rsidRDefault="00347871" w:rsidP="00347871"/>
    <w:p w14:paraId="5BE42E10" w14:textId="77777777" w:rsidR="00347871" w:rsidRDefault="00347871" w:rsidP="00347871">
      <w:pPr>
        <w:pStyle w:val="Heading2"/>
      </w:pPr>
      <w:bookmarkStart w:id="595" w:name="_242fd8da8f7c5eba1a731276063e17b2"/>
      <w:bookmarkStart w:id="596" w:name="_Toc60914411"/>
      <w:r>
        <w:t>Class Compound Duration Value</w:t>
      </w:r>
      <w:bookmarkEnd w:id="595"/>
      <w:r w:rsidRPr="003A31EC">
        <w:rPr>
          <w:rFonts w:cs="Arial"/>
        </w:rPr>
        <w:t xml:space="preserve"> </w:t>
      </w:r>
      <w:r>
        <w:rPr>
          <w:rFonts w:cs="Arial"/>
        </w:rPr>
        <w:fldChar w:fldCharType="begin"/>
      </w:r>
      <w:r>
        <w:instrText>XE"</w:instrText>
      </w:r>
      <w:r w:rsidRPr="00413D75">
        <w:rPr>
          <w:rFonts w:cs="Arial"/>
        </w:rPr>
        <w:instrText>Compound Duration Value</w:instrText>
      </w:r>
      <w:r>
        <w:instrText>"</w:instrText>
      </w:r>
      <w:r>
        <w:rPr>
          <w:rFonts w:cs="Arial"/>
        </w:rPr>
        <w:fldChar w:fldCharType="end"/>
      </w:r>
      <w:r w:rsidR="009E71B4">
        <w:rPr>
          <w:rFonts w:cs="Arial"/>
        </w:rPr>
        <w:t xml:space="preserve"> </w:t>
      </w:r>
      <w:r w:rsidR="006F72CA">
        <w:rPr>
          <w:rFonts w:cs="Arial"/>
        </w:rPr>
        <w:t>&lt;&lt;Unit Value&gt;&gt;</w:t>
      </w:r>
      <w:bookmarkEnd w:id="596"/>
    </w:p>
    <w:p w14:paraId="5BC81532" w14:textId="77777777" w:rsidR="00347871" w:rsidRDefault="00347871" w:rsidP="00F71BA8">
      <w:r>
        <w:t>A value for a duration derived from the sum of primitive duration values. e.g. 2 days and 3 hours or 2016 years, 12 months and three days.</w:t>
      </w:r>
    </w:p>
    <w:p w14:paraId="25E202E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A95DBF6" w14:textId="77777777" w:rsidR="00347871" w:rsidRDefault="00C64E9A" w:rsidP="00347871">
      <w:pPr>
        <w:ind w:left="360"/>
      </w:pPr>
      <w:hyperlink w:anchor="_d9db3dc8aabfa0d4d5626f091381927f" w:history="1">
        <w:r w:rsidR="00347871">
          <w:rPr>
            <w:rStyle w:val="Hyperlink"/>
          </w:rPr>
          <w:t>Duration</w:t>
        </w:r>
      </w:hyperlink>
    </w:p>
    <w:p w14:paraId="1224653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194C3B63" w14:textId="3294F5B2" w:rsidR="00347871" w:rsidRDefault="00C64E9A" w:rsidP="00E04E71">
      <w:pPr>
        <w:pStyle w:val="BodyText2"/>
        <w:spacing w:after="0" w:line="240" w:lineRule="auto"/>
      </w:pPr>
      <w:r>
        <w:rPr>
          <w:noProof/>
        </w:rPr>
        <w:pict w14:anchorId="4C45F356">
          <v:shape id="_x0000_i1299" type="#_x0000_t75" alt="1042139479.emf" style="width:12pt;height:12pt;visibility:visible;mso-wrap-style:square">
            <v:imagedata r:id="rId13" o:title="1042139479"/>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a4556392f0c03dcfa0e9faeb5af7cefd" w:history="1">
        <w:r w:rsidR="00347871">
          <w:rPr>
            <w:rStyle w:val="Hyperlink"/>
          </w:rPr>
          <w:t>Compound Duration</w:t>
        </w:r>
      </w:hyperlink>
    </w:p>
    <w:p w14:paraId="1C8F0C39" w14:textId="77777777" w:rsidR="00347871" w:rsidRDefault="00347871" w:rsidP="00347871"/>
    <w:p w14:paraId="36D4B695" w14:textId="77777777" w:rsidR="00347871" w:rsidRDefault="00347871" w:rsidP="00347871">
      <w:pPr>
        <w:pStyle w:val="Heading2"/>
      </w:pPr>
      <w:bookmarkStart w:id="597" w:name="_c816f971af062861921975de905e0754"/>
      <w:bookmarkStart w:id="598" w:name="_Toc60914412"/>
      <w:r>
        <w:t>Class Concentration Percent</w:t>
      </w:r>
      <w:bookmarkEnd w:id="597"/>
      <w:r w:rsidRPr="003A31EC">
        <w:rPr>
          <w:rFonts w:cs="Arial"/>
        </w:rPr>
        <w:t xml:space="preserve"> </w:t>
      </w:r>
      <w:r>
        <w:rPr>
          <w:rFonts w:cs="Arial"/>
        </w:rPr>
        <w:fldChar w:fldCharType="begin"/>
      </w:r>
      <w:r>
        <w:instrText>XE"</w:instrText>
      </w:r>
      <w:r w:rsidRPr="00413D75">
        <w:rPr>
          <w:rFonts w:cs="Arial"/>
        </w:rPr>
        <w:instrText>Concentration Percent</w:instrText>
      </w:r>
      <w:r>
        <w:instrText>"</w:instrText>
      </w:r>
      <w:r>
        <w:rPr>
          <w:rFonts w:cs="Arial"/>
        </w:rPr>
        <w:fldChar w:fldCharType="end"/>
      </w:r>
      <w:r w:rsidR="009E71B4">
        <w:rPr>
          <w:rFonts w:cs="Arial"/>
        </w:rPr>
        <w:t xml:space="preserve"> </w:t>
      </w:r>
      <w:r w:rsidR="006F72CA">
        <w:rPr>
          <w:rFonts w:cs="Arial"/>
        </w:rPr>
        <w:t>&lt;&lt;Base Unit Value&gt;&gt;</w:t>
      </w:r>
      <w:bookmarkEnd w:id="598"/>
    </w:p>
    <w:p w14:paraId="196D3DBC" w14:textId="77777777" w:rsidR="00347871" w:rsidRDefault="00347871" w:rsidP="00F71BA8">
      <w:r>
        <w:t>The volume of a constituent divided by the volume of the mixture.</w:t>
      </w:r>
    </w:p>
    <w:p w14:paraId="0EE6135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B80B35E" w14:textId="77777777" w:rsidR="00347871" w:rsidRDefault="00C64E9A" w:rsidP="00347871">
      <w:pPr>
        <w:ind w:left="360"/>
      </w:pPr>
      <w:hyperlink w:anchor="_91d6550ae5606f90898f8379a9e4e563" w:history="1">
        <w:r w:rsidR="00347871">
          <w:rPr>
            <w:rStyle w:val="Hyperlink"/>
          </w:rPr>
          <w:t>Concentration (Volume)</w:t>
        </w:r>
      </w:hyperlink>
    </w:p>
    <w:p w14:paraId="036DF0EC" w14:textId="77777777" w:rsidR="00347871" w:rsidRDefault="00347871" w:rsidP="00347871"/>
    <w:p w14:paraId="2BC0440F" w14:textId="77777777" w:rsidR="00347871" w:rsidRDefault="00347871" w:rsidP="00347871">
      <w:pPr>
        <w:pStyle w:val="Heading2"/>
      </w:pPr>
      <w:bookmarkStart w:id="599" w:name="_0dacbdd1e9a94224dae591f090624d93"/>
      <w:bookmarkStart w:id="600" w:name="_Toc60914413"/>
      <w:r>
        <w:t>Class Coulomb per kilogram</w:t>
      </w:r>
      <w:bookmarkEnd w:id="599"/>
      <w:r w:rsidRPr="003A31EC">
        <w:rPr>
          <w:rFonts w:cs="Arial"/>
        </w:rPr>
        <w:t xml:space="preserve"> </w:t>
      </w:r>
      <w:r>
        <w:rPr>
          <w:rFonts w:cs="Arial"/>
        </w:rPr>
        <w:fldChar w:fldCharType="begin"/>
      </w:r>
      <w:r>
        <w:instrText>XE"</w:instrText>
      </w:r>
      <w:r w:rsidRPr="00413D75">
        <w:rPr>
          <w:rFonts w:cs="Arial"/>
        </w:rPr>
        <w:instrText>Coulomb per kilogram</w:instrText>
      </w:r>
      <w:r>
        <w:instrText>"</w:instrText>
      </w:r>
      <w:r>
        <w:rPr>
          <w:rFonts w:cs="Arial"/>
        </w:rPr>
        <w:fldChar w:fldCharType="end"/>
      </w:r>
      <w:r w:rsidR="009E71B4">
        <w:rPr>
          <w:rFonts w:cs="Arial"/>
        </w:rPr>
        <w:t xml:space="preserve"> </w:t>
      </w:r>
      <w:r w:rsidR="006F72CA">
        <w:rPr>
          <w:rFonts w:cs="Arial"/>
        </w:rPr>
        <w:t>&lt;&lt;Unit Value&gt;&gt;</w:t>
      </w:r>
      <w:bookmarkEnd w:id="600"/>
    </w:p>
    <w:p w14:paraId="09FFC161" w14:textId="77777777" w:rsidR="00347871" w:rsidRDefault="00347871" w:rsidP="00F71BA8">
      <w:r>
        <w:t>Unit of radiation exposure.</w:t>
      </w:r>
    </w:p>
    <w:p w14:paraId="33AA56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8B6995D" w14:textId="77777777" w:rsidR="00347871" w:rsidRDefault="00C64E9A" w:rsidP="00347871">
      <w:pPr>
        <w:ind w:left="360"/>
      </w:pPr>
      <w:hyperlink w:anchor="_abe88bc0a91ed24edd079b2509b90912" w:history="1">
        <w:r w:rsidR="00347871">
          <w:rPr>
            <w:rStyle w:val="Hyperlink"/>
          </w:rPr>
          <w:t>Radiation Exposure</w:t>
        </w:r>
      </w:hyperlink>
    </w:p>
    <w:p w14:paraId="00263DCF" w14:textId="77777777" w:rsidR="00347871" w:rsidRDefault="00347871" w:rsidP="00347871"/>
    <w:p w14:paraId="561DEA71" w14:textId="77777777" w:rsidR="00347871" w:rsidRDefault="00347871" w:rsidP="00347871">
      <w:pPr>
        <w:pStyle w:val="Heading2"/>
      </w:pPr>
      <w:bookmarkStart w:id="601" w:name="_0d4ab374e468f9497669b8ca6e04b3f7"/>
      <w:bookmarkStart w:id="602" w:name="_Toc60914414"/>
      <w:r>
        <w:t>Class Cubic Feet</w:t>
      </w:r>
      <w:bookmarkEnd w:id="601"/>
      <w:r w:rsidRPr="003A31EC">
        <w:rPr>
          <w:rFonts w:cs="Arial"/>
        </w:rPr>
        <w:t xml:space="preserve"> </w:t>
      </w:r>
      <w:r>
        <w:rPr>
          <w:rFonts w:cs="Arial"/>
        </w:rPr>
        <w:fldChar w:fldCharType="begin"/>
      </w:r>
      <w:r>
        <w:instrText>XE"</w:instrText>
      </w:r>
      <w:r w:rsidRPr="00413D75">
        <w:rPr>
          <w:rFonts w:cs="Arial"/>
        </w:rPr>
        <w:instrText>Cubic Feet</w:instrText>
      </w:r>
      <w:r>
        <w:instrText>"</w:instrText>
      </w:r>
      <w:r>
        <w:rPr>
          <w:rFonts w:cs="Arial"/>
        </w:rPr>
        <w:fldChar w:fldCharType="end"/>
      </w:r>
      <w:r w:rsidR="009E71B4">
        <w:rPr>
          <w:rFonts w:cs="Arial"/>
        </w:rPr>
        <w:t xml:space="preserve"> </w:t>
      </w:r>
      <w:r w:rsidR="006F72CA">
        <w:rPr>
          <w:rFonts w:cs="Arial"/>
        </w:rPr>
        <w:t>&lt;&lt;Unit Value&gt;&gt;</w:t>
      </w:r>
      <w:bookmarkEnd w:id="602"/>
    </w:p>
    <w:p w14:paraId="54B7CC64" w14:textId="77777777" w:rsidR="00347871" w:rsidRDefault="00347871" w:rsidP="00F71BA8">
      <w:r>
        <w:t>A volume measured in feet.</w:t>
      </w:r>
    </w:p>
    <w:p w14:paraId="2A28EA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B15ADE" w14:textId="77777777" w:rsidR="00347871" w:rsidRDefault="00C64E9A" w:rsidP="00347871">
      <w:pPr>
        <w:ind w:left="360"/>
      </w:pPr>
      <w:hyperlink w:anchor="_bcacb37514ebc2cbf84f71684c11d38a" w:history="1">
        <w:r w:rsidR="00347871">
          <w:rPr>
            <w:rStyle w:val="Hyperlink"/>
          </w:rPr>
          <w:t>Volume</w:t>
        </w:r>
      </w:hyperlink>
    </w:p>
    <w:p w14:paraId="74F8011D" w14:textId="77777777" w:rsidR="00347871" w:rsidRDefault="00347871" w:rsidP="00347871"/>
    <w:p w14:paraId="694FA926" w14:textId="77777777" w:rsidR="00347871" w:rsidRDefault="00347871" w:rsidP="00347871">
      <w:pPr>
        <w:pStyle w:val="Heading2"/>
      </w:pPr>
      <w:bookmarkStart w:id="603" w:name="_1105a1238c0211bb93cdbec65a2b60c8"/>
      <w:bookmarkStart w:id="604" w:name="_Toc60914415"/>
      <w:r>
        <w:lastRenderedPageBreak/>
        <w:t>Class Cubic Inch</w:t>
      </w:r>
      <w:bookmarkEnd w:id="603"/>
      <w:r w:rsidRPr="003A31EC">
        <w:rPr>
          <w:rFonts w:cs="Arial"/>
        </w:rPr>
        <w:t xml:space="preserve"> </w:t>
      </w:r>
      <w:r>
        <w:rPr>
          <w:rFonts w:cs="Arial"/>
        </w:rPr>
        <w:fldChar w:fldCharType="begin"/>
      </w:r>
      <w:r>
        <w:instrText>XE"</w:instrText>
      </w:r>
      <w:r w:rsidRPr="00413D75">
        <w:rPr>
          <w:rFonts w:cs="Arial"/>
        </w:rPr>
        <w:instrText>Cubic Inch</w:instrText>
      </w:r>
      <w:r>
        <w:instrText>"</w:instrText>
      </w:r>
      <w:r>
        <w:rPr>
          <w:rFonts w:cs="Arial"/>
        </w:rPr>
        <w:fldChar w:fldCharType="end"/>
      </w:r>
      <w:r w:rsidR="009E71B4">
        <w:rPr>
          <w:rFonts w:cs="Arial"/>
        </w:rPr>
        <w:t xml:space="preserve"> </w:t>
      </w:r>
      <w:r w:rsidR="006F72CA">
        <w:rPr>
          <w:rFonts w:cs="Arial"/>
        </w:rPr>
        <w:t>&lt;&lt;Unit Value&gt;&gt;</w:t>
      </w:r>
      <w:bookmarkEnd w:id="604"/>
    </w:p>
    <w:p w14:paraId="3018FB23" w14:textId="77777777" w:rsidR="00347871" w:rsidRDefault="00347871" w:rsidP="00F71BA8">
      <w:r>
        <w:t>A volume measured in inches.</w:t>
      </w:r>
    </w:p>
    <w:p w14:paraId="496729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B0381F" w14:textId="77777777" w:rsidR="00347871" w:rsidRDefault="00C64E9A" w:rsidP="00347871">
      <w:pPr>
        <w:ind w:left="360"/>
      </w:pPr>
      <w:hyperlink w:anchor="_bcacb37514ebc2cbf84f71684c11d38a" w:history="1">
        <w:r w:rsidR="00347871">
          <w:rPr>
            <w:rStyle w:val="Hyperlink"/>
          </w:rPr>
          <w:t>Volume</w:t>
        </w:r>
      </w:hyperlink>
    </w:p>
    <w:p w14:paraId="2465B336" w14:textId="77777777" w:rsidR="00347871" w:rsidRDefault="00347871" w:rsidP="00347871"/>
    <w:p w14:paraId="6C98F010" w14:textId="77777777" w:rsidR="00347871" w:rsidRDefault="00347871" w:rsidP="00347871">
      <w:pPr>
        <w:pStyle w:val="Heading2"/>
      </w:pPr>
      <w:bookmarkStart w:id="605" w:name="_1bf9a8b4841d5c9f993cc3d5998d2bb6"/>
      <w:bookmarkStart w:id="606" w:name="_Toc60914416"/>
      <w:r>
        <w:t>Class Cubic Meter</w:t>
      </w:r>
      <w:bookmarkEnd w:id="605"/>
      <w:r w:rsidRPr="003A31EC">
        <w:rPr>
          <w:rFonts w:cs="Arial"/>
        </w:rPr>
        <w:t xml:space="preserve"> </w:t>
      </w:r>
      <w:r>
        <w:rPr>
          <w:rFonts w:cs="Arial"/>
        </w:rPr>
        <w:fldChar w:fldCharType="begin"/>
      </w:r>
      <w:r>
        <w:instrText>XE"</w:instrText>
      </w:r>
      <w:r w:rsidRPr="00413D75">
        <w:rPr>
          <w:rFonts w:cs="Arial"/>
        </w:rPr>
        <w:instrText>Cubic Meter</w:instrText>
      </w:r>
      <w:r>
        <w:instrText>"</w:instrText>
      </w:r>
      <w:r>
        <w:rPr>
          <w:rFonts w:cs="Arial"/>
        </w:rPr>
        <w:fldChar w:fldCharType="end"/>
      </w:r>
      <w:r w:rsidR="009E71B4">
        <w:rPr>
          <w:rFonts w:cs="Arial"/>
        </w:rPr>
        <w:t xml:space="preserve"> </w:t>
      </w:r>
      <w:r w:rsidR="006F72CA">
        <w:rPr>
          <w:rFonts w:cs="Arial"/>
        </w:rPr>
        <w:t>&lt;&lt;Base Unit Value&gt;&gt;</w:t>
      </w:r>
      <w:bookmarkEnd w:id="606"/>
    </w:p>
    <w:p w14:paraId="423E80A9" w14:textId="77777777" w:rsidR="00347871" w:rsidRDefault="00347871" w:rsidP="00F71BA8">
      <w:r>
        <w:t>A volume measured in meters.</w:t>
      </w:r>
    </w:p>
    <w:p w14:paraId="72DAAE2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5726EB" w14:textId="77777777" w:rsidR="00347871" w:rsidRDefault="00C64E9A" w:rsidP="00347871">
      <w:pPr>
        <w:ind w:left="360"/>
      </w:pPr>
      <w:hyperlink w:anchor="_bcacb37514ebc2cbf84f71684c11d38a" w:history="1">
        <w:r w:rsidR="00347871">
          <w:rPr>
            <w:rStyle w:val="Hyperlink"/>
          </w:rPr>
          <w:t>Volume</w:t>
        </w:r>
      </w:hyperlink>
    </w:p>
    <w:p w14:paraId="0C7CD3D3" w14:textId="77777777" w:rsidR="00347871" w:rsidRDefault="00347871" w:rsidP="00347871"/>
    <w:p w14:paraId="2BD6FFF3" w14:textId="77777777" w:rsidR="00347871" w:rsidRDefault="00347871" w:rsidP="00347871">
      <w:pPr>
        <w:pStyle w:val="Heading2"/>
      </w:pPr>
      <w:bookmarkStart w:id="607" w:name="_ea625c90bee1154ddde16f75a1fd2f5b"/>
      <w:bookmarkStart w:id="608" w:name="_Toc60914417"/>
      <w:r>
        <w:t>Class Cup (US)</w:t>
      </w:r>
      <w:bookmarkEnd w:id="607"/>
      <w:r w:rsidRPr="003A31EC">
        <w:rPr>
          <w:rFonts w:cs="Arial"/>
        </w:rPr>
        <w:t xml:space="preserve"> </w:t>
      </w:r>
      <w:r>
        <w:rPr>
          <w:rFonts w:cs="Arial"/>
        </w:rPr>
        <w:fldChar w:fldCharType="begin"/>
      </w:r>
      <w:r>
        <w:instrText>XE"</w:instrText>
      </w:r>
      <w:r w:rsidRPr="00413D75">
        <w:rPr>
          <w:rFonts w:cs="Arial"/>
        </w:rPr>
        <w:instrText>Cup (US)</w:instrText>
      </w:r>
      <w:r>
        <w:instrText>"</w:instrText>
      </w:r>
      <w:r>
        <w:rPr>
          <w:rFonts w:cs="Arial"/>
        </w:rPr>
        <w:fldChar w:fldCharType="end"/>
      </w:r>
      <w:r w:rsidR="009E71B4">
        <w:rPr>
          <w:rFonts w:cs="Arial"/>
        </w:rPr>
        <w:t xml:space="preserve"> </w:t>
      </w:r>
      <w:r w:rsidR="006F72CA">
        <w:rPr>
          <w:rFonts w:cs="Arial"/>
        </w:rPr>
        <w:t>&lt;&lt;Unit Value&gt;&gt;</w:t>
      </w:r>
      <w:bookmarkEnd w:id="608"/>
    </w:p>
    <w:p w14:paraId="7225CCE4" w14:textId="77777777" w:rsidR="00347871" w:rsidRDefault="00347871" w:rsidP="00F71BA8">
      <w:r>
        <w:t>8 Fluid Ounces (US).</w:t>
      </w:r>
    </w:p>
    <w:p w14:paraId="2F3228D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5563B3" w14:textId="77777777" w:rsidR="00347871" w:rsidRDefault="00C64E9A" w:rsidP="00347871">
      <w:pPr>
        <w:ind w:left="360"/>
      </w:pPr>
      <w:hyperlink w:anchor="_f56fb28da5401bb69f2782a7cdf24e45" w:history="1">
        <w:r w:rsidR="00347871">
          <w:rPr>
            <w:rStyle w:val="Hyperlink"/>
          </w:rPr>
          <w:t>Liquid Volume</w:t>
        </w:r>
      </w:hyperlink>
    </w:p>
    <w:p w14:paraId="10DE8839" w14:textId="77777777" w:rsidR="00347871" w:rsidRDefault="00347871" w:rsidP="00347871"/>
    <w:p w14:paraId="441C9D0B" w14:textId="77777777" w:rsidR="00347871" w:rsidRDefault="00347871" w:rsidP="00347871">
      <w:pPr>
        <w:pStyle w:val="Heading2"/>
      </w:pPr>
      <w:bookmarkStart w:id="609" w:name="_4d3f770b82a47064b0b24094ab5511d3"/>
      <w:bookmarkStart w:id="610" w:name="_Toc60914418"/>
      <w:r>
        <w:t>Class Curie (Ci)</w:t>
      </w:r>
      <w:bookmarkEnd w:id="609"/>
      <w:r w:rsidRPr="003A31EC">
        <w:rPr>
          <w:rFonts w:cs="Arial"/>
        </w:rPr>
        <w:t xml:space="preserve"> </w:t>
      </w:r>
      <w:r>
        <w:rPr>
          <w:rFonts w:cs="Arial"/>
        </w:rPr>
        <w:fldChar w:fldCharType="begin"/>
      </w:r>
      <w:r>
        <w:instrText>XE"</w:instrText>
      </w:r>
      <w:r w:rsidRPr="00413D75">
        <w:rPr>
          <w:rFonts w:cs="Arial"/>
        </w:rPr>
        <w:instrText>Curie (Ci)</w:instrText>
      </w:r>
      <w:r>
        <w:instrText>"</w:instrText>
      </w:r>
      <w:r>
        <w:rPr>
          <w:rFonts w:cs="Arial"/>
        </w:rPr>
        <w:fldChar w:fldCharType="end"/>
      </w:r>
      <w:r w:rsidR="009E71B4">
        <w:rPr>
          <w:rFonts w:cs="Arial"/>
        </w:rPr>
        <w:t xml:space="preserve"> </w:t>
      </w:r>
      <w:r w:rsidR="006F72CA">
        <w:rPr>
          <w:rFonts w:cs="Arial"/>
        </w:rPr>
        <w:t>&lt;&lt;Base Unit Value&gt;&gt;</w:t>
      </w:r>
      <w:bookmarkEnd w:id="610"/>
    </w:p>
    <w:p w14:paraId="18C17A87" w14:textId="77777777" w:rsidR="00347871" w:rsidRDefault="00347871" w:rsidP="00F71BA8">
      <w:r>
        <w:t>The SI unit of measure for radioactivity is the curie (Ci) and Becquerel (Bq).</w:t>
      </w:r>
    </w:p>
    <w:p w14:paraId="5186441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EFF9C8" w14:textId="77777777" w:rsidR="00347871" w:rsidRDefault="00C64E9A" w:rsidP="00347871">
      <w:pPr>
        <w:ind w:left="360"/>
      </w:pPr>
      <w:hyperlink w:anchor="_40b8850a3a12ae7c5ca7c7f3c0afb474" w:history="1">
        <w:r w:rsidR="00347871">
          <w:rPr>
            <w:rStyle w:val="Hyperlink"/>
          </w:rPr>
          <w:t>Radioactivity</w:t>
        </w:r>
      </w:hyperlink>
    </w:p>
    <w:p w14:paraId="5F4E410D" w14:textId="77777777" w:rsidR="00347871" w:rsidRDefault="00347871" w:rsidP="00347871"/>
    <w:p w14:paraId="58226FEE" w14:textId="77777777" w:rsidR="00347871" w:rsidRDefault="00347871" w:rsidP="00347871">
      <w:pPr>
        <w:pStyle w:val="Heading2"/>
      </w:pPr>
      <w:bookmarkStart w:id="611" w:name="_6a6054ee299ea1451889eeaf8162f4d5"/>
      <w:bookmarkStart w:id="612" w:name="_Toc60914419"/>
      <w:r>
        <w:t>Class Day</w:t>
      </w:r>
      <w:bookmarkEnd w:id="611"/>
      <w:r w:rsidRPr="003A31EC">
        <w:rPr>
          <w:rFonts w:cs="Arial"/>
        </w:rPr>
        <w:t xml:space="preserve"> </w:t>
      </w:r>
      <w:r>
        <w:rPr>
          <w:rFonts w:cs="Arial"/>
        </w:rPr>
        <w:fldChar w:fldCharType="begin"/>
      </w:r>
      <w:r>
        <w:instrText>XE"</w:instrText>
      </w:r>
      <w:r w:rsidRPr="00413D75">
        <w:rPr>
          <w:rFonts w:cs="Arial"/>
        </w:rPr>
        <w:instrText>Day</w:instrText>
      </w:r>
      <w:r>
        <w:instrText>"</w:instrText>
      </w:r>
      <w:r>
        <w:rPr>
          <w:rFonts w:cs="Arial"/>
        </w:rPr>
        <w:fldChar w:fldCharType="end"/>
      </w:r>
      <w:r w:rsidR="009E71B4">
        <w:rPr>
          <w:rFonts w:cs="Arial"/>
        </w:rPr>
        <w:t xml:space="preserve"> </w:t>
      </w:r>
      <w:r w:rsidR="006F72CA">
        <w:rPr>
          <w:rFonts w:cs="Arial"/>
        </w:rPr>
        <w:t>&lt;&lt;Unit Value&gt;&gt;</w:t>
      </w:r>
      <w:bookmarkEnd w:id="612"/>
    </w:p>
    <w:p w14:paraId="3C2CDFFE" w14:textId="77777777" w:rsidR="00347871" w:rsidRDefault="00347871" w:rsidP="00F71BA8">
      <w:r>
        <w:t>A unit of time equal to 24 hours.</w:t>
      </w:r>
    </w:p>
    <w:p w14:paraId="2099E7A5" w14:textId="77777777" w:rsidR="00347871" w:rsidRDefault="00347871" w:rsidP="00F71BA8"/>
    <w:p w14:paraId="4B586CA6" w14:textId="77777777" w:rsidR="00347871" w:rsidRDefault="00347871" w:rsidP="00F71BA8">
      <w:r>
        <w:t>[DTV] day: the precise time unit that is quantified by 86 400 seconds</w:t>
      </w:r>
    </w:p>
    <w:p w14:paraId="1A4CEFA1" w14:textId="77777777" w:rsidR="00347871" w:rsidRDefault="00347871" w:rsidP="00F71BA8">
      <w:r>
        <w:t>[OWL] xsd:gDay</w:t>
      </w:r>
    </w:p>
    <w:p w14:paraId="1491A6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2A82470" w14:textId="77777777" w:rsidR="00347871" w:rsidRDefault="00C64E9A" w:rsidP="00347871">
      <w:pPr>
        <w:ind w:left="360"/>
      </w:pPr>
      <w:hyperlink w:anchor="_48f07627e1ed98952166a877f1135130" w:history="1">
        <w:r w:rsidR="00347871">
          <w:rPr>
            <w:rStyle w:val="Hyperlink"/>
          </w:rPr>
          <w:t>Scalar Duration Value</w:t>
        </w:r>
      </w:hyperlink>
    </w:p>
    <w:p w14:paraId="778AB0AE" w14:textId="77777777" w:rsidR="00347871" w:rsidRDefault="00347871" w:rsidP="00347871"/>
    <w:p w14:paraId="1EA8F4CE" w14:textId="77777777" w:rsidR="00347871" w:rsidRDefault="00347871" w:rsidP="00347871">
      <w:pPr>
        <w:pStyle w:val="Heading2"/>
      </w:pPr>
      <w:bookmarkStart w:id="613" w:name="_9455691eb6f6a38b72028f0c862704e7"/>
      <w:bookmarkStart w:id="614" w:name="_Toc60914420"/>
      <w:r>
        <w:t>Class Degrees</w:t>
      </w:r>
      <w:bookmarkEnd w:id="613"/>
      <w:r w:rsidRPr="003A31EC">
        <w:rPr>
          <w:rFonts w:cs="Arial"/>
        </w:rPr>
        <w:t xml:space="preserve"> </w:t>
      </w:r>
      <w:r>
        <w:rPr>
          <w:rFonts w:cs="Arial"/>
        </w:rPr>
        <w:fldChar w:fldCharType="begin"/>
      </w:r>
      <w:r>
        <w:instrText>XE"</w:instrText>
      </w:r>
      <w:r w:rsidRPr="00413D75">
        <w:rPr>
          <w:rFonts w:cs="Arial"/>
        </w:rPr>
        <w:instrText>Degrees</w:instrText>
      </w:r>
      <w:r>
        <w:instrText>"</w:instrText>
      </w:r>
      <w:r>
        <w:rPr>
          <w:rFonts w:cs="Arial"/>
        </w:rPr>
        <w:fldChar w:fldCharType="end"/>
      </w:r>
      <w:r w:rsidR="009E71B4">
        <w:rPr>
          <w:rFonts w:cs="Arial"/>
        </w:rPr>
        <w:t xml:space="preserve"> </w:t>
      </w:r>
      <w:r w:rsidR="006F72CA">
        <w:rPr>
          <w:rFonts w:cs="Arial"/>
        </w:rPr>
        <w:t>&lt;&lt;Unit Value&gt;&gt;</w:t>
      </w:r>
      <w:bookmarkEnd w:id="614"/>
    </w:p>
    <w:p w14:paraId="52C44466" w14:textId="77777777" w:rsidR="00347871" w:rsidRDefault="00347871" w:rsidP="00F71BA8">
      <w:r>
        <w:t>A unit for an angle from 0-360.</w:t>
      </w:r>
    </w:p>
    <w:p w14:paraId="4E80D46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F620522" w14:textId="77777777" w:rsidR="00347871" w:rsidRDefault="00C64E9A" w:rsidP="00347871">
      <w:pPr>
        <w:ind w:left="360"/>
      </w:pPr>
      <w:hyperlink w:anchor="_31202bbc0993b03b18c141dc69cdf1ee" w:history="1">
        <w:r w:rsidR="00347871">
          <w:rPr>
            <w:rStyle w:val="Hyperlink"/>
          </w:rPr>
          <w:t>Angle</w:t>
        </w:r>
      </w:hyperlink>
    </w:p>
    <w:p w14:paraId="2E6BB149" w14:textId="77777777" w:rsidR="00347871" w:rsidRDefault="00347871" w:rsidP="00347871"/>
    <w:p w14:paraId="747CFF61" w14:textId="77777777" w:rsidR="00347871" w:rsidRDefault="00347871" w:rsidP="00347871">
      <w:pPr>
        <w:pStyle w:val="Heading2"/>
      </w:pPr>
      <w:bookmarkStart w:id="615" w:name="_265b597fe28b43381b1cda355fce8388"/>
      <w:bookmarkStart w:id="616" w:name="_Toc60914421"/>
      <w:r>
        <w:t>Class Fahrenheit</w:t>
      </w:r>
      <w:bookmarkEnd w:id="615"/>
      <w:r w:rsidRPr="003A31EC">
        <w:rPr>
          <w:rFonts w:cs="Arial"/>
        </w:rPr>
        <w:t xml:space="preserve"> </w:t>
      </w:r>
      <w:r>
        <w:rPr>
          <w:rFonts w:cs="Arial"/>
        </w:rPr>
        <w:fldChar w:fldCharType="begin"/>
      </w:r>
      <w:r>
        <w:instrText>XE"</w:instrText>
      </w:r>
      <w:r w:rsidRPr="00413D75">
        <w:rPr>
          <w:rFonts w:cs="Arial"/>
        </w:rPr>
        <w:instrText>Fahrenheit</w:instrText>
      </w:r>
      <w:r>
        <w:instrText>"</w:instrText>
      </w:r>
      <w:r>
        <w:rPr>
          <w:rFonts w:cs="Arial"/>
        </w:rPr>
        <w:fldChar w:fldCharType="end"/>
      </w:r>
      <w:r w:rsidR="009E71B4">
        <w:rPr>
          <w:rFonts w:cs="Arial"/>
        </w:rPr>
        <w:t xml:space="preserve"> </w:t>
      </w:r>
      <w:r w:rsidR="006F72CA">
        <w:rPr>
          <w:rFonts w:cs="Arial"/>
        </w:rPr>
        <w:t>&lt;&lt;Unit Value&gt;&gt;</w:t>
      </w:r>
      <w:bookmarkEnd w:id="616"/>
    </w:p>
    <w:p w14:paraId="7A5E1F7A" w14:textId="77777777" w:rsidR="00347871" w:rsidRDefault="00347871" w:rsidP="00F71BA8">
      <w:r>
        <w:t>The Fahrenheit scale in which 32° represents the ice point and 212° the steam point. of water Symbol: F.</w:t>
      </w:r>
    </w:p>
    <w:p w14:paraId="07EA734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8540F54" w14:textId="77777777" w:rsidR="00347871" w:rsidRDefault="00C64E9A" w:rsidP="00347871">
      <w:pPr>
        <w:ind w:left="360"/>
      </w:pPr>
      <w:hyperlink w:anchor="_494f3688c4c43d837eb999b90a5db325" w:history="1">
        <w:r w:rsidR="00347871">
          <w:rPr>
            <w:rStyle w:val="Hyperlink"/>
          </w:rPr>
          <w:t>Temperature</w:t>
        </w:r>
      </w:hyperlink>
    </w:p>
    <w:p w14:paraId="5BDCE261" w14:textId="77777777" w:rsidR="00347871" w:rsidRDefault="00347871" w:rsidP="00347871"/>
    <w:p w14:paraId="43E58D69" w14:textId="77777777" w:rsidR="00347871" w:rsidRDefault="00347871" w:rsidP="00347871">
      <w:pPr>
        <w:pStyle w:val="Heading2"/>
      </w:pPr>
      <w:bookmarkStart w:id="617" w:name="_cca03c4663d93b116aba820b43146090"/>
      <w:bookmarkStart w:id="618" w:name="_Toc60914422"/>
      <w:r>
        <w:lastRenderedPageBreak/>
        <w:t>Class Fluid Ounce (US)</w:t>
      </w:r>
      <w:bookmarkEnd w:id="617"/>
      <w:r w:rsidRPr="003A31EC">
        <w:rPr>
          <w:rFonts w:cs="Arial"/>
        </w:rPr>
        <w:t xml:space="preserve"> </w:t>
      </w:r>
      <w:r>
        <w:rPr>
          <w:rFonts w:cs="Arial"/>
        </w:rPr>
        <w:fldChar w:fldCharType="begin"/>
      </w:r>
      <w:r>
        <w:instrText>XE"</w:instrText>
      </w:r>
      <w:r w:rsidRPr="00413D75">
        <w:rPr>
          <w:rFonts w:cs="Arial"/>
        </w:rPr>
        <w:instrText>Fluid Ounce (US)</w:instrText>
      </w:r>
      <w:r>
        <w:instrText>"</w:instrText>
      </w:r>
      <w:r>
        <w:rPr>
          <w:rFonts w:cs="Arial"/>
        </w:rPr>
        <w:fldChar w:fldCharType="end"/>
      </w:r>
      <w:r w:rsidR="009E71B4">
        <w:rPr>
          <w:rFonts w:cs="Arial"/>
        </w:rPr>
        <w:t xml:space="preserve"> </w:t>
      </w:r>
      <w:r w:rsidR="006F72CA">
        <w:rPr>
          <w:rFonts w:cs="Arial"/>
        </w:rPr>
        <w:t>&lt;&lt;Unit Value&gt;&gt;</w:t>
      </w:r>
      <w:bookmarkEnd w:id="618"/>
    </w:p>
    <w:p w14:paraId="586EDDBE" w14:textId="77777777" w:rsidR="00347871" w:rsidRDefault="00347871" w:rsidP="00F71BA8">
      <w:r>
        <w:t>A unit of volume: 16 fluid ounces = 1 pint (pt)</w:t>
      </w:r>
    </w:p>
    <w:p w14:paraId="303DB1BE" w14:textId="77777777" w:rsidR="00347871" w:rsidRDefault="00347871" w:rsidP="00F71BA8">
      <w:r>
        <w:t>= 28.875 cubic inches.</w:t>
      </w:r>
    </w:p>
    <w:p w14:paraId="49D8993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579DE78" w14:textId="77777777" w:rsidR="00347871" w:rsidRDefault="00C64E9A" w:rsidP="00347871">
      <w:pPr>
        <w:ind w:left="360"/>
      </w:pPr>
      <w:hyperlink w:anchor="_f56fb28da5401bb69f2782a7cdf24e45" w:history="1">
        <w:r w:rsidR="00347871">
          <w:rPr>
            <w:rStyle w:val="Hyperlink"/>
          </w:rPr>
          <w:t>Liquid Volume</w:t>
        </w:r>
      </w:hyperlink>
    </w:p>
    <w:p w14:paraId="7F586A1F" w14:textId="77777777" w:rsidR="00347871" w:rsidRDefault="00347871" w:rsidP="00347871"/>
    <w:p w14:paraId="7DEC20DE" w14:textId="77777777" w:rsidR="00347871" w:rsidRDefault="00347871" w:rsidP="00347871">
      <w:pPr>
        <w:pStyle w:val="Heading2"/>
      </w:pPr>
      <w:bookmarkStart w:id="619" w:name="_43a4aa52dada0b5707b1b9d5bc670b30"/>
      <w:bookmarkStart w:id="620" w:name="_Toc60914423"/>
      <w:r>
        <w:t>Class Foot</w:t>
      </w:r>
      <w:bookmarkEnd w:id="619"/>
      <w:r w:rsidRPr="003A31EC">
        <w:rPr>
          <w:rFonts w:cs="Arial"/>
        </w:rPr>
        <w:t xml:space="preserve"> </w:t>
      </w:r>
      <w:r>
        <w:rPr>
          <w:rFonts w:cs="Arial"/>
        </w:rPr>
        <w:fldChar w:fldCharType="begin"/>
      </w:r>
      <w:r>
        <w:instrText>XE"</w:instrText>
      </w:r>
      <w:r w:rsidRPr="00413D75">
        <w:rPr>
          <w:rFonts w:cs="Arial"/>
        </w:rPr>
        <w:instrText>Foot</w:instrText>
      </w:r>
      <w:r>
        <w:instrText>"</w:instrText>
      </w:r>
      <w:r>
        <w:rPr>
          <w:rFonts w:cs="Arial"/>
        </w:rPr>
        <w:fldChar w:fldCharType="end"/>
      </w:r>
      <w:r w:rsidR="009E71B4">
        <w:rPr>
          <w:rFonts w:cs="Arial"/>
        </w:rPr>
        <w:t xml:space="preserve"> </w:t>
      </w:r>
      <w:r w:rsidR="006F72CA">
        <w:rPr>
          <w:rFonts w:cs="Arial"/>
        </w:rPr>
        <w:t>&lt;&lt;Unit Value&gt;&gt;</w:t>
      </w:r>
      <w:bookmarkEnd w:id="620"/>
    </w:p>
    <w:p w14:paraId="66B5DD5B" w14:textId="77777777" w:rsidR="00347871" w:rsidRDefault="00347871" w:rsidP="00F71BA8">
      <w:r>
        <w:t>A foot (pl. feet; abbreviation: ft; symbol: ′, the prime symbol) is a unit of length in the imperial and US customary systems of measurement. Since 1959, both units have been defined by international agreement as equivalent to 0.3048 meters exactly. In both systems, the foot comprises 12 inches and three feet compose a yard.</w:t>
      </w:r>
    </w:p>
    <w:p w14:paraId="69F9DDD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1C1B0D8" w14:textId="77777777" w:rsidR="00347871" w:rsidRDefault="00C64E9A" w:rsidP="00347871">
      <w:pPr>
        <w:ind w:left="360"/>
      </w:pPr>
      <w:hyperlink w:anchor="_f656aa6b144fc8f9a9295af8a4eef943" w:history="1">
        <w:r w:rsidR="00347871">
          <w:rPr>
            <w:rStyle w:val="Hyperlink"/>
          </w:rPr>
          <w:t>Length</w:t>
        </w:r>
      </w:hyperlink>
    </w:p>
    <w:p w14:paraId="6EAA1978" w14:textId="77777777" w:rsidR="00347871" w:rsidRDefault="00347871" w:rsidP="00347871"/>
    <w:p w14:paraId="0EA009FB" w14:textId="77777777" w:rsidR="00347871" w:rsidRDefault="00347871" w:rsidP="00347871">
      <w:pPr>
        <w:pStyle w:val="Heading2"/>
      </w:pPr>
      <w:bookmarkStart w:id="621" w:name="_9f603ebcdb264103c44a4911fa6e471f"/>
      <w:bookmarkStart w:id="622" w:name="_Toc60914424"/>
      <w:r>
        <w:t>Class Gallon (Imperial)</w:t>
      </w:r>
      <w:bookmarkEnd w:id="621"/>
      <w:r w:rsidRPr="003A31EC">
        <w:rPr>
          <w:rFonts w:cs="Arial"/>
        </w:rPr>
        <w:t xml:space="preserve"> </w:t>
      </w:r>
      <w:r>
        <w:rPr>
          <w:rFonts w:cs="Arial"/>
        </w:rPr>
        <w:fldChar w:fldCharType="begin"/>
      </w:r>
      <w:r>
        <w:instrText>XE"</w:instrText>
      </w:r>
      <w:r w:rsidRPr="00413D75">
        <w:rPr>
          <w:rFonts w:cs="Arial"/>
        </w:rPr>
        <w:instrText>Gallon (Imperial)</w:instrText>
      </w:r>
      <w:r>
        <w:instrText>"</w:instrText>
      </w:r>
      <w:r>
        <w:rPr>
          <w:rFonts w:cs="Arial"/>
        </w:rPr>
        <w:fldChar w:fldCharType="end"/>
      </w:r>
      <w:r w:rsidR="009E71B4">
        <w:rPr>
          <w:rFonts w:cs="Arial"/>
        </w:rPr>
        <w:t xml:space="preserve"> </w:t>
      </w:r>
      <w:r w:rsidR="006F72CA">
        <w:rPr>
          <w:rFonts w:cs="Arial"/>
        </w:rPr>
        <w:t>&lt;&lt;Unit Value&gt;&gt;</w:t>
      </w:r>
      <w:bookmarkEnd w:id="622"/>
    </w:p>
    <w:p w14:paraId="2CAB9F8D" w14:textId="77777777" w:rsidR="00347871" w:rsidRDefault="00347871" w:rsidP="00F71BA8">
      <w:r>
        <w:t>A unit of volume.</w:t>
      </w:r>
    </w:p>
    <w:p w14:paraId="4F14B4F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8706D21" w14:textId="77777777" w:rsidR="00347871" w:rsidRDefault="00C64E9A" w:rsidP="00347871">
      <w:pPr>
        <w:ind w:left="360"/>
      </w:pPr>
      <w:hyperlink w:anchor="_f56fb28da5401bb69f2782a7cdf24e45" w:history="1">
        <w:r w:rsidR="00347871">
          <w:rPr>
            <w:rStyle w:val="Hyperlink"/>
          </w:rPr>
          <w:t>Liquid Volume</w:t>
        </w:r>
      </w:hyperlink>
    </w:p>
    <w:p w14:paraId="3C178AAB" w14:textId="77777777" w:rsidR="00347871" w:rsidRDefault="00347871" w:rsidP="00347871"/>
    <w:p w14:paraId="6E2F8960" w14:textId="77777777" w:rsidR="00347871" w:rsidRDefault="00347871" w:rsidP="00347871">
      <w:pPr>
        <w:pStyle w:val="Heading2"/>
      </w:pPr>
      <w:bookmarkStart w:id="623" w:name="_f1807fa64a7f8b5b953d97861be96745"/>
      <w:bookmarkStart w:id="624" w:name="_Toc60914425"/>
      <w:r>
        <w:t>Class Gallon (US)</w:t>
      </w:r>
      <w:bookmarkEnd w:id="623"/>
      <w:r w:rsidRPr="003A31EC">
        <w:rPr>
          <w:rFonts w:cs="Arial"/>
        </w:rPr>
        <w:t xml:space="preserve"> </w:t>
      </w:r>
      <w:r>
        <w:rPr>
          <w:rFonts w:cs="Arial"/>
        </w:rPr>
        <w:fldChar w:fldCharType="begin"/>
      </w:r>
      <w:r>
        <w:instrText>XE"</w:instrText>
      </w:r>
      <w:r w:rsidRPr="00413D75">
        <w:rPr>
          <w:rFonts w:cs="Arial"/>
        </w:rPr>
        <w:instrText>Gallon (US)</w:instrText>
      </w:r>
      <w:r>
        <w:instrText>"</w:instrText>
      </w:r>
      <w:r>
        <w:rPr>
          <w:rFonts w:cs="Arial"/>
        </w:rPr>
        <w:fldChar w:fldCharType="end"/>
      </w:r>
      <w:r w:rsidR="009E71B4">
        <w:rPr>
          <w:rFonts w:cs="Arial"/>
        </w:rPr>
        <w:t xml:space="preserve"> </w:t>
      </w:r>
      <w:r w:rsidR="006F72CA">
        <w:rPr>
          <w:rFonts w:cs="Arial"/>
        </w:rPr>
        <w:t>&lt;&lt;Unit Value&gt;&gt;</w:t>
      </w:r>
      <w:bookmarkEnd w:id="624"/>
    </w:p>
    <w:p w14:paraId="30B61E1D" w14:textId="77777777" w:rsidR="00347871" w:rsidRDefault="00347871" w:rsidP="00F71BA8">
      <w:r>
        <w:t xml:space="preserve"> A measure of the quantity of a substance. 1 gallon (gal) = 231 cubic inches.</w:t>
      </w:r>
    </w:p>
    <w:p w14:paraId="55AE0A4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CD84DD" w14:textId="77777777" w:rsidR="00347871" w:rsidRDefault="00C64E9A" w:rsidP="00347871">
      <w:pPr>
        <w:ind w:left="360"/>
      </w:pPr>
      <w:hyperlink w:anchor="_f56fb28da5401bb69f2782a7cdf24e45" w:history="1">
        <w:r w:rsidR="00347871">
          <w:rPr>
            <w:rStyle w:val="Hyperlink"/>
          </w:rPr>
          <w:t>Liquid Volume</w:t>
        </w:r>
      </w:hyperlink>
    </w:p>
    <w:p w14:paraId="376ECCCE" w14:textId="77777777" w:rsidR="00347871" w:rsidRDefault="00347871" w:rsidP="00347871"/>
    <w:p w14:paraId="30B3CF5B" w14:textId="77777777" w:rsidR="00347871" w:rsidRDefault="00347871" w:rsidP="00347871">
      <w:pPr>
        <w:pStyle w:val="Heading2"/>
      </w:pPr>
      <w:bookmarkStart w:id="625" w:name="_ccb77faf973b0bdbc58e1677cc5b5f3a"/>
      <w:bookmarkStart w:id="626" w:name="_Toc60914426"/>
      <w:r>
        <w:t>Class Gram</w:t>
      </w:r>
      <w:bookmarkEnd w:id="625"/>
      <w:r w:rsidRPr="003A31EC">
        <w:rPr>
          <w:rFonts w:cs="Arial"/>
        </w:rPr>
        <w:t xml:space="preserve"> </w:t>
      </w:r>
      <w:r>
        <w:rPr>
          <w:rFonts w:cs="Arial"/>
        </w:rPr>
        <w:fldChar w:fldCharType="begin"/>
      </w:r>
      <w:r>
        <w:instrText>XE"</w:instrText>
      </w:r>
      <w:r w:rsidRPr="00413D75">
        <w:rPr>
          <w:rFonts w:cs="Arial"/>
        </w:rPr>
        <w:instrText>Gram</w:instrText>
      </w:r>
      <w:r>
        <w:instrText>"</w:instrText>
      </w:r>
      <w:r>
        <w:rPr>
          <w:rFonts w:cs="Arial"/>
        </w:rPr>
        <w:fldChar w:fldCharType="end"/>
      </w:r>
      <w:r w:rsidR="009E71B4">
        <w:rPr>
          <w:rFonts w:cs="Arial"/>
        </w:rPr>
        <w:t xml:space="preserve"> </w:t>
      </w:r>
      <w:r w:rsidR="006F72CA">
        <w:rPr>
          <w:rFonts w:cs="Arial"/>
        </w:rPr>
        <w:t>&lt;&lt;Unit Value&gt;&gt;</w:t>
      </w:r>
      <w:bookmarkEnd w:id="626"/>
    </w:p>
    <w:p w14:paraId="7D26ABB3" w14:textId="77777777" w:rsidR="00347871" w:rsidRDefault="00347871" w:rsidP="00F71BA8">
      <w:r>
        <w:t>The gram is a SI unit of mass.</w:t>
      </w:r>
    </w:p>
    <w:p w14:paraId="4F95E37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4444CBC" w14:textId="77777777" w:rsidR="00347871" w:rsidRDefault="00C64E9A" w:rsidP="00347871">
      <w:pPr>
        <w:ind w:left="360"/>
      </w:pPr>
      <w:hyperlink w:anchor="_eb212f1c3bf88424f9e10c9cbf0feb1d" w:history="1">
        <w:r w:rsidR="00347871">
          <w:rPr>
            <w:rStyle w:val="Hyperlink"/>
          </w:rPr>
          <w:t>Mass</w:t>
        </w:r>
      </w:hyperlink>
    </w:p>
    <w:p w14:paraId="0B408F7B" w14:textId="77777777" w:rsidR="00347871" w:rsidRDefault="00347871" w:rsidP="00347871"/>
    <w:p w14:paraId="46CD2A97" w14:textId="77777777" w:rsidR="00347871" w:rsidRDefault="00347871" w:rsidP="00347871">
      <w:pPr>
        <w:pStyle w:val="Heading2"/>
      </w:pPr>
      <w:bookmarkStart w:id="627" w:name="_276573a3d5e5bdda1b456736202e23da"/>
      <w:bookmarkStart w:id="628" w:name="_Toc60914427"/>
      <w:r>
        <w:t>Class Gray (Gy)</w:t>
      </w:r>
      <w:bookmarkEnd w:id="627"/>
      <w:r w:rsidRPr="003A31EC">
        <w:rPr>
          <w:rFonts w:cs="Arial"/>
        </w:rPr>
        <w:t xml:space="preserve"> </w:t>
      </w:r>
      <w:r>
        <w:rPr>
          <w:rFonts w:cs="Arial"/>
        </w:rPr>
        <w:fldChar w:fldCharType="begin"/>
      </w:r>
      <w:r>
        <w:instrText>XE"</w:instrText>
      </w:r>
      <w:r w:rsidRPr="00413D75">
        <w:rPr>
          <w:rFonts w:cs="Arial"/>
        </w:rPr>
        <w:instrText>Gray (Gy)</w:instrText>
      </w:r>
      <w:r>
        <w:instrText>"</w:instrText>
      </w:r>
      <w:r>
        <w:rPr>
          <w:rFonts w:cs="Arial"/>
        </w:rPr>
        <w:fldChar w:fldCharType="end"/>
      </w:r>
      <w:r w:rsidR="009E71B4">
        <w:rPr>
          <w:rFonts w:cs="Arial"/>
        </w:rPr>
        <w:t xml:space="preserve"> </w:t>
      </w:r>
      <w:r w:rsidR="006F72CA">
        <w:rPr>
          <w:rFonts w:cs="Arial"/>
        </w:rPr>
        <w:t>&lt;&lt;Base Unit Value&gt;&gt;</w:t>
      </w:r>
      <w:bookmarkEnd w:id="628"/>
    </w:p>
    <w:p w14:paraId="47E7B294" w14:textId="77777777" w:rsidR="00347871" w:rsidRDefault="00347871" w:rsidP="00F71BA8">
      <w:r>
        <w:t>[NRC] One of the two units used to measure the amount of radiation absorbed by an object or person, known as the "absorbed dose," which reflects the amount of energy that radioactive sources (with any type of ionizing radiation) deposit in materials (e.g., water, tissue, air) through which they pass. One gray (Gy) is the international system of units (SI) equivalent of 100 rads, which is equal to an absorbed dose of 1 Joule/kilogram. An absorbed dose of 0.01 Gy means that 1 gram of material absorbed 100 ergs of energy (a small but measurable amount) as a result of exposure to radiation.</w:t>
      </w:r>
    </w:p>
    <w:p w14:paraId="1EBABBC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C34764" w14:textId="77777777" w:rsidR="00347871" w:rsidRDefault="00C64E9A" w:rsidP="00347871">
      <w:pPr>
        <w:ind w:left="360"/>
      </w:pPr>
      <w:hyperlink w:anchor="_1e3b05fbfc313e756221d5a7225e0ec2" w:history="1">
        <w:r w:rsidR="00347871">
          <w:rPr>
            <w:rStyle w:val="Hyperlink"/>
          </w:rPr>
          <w:t>Absorbed Dose (Radiation)</w:t>
        </w:r>
      </w:hyperlink>
    </w:p>
    <w:p w14:paraId="6A96AFB3" w14:textId="77777777" w:rsidR="00347871" w:rsidRDefault="00347871" w:rsidP="00347871"/>
    <w:p w14:paraId="31DF6748" w14:textId="77777777" w:rsidR="00347871" w:rsidRDefault="00347871" w:rsidP="00347871">
      <w:pPr>
        <w:pStyle w:val="Heading2"/>
      </w:pPr>
      <w:bookmarkStart w:id="629" w:name="_7bdacdb1ca60b944d3f6cc074622501d"/>
      <w:bookmarkStart w:id="630" w:name="_Toc60914428"/>
      <w:r>
        <w:t>Class Hertz</w:t>
      </w:r>
      <w:bookmarkEnd w:id="629"/>
      <w:r w:rsidRPr="003A31EC">
        <w:rPr>
          <w:rFonts w:cs="Arial"/>
        </w:rPr>
        <w:t xml:space="preserve"> </w:t>
      </w:r>
      <w:r>
        <w:rPr>
          <w:rFonts w:cs="Arial"/>
        </w:rPr>
        <w:fldChar w:fldCharType="begin"/>
      </w:r>
      <w:r>
        <w:instrText>XE"</w:instrText>
      </w:r>
      <w:r w:rsidRPr="00413D75">
        <w:rPr>
          <w:rFonts w:cs="Arial"/>
        </w:rPr>
        <w:instrText>Hertz</w:instrText>
      </w:r>
      <w:r>
        <w:instrText>"</w:instrText>
      </w:r>
      <w:r>
        <w:rPr>
          <w:rFonts w:cs="Arial"/>
        </w:rPr>
        <w:fldChar w:fldCharType="end"/>
      </w:r>
      <w:r w:rsidR="009E71B4">
        <w:rPr>
          <w:rFonts w:cs="Arial"/>
        </w:rPr>
        <w:t xml:space="preserve"> </w:t>
      </w:r>
      <w:r w:rsidR="006F72CA">
        <w:rPr>
          <w:rFonts w:cs="Arial"/>
        </w:rPr>
        <w:t>&lt;&lt;Base Unit Value&gt;&gt;</w:t>
      </w:r>
      <w:bookmarkEnd w:id="630"/>
    </w:p>
    <w:p w14:paraId="6289F54B" w14:textId="77777777" w:rsidR="00347871" w:rsidRDefault="00347871" w:rsidP="00F71BA8">
      <w:r>
        <w:t>A unit of frequency. Cycles per second.</w:t>
      </w:r>
    </w:p>
    <w:p w14:paraId="61942AAA" w14:textId="77777777" w:rsidR="00347871" w:rsidRDefault="00347871" w:rsidP="00F71BA8"/>
    <w:p w14:paraId="0C35B598" w14:textId="77777777" w:rsidR="00347871" w:rsidRDefault="00347871" w:rsidP="00F71BA8">
      <w:r>
        <w:t>[IDEAS] frequencyInHertz: A measureNamedNumericallyBy that names a Frequency with its ValueInHertz</w:t>
      </w:r>
    </w:p>
    <w:p w14:paraId="038449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04F29652" w14:textId="77777777" w:rsidR="00347871" w:rsidRDefault="00C64E9A" w:rsidP="00347871">
      <w:pPr>
        <w:ind w:left="360"/>
      </w:pPr>
      <w:hyperlink w:anchor="_4d236a66f843987219a804ef6afc523c" w:history="1">
        <w:r w:rsidR="00347871">
          <w:rPr>
            <w:rStyle w:val="Hyperlink"/>
          </w:rPr>
          <w:t>Frequency</w:t>
        </w:r>
      </w:hyperlink>
    </w:p>
    <w:p w14:paraId="697D762B" w14:textId="77777777" w:rsidR="00347871" w:rsidRDefault="00347871" w:rsidP="00347871"/>
    <w:p w14:paraId="0D2B3A2C" w14:textId="77777777" w:rsidR="00347871" w:rsidRDefault="00347871" w:rsidP="00347871">
      <w:pPr>
        <w:pStyle w:val="Heading2"/>
      </w:pPr>
      <w:bookmarkStart w:id="631" w:name="_10143c95d73646643391cb2c4b1d2694"/>
      <w:bookmarkStart w:id="632" w:name="_Toc60914429"/>
      <w:r>
        <w:t>Class Horsepower</w:t>
      </w:r>
      <w:bookmarkEnd w:id="631"/>
      <w:r w:rsidRPr="003A31EC">
        <w:rPr>
          <w:rFonts w:cs="Arial"/>
        </w:rPr>
        <w:t xml:space="preserve"> </w:t>
      </w:r>
      <w:r>
        <w:rPr>
          <w:rFonts w:cs="Arial"/>
        </w:rPr>
        <w:fldChar w:fldCharType="begin"/>
      </w:r>
      <w:r>
        <w:instrText>XE"</w:instrText>
      </w:r>
      <w:r w:rsidRPr="00413D75">
        <w:rPr>
          <w:rFonts w:cs="Arial"/>
        </w:rPr>
        <w:instrText>Horsepower</w:instrText>
      </w:r>
      <w:r>
        <w:instrText>"</w:instrText>
      </w:r>
      <w:r>
        <w:rPr>
          <w:rFonts w:cs="Arial"/>
        </w:rPr>
        <w:fldChar w:fldCharType="end"/>
      </w:r>
      <w:r w:rsidR="009E71B4">
        <w:rPr>
          <w:rFonts w:cs="Arial"/>
        </w:rPr>
        <w:t xml:space="preserve"> </w:t>
      </w:r>
      <w:r w:rsidR="006F72CA">
        <w:rPr>
          <w:rFonts w:cs="Arial"/>
        </w:rPr>
        <w:t>&lt;&lt;Unit Value&gt;&gt;</w:t>
      </w:r>
      <w:bookmarkEnd w:id="632"/>
    </w:p>
    <w:p w14:paraId="4E6368B3" w14:textId="77777777" w:rsidR="00347871" w:rsidRDefault="00347871" w:rsidP="00F71BA8">
      <w:r>
        <w:t>Horsepower (hp) is a unit of measurement of power (the rate at which work is done). There are many different standards and types of horsepower. This model uses the 746 watt interpretation of horsepower.</w:t>
      </w:r>
    </w:p>
    <w:p w14:paraId="56B4762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25181F" w14:textId="77777777" w:rsidR="00347871" w:rsidRDefault="00C64E9A" w:rsidP="00347871">
      <w:pPr>
        <w:ind w:left="360"/>
      </w:pPr>
      <w:hyperlink w:anchor="_3745f124f1cc015fec7fe26151906902" w:history="1">
        <w:r w:rsidR="00347871">
          <w:rPr>
            <w:rStyle w:val="Hyperlink"/>
          </w:rPr>
          <w:t>Power</w:t>
        </w:r>
      </w:hyperlink>
    </w:p>
    <w:p w14:paraId="7E1B3D51" w14:textId="77777777" w:rsidR="00347871" w:rsidRDefault="00347871" w:rsidP="00347871"/>
    <w:p w14:paraId="760C4761" w14:textId="77777777" w:rsidR="00347871" w:rsidRDefault="00347871" w:rsidP="00347871">
      <w:pPr>
        <w:pStyle w:val="Heading2"/>
      </w:pPr>
      <w:bookmarkStart w:id="633" w:name="_2c76312e7f18f5fe83fe551b25205d81"/>
      <w:bookmarkStart w:id="634" w:name="_Toc60914430"/>
      <w:r>
        <w:t>Class Hour</w:t>
      </w:r>
      <w:bookmarkEnd w:id="633"/>
      <w:r w:rsidRPr="003A31EC">
        <w:rPr>
          <w:rFonts w:cs="Arial"/>
        </w:rPr>
        <w:t xml:space="preserve"> </w:t>
      </w:r>
      <w:r>
        <w:rPr>
          <w:rFonts w:cs="Arial"/>
        </w:rPr>
        <w:fldChar w:fldCharType="begin"/>
      </w:r>
      <w:r>
        <w:instrText>XE"</w:instrText>
      </w:r>
      <w:r w:rsidRPr="00413D75">
        <w:rPr>
          <w:rFonts w:cs="Arial"/>
        </w:rPr>
        <w:instrText>Hour</w:instrText>
      </w:r>
      <w:r>
        <w:instrText>"</w:instrText>
      </w:r>
      <w:r>
        <w:rPr>
          <w:rFonts w:cs="Arial"/>
        </w:rPr>
        <w:fldChar w:fldCharType="end"/>
      </w:r>
      <w:r w:rsidR="009E71B4">
        <w:rPr>
          <w:rFonts w:cs="Arial"/>
        </w:rPr>
        <w:t xml:space="preserve"> </w:t>
      </w:r>
      <w:r w:rsidR="006F72CA">
        <w:rPr>
          <w:rFonts w:cs="Arial"/>
        </w:rPr>
        <w:t>&lt;&lt;Unit Value&gt;&gt;</w:t>
      </w:r>
      <w:bookmarkEnd w:id="634"/>
    </w:p>
    <w:p w14:paraId="501B574A" w14:textId="77777777" w:rsidR="00347871" w:rsidRDefault="00347871" w:rsidP="00F71BA8">
      <w:r>
        <w:t>A unit of time: 60 Minutes.</w:t>
      </w:r>
    </w:p>
    <w:p w14:paraId="43F07FE2" w14:textId="77777777" w:rsidR="00347871" w:rsidRDefault="00347871" w:rsidP="00F71BA8"/>
    <w:p w14:paraId="7C66DE4F" w14:textId="77777777" w:rsidR="00347871" w:rsidRDefault="00347871" w:rsidP="00F71BA8">
      <w:r>
        <w:t>[DTV] hour: the precise time unit that is quantified by '3600 seconds'</w:t>
      </w:r>
    </w:p>
    <w:p w14:paraId="116B7B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69FE40" w14:textId="77777777" w:rsidR="00347871" w:rsidRDefault="00C64E9A" w:rsidP="00347871">
      <w:pPr>
        <w:ind w:left="360"/>
      </w:pPr>
      <w:hyperlink w:anchor="_48f07627e1ed98952166a877f1135130" w:history="1">
        <w:r w:rsidR="00347871">
          <w:rPr>
            <w:rStyle w:val="Hyperlink"/>
          </w:rPr>
          <w:t>Scalar Duration Value</w:t>
        </w:r>
      </w:hyperlink>
    </w:p>
    <w:p w14:paraId="744BC34D" w14:textId="77777777" w:rsidR="00347871" w:rsidRDefault="00347871" w:rsidP="00347871"/>
    <w:p w14:paraId="199049F3" w14:textId="77777777" w:rsidR="00347871" w:rsidRDefault="00347871" w:rsidP="00347871">
      <w:pPr>
        <w:pStyle w:val="Heading2"/>
      </w:pPr>
      <w:bookmarkStart w:id="635" w:name="_616f8de7768862fdcf8d6cd90ae03689"/>
      <w:bookmarkStart w:id="636" w:name="_Toc60914431"/>
      <w:r>
        <w:t>Class Inch</w:t>
      </w:r>
      <w:bookmarkEnd w:id="635"/>
      <w:r w:rsidRPr="003A31EC">
        <w:rPr>
          <w:rFonts w:cs="Arial"/>
        </w:rPr>
        <w:t xml:space="preserve"> </w:t>
      </w:r>
      <w:r>
        <w:rPr>
          <w:rFonts w:cs="Arial"/>
        </w:rPr>
        <w:fldChar w:fldCharType="begin"/>
      </w:r>
      <w:r>
        <w:instrText>XE"</w:instrText>
      </w:r>
      <w:r w:rsidRPr="00413D75">
        <w:rPr>
          <w:rFonts w:cs="Arial"/>
        </w:rPr>
        <w:instrText>Inch</w:instrText>
      </w:r>
      <w:r>
        <w:instrText>"</w:instrText>
      </w:r>
      <w:r>
        <w:rPr>
          <w:rFonts w:cs="Arial"/>
        </w:rPr>
        <w:fldChar w:fldCharType="end"/>
      </w:r>
      <w:r w:rsidR="009E71B4">
        <w:rPr>
          <w:rFonts w:cs="Arial"/>
        </w:rPr>
        <w:t xml:space="preserve"> </w:t>
      </w:r>
      <w:r w:rsidR="006F72CA">
        <w:rPr>
          <w:rFonts w:cs="Arial"/>
        </w:rPr>
        <w:t>&lt;&lt;Unit Value&gt;&gt;</w:t>
      </w:r>
      <w:bookmarkEnd w:id="636"/>
    </w:p>
    <w:p w14:paraId="4F71B52F" w14:textId="77777777" w:rsidR="00347871" w:rsidRDefault="00347871" w:rsidP="00F71BA8">
      <w:r>
        <w:t>A unit of length.</w:t>
      </w:r>
    </w:p>
    <w:p w14:paraId="5840B7F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5DE9483" w14:textId="77777777" w:rsidR="00347871" w:rsidRDefault="00C64E9A" w:rsidP="00347871">
      <w:pPr>
        <w:ind w:left="360"/>
      </w:pPr>
      <w:hyperlink w:anchor="_f656aa6b144fc8f9a9295af8a4eef943" w:history="1">
        <w:r w:rsidR="00347871">
          <w:rPr>
            <w:rStyle w:val="Hyperlink"/>
          </w:rPr>
          <w:t>Length</w:t>
        </w:r>
      </w:hyperlink>
    </w:p>
    <w:p w14:paraId="06F44341" w14:textId="77777777" w:rsidR="00347871" w:rsidRDefault="00347871" w:rsidP="00347871"/>
    <w:p w14:paraId="63C4CA09" w14:textId="77777777" w:rsidR="00347871" w:rsidRDefault="00347871" w:rsidP="00347871">
      <w:pPr>
        <w:pStyle w:val="Heading2"/>
      </w:pPr>
      <w:bookmarkStart w:id="637" w:name="_e82579a6a2d15d06ac9424024b6c9eec"/>
      <w:bookmarkStart w:id="638" w:name="_Toc60914432"/>
      <w:r>
        <w:t>Class Joule</w:t>
      </w:r>
      <w:bookmarkEnd w:id="637"/>
      <w:r w:rsidRPr="003A31EC">
        <w:rPr>
          <w:rFonts w:cs="Arial"/>
        </w:rPr>
        <w:t xml:space="preserve"> </w:t>
      </w:r>
      <w:r>
        <w:rPr>
          <w:rFonts w:cs="Arial"/>
        </w:rPr>
        <w:fldChar w:fldCharType="begin"/>
      </w:r>
      <w:r>
        <w:instrText>XE"</w:instrText>
      </w:r>
      <w:r w:rsidRPr="00413D75">
        <w:rPr>
          <w:rFonts w:cs="Arial"/>
        </w:rPr>
        <w:instrText>Joule</w:instrText>
      </w:r>
      <w:r>
        <w:instrText>"</w:instrText>
      </w:r>
      <w:r>
        <w:rPr>
          <w:rFonts w:cs="Arial"/>
        </w:rPr>
        <w:fldChar w:fldCharType="end"/>
      </w:r>
      <w:r w:rsidR="009E71B4">
        <w:rPr>
          <w:rFonts w:cs="Arial"/>
        </w:rPr>
        <w:t xml:space="preserve"> </w:t>
      </w:r>
      <w:r w:rsidR="006F72CA">
        <w:rPr>
          <w:rFonts w:cs="Arial"/>
        </w:rPr>
        <w:t>&lt;&lt;Base Unit Value&gt;&gt;</w:t>
      </w:r>
      <w:bookmarkEnd w:id="638"/>
    </w:p>
    <w:p w14:paraId="0F87A8AB" w14:textId="77777777" w:rsidR="00347871" w:rsidRDefault="00347871" w:rsidP="00F71BA8">
      <w:r>
        <w:t xml:space="preserve">The joule (symbol J, also called newton meter, watt second, or coulomb volt) is the SI unit of energy and work. </w:t>
      </w:r>
    </w:p>
    <w:p w14:paraId="625E6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A0C4152" w14:textId="77777777" w:rsidR="00347871" w:rsidRDefault="00C64E9A" w:rsidP="00347871">
      <w:pPr>
        <w:ind w:left="360"/>
      </w:pPr>
      <w:hyperlink w:anchor="_41055f8949448d35956d884172766a18" w:history="1">
        <w:r w:rsidR="00347871">
          <w:rPr>
            <w:rStyle w:val="Hyperlink"/>
          </w:rPr>
          <w:t>Energy</w:t>
        </w:r>
      </w:hyperlink>
    </w:p>
    <w:p w14:paraId="2332CA12" w14:textId="77777777" w:rsidR="00347871" w:rsidRDefault="00347871" w:rsidP="00347871"/>
    <w:p w14:paraId="6E7EE1DD" w14:textId="77777777" w:rsidR="00347871" w:rsidRDefault="00347871" w:rsidP="00347871">
      <w:pPr>
        <w:pStyle w:val="Heading2"/>
      </w:pPr>
      <w:bookmarkStart w:id="639" w:name="_79d6d34eed7f8cbcba7c90f4f7f6d59c"/>
      <w:bookmarkStart w:id="640" w:name="_Toc60914433"/>
      <w:r>
        <w:t>Class Kelvin</w:t>
      </w:r>
      <w:bookmarkEnd w:id="639"/>
      <w:r w:rsidRPr="003A31EC">
        <w:rPr>
          <w:rFonts w:cs="Arial"/>
        </w:rPr>
        <w:t xml:space="preserve"> </w:t>
      </w:r>
      <w:r>
        <w:rPr>
          <w:rFonts w:cs="Arial"/>
        </w:rPr>
        <w:fldChar w:fldCharType="begin"/>
      </w:r>
      <w:r>
        <w:instrText>XE"</w:instrText>
      </w:r>
      <w:r w:rsidRPr="00413D75">
        <w:rPr>
          <w:rFonts w:cs="Arial"/>
        </w:rPr>
        <w:instrText>Kelvin</w:instrText>
      </w:r>
      <w:r>
        <w:instrText>"</w:instrText>
      </w:r>
      <w:r>
        <w:rPr>
          <w:rFonts w:cs="Arial"/>
        </w:rPr>
        <w:fldChar w:fldCharType="end"/>
      </w:r>
      <w:r w:rsidR="009E71B4">
        <w:rPr>
          <w:rFonts w:cs="Arial"/>
        </w:rPr>
        <w:t xml:space="preserve"> </w:t>
      </w:r>
      <w:r w:rsidR="006F72CA">
        <w:rPr>
          <w:rFonts w:cs="Arial"/>
        </w:rPr>
        <w:t>&lt;&lt;Base Unit Value&gt;&gt;</w:t>
      </w:r>
      <w:bookmarkEnd w:id="640"/>
    </w:p>
    <w:p w14:paraId="14ABC683" w14:textId="77777777" w:rsidR="00347871" w:rsidRDefault="00347871" w:rsidP="00F71BA8">
      <w:r>
        <w:t>[NIST-SI] The kelvin, unit of thermodynamic temperature, is the fraction 1/273.16 of the thermodynamic temperature of the triple point of water.</w:t>
      </w:r>
    </w:p>
    <w:p w14:paraId="1CEB405F" w14:textId="77777777" w:rsidR="00347871" w:rsidRDefault="00347871" w:rsidP="00F71BA8"/>
    <w:p w14:paraId="08113982" w14:textId="77777777" w:rsidR="00347871" w:rsidRDefault="00347871" w:rsidP="00F71BA8">
      <w:r>
        <w:t>[IDEAS] temperatureInKelvin: A measureNamedNumericallyBy that names a ThermodynamicTemperature with its ValueInKelvin</w:t>
      </w:r>
    </w:p>
    <w:p w14:paraId="17D7DE2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F728BA2" w14:textId="77777777" w:rsidR="00347871" w:rsidRDefault="00C64E9A" w:rsidP="00347871">
      <w:pPr>
        <w:ind w:left="360"/>
      </w:pPr>
      <w:hyperlink w:anchor="_494f3688c4c43d837eb999b90a5db325" w:history="1">
        <w:r w:rsidR="00347871">
          <w:rPr>
            <w:rStyle w:val="Hyperlink"/>
          </w:rPr>
          <w:t>Temperature</w:t>
        </w:r>
      </w:hyperlink>
    </w:p>
    <w:p w14:paraId="78639D4A" w14:textId="77777777" w:rsidR="00347871" w:rsidRDefault="00347871" w:rsidP="00347871"/>
    <w:p w14:paraId="20961F1D" w14:textId="77777777" w:rsidR="00347871" w:rsidRDefault="00347871" w:rsidP="00347871">
      <w:pPr>
        <w:pStyle w:val="Heading2"/>
      </w:pPr>
      <w:bookmarkStart w:id="641" w:name="_3c26b9723ac67c6a5c496390a1302100"/>
      <w:bookmarkStart w:id="642" w:name="_Toc60914434"/>
      <w:r>
        <w:t>Class Kg per cubic meter</w:t>
      </w:r>
      <w:bookmarkEnd w:id="641"/>
      <w:r w:rsidRPr="003A31EC">
        <w:rPr>
          <w:rFonts w:cs="Arial"/>
        </w:rPr>
        <w:t xml:space="preserve"> </w:t>
      </w:r>
      <w:r>
        <w:rPr>
          <w:rFonts w:cs="Arial"/>
        </w:rPr>
        <w:fldChar w:fldCharType="begin"/>
      </w:r>
      <w:r>
        <w:instrText>XE"</w:instrText>
      </w:r>
      <w:r w:rsidRPr="00413D75">
        <w:rPr>
          <w:rFonts w:cs="Arial"/>
        </w:rPr>
        <w:instrText>Kg per cubic meter</w:instrText>
      </w:r>
      <w:r>
        <w:instrText>"</w:instrText>
      </w:r>
      <w:r>
        <w:rPr>
          <w:rFonts w:cs="Arial"/>
        </w:rPr>
        <w:fldChar w:fldCharType="end"/>
      </w:r>
      <w:r w:rsidR="009E71B4">
        <w:rPr>
          <w:rFonts w:cs="Arial"/>
        </w:rPr>
        <w:t xml:space="preserve"> </w:t>
      </w:r>
      <w:r w:rsidR="006F72CA">
        <w:rPr>
          <w:rFonts w:cs="Arial"/>
        </w:rPr>
        <w:t>&lt;&lt;Base Unit Value&gt;&gt;</w:t>
      </w:r>
      <w:bookmarkEnd w:id="642"/>
    </w:p>
    <w:p w14:paraId="3A345F7F" w14:textId="77777777" w:rsidR="00347871" w:rsidRDefault="00347871" w:rsidP="00F71BA8">
      <w:r>
        <w:t>The SI unit for density.</w:t>
      </w:r>
    </w:p>
    <w:p w14:paraId="06405B5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DFBCD2C" w14:textId="77777777" w:rsidR="00347871" w:rsidRDefault="00C64E9A" w:rsidP="00347871">
      <w:pPr>
        <w:ind w:left="360"/>
      </w:pPr>
      <w:hyperlink w:anchor="_1ad446d565020076cf191ea45b81bc65" w:history="1">
        <w:r w:rsidR="00347871">
          <w:rPr>
            <w:rStyle w:val="Hyperlink"/>
          </w:rPr>
          <w:t>Mass Density</w:t>
        </w:r>
      </w:hyperlink>
    </w:p>
    <w:p w14:paraId="6FFB0B44" w14:textId="77777777" w:rsidR="00347871" w:rsidRDefault="00347871" w:rsidP="00347871"/>
    <w:p w14:paraId="0CEC1A54" w14:textId="77777777" w:rsidR="00347871" w:rsidRDefault="00347871" w:rsidP="00347871">
      <w:pPr>
        <w:pStyle w:val="Heading2"/>
      </w:pPr>
      <w:bookmarkStart w:id="643" w:name="_019afe70a1a284f1e395d370e81fdf2f"/>
      <w:bookmarkStart w:id="644" w:name="_Toc60914435"/>
      <w:r>
        <w:lastRenderedPageBreak/>
        <w:t>Class Kilogram</w:t>
      </w:r>
      <w:bookmarkEnd w:id="643"/>
      <w:r w:rsidRPr="003A31EC">
        <w:rPr>
          <w:rFonts w:cs="Arial"/>
        </w:rPr>
        <w:t xml:space="preserve"> </w:t>
      </w:r>
      <w:r>
        <w:rPr>
          <w:rFonts w:cs="Arial"/>
        </w:rPr>
        <w:fldChar w:fldCharType="begin"/>
      </w:r>
      <w:r>
        <w:instrText>XE"</w:instrText>
      </w:r>
      <w:r w:rsidRPr="00413D75">
        <w:rPr>
          <w:rFonts w:cs="Arial"/>
        </w:rPr>
        <w:instrText>Kilogram</w:instrText>
      </w:r>
      <w:r>
        <w:instrText>"</w:instrText>
      </w:r>
      <w:r>
        <w:rPr>
          <w:rFonts w:cs="Arial"/>
        </w:rPr>
        <w:fldChar w:fldCharType="end"/>
      </w:r>
      <w:r w:rsidR="009E71B4">
        <w:rPr>
          <w:rFonts w:cs="Arial"/>
        </w:rPr>
        <w:t xml:space="preserve"> </w:t>
      </w:r>
      <w:r w:rsidR="006F72CA">
        <w:rPr>
          <w:rFonts w:cs="Arial"/>
        </w:rPr>
        <w:t>&lt;&lt;Base Unit Value&gt;&gt;</w:t>
      </w:r>
      <w:bookmarkEnd w:id="644"/>
    </w:p>
    <w:p w14:paraId="58BACE46" w14:textId="77777777" w:rsidR="00347871" w:rsidRDefault="00347871" w:rsidP="00F71BA8">
      <w:r>
        <w:t>[NIST-SI] The kilogram is the unit of mass; it is equal to the mass of the international prototype of the kilogram. [NIST-SI]</w:t>
      </w:r>
    </w:p>
    <w:p w14:paraId="11883165" w14:textId="77777777" w:rsidR="00347871" w:rsidRDefault="00347871" w:rsidP="00F71BA8"/>
    <w:p w14:paraId="30DB9AA0" w14:textId="77777777" w:rsidR="00347871" w:rsidRDefault="00347871" w:rsidP="00F71BA8">
      <w:r>
        <w:t>[IDEAS] massInKilograms: A measureNamedNumericallyBy that names a Mass with its ValueInKilograms</w:t>
      </w:r>
    </w:p>
    <w:p w14:paraId="73C7C9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2784119" w14:textId="77777777" w:rsidR="00347871" w:rsidRDefault="00C64E9A" w:rsidP="00347871">
      <w:pPr>
        <w:ind w:left="360"/>
      </w:pPr>
      <w:hyperlink w:anchor="_eb212f1c3bf88424f9e10c9cbf0feb1d" w:history="1">
        <w:r w:rsidR="00347871">
          <w:rPr>
            <w:rStyle w:val="Hyperlink"/>
          </w:rPr>
          <w:t>Mass</w:t>
        </w:r>
      </w:hyperlink>
    </w:p>
    <w:p w14:paraId="6A664C66" w14:textId="77777777" w:rsidR="00347871" w:rsidRDefault="00347871" w:rsidP="00347871"/>
    <w:p w14:paraId="718DC99B" w14:textId="77777777" w:rsidR="00347871" w:rsidRDefault="00347871" w:rsidP="00347871">
      <w:pPr>
        <w:pStyle w:val="Heading2"/>
      </w:pPr>
      <w:bookmarkStart w:id="645" w:name="_a2cdcf24470e52d07c2745be738f3fe0"/>
      <w:bookmarkStart w:id="646" w:name="_Toc60914436"/>
      <w:r>
        <w:t>Class Kilogram per cubic meter</w:t>
      </w:r>
      <w:bookmarkEnd w:id="645"/>
      <w:r w:rsidRPr="003A31EC">
        <w:rPr>
          <w:rFonts w:cs="Arial"/>
        </w:rPr>
        <w:t xml:space="preserve"> </w:t>
      </w:r>
      <w:r>
        <w:rPr>
          <w:rFonts w:cs="Arial"/>
        </w:rPr>
        <w:fldChar w:fldCharType="begin"/>
      </w:r>
      <w:r>
        <w:instrText>XE"</w:instrText>
      </w:r>
      <w:r w:rsidRPr="00413D75">
        <w:rPr>
          <w:rFonts w:cs="Arial"/>
        </w:rPr>
        <w:instrText>Kilogram per cubic meter</w:instrText>
      </w:r>
      <w:r>
        <w:instrText>"</w:instrText>
      </w:r>
      <w:r>
        <w:rPr>
          <w:rFonts w:cs="Arial"/>
        </w:rPr>
        <w:fldChar w:fldCharType="end"/>
      </w:r>
      <w:r w:rsidR="009E71B4">
        <w:rPr>
          <w:rFonts w:cs="Arial"/>
        </w:rPr>
        <w:t xml:space="preserve"> </w:t>
      </w:r>
      <w:r w:rsidR="006F72CA">
        <w:rPr>
          <w:rFonts w:cs="Arial"/>
        </w:rPr>
        <w:t>&lt;&lt;Base Unit Value&gt;&gt;</w:t>
      </w:r>
      <w:bookmarkEnd w:id="646"/>
    </w:p>
    <w:p w14:paraId="677C365E" w14:textId="77777777" w:rsidR="00347871" w:rsidRDefault="00347871" w:rsidP="00F71BA8">
      <w:r>
        <w:t>The SI Unit of density.</w:t>
      </w:r>
    </w:p>
    <w:p w14:paraId="233EA61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778AF1" w14:textId="77777777" w:rsidR="00347871" w:rsidRDefault="00C64E9A" w:rsidP="00347871">
      <w:pPr>
        <w:ind w:left="360"/>
      </w:pPr>
      <w:hyperlink w:anchor="_7801b130982e4fe764750a243eb469e6" w:history="1">
        <w:r w:rsidR="00347871">
          <w:rPr>
            <w:rStyle w:val="Hyperlink"/>
          </w:rPr>
          <w:t>Concentration (Mass)</w:t>
        </w:r>
      </w:hyperlink>
    </w:p>
    <w:p w14:paraId="461A0250" w14:textId="77777777" w:rsidR="00347871" w:rsidRDefault="00347871" w:rsidP="00347871"/>
    <w:p w14:paraId="6ED78AD4" w14:textId="77777777" w:rsidR="00347871" w:rsidRDefault="00347871" w:rsidP="00347871">
      <w:pPr>
        <w:pStyle w:val="Heading2"/>
      </w:pPr>
      <w:bookmarkStart w:id="647" w:name="_94d820d2e491b7f6ce3438617e7b3c9a"/>
      <w:bookmarkStart w:id="648" w:name="_Toc60914437"/>
      <w:r>
        <w:t>Class Kilometer</w:t>
      </w:r>
      <w:bookmarkEnd w:id="647"/>
      <w:r w:rsidRPr="003A31EC">
        <w:rPr>
          <w:rFonts w:cs="Arial"/>
        </w:rPr>
        <w:t xml:space="preserve"> </w:t>
      </w:r>
      <w:r>
        <w:rPr>
          <w:rFonts w:cs="Arial"/>
        </w:rPr>
        <w:fldChar w:fldCharType="begin"/>
      </w:r>
      <w:r>
        <w:instrText>XE"</w:instrText>
      </w:r>
      <w:r w:rsidRPr="00413D75">
        <w:rPr>
          <w:rFonts w:cs="Arial"/>
        </w:rPr>
        <w:instrText>Kilometer</w:instrText>
      </w:r>
      <w:r>
        <w:instrText>"</w:instrText>
      </w:r>
      <w:r>
        <w:rPr>
          <w:rFonts w:cs="Arial"/>
        </w:rPr>
        <w:fldChar w:fldCharType="end"/>
      </w:r>
      <w:r w:rsidR="009E71B4">
        <w:rPr>
          <w:rFonts w:cs="Arial"/>
        </w:rPr>
        <w:t xml:space="preserve"> </w:t>
      </w:r>
      <w:r w:rsidR="006F72CA">
        <w:rPr>
          <w:rFonts w:cs="Arial"/>
        </w:rPr>
        <w:t>&lt;&lt;Unit Value&gt;&gt;</w:t>
      </w:r>
      <w:bookmarkEnd w:id="648"/>
    </w:p>
    <w:p w14:paraId="5DF5EA10" w14:textId="77777777" w:rsidR="00347871" w:rsidRDefault="00347871" w:rsidP="00F71BA8">
      <w:r>
        <w:t xml:space="preserve">A unit of length, the SI measure of distances equal to 1000 meters, and equivalent to 3280.8 feet or 0.621 mile. </w:t>
      </w:r>
    </w:p>
    <w:p w14:paraId="3E215C2D" w14:textId="77777777" w:rsidR="00347871" w:rsidRDefault="00347871" w:rsidP="00F71BA8">
      <w:r>
        <w:t>Symbol: km.</w:t>
      </w:r>
    </w:p>
    <w:p w14:paraId="20DA079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60D14A" w14:textId="77777777" w:rsidR="00347871" w:rsidRDefault="00C64E9A" w:rsidP="00347871">
      <w:pPr>
        <w:ind w:left="360"/>
      </w:pPr>
      <w:hyperlink w:anchor="_f656aa6b144fc8f9a9295af8a4eef943" w:history="1">
        <w:r w:rsidR="00347871">
          <w:rPr>
            <w:rStyle w:val="Hyperlink"/>
          </w:rPr>
          <w:t>Length</w:t>
        </w:r>
      </w:hyperlink>
    </w:p>
    <w:p w14:paraId="0849E3A5" w14:textId="77777777" w:rsidR="00347871" w:rsidRDefault="00347871" w:rsidP="00347871"/>
    <w:p w14:paraId="15AEE9AA" w14:textId="77777777" w:rsidR="00347871" w:rsidRDefault="00347871" w:rsidP="00347871">
      <w:pPr>
        <w:pStyle w:val="Heading2"/>
      </w:pPr>
      <w:bookmarkStart w:id="649" w:name="_3987c2aba30d5e0dd3b2401c03aa0a29"/>
      <w:bookmarkStart w:id="650" w:name="_Toc60914438"/>
      <w:r>
        <w:t>Class Kilometer per Hour</w:t>
      </w:r>
      <w:bookmarkEnd w:id="649"/>
      <w:r w:rsidRPr="003A31EC">
        <w:rPr>
          <w:rFonts w:cs="Arial"/>
        </w:rPr>
        <w:t xml:space="preserve"> </w:t>
      </w:r>
      <w:r>
        <w:rPr>
          <w:rFonts w:cs="Arial"/>
        </w:rPr>
        <w:fldChar w:fldCharType="begin"/>
      </w:r>
      <w:r>
        <w:instrText>XE"</w:instrText>
      </w:r>
      <w:r w:rsidRPr="00413D75">
        <w:rPr>
          <w:rFonts w:cs="Arial"/>
        </w:rPr>
        <w:instrText>Kilometer per Hour</w:instrText>
      </w:r>
      <w:r>
        <w:instrText>"</w:instrText>
      </w:r>
      <w:r>
        <w:rPr>
          <w:rFonts w:cs="Arial"/>
        </w:rPr>
        <w:fldChar w:fldCharType="end"/>
      </w:r>
      <w:r w:rsidR="009E71B4">
        <w:rPr>
          <w:rFonts w:cs="Arial"/>
        </w:rPr>
        <w:t xml:space="preserve"> </w:t>
      </w:r>
      <w:r w:rsidR="006F72CA">
        <w:rPr>
          <w:rFonts w:cs="Arial"/>
        </w:rPr>
        <w:t>&lt;&lt;Base Unit Value&gt;&gt;</w:t>
      </w:r>
      <w:bookmarkEnd w:id="650"/>
    </w:p>
    <w:p w14:paraId="7246E57D" w14:textId="77777777" w:rsidR="00347871" w:rsidRDefault="00347871" w:rsidP="00F71BA8">
      <w:r>
        <w:t>The SI unit of speed</w:t>
      </w:r>
    </w:p>
    <w:p w14:paraId="24DED83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1A37F6" w14:textId="77777777" w:rsidR="00347871" w:rsidRDefault="00C64E9A" w:rsidP="00347871">
      <w:pPr>
        <w:ind w:left="360"/>
      </w:pPr>
      <w:hyperlink w:anchor="_32d17f1bf390323d84647e38936e46db" w:history="1">
        <w:r w:rsidR="00347871">
          <w:rPr>
            <w:rStyle w:val="Hyperlink"/>
          </w:rPr>
          <w:t>Speed</w:t>
        </w:r>
      </w:hyperlink>
    </w:p>
    <w:p w14:paraId="4CE19AC1" w14:textId="77777777" w:rsidR="00347871" w:rsidRDefault="00347871" w:rsidP="00347871"/>
    <w:p w14:paraId="05FAB569" w14:textId="77777777" w:rsidR="00347871" w:rsidRDefault="00347871" w:rsidP="00347871">
      <w:pPr>
        <w:pStyle w:val="Heading2"/>
      </w:pPr>
      <w:bookmarkStart w:id="651" w:name="_abed737fa96493b3d1c04a8d762d71d9"/>
      <w:bookmarkStart w:id="652" w:name="_Toc60914439"/>
      <w:r>
        <w:t>Class Kilowatt hour</w:t>
      </w:r>
      <w:bookmarkEnd w:id="651"/>
      <w:r w:rsidRPr="003A31EC">
        <w:rPr>
          <w:rFonts w:cs="Arial"/>
        </w:rPr>
        <w:t xml:space="preserve"> </w:t>
      </w:r>
      <w:r>
        <w:rPr>
          <w:rFonts w:cs="Arial"/>
        </w:rPr>
        <w:fldChar w:fldCharType="begin"/>
      </w:r>
      <w:r>
        <w:instrText>XE"</w:instrText>
      </w:r>
      <w:r w:rsidRPr="00413D75">
        <w:rPr>
          <w:rFonts w:cs="Arial"/>
        </w:rPr>
        <w:instrText>Kilowatt hour</w:instrText>
      </w:r>
      <w:r>
        <w:instrText>"</w:instrText>
      </w:r>
      <w:r>
        <w:rPr>
          <w:rFonts w:cs="Arial"/>
        </w:rPr>
        <w:fldChar w:fldCharType="end"/>
      </w:r>
      <w:r w:rsidR="009E71B4">
        <w:rPr>
          <w:rFonts w:cs="Arial"/>
        </w:rPr>
        <w:t xml:space="preserve"> </w:t>
      </w:r>
      <w:r w:rsidR="006F72CA">
        <w:rPr>
          <w:rFonts w:cs="Arial"/>
        </w:rPr>
        <w:t>&lt;&lt;Unit Value&gt;&gt;</w:t>
      </w:r>
      <w:bookmarkEnd w:id="652"/>
    </w:p>
    <w:p w14:paraId="7E0E21B5" w14:textId="77777777" w:rsidR="00347871" w:rsidRDefault="00347871" w:rsidP="00F71BA8">
      <w:r>
        <w:t>The watt-hour (symbolized Wh) is a unit of energy equivalent to one watt (1 W) of power expended for one hour (1 h) of time.</w:t>
      </w:r>
    </w:p>
    <w:p w14:paraId="7F300F2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C2CC8B" w14:textId="77777777" w:rsidR="00347871" w:rsidRDefault="00C64E9A" w:rsidP="00347871">
      <w:pPr>
        <w:ind w:left="360"/>
      </w:pPr>
      <w:hyperlink w:anchor="_41055f8949448d35956d884172766a18" w:history="1">
        <w:r w:rsidR="00347871">
          <w:rPr>
            <w:rStyle w:val="Hyperlink"/>
          </w:rPr>
          <w:t>Energy</w:t>
        </w:r>
      </w:hyperlink>
    </w:p>
    <w:p w14:paraId="592DEE4D" w14:textId="77777777" w:rsidR="00347871" w:rsidRDefault="00347871" w:rsidP="00347871"/>
    <w:p w14:paraId="521BD8E9" w14:textId="77777777" w:rsidR="00347871" w:rsidRDefault="00347871" w:rsidP="00347871">
      <w:pPr>
        <w:pStyle w:val="Heading2"/>
      </w:pPr>
      <w:bookmarkStart w:id="653" w:name="_f56fb28da5401bb69f2782a7cdf24e45"/>
      <w:bookmarkStart w:id="654" w:name="_Toc60914440"/>
      <w:r>
        <w:t>Class Liquid Volume</w:t>
      </w:r>
      <w:bookmarkEnd w:id="653"/>
      <w:r w:rsidRPr="003A31EC">
        <w:rPr>
          <w:rFonts w:cs="Arial"/>
        </w:rPr>
        <w:t xml:space="preserve"> </w:t>
      </w:r>
      <w:r>
        <w:rPr>
          <w:rFonts w:cs="Arial"/>
        </w:rPr>
        <w:fldChar w:fldCharType="begin"/>
      </w:r>
      <w:r>
        <w:instrText>XE"</w:instrText>
      </w:r>
      <w:r w:rsidRPr="00413D75">
        <w:rPr>
          <w:rFonts w:cs="Arial"/>
        </w:rPr>
        <w:instrText>Liquid Volume</w:instrText>
      </w:r>
      <w:r>
        <w:instrText>"</w:instrText>
      </w:r>
      <w:r>
        <w:rPr>
          <w:rFonts w:cs="Arial"/>
        </w:rPr>
        <w:fldChar w:fldCharType="end"/>
      </w:r>
      <w:r w:rsidR="009E71B4">
        <w:rPr>
          <w:rFonts w:cs="Arial"/>
        </w:rPr>
        <w:t xml:space="preserve"> </w:t>
      </w:r>
      <w:r w:rsidR="006F72CA">
        <w:rPr>
          <w:rFonts w:cs="Arial"/>
        </w:rPr>
        <w:t>&lt;&lt;Quantity Kind&gt;&gt;</w:t>
      </w:r>
      <w:bookmarkEnd w:id="654"/>
    </w:p>
    <w:p w14:paraId="115D53CA" w14:textId="77777777" w:rsidR="00347871" w:rsidRDefault="00347871" w:rsidP="00F71BA8">
      <w:r>
        <w:t>Volume of a liquid.</w:t>
      </w:r>
    </w:p>
    <w:p w14:paraId="44642A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BF3A3B" w14:textId="77777777" w:rsidR="00347871" w:rsidRDefault="00C64E9A" w:rsidP="00347871">
      <w:pPr>
        <w:ind w:left="360"/>
      </w:pPr>
      <w:hyperlink w:anchor="_bcacb37514ebc2cbf84f71684c11d38a" w:history="1">
        <w:r w:rsidR="00347871">
          <w:rPr>
            <w:rStyle w:val="Hyperlink"/>
          </w:rPr>
          <w:t>Volume</w:t>
        </w:r>
      </w:hyperlink>
    </w:p>
    <w:p w14:paraId="3029B915" w14:textId="77777777" w:rsidR="00347871" w:rsidRDefault="00347871" w:rsidP="00347871"/>
    <w:p w14:paraId="4BAE37B1" w14:textId="77777777" w:rsidR="00347871" w:rsidRDefault="00347871" w:rsidP="00347871">
      <w:pPr>
        <w:pStyle w:val="Heading2"/>
      </w:pPr>
      <w:bookmarkStart w:id="655" w:name="_df963e61041306e0b2446c8e98d0e152"/>
      <w:bookmarkStart w:id="656" w:name="_Toc60914441"/>
      <w:r>
        <w:t>Class Meter</w:t>
      </w:r>
      <w:bookmarkEnd w:id="655"/>
      <w:r w:rsidRPr="003A31EC">
        <w:rPr>
          <w:rFonts w:cs="Arial"/>
        </w:rPr>
        <w:t xml:space="preserve"> </w:t>
      </w:r>
      <w:r>
        <w:rPr>
          <w:rFonts w:cs="Arial"/>
        </w:rPr>
        <w:fldChar w:fldCharType="begin"/>
      </w:r>
      <w:r>
        <w:instrText>XE"</w:instrText>
      </w:r>
      <w:r w:rsidRPr="00413D75">
        <w:rPr>
          <w:rFonts w:cs="Arial"/>
        </w:rPr>
        <w:instrText>Meter</w:instrText>
      </w:r>
      <w:r>
        <w:instrText>"</w:instrText>
      </w:r>
      <w:r>
        <w:rPr>
          <w:rFonts w:cs="Arial"/>
        </w:rPr>
        <w:fldChar w:fldCharType="end"/>
      </w:r>
      <w:r w:rsidR="009E71B4">
        <w:rPr>
          <w:rFonts w:cs="Arial"/>
        </w:rPr>
        <w:t xml:space="preserve"> </w:t>
      </w:r>
      <w:r w:rsidR="006F72CA">
        <w:rPr>
          <w:rFonts w:cs="Arial"/>
        </w:rPr>
        <w:t>&lt;&lt;Base Unit Value&gt;&gt;</w:t>
      </w:r>
      <w:bookmarkEnd w:id="656"/>
    </w:p>
    <w:p w14:paraId="759B4BB4" w14:textId="77777777" w:rsidR="00347871" w:rsidRDefault="00347871" w:rsidP="00F71BA8">
      <w:r>
        <w:t>The meter is the length of the path traveled by light in vacuum during a time interval of 1/299 792 458 of a second.[NIST-SI]</w:t>
      </w:r>
    </w:p>
    <w:p w14:paraId="61B42064" w14:textId="77777777" w:rsidR="00347871" w:rsidRDefault="00347871" w:rsidP="00F71BA8"/>
    <w:p w14:paraId="564B7AA9" w14:textId="77777777" w:rsidR="00347871" w:rsidRDefault="00347871" w:rsidP="00F71BA8">
      <w:r>
        <w:t>The meter, (SI unit symbol: m), is the fundamental unit of length in the International System of Units (SI).</w:t>
      </w:r>
    </w:p>
    <w:p w14:paraId="28AD9989" w14:textId="77777777" w:rsidR="00347871" w:rsidRDefault="00347871" w:rsidP="00F71BA8"/>
    <w:p w14:paraId="26E7E514" w14:textId="77777777" w:rsidR="00347871" w:rsidRDefault="00347871" w:rsidP="00F71BA8">
      <w:r>
        <w:lastRenderedPageBreak/>
        <w:t>[IDEAS] lengthInMeters: A measureNamedNumericallyBy that names a Mass with its ValueInKilograms</w:t>
      </w:r>
    </w:p>
    <w:p w14:paraId="294BEE9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10D8EF1" w14:textId="77777777" w:rsidR="00347871" w:rsidRDefault="00C64E9A" w:rsidP="00347871">
      <w:pPr>
        <w:ind w:left="360"/>
      </w:pPr>
      <w:hyperlink w:anchor="_f656aa6b144fc8f9a9295af8a4eef943" w:history="1">
        <w:r w:rsidR="00347871">
          <w:rPr>
            <w:rStyle w:val="Hyperlink"/>
          </w:rPr>
          <w:t>Length</w:t>
        </w:r>
      </w:hyperlink>
    </w:p>
    <w:p w14:paraId="60319D33" w14:textId="77777777" w:rsidR="00347871" w:rsidRDefault="00347871" w:rsidP="00347871"/>
    <w:p w14:paraId="6A688BB6" w14:textId="77777777" w:rsidR="00347871" w:rsidRDefault="00347871" w:rsidP="00347871">
      <w:pPr>
        <w:pStyle w:val="Heading2"/>
      </w:pPr>
      <w:bookmarkStart w:id="657" w:name="_1f7b0e9b4a52df0b3523d8e193f261e4"/>
      <w:bookmarkStart w:id="658" w:name="_Toc60914442"/>
      <w:r>
        <w:t>Class Meter per second squared</w:t>
      </w:r>
      <w:bookmarkEnd w:id="657"/>
      <w:r w:rsidRPr="003A31EC">
        <w:rPr>
          <w:rFonts w:cs="Arial"/>
        </w:rPr>
        <w:t xml:space="preserve"> </w:t>
      </w:r>
      <w:r>
        <w:rPr>
          <w:rFonts w:cs="Arial"/>
        </w:rPr>
        <w:fldChar w:fldCharType="begin"/>
      </w:r>
      <w:r>
        <w:instrText>XE"</w:instrText>
      </w:r>
      <w:r w:rsidRPr="00413D75">
        <w:rPr>
          <w:rFonts w:cs="Arial"/>
        </w:rPr>
        <w:instrText>Meter per second squared</w:instrText>
      </w:r>
      <w:r>
        <w:instrText>"</w:instrText>
      </w:r>
      <w:r>
        <w:rPr>
          <w:rFonts w:cs="Arial"/>
        </w:rPr>
        <w:fldChar w:fldCharType="end"/>
      </w:r>
      <w:r w:rsidR="009E71B4">
        <w:rPr>
          <w:rFonts w:cs="Arial"/>
        </w:rPr>
        <w:t xml:space="preserve"> </w:t>
      </w:r>
      <w:r w:rsidR="006F72CA">
        <w:rPr>
          <w:rFonts w:cs="Arial"/>
        </w:rPr>
        <w:t>&lt;&lt;Base Unit Value&gt;&gt;</w:t>
      </w:r>
      <w:bookmarkEnd w:id="658"/>
    </w:p>
    <w:p w14:paraId="47C4AB52" w14:textId="77777777" w:rsidR="00347871" w:rsidRDefault="00347871" w:rsidP="00F71BA8">
      <w:r>
        <w:t>The SI Unit of acceleration.</w:t>
      </w:r>
    </w:p>
    <w:p w14:paraId="5EED395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DBD7C32" w14:textId="77777777" w:rsidR="00347871" w:rsidRDefault="00C64E9A" w:rsidP="00347871">
      <w:pPr>
        <w:ind w:left="360"/>
      </w:pPr>
      <w:hyperlink w:anchor="_1f9cbd09db67682fc5685c4b16b5acd9" w:history="1">
        <w:r w:rsidR="00347871">
          <w:rPr>
            <w:rStyle w:val="Hyperlink"/>
          </w:rPr>
          <w:t>Acceleration</w:t>
        </w:r>
      </w:hyperlink>
    </w:p>
    <w:p w14:paraId="79526FD7" w14:textId="77777777" w:rsidR="00347871" w:rsidRDefault="00347871" w:rsidP="00347871"/>
    <w:p w14:paraId="6A997799" w14:textId="77777777" w:rsidR="00347871" w:rsidRDefault="00347871" w:rsidP="00347871">
      <w:pPr>
        <w:pStyle w:val="Heading2"/>
      </w:pPr>
      <w:bookmarkStart w:id="659" w:name="_08d3aebe74f384f33960724ef3941051"/>
      <w:bookmarkStart w:id="660" w:name="_Toc60914443"/>
      <w:r>
        <w:t>Class Mile</w:t>
      </w:r>
      <w:bookmarkEnd w:id="659"/>
      <w:r w:rsidRPr="003A31EC">
        <w:rPr>
          <w:rFonts w:cs="Arial"/>
        </w:rPr>
        <w:t xml:space="preserve"> </w:t>
      </w:r>
      <w:r>
        <w:rPr>
          <w:rFonts w:cs="Arial"/>
        </w:rPr>
        <w:fldChar w:fldCharType="begin"/>
      </w:r>
      <w:r>
        <w:instrText>XE"</w:instrText>
      </w:r>
      <w:r w:rsidRPr="00413D75">
        <w:rPr>
          <w:rFonts w:cs="Arial"/>
        </w:rPr>
        <w:instrText>Mile</w:instrText>
      </w:r>
      <w:r>
        <w:instrText>"</w:instrText>
      </w:r>
      <w:r>
        <w:rPr>
          <w:rFonts w:cs="Arial"/>
        </w:rPr>
        <w:fldChar w:fldCharType="end"/>
      </w:r>
      <w:r w:rsidR="009E71B4">
        <w:rPr>
          <w:rFonts w:cs="Arial"/>
        </w:rPr>
        <w:t xml:space="preserve"> </w:t>
      </w:r>
      <w:r w:rsidR="006F72CA">
        <w:rPr>
          <w:rFonts w:cs="Arial"/>
        </w:rPr>
        <w:t>&lt;&lt;Unit Value&gt;&gt;</w:t>
      </w:r>
      <w:bookmarkEnd w:id="660"/>
    </w:p>
    <w:p w14:paraId="1C8E2963" w14:textId="77777777" w:rsidR="00347871" w:rsidRDefault="00347871" w:rsidP="00F71BA8">
      <w:r>
        <w:t>The mile is an English unit of length standardized as exactly 1.609344 kilometers.</w:t>
      </w:r>
    </w:p>
    <w:p w14:paraId="14D677A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2B946D2" w14:textId="77777777" w:rsidR="00347871" w:rsidRDefault="00C64E9A" w:rsidP="00347871">
      <w:pPr>
        <w:ind w:left="360"/>
      </w:pPr>
      <w:hyperlink w:anchor="_f656aa6b144fc8f9a9295af8a4eef943" w:history="1">
        <w:r w:rsidR="00347871">
          <w:rPr>
            <w:rStyle w:val="Hyperlink"/>
          </w:rPr>
          <w:t>Length</w:t>
        </w:r>
      </w:hyperlink>
    </w:p>
    <w:p w14:paraId="18DE9127" w14:textId="77777777" w:rsidR="00347871" w:rsidRDefault="00347871" w:rsidP="00347871"/>
    <w:p w14:paraId="2D7334C0" w14:textId="77777777" w:rsidR="00347871" w:rsidRDefault="00347871" w:rsidP="00347871">
      <w:pPr>
        <w:pStyle w:val="Heading2"/>
      </w:pPr>
      <w:bookmarkStart w:id="661" w:name="_38f86e8ea47d1e6677907c1b5bec2c95"/>
      <w:bookmarkStart w:id="662" w:name="_Toc60914444"/>
      <w:r>
        <w:t>Class Miles per Hour</w:t>
      </w:r>
      <w:bookmarkEnd w:id="661"/>
      <w:r w:rsidRPr="003A31EC">
        <w:rPr>
          <w:rFonts w:cs="Arial"/>
        </w:rPr>
        <w:t xml:space="preserve"> </w:t>
      </w:r>
      <w:r>
        <w:rPr>
          <w:rFonts w:cs="Arial"/>
        </w:rPr>
        <w:fldChar w:fldCharType="begin"/>
      </w:r>
      <w:r>
        <w:instrText>XE"</w:instrText>
      </w:r>
      <w:r w:rsidRPr="00413D75">
        <w:rPr>
          <w:rFonts w:cs="Arial"/>
        </w:rPr>
        <w:instrText>Miles per Hour</w:instrText>
      </w:r>
      <w:r>
        <w:instrText>"</w:instrText>
      </w:r>
      <w:r>
        <w:rPr>
          <w:rFonts w:cs="Arial"/>
        </w:rPr>
        <w:fldChar w:fldCharType="end"/>
      </w:r>
      <w:r w:rsidR="009E71B4">
        <w:rPr>
          <w:rFonts w:cs="Arial"/>
        </w:rPr>
        <w:t xml:space="preserve"> </w:t>
      </w:r>
      <w:r w:rsidR="006F72CA">
        <w:rPr>
          <w:rFonts w:cs="Arial"/>
        </w:rPr>
        <w:t>&lt;&lt;Unit Value&gt;&gt;</w:t>
      </w:r>
      <w:bookmarkEnd w:id="662"/>
    </w:p>
    <w:p w14:paraId="37BB8158" w14:textId="77777777" w:rsidR="00347871" w:rsidRDefault="00347871" w:rsidP="00F71BA8">
      <w:r>
        <w:t>U.S. unit of speed.</w:t>
      </w:r>
    </w:p>
    <w:p w14:paraId="2F5DCD6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C9DF0B7" w14:textId="77777777" w:rsidR="00347871" w:rsidRDefault="00C64E9A" w:rsidP="00347871">
      <w:pPr>
        <w:ind w:left="360"/>
      </w:pPr>
      <w:hyperlink w:anchor="_32d17f1bf390323d84647e38936e46db" w:history="1">
        <w:r w:rsidR="00347871">
          <w:rPr>
            <w:rStyle w:val="Hyperlink"/>
          </w:rPr>
          <w:t>Speed</w:t>
        </w:r>
      </w:hyperlink>
    </w:p>
    <w:p w14:paraId="12285F78" w14:textId="77777777" w:rsidR="00347871" w:rsidRDefault="00347871" w:rsidP="00347871"/>
    <w:p w14:paraId="31E340E8" w14:textId="77777777" w:rsidR="00347871" w:rsidRDefault="00347871" w:rsidP="00347871">
      <w:pPr>
        <w:pStyle w:val="Heading2"/>
      </w:pPr>
      <w:bookmarkStart w:id="663" w:name="_87c5dea1b4fd1909e505536357bcff6d"/>
      <w:bookmarkStart w:id="664" w:name="_Toc60914445"/>
      <w:r>
        <w:t>Class Millimeter</w:t>
      </w:r>
      <w:bookmarkEnd w:id="663"/>
      <w:r w:rsidRPr="003A31EC">
        <w:rPr>
          <w:rFonts w:cs="Arial"/>
        </w:rPr>
        <w:t xml:space="preserve"> </w:t>
      </w:r>
      <w:r>
        <w:rPr>
          <w:rFonts w:cs="Arial"/>
        </w:rPr>
        <w:fldChar w:fldCharType="begin"/>
      </w:r>
      <w:r>
        <w:instrText>XE"</w:instrText>
      </w:r>
      <w:r w:rsidRPr="00413D75">
        <w:rPr>
          <w:rFonts w:cs="Arial"/>
        </w:rPr>
        <w:instrText>Millimeter</w:instrText>
      </w:r>
      <w:r>
        <w:instrText>"</w:instrText>
      </w:r>
      <w:r>
        <w:rPr>
          <w:rFonts w:cs="Arial"/>
        </w:rPr>
        <w:fldChar w:fldCharType="end"/>
      </w:r>
      <w:r w:rsidR="009E71B4">
        <w:rPr>
          <w:rFonts w:cs="Arial"/>
        </w:rPr>
        <w:t xml:space="preserve"> </w:t>
      </w:r>
      <w:r w:rsidR="006F72CA">
        <w:rPr>
          <w:rFonts w:cs="Arial"/>
        </w:rPr>
        <w:t>&lt;&lt;Unit Value&gt;&gt;</w:t>
      </w:r>
      <w:bookmarkEnd w:id="664"/>
    </w:p>
    <w:p w14:paraId="763DD49A" w14:textId="77777777" w:rsidR="00347871" w:rsidRDefault="00347871" w:rsidP="00F71BA8">
      <w:r>
        <w:t>A unit of length equal to one thousandth of a meter and equivalent to 0.03937 inch.</w:t>
      </w:r>
    </w:p>
    <w:p w14:paraId="3D120D5C" w14:textId="77777777" w:rsidR="00347871" w:rsidRDefault="00347871" w:rsidP="00F71BA8">
      <w:r>
        <w:t>Abbreviation: mm.</w:t>
      </w:r>
    </w:p>
    <w:p w14:paraId="78974E2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F9EE053" w14:textId="77777777" w:rsidR="00347871" w:rsidRDefault="00C64E9A" w:rsidP="00347871">
      <w:pPr>
        <w:ind w:left="360"/>
      </w:pPr>
      <w:hyperlink w:anchor="_f656aa6b144fc8f9a9295af8a4eef943" w:history="1">
        <w:r w:rsidR="00347871">
          <w:rPr>
            <w:rStyle w:val="Hyperlink"/>
          </w:rPr>
          <w:t>Length</w:t>
        </w:r>
      </w:hyperlink>
    </w:p>
    <w:p w14:paraId="6D10B12F" w14:textId="77777777" w:rsidR="00347871" w:rsidRDefault="00347871" w:rsidP="00347871"/>
    <w:p w14:paraId="346A3A88" w14:textId="77777777" w:rsidR="00347871" w:rsidRDefault="00347871" w:rsidP="00347871">
      <w:pPr>
        <w:pStyle w:val="Heading2"/>
      </w:pPr>
      <w:bookmarkStart w:id="665" w:name="_724daa94b777f47be36c4d60e633d37f"/>
      <w:bookmarkStart w:id="666" w:name="_Toc60914446"/>
      <w:r>
        <w:t>Class Millisecond</w:t>
      </w:r>
      <w:bookmarkEnd w:id="665"/>
      <w:r w:rsidRPr="003A31EC">
        <w:rPr>
          <w:rFonts w:cs="Arial"/>
        </w:rPr>
        <w:t xml:space="preserve"> </w:t>
      </w:r>
      <w:r>
        <w:rPr>
          <w:rFonts w:cs="Arial"/>
        </w:rPr>
        <w:fldChar w:fldCharType="begin"/>
      </w:r>
      <w:r>
        <w:instrText>XE"</w:instrText>
      </w:r>
      <w:r w:rsidRPr="00413D75">
        <w:rPr>
          <w:rFonts w:cs="Arial"/>
        </w:rPr>
        <w:instrText>Millisecond</w:instrText>
      </w:r>
      <w:r>
        <w:instrText>"</w:instrText>
      </w:r>
      <w:r>
        <w:rPr>
          <w:rFonts w:cs="Arial"/>
        </w:rPr>
        <w:fldChar w:fldCharType="end"/>
      </w:r>
      <w:r w:rsidR="009E71B4">
        <w:rPr>
          <w:rFonts w:cs="Arial"/>
        </w:rPr>
        <w:t xml:space="preserve"> </w:t>
      </w:r>
      <w:r w:rsidR="006F72CA">
        <w:rPr>
          <w:rFonts w:cs="Arial"/>
        </w:rPr>
        <w:t>&lt;&lt;Unit Value&gt;&gt;</w:t>
      </w:r>
      <w:bookmarkEnd w:id="666"/>
    </w:p>
    <w:p w14:paraId="6A5440F4" w14:textId="77777777" w:rsidR="00347871" w:rsidRDefault="00347871" w:rsidP="00F71BA8">
      <w:r>
        <w:t>A unit of time: 1/1000th of a second.</w:t>
      </w:r>
    </w:p>
    <w:p w14:paraId="3D4CD0C5" w14:textId="77777777" w:rsidR="00347871" w:rsidRDefault="00347871" w:rsidP="00F71BA8"/>
    <w:p w14:paraId="46F1E045" w14:textId="77777777" w:rsidR="00347871" w:rsidRDefault="00347871" w:rsidP="00F71BA8">
      <w:r>
        <w:t>[DTV] millisecond</w:t>
      </w:r>
    </w:p>
    <w:p w14:paraId="483594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A91BF9E" w14:textId="77777777" w:rsidR="00347871" w:rsidRDefault="00C64E9A" w:rsidP="00347871">
      <w:pPr>
        <w:ind w:left="360"/>
      </w:pPr>
      <w:hyperlink w:anchor="_48f07627e1ed98952166a877f1135130" w:history="1">
        <w:r w:rsidR="00347871">
          <w:rPr>
            <w:rStyle w:val="Hyperlink"/>
          </w:rPr>
          <w:t>Scalar Duration Value</w:t>
        </w:r>
      </w:hyperlink>
    </w:p>
    <w:p w14:paraId="5470DFAC" w14:textId="77777777" w:rsidR="00347871" w:rsidRDefault="00347871" w:rsidP="00347871"/>
    <w:p w14:paraId="0941AA12" w14:textId="77777777" w:rsidR="00347871" w:rsidRDefault="00347871" w:rsidP="00347871">
      <w:pPr>
        <w:pStyle w:val="Heading2"/>
      </w:pPr>
      <w:bookmarkStart w:id="667" w:name="_b92cba6722e00b8d07f5b3f5c0a4fad4"/>
      <w:bookmarkStart w:id="668" w:name="_Toc60914447"/>
      <w:r>
        <w:t>Class Minute</w:t>
      </w:r>
      <w:bookmarkEnd w:id="667"/>
      <w:r w:rsidRPr="003A31EC">
        <w:rPr>
          <w:rFonts w:cs="Arial"/>
        </w:rPr>
        <w:t xml:space="preserve"> </w:t>
      </w:r>
      <w:r>
        <w:rPr>
          <w:rFonts w:cs="Arial"/>
        </w:rPr>
        <w:fldChar w:fldCharType="begin"/>
      </w:r>
      <w:r>
        <w:instrText>XE"</w:instrText>
      </w:r>
      <w:r w:rsidRPr="00413D75">
        <w:rPr>
          <w:rFonts w:cs="Arial"/>
        </w:rPr>
        <w:instrText>Minute</w:instrText>
      </w:r>
      <w:r>
        <w:instrText>"</w:instrText>
      </w:r>
      <w:r>
        <w:rPr>
          <w:rFonts w:cs="Arial"/>
        </w:rPr>
        <w:fldChar w:fldCharType="end"/>
      </w:r>
      <w:r w:rsidR="009E71B4">
        <w:rPr>
          <w:rFonts w:cs="Arial"/>
        </w:rPr>
        <w:t xml:space="preserve"> </w:t>
      </w:r>
      <w:r w:rsidR="006F72CA">
        <w:rPr>
          <w:rFonts w:cs="Arial"/>
        </w:rPr>
        <w:t>&lt;&lt;Unit Value&gt;&gt;</w:t>
      </w:r>
      <w:bookmarkEnd w:id="668"/>
    </w:p>
    <w:p w14:paraId="37262D30" w14:textId="77777777" w:rsidR="00347871" w:rsidRDefault="00347871" w:rsidP="00F71BA8">
      <w:r>
        <w:t>A unit of time: 60 seconds.</w:t>
      </w:r>
    </w:p>
    <w:p w14:paraId="4EA04A33" w14:textId="77777777" w:rsidR="00347871" w:rsidRDefault="00347871" w:rsidP="00F71BA8"/>
    <w:p w14:paraId="764B7678" w14:textId="77777777" w:rsidR="00347871" w:rsidRDefault="00347871" w:rsidP="00F71BA8">
      <w:r>
        <w:t>[DTV] minute : the precise time unit that is quantified by '60 seconds'</w:t>
      </w:r>
    </w:p>
    <w:p w14:paraId="480CC1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6EA280" w14:textId="77777777" w:rsidR="00347871" w:rsidRDefault="00C64E9A" w:rsidP="00347871">
      <w:pPr>
        <w:ind w:left="360"/>
      </w:pPr>
      <w:hyperlink w:anchor="_48f07627e1ed98952166a877f1135130" w:history="1">
        <w:r w:rsidR="00347871">
          <w:rPr>
            <w:rStyle w:val="Hyperlink"/>
          </w:rPr>
          <w:t>Scalar Duration Value</w:t>
        </w:r>
      </w:hyperlink>
    </w:p>
    <w:p w14:paraId="2B5CD920" w14:textId="77777777" w:rsidR="00347871" w:rsidRDefault="00347871" w:rsidP="00347871"/>
    <w:p w14:paraId="24026530" w14:textId="77777777" w:rsidR="00347871" w:rsidRDefault="00347871" w:rsidP="00347871">
      <w:pPr>
        <w:pStyle w:val="Heading2"/>
      </w:pPr>
      <w:bookmarkStart w:id="669" w:name="_7cd003fc28f5fd8ef9b52a757e34588b"/>
      <w:bookmarkStart w:id="670" w:name="_Toc60914448"/>
      <w:r>
        <w:lastRenderedPageBreak/>
        <w:t>Class Mole</w:t>
      </w:r>
      <w:bookmarkEnd w:id="669"/>
      <w:r w:rsidRPr="003A31EC">
        <w:rPr>
          <w:rFonts w:cs="Arial"/>
        </w:rPr>
        <w:t xml:space="preserve"> </w:t>
      </w:r>
      <w:r>
        <w:rPr>
          <w:rFonts w:cs="Arial"/>
        </w:rPr>
        <w:fldChar w:fldCharType="begin"/>
      </w:r>
      <w:r>
        <w:instrText>XE"</w:instrText>
      </w:r>
      <w:r w:rsidRPr="00413D75">
        <w:rPr>
          <w:rFonts w:cs="Arial"/>
        </w:rPr>
        <w:instrText>Mole</w:instrText>
      </w:r>
      <w:r>
        <w:instrText>"</w:instrText>
      </w:r>
      <w:r>
        <w:rPr>
          <w:rFonts w:cs="Arial"/>
        </w:rPr>
        <w:fldChar w:fldCharType="end"/>
      </w:r>
      <w:r w:rsidR="009E71B4">
        <w:rPr>
          <w:rFonts w:cs="Arial"/>
        </w:rPr>
        <w:t xml:space="preserve"> </w:t>
      </w:r>
      <w:r w:rsidR="006F72CA">
        <w:rPr>
          <w:rFonts w:cs="Arial"/>
        </w:rPr>
        <w:t>&lt;&lt;Base Unit Value&gt;&gt;</w:t>
      </w:r>
      <w:bookmarkEnd w:id="670"/>
    </w:p>
    <w:p w14:paraId="0AF09DA2" w14:textId="77777777" w:rsidR="00347871" w:rsidRDefault="00347871" w:rsidP="00F71BA8">
      <w:r>
        <w:t>The mole is a unit of measurement used in chemistry to express amounts of a chemical substance, defined as the amount of any substance that contains as many elementary entities (e.g., atoms, molecules, ions, electrons) as there are atoms in 12 grams of pure carbon-12.</w:t>
      </w:r>
    </w:p>
    <w:p w14:paraId="4BDC165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529E56" w14:textId="77777777" w:rsidR="00347871" w:rsidRDefault="00C64E9A" w:rsidP="00347871">
      <w:pPr>
        <w:ind w:left="360"/>
      </w:pPr>
      <w:hyperlink w:anchor="_973b3cbc58736809bcd9458296b56b5b" w:history="1">
        <w:r w:rsidR="00347871">
          <w:rPr>
            <w:rStyle w:val="Hyperlink"/>
          </w:rPr>
          <w:t>Amount of Substance</w:t>
        </w:r>
      </w:hyperlink>
    </w:p>
    <w:p w14:paraId="5D913E0E" w14:textId="77777777" w:rsidR="00347871" w:rsidRDefault="00347871" w:rsidP="00347871"/>
    <w:p w14:paraId="28067FBF" w14:textId="77777777" w:rsidR="00347871" w:rsidRDefault="00347871" w:rsidP="00347871">
      <w:pPr>
        <w:pStyle w:val="Heading2"/>
      </w:pPr>
      <w:bookmarkStart w:id="671" w:name="_d46bde3c416739ebe98afbe80851ed2c"/>
      <w:bookmarkStart w:id="672" w:name="_Toc60914449"/>
      <w:r>
        <w:t>Class Mole Per Cubic Meter</w:t>
      </w:r>
      <w:bookmarkEnd w:id="671"/>
      <w:r w:rsidRPr="003A31EC">
        <w:rPr>
          <w:rFonts w:cs="Arial"/>
        </w:rPr>
        <w:t xml:space="preserve"> </w:t>
      </w:r>
      <w:r>
        <w:rPr>
          <w:rFonts w:cs="Arial"/>
        </w:rPr>
        <w:fldChar w:fldCharType="begin"/>
      </w:r>
      <w:r>
        <w:instrText>XE"</w:instrText>
      </w:r>
      <w:r w:rsidRPr="00413D75">
        <w:rPr>
          <w:rFonts w:cs="Arial"/>
        </w:rPr>
        <w:instrText>Mole Per Cubic Meter</w:instrText>
      </w:r>
      <w:r>
        <w:instrText>"</w:instrText>
      </w:r>
      <w:r>
        <w:rPr>
          <w:rFonts w:cs="Arial"/>
        </w:rPr>
        <w:fldChar w:fldCharType="end"/>
      </w:r>
      <w:r w:rsidR="009E71B4">
        <w:rPr>
          <w:rFonts w:cs="Arial"/>
        </w:rPr>
        <w:t xml:space="preserve"> </w:t>
      </w:r>
      <w:r w:rsidR="006F72CA">
        <w:rPr>
          <w:rFonts w:cs="Arial"/>
        </w:rPr>
        <w:t>&lt;&lt;Base Unit Value&gt;&gt;</w:t>
      </w:r>
      <w:bookmarkEnd w:id="672"/>
    </w:p>
    <w:p w14:paraId="1C5F8201" w14:textId="77777777" w:rsidR="00347871" w:rsidRDefault="00347871" w:rsidP="00F71BA8">
      <w:r>
        <w:t>The SI unit for amount-of-substance concentration.</w:t>
      </w:r>
    </w:p>
    <w:p w14:paraId="170B1C0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03E42AF" w14:textId="77777777" w:rsidR="00347871" w:rsidRDefault="00C64E9A" w:rsidP="00347871">
      <w:pPr>
        <w:ind w:left="360"/>
      </w:pPr>
      <w:hyperlink w:anchor="_afaace0898704546b1ab328dcd10d2ea" w:history="1">
        <w:r w:rsidR="00347871">
          <w:rPr>
            <w:rStyle w:val="Hyperlink"/>
          </w:rPr>
          <w:t>Concentration (amount of substance)</w:t>
        </w:r>
      </w:hyperlink>
    </w:p>
    <w:p w14:paraId="0F90F1C5" w14:textId="77777777" w:rsidR="00347871" w:rsidRDefault="00347871" w:rsidP="00347871"/>
    <w:p w14:paraId="4697BCE7" w14:textId="77777777" w:rsidR="00347871" w:rsidRDefault="00347871" w:rsidP="00347871">
      <w:pPr>
        <w:pStyle w:val="Heading2"/>
      </w:pPr>
      <w:bookmarkStart w:id="673" w:name="_e508ac2b6d36b4f056bab3c84e9ae781"/>
      <w:bookmarkStart w:id="674" w:name="_Toc60914450"/>
      <w:r>
        <w:t>Class Month</w:t>
      </w:r>
      <w:bookmarkEnd w:id="673"/>
      <w:r w:rsidRPr="003A31EC">
        <w:rPr>
          <w:rFonts w:cs="Arial"/>
        </w:rPr>
        <w:t xml:space="preserve"> </w:t>
      </w:r>
      <w:r>
        <w:rPr>
          <w:rFonts w:cs="Arial"/>
        </w:rPr>
        <w:fldChar w:fldCharType="begin"/>
      </w:r>
      <w:r>
        <w:instrText>XE"</w:instrText>
      </w:r>
      <w:r w:rsidRPr="00413D75">
        <w:rPr>
          <w:rFonts w:cs="Arial"/>
        </w:rPr>
        <w:instrText>Month</w:instrText>
      </w:r>
      <w:r>
        <w:instrText>"</w:instrText>
      </w:r>
      <w:r>
        <w:rPr>
          <w:rFonts w:cs="Arial"/>
        </w:rPr>
        <w:fldChar w:fldCharType="end"/>
      </w:r>
      <w:r w:rsidR="009E71B4">
        <w:rPr>
          <w:rFonts w:cs="Arial"/>
        </w:rPr>
        <w:t xml:space="preserve"> </w:t>
      </w:r>
      <w:r w:rsidR="006F72CA">
        <w:rPr>
          <w:rFonts w:cs="Arial"/>
        </w:rPr>
        <w:t>&lt;&lt;Unit Value&gt;&gt;</w:t>
      </w:r>
      <w:bookmarkEnd w:id="674"/>
    </w:p>
    <w:p w14:paraId="4636B572" w14:textId="77777777" w:rsidR="00347871" w:rsidRDefault="00347871" w:rsidP="00F71BA8">
      <w:r>
        <w:t>[DTV] month: the nominal time unit that is the duration of a time interval required for one rotation of the Moon in its orbit around the Earth, approximated to a number of days.</w:t>
      </w:r>
    </w:p>
    <w:p w14:paraId="3BDBB3DA" w14:textId="77777777" w:rsidR="00347871" w:rsidRDefault="00347871" w:rsidP="00F71BA8">
      <w:r>
        <w:t>[OWL] xsd:gMonth</w:t>
      </w:r>
    </w:p>
    <w:p w14:paraId="768F79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924C7A8" w14:textId="77777777" w:rsidR="00347871" w:rsidRDefault="00C64E9A" w:rsidP="00347871">
      <w:pPr>
        <w:ind w:left="360"/>
      </w:pPr>
      <w:hyperlink w:anchor="_48f07627e1ed98952166a877f1135130" w:history="1">
        <w:r w:rsidR="00347871">
          <w:rPr>
            <w:rStyle w:val="Hyperlink"/>
          </w:rPr>
          <w:t>Scalar Duration Value</w:t>
        </w:r>
      </w:hyperlink>
    </w:p>
    <w:p w14:paraId="130C7EAE" w14:textId="77777777" w:rsidR="00347871" w:rsidRDefault="00347871" w:rsidP="00347871"/>
    <w:p w14:paraId="61649C6B" w14:textId="77777777" w:rsidR="00347871" w:rsidRDefault="00347871" w:rsidP="00347871">
      <w:pPr>
        <w:pStyle w:val="Heading2"/>
      </w:pPr>
      <w:bookmarkStart w:id="675" w:name="_896d499f33fb1fb466860f8b1a7cd57f"/>
      <w:bookmarkStart w:id="676" w:name="_Toc60914451"/>
      <w:r>
        <w:t>Class Newton</w:t>
      </w:r>
      <w:bookmarkEnd w:id="675"/>
      <w:r w:rsidRPr="003A31EC">
        <w:rPr>
          <w:rFonts w:cs="Arial"/>
        </w:rPr>
        <w:t xml:space="preserve"> </w:t>
      </w:r>
      <w:r>
        <w:rPr>
          <w:rFonts w:cs="Arial"/>
        </w:rPr>
        <w:fldChar w:fldCharType="begin"/>
      </w:r>
      <w:r>
        <w:instrText>XE"</w:instrText>
      </w:r>
      <w:r w:rsidRPr="00413D75">
        <w:rPr>
          <w:rFonts w:cs="Arial"/>
        </w:rPr>
        <w:instrText>Newton</w:instrText>
      </w:r>
      <w:r>
        <w:instrText>"</w:instrText>
      </w:r>
      <w:r>
        <w:rPr>
          <w:rFonts w:cs="Arial"/>
        </w:rPr>
        <w:fldChar w:fldCharType="end"/>
      </w:r>
      <w:r w:rsidR="009E71B4">
        <w:rPr>
          <w:rFonts w:cs="Arial"/>
        </w:rPr>
        <w:t xml:space="preserve"> </w:t>
      </w:r>
      <w:r w:rsidR="006F72CA">
        <w:rPr>
          <w:rFonts w:cs="Arial"/>
        </w:rPr>
        <w:t>&lt;&lt;Base Unit Value&gt;&gt;</w:t>
      </w:r>
      <w:bookmarkEnd w:id="676"/>
    </w:p>
    <w:p w14:paraId="6BD1B273" w14:textId="77777777" w:rsidR="00347871" w:rsidRDefault="00347871" w:rsidP="00F71BA8">
      <w:r>
        <w:t>The SI unit of force. Equivalent to 100,000 dynes. A Newton is equal to the force that would give a mass of one kilogram an acceleration of one meter per second per second.</w:t>
      </w:r>
    </w:p>
    <w:p w14:paraId="66B7D0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4B745B2" w14:textId="77777777" w:rsidR="00347871" w:rsidRDefault="00C64E9A" w:rsidP="00347871">
      <w:pPr>
        <w:ind w:left="360"/>
      </w:pPr>
      <w:hyperlink w:anchor="_8c62379c2bad2dd1748b4b76d86d20cc" w:history="1">
        <w:r w:rsidR="00347871">
          <w:rPr>
            <w:rStyle w:val="Hyperlink"/>
          </w:rPr>
          <w:t>Force</w:t>
        </w:r>
      </w:hyperlink>
    </w:p>
    <w:p w14:paraId="75F985BE" w14:textId="77777777" w:rsidR="00347871" w:rsidRDefault="00347871" w:rsidP="00347871"/>
    <w:p w14:paraId="008CC031" w14:textId="77777777" w:rsidR="00347871" w:rsidRDefault="00347871" w:rsidP="00347871">
      <w:pPr>
        <w:pStyle w:val="Heading2"/>
      </w:pPr>
      <w:bookmarkStart w:id="677" w:name="_70e813f55267d8be0665752c8207e953"/>
      <w:bookmarkStart w:id="678" w:name="_Toc60914452"/>
      <w:r>
        <w:t>Class Ounce-Mass  (US)</w:t>
      </w:r>
      <w:bookmarkEnd w:id="677"/>
      <w:r w:rsidRPr="003A31EC">
        <w:rPr>
          <w:rFonts w:cs="Arial"/>
        </w:rPr>
        <w:t xml:space="preserve"> </w:t>
      </w:r>
      <w:r>
        <w:rPr>
          <w:rFonts w:cs="Arial"/>
        </w:rPr>
        <w:fldChar w:fldCharType="begin"/>
      </w:r>
      <w:r>
        <w:instrText>XE"</w:instrText>
      </w:r>
      <w:r w:rsidRPr="00413D75">
        <w:rPr>
          <w:rFonts w:cs="Arial"/>
        </w:rPr>
        <w:instrText>Ounce-Mass  (US)</w:instrText>
      </w:r>
      <w:r>
        <w:instrText>"</w:instrText>
      </w:r>
      <w:r>
        <w:rPr>
          <w:rFonts w:cs="Arial"/>
        </w:rPr>
        <w:fldChar w:fldCharType="end"/>
      </w:r>
      <w:r w:rsidR="009E71B4">
        <w:rPr>
          <w:rFonts w:cs="Arial"/>
        </w:rPr>
        <w:t xml:space="preserve"> </w:t>
      </w:r>
      <w:r w:rsidR="006F72CA">
        <w:rPr>
          <w:rFonts w:cs="Arial"/>
        </w:rPr>
        <w:t>&lt;&lt;Unit Value&gt;&gt;</w:t>
      </w:r>
      <w:bookmarkEnd w:id="678"/>
    </w:p>
    <w:p w14:paraId="32B5B626" w14:textId="77777777" w:rsidR="00347871" w:rsidRDefault="00347871" w:rsidP="00F71BA8">
      <w:r>
        <w:t>U.S. Unit of Ounce representing Mass.</w:t>
      </w:r>
    </w:p>
    <w:p w14:paraId="001998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10CF8F4" w14:textId="77777777" w:rsidR="00347871" w:rsidRDefault="00C64E9A" w:rsidP="00347871">
      <w:pPr>
        <w:ind w:left="360"/>
      </w:pPr>
      <w:hyperlink w:anchor="_eb212f1c3bf88424f9e10c9cbf0feb1d" w:history="1">
        <w:r w:rsidR="00347871">
          <w:rPr>
            <w:rStyle w:val="Hyperlink"/>
          </w:rPr>
          <w:t>Mass</w:t>
        </w:r>
      </w:hyperlink>
    </w:p>
    <w:p w14:paraId="19B78EF6" w14:textId="77777777" w:rsidR="00347871" w:rsidRDefault="00347871" w:rsidP="00347871"/>
    <w:p w14:paraId="31F42280" w14:textId="77777777" w:rsidR="00347871" w:rsidRDefault="00347871" w:rsidP="00347871">
      <w:pPr>
        <w:pStyle w:val="Heading2"/>
      </w:pPr>
      <w:bookmarkStart w:id="679" w:name="_6f2835e34dc00e55db679ebf19beb06e"/>
      <w:bookmarkStart w:id="680" w:name="_Toc60914453"/>
      <w:r>
        <w:t>Class Pascal</w:t>
      </w:r>
      <w:bookmarkEnd w:id="679"/>
      <w:r w:rsidRPr="003A31EC">
        <w:rPr>
          <w:rFonts w:cs="Arial"/>
        </w:rPr>
        <w:t xml:space="preserve"> </w:t>
      </w:r>
      <w:r>
        <w:rPr>
          <w:rFonts w:cs="Arial"/>
        </w:rPr>
        <w:fldChar w:fldCharType="begin"/>
      </w:r>
      <w:r>
        <w:instrText>XE"</w:instrText>
      </w:r>
      <w:r w:rsidRPr="00413D75">
        <w:rPr>
          <w:rFonts w:cs="Arial"/>
        </w:rPr>
        <w:instrText>Pascal</w:instrText>
      </w:r>
      <w:r>
        <w:instrText>"</w:instrText>
      </w:r>
      <w:r>
        <w:rPr>
          <w:rFonts w:cs="Arial"/>
        </w:rPr>
        <w:fldChar w:fldCharType="end"/>
      </w:r>
      <w:r w:rsidR="009E71B4">
        <w:rPr>
          <w:rFonts w:cs="Arial"/>
        </w:rPr>
        <w:t xml:space="preserve"> </w:t>
      </w:r>
      <w:r w:rsidR="006F72CA">
        <w:rPr>
          <w:rFonts w:cs="Arial"/>
        </w:rPr>
        <w:t>&lt;&lt;Base Unit Value&gt;&gt;</w:t>
      </w:r>
      <w:bookmarkEnd w:id="680"/>
    </w:p>
    <w:p w14:paraId="7DDC45A3" w14:textId="77777777" w:rsidR="00347871" w:rsidRDefault="00347871" w:rsidP="00F71BA8">
      <w:r>
        <w:t>The SI unit of pressure, equal to one newton per square meter (approximately 0.000145 pounds per square inch, or 9.9 × 10-6 atmospheres).</w:t>
      </w:r>
    </w:p>
    <w:p w14:paraId="066886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089221" w14:textId="77777777" w:rsidR="00347871" w:rsidRDefault="00C64E9A" w:rsidP="00347871">
      <w:pPr>
        <w:ind w:left="360"/>
      </w:pPr>
      <w:hyperlink w:anchor="_dcef7fc7621bdfdc343069e327979d53" w:history="1">
        <w:r w:rsidR="00347871">
          <w:rPr>
            <w:rStyle w:val="Hyperlink"/>
          </w:rPr>
          <w:t>Pressure</w:t>
        </w:r>
      </w:hyperlink>
    </w:p>
    <w:p w14:paraId="2ADB0183" w14:textId="77777777" w:rsidR="00347871" w:rsidRDefault="00347871" w:rsidP="00347871"/>
    <w:p w14:paraId="2ED5CC71" w14:textId="77777777" w:rsidR="00347871" w:rsidRDefault="00347871" w:rsidP="00347871">
      <w:pPr>
        <w:pStyle w:val="Heading2"/>
      </w:pPr>
      <w:bookmarkStart w:id="681" w:name="_52ba1e8aea69c75adcc5cd37b3db0934"/>
      <w:bookmarkStart w:id="682" w:name="_Toc60914454"/>
      <w:r>
        <w:t>Class Pint (US)</w:t>
      </w:r>
      <w:bookmarkEnd w:id="681"/>
      <w:r w:rsidRPr="003A31EC">
        <w:rPr>
          <w:rFonts w:cs="Arial"/>
        </w:rPr>
        <w:t xml:space="preserve"> </w:t>
      </w:r>
      <w:r>
        <w:rPr>
          <w:rFonts w:cs="Arial"/>
        </w:rPr>
        <w:fldChar w:fldCharType="begin"/>
      </w:r>
      <w:r>
        <w:instrText>XE"</w:instrText>
      </w:r>
      <w:r w:rsidRPr="00413D75">
        <w:rPr>
          <w:rFonts w:cs="Arial"/>
        </w:rPr>
        <w:instrText>Pint (US)</w:instrText>
      </w:r>
      <w:r>
        <w:instrText>"</w:instrText>
      </w:r>
      <w:r>
        <w:rPr>
          <w:rFonts w:cs="Arial"/>
        </w:rPr>
        <w:fldChar w:fldCharType="end"/>
      </w:r>
      <w:r w:rsidR="009E71B4">
        <w:rPr>
          <w:rFonts w:cs="Arial"/>
        </w:rPr>
        <w:t xml:space="preserve"> </w:t>
      </w:r>
      <w:r w:rsidR="006F72CA">
        <w:rPr>
          <w:rFonts w:cs="Arial"/>
        </w:rPr>
        <w:t>&lt;&lt;Unit Value&gt;&gt;</w:t>
      </w:r>
      <w:bookmarkEnd w:id="682"/>
    </w:p>
    <w:p w14:paraId="5B10DA53" w14:textId="77777777" w:rsidR="00347871" w:rsidRDefault="00347871" w:rsidP="00F71BA8">
      <w:r>
        <w:t>Unit of liquid volume: 2 pints = 1 quart (qt) = 57.75 cubic inches.</w:t>
      </w:r>
    </w:p>
    <w:p w14:paraId="309482BC"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C68454E" w14:textId="77777777" w:rsidR="00347871" w:rsidRDefault="00C64E9A" w:rsidP="00347871">
      <w:pPr>
        <w:ind w:left="360"/>
      </w:pPr>
      <w:hyperlink w:anchor="_f56fb28da5401bb69f2782a7cdf24e45" w:history="1">
        <w:r w:rsidR="00347871">
          <w:rPr>
            <w:rStyle w:val="Hyperlink"/>
          </w:rPr>
          <w:t>Liquid Volume</w:t>
        </w:r>
      </w:hyperlink>
    </w:p>
    <w:p w14:paraId="5737A776" w14:textId="77777777" w:rsidR="00347871" w:rsidRDefault="00347871" w:rsidP="00347871"/>
    <w:p w14:paraId="0D2049D0" w14:textId="77777777" w:rsidR="00347871" w:rsidRDefault="00347871" w:rsidP="00347871">
      <w:pPr>
        <w:pStyle w:val="Heading2"/>
      </w:pPr>
      <w:bookmarkStart w:id="683" w:name="_2f3d56de27098b38adf478f709f549c9"/>
      <w:bookmarkStart w:id="684" w:name="_Toc60914455"/>
      <w:r>
        <w:t>Class Pound-Force</w:t>
      </w:r>
      <w:bookmarkEnd w:id="683"/>
      <w:r w:rsidRPr="003A31EC">
        <w:rPr>
          <w:rFonts w:cs="Arial"/>
        </w:rPr>
        <w:t xml:space="preserve"> </w:t>
      </w:r>
      <w:r>
        <w:rPr>
          <w:rFonts w:cs="Arial"/>
        </w:rPr>
        <w:fldChar w:fldCharType="begin"/>
      </w:r>
      <w:r>
        <w:instrText>XE"</w:instrText>
      </w:r>
      <w:r w:rsidRPr="00413D75">
        <w:rPr>
          <w:rFonts w:cs="Arial"/>
        </w:rPr>
        <w:instrText>Pound-Force</w:instrText>
      </w:r>
      <w:r>
        <w:instrText>"</w:instrText>
      </w:r>
      <w:r>
        <w:rPr>
          <w:rFonts w:cs="Arial"/>
        </w:rPr>
        <w:fldChar w:fldCharType="end"/>
      </w:r>
      <w:r w:rsidR="009E71B4">
        <w:rPr>
          <w:rFonts w:cs="Arial"/>
        </w:rPr>
        <w:t xml:space="preserve"> </w:t>
      </w:r>
      <w:r w:rsidR="006F72CA">
        <w:rPr>
          <w:rFonts w:cs="Arial"/>
        </w:rPr>
        <w:t>&lt;&lt;Unit Value&gt;&gt;</w:t>
      </w:r>
      <w:bookmarkEnd w:id="684"/>
    </w:p>
    <w:p w14:paraId="2ABC7247" w14:textId="77777777" w:rsidR="00347871" w:rsidRDefault="00347871" w:rsidP="00F71BA8">
      <w:r>
        <w:t xml:space="preserve">Pound-force is equal to the gravitational force exerted on a mass of one avoirdupois pound on the surface of Earth. </w:t>
      </w:r>
    </w:p>
    <w:p w14:paraId="1A78CCBC" w14:textId="77777777" w:rsidR="00347871" w:rsidRDefault="00347871" w:rsidP="00F71BA8">
      <w:r>
        <w:t>Standard gravity is not constant but usually taken to be 9.80665 m/s2 (about 32.174 049 ft/s2) in the context of the surface of the earth.</w:t>
      </w:r>
    </w:p>
    <w:p w14:paraId="275311F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8E48652" w14:textId="77777777" w:rsidR="00347871" w:rsidRDefault="00C64E9A" w:rsidP="00347871">
      <w:pPr>
        <w:ind w:left="360"/>
      </w:pPr>
      <w:hyperlink w:anchor="_8c62379c2bad2dd1748b4b76d86d20cc" w:history="1">
        <w:r w:rsidR="00347871">
          <w:rPr>
            <w:rStyle w:val="Hyperlink"/>
          </w:rPr>
          <w:t>Force</w:t>
        </w:r>
      </w:hyperlink>
    </w:p>
    <w:p w14:paraId="3201D8F9" w14:textId="77777777" w:rsidR="00347871" w:rsidRDefault="00347871" w:rsidP="00347871"/>
    <w:p w14:paraId="0BED927D" w14:textId="77777777" w:rsidR="00347871" w:rsidRDefault="00347871" w:rsidP="00347871">
      <w:pPr>
        <w:pStyle w:val="Heading2"/>
      </w:pPr>
      <w:bookmarkStart w:id="685" w:name="_31707530e290680c318f7c2d23f39c81"/>
      <w:bookmarkStart w:id="686" w:name="_Toc60914456"/>
      <w:r>
        <w:t>Class Pound-Mass (Imperial)</w:t>
      </w:r>
      <w:bookmarkEnd w:id="685"/>
      <w:r w:rsidRPr="003A31EC">
        <w:rPr>
          <w:rFonts w:cs="Arial"/>
        </w:rPr>
        <w:t xml:space="preserve"> </w:t>
      </w:r>
      <w:r>
        <w:rPr>
          <w:rFonts w:cs="Arial"/>
        </w:rPr>
        <w:fldChar w:fldCharType="begin"/>
      </w:r>
      <w:r>
        <w:instrText>XE"</w:instrText>
      </w:r>
      <w:r w:rsidRPr="00413D75">
        <w:rPr>
          <w:rFonts w:cs="Arial"/>
        </w:rPr>
        <w:instrText>Pound-Mass (Imperial)</w:instrText>
      </w:r>
      <w:r>
        <w:instrText>"</w:instrText>
      </w:r>
      <w:r>
        <w:rPr>
          <w:rFonts w:cs="Arial"/>
        </w:rPr>
        <w:fldChar w:fldCharType="end"/>
      </w:r>
      <w:r w:rsidR="009E71B4">
        <w:rPr>
          <w:rFonts w:cs="Arial"/>
        </w:rPr>
        <w:t xml:space="preserve"> </w:t>
      </w:r>
      <w:r w:rsidR="006F72CA">
        <w:rPr>
          <w:rFonts w:cs="Arial"/>
        </w:rPr>
        <w:t>&lt;&lt;Unit Value&gt;&gt;</w:t>
      </w:r>
      <w:bookmarkEnd w:id="686"/>
    </w:p>
    <w:p w14:paraId="34198A92" w14:textId="77777777" w:rsidR="00347871" w:rsidRDefault="00347871" w:rsidP="00F71BA8">
      <w:r>
        <w:t>A unit of mass that is exactly 453.59237 grams.</w:t>
      </w:r>
    </w:p>
    <w:p w14:paraId="52E5CF9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5AAC4D" w14:textId="77777777" w:rsidR="00347871" w:rsidRDefault="00C64E9A" w:rsidP="00347871">
      <w:pPr>
        <w:ind w:left="360"/>
      </w:pPr>
      <w:hyperlink w:anchor="_eb212f1c3bf88424f9e10c9cbf0feb1d" w:history="1">
        <w:r w:rsidR="00347871">
          <w:rPr>
            <w:rStyle w:val="Hyperlink"/>
          </w:rPr>
          <w:t>Mass</w:t>
        </w:r>
      </w:hyperlink>
    </w:p>
    <w:p w14:paraId="1290DFE4" w14:textId="77777777" w:rsidR="00347871" w:rsidRDefault="00347871" w:rsidP="00347871"/>
    <w:p w14:paraId="5AE9E01B" w14:textId="77777777" w:rsidR="00347871" w:rsidRDefault="00347871" w:rsidP="00347871">
      <w:pPr>
        <w:pStyle w:val="Heading2"/>
      </w:pPr>
      <w:bookmarkStart w:id="687" w:name="_8caf42edde37181a377ec7ef1fdd086d"/>
      <w:bookmarkStart w:id="688" w:name="_Toc60914457"/>
      <w:r>
        <w:t>Class Pound-Mass (US lb)</w:t>
      </w:r>
      <w:bookmarkEnd w:id="687"/>
      <w:r w:rsidRPr="003A31EC">
        <w:rPr>
          <w:rFonts w:cs="Arial"/>
        </w:rPr>
        <w:t xml:space="preserve"> </w:t>
      </w:r>
      <w:r>
        <w:rPr>
          <w:rFonts w:cs="Arial"/>
        </w:rPr>
        <w:fldChar w:fldCharType="begin"/>
      </w:r>
      <w:r>
        <w:instrText>XE"</w:instrText>
      </w:r>
      <w:r w:rsidRPr="00413D75">
        <w:rPr>
          <w:rFonts w:cs="Arial"/>
        </w:rPr>
        <w:instrText>Pound-Mass (US lb)</w:instrText>
      </w:r>
      <w:r>
        <w:instrText>"</w:instrText>
      </w:r>
      <w:r>
        <w:rPr>
          <w:rFonts w:cs="Arial"/>
        </w:rPr>
        <w:fldChar w:fldCharType="end"/>
      </w:r>
      <w:r w:rsidR="009E71B4">
        <w:rPr>
          <w:rFonts w:cs="Arial"/>
        </w:rPr>
        <w:t xml:space="preserve"> </w:t>
      </w:r>
      <w:r w:rsidR="006F72CA">
        <w:rPr>
          <w:rFonts w:cs="Arial"/>
        </w:rPr>
        <w:t>&lt;&lt;Unit Value&gt;&gt;</w:t>
      </w:r>
      <w:bookmarkEnd w:id="688"/>
    </w:p>
    <w:p w14:paraId="59474113" w14:textId="77777777" w:rsidR="00347871" w:rsidRDefault="00347871" w:rsidP="00F71BA8">
      <w:r>
        <w:t>The pound avoirdupois, which forms the basis of the U.S. customary system of mass, is defined as exactly 453.59237 grams.</w:t>
      </w:r>
    </w:p>
    <w:p w14:paraId="1D986ADE" w14:textId="77777777" w:rsidR="00347871" w:rsidRDefault="00347871" w:rsidP="00F71BA8">
      <w:r>
        <w:t>The avoirdupois pound is legally defined as a measure of mass, but the name pound is also applied to measures of force.</w:t>
      </w:r>
    </w:p>
    <w:p w14:paraId="7B488EE0" w14:textId="77777777" w:rsidR="00347871" w:rsidRDefault="00347871" w:rsidP="00F71BA8">
      <w:r>
        <w:t>See also: http://www.nist.gov/pml/wmd/metric/upload/frn-59-5442-1959.pdf</w:t>
      </w:r>
    </w:p>
    <w:p w14:paraId="299E2B7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3F6A3CA" w14:textId="77777777" w:rsidR="00347871" w:rsidRDefault="00C64E9A" w:rsidP="00347871">
      <w:pPr>
        <w:ind w:left="360"/>
      </w:pPr>
      <w:hyperlink w:anchor="_eb212f1c3bf88424f9e10c9cbf0feb1d" w:history="1">
        <w:r w:rsidR="00347871">
          <w:rPr>
            <w:rStyle w:val="Hyperlink"/>
          </w:rPr>
          <w:t>Mass</w:t>
        </w:r>
      </w:hyperlink>
    </w:p>
    <w:p w14:paraId="17F64644" w14:textId="77777777" w:rsidR="00347871" w:rsidRDefault="00347871" w:rsidP="00347871"/>
    <w:p w14:paraId="5DF255EC" w14:textId="77777777" w:rsidR="00347871" w:rsidRDefault="00347871" w:rsidP="00347871">
      <w:pPr>
        <w:pStyle w:val="Heading2"/>
      </w:pPr>
      <w:bookmarkStart w:id="689" w:name="_487de01314d59495586528134fddc5e8"/>
      <w:bookmarkStart w:id="690" w:name="_Toc60914458"/>
      <w:r>
        <w:t>Class PSI</w:t>
      </w:r>
      <w:bookmarkEnd w:id="689"/>
      <w:r w:rsidRPr="003A31EC">
        <w:rPr>
          <w:rFonts w:cs="Arial"/>
        </w:rPr>
        <w:t xml:space="preserve"> </w:t>
      </w:r>
      <w:r>
        <w:rPr>
          <w:rFonts w:cs="Arial"/>
        </w:rPr>
        <w:fldChar w:fldCharType="begin"/>
      </w:r>
      <w:r>
        <w:instrText>XE"</w:instrText>
      </w:r>
      <w:r w:rsidRPr="00413D75">
        <w:rPr>
          <w:rFonts w:cs="Arial"/>
        </w:rPr>
        <w:instrText>PSI</w:instrText>
      </w:r>
      <w:r>
        <w:instrText>"</w:instrText>
      </w:r>
      <w:r>
        <w:rPr>
          <w:rFonts w:cs="Arial"/>
        </w:rPr>
        <w:fldChar w:fldCharType="end"/>
      </w:r>
      <w:r w:rsidR="009E71B4">
        <w:rPr>
          <w:rFonts w:cs="Arial"/>
        </w:rPr>
        <w:t xml:space="preserve"> </w:t>
      </w:r>
      <w:r w:rsidR="006F72CA">
        <w:rPr>
          <w:rFonts w:cs="Arial"/>
        </w:rPr>
        <w:t>&lt;&lt;Unit Value&gt;&gt;</w:t>
      </w:r>
      <w:bookmarkEnd w:id="690"/>
    </w:p>
    <w:p w14:paraId="34D739EB" w14:textId="77777777" w:rsidR="00347871" w:rsidRDefault="00347871" w:rsidP="00F71BA8">
      <w:r>
        <w:t>Unit of pounds per square inch.</w:t>
      </w:r>
    </w:p>
    <w:p w14:paraId="3FD5B78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EE70A4" w14:textId="77777777" w:rsidR="00347871" w:rsidRDefault="00C64E9A" w:rsidP="00347871">
      <w:pPr>
        <w:ind w:left="360"/>
      </w:pPr>
      <w:hyperlink w:anchor="_dcef7fc7621bdfdc343069e327979d53" w:history="1">
        <w:r w:rsidR="00347871">
          <w:rPr>
            <w:rStyle w:val="Hyperlink"/>
          </w:rPr>
          <w:t>Pressure</w:t>
        </w:r>
      </w:hyperlink>
    </w:p>
    <w:p w14:paraId="4A63F8B4" w14:textId="77777777" w:rsidR="00347871" w:rsidRDefault="00347871" w:rsidP="00347871"/>
    <w:p w14:paraId="7848E2E9" w14:textId="77777777" w:rsidR="00347871" w:rsidRDefault="00347871" w:rsidP="00347871">
      <w:pPr>
        <w:pStyle w:val="Heading2"/>
      </w:pPr>
      <w:bookmarkStart w:id="691" w:name="_8499a39a698a5a9f4419c13c5c67fa33"/>
      <w:bookmarkStart w:id="692" w:name="_Toc60914459"/>
      <w:r>
        <w:t>Class Quart (US)</w:t>
      </w:r>
      <w:bookmarkEnd w:id="691"/>
      <w:r w:rsidRPr="003A31EC">
        <w:rPr>
          <w:rFonts w:cs="Arial"/>
        </w:rPr>
        <w:t xml:space="preserve"> </w:t>
      </w:r>
      <w:r>
        <w:rPr>
          <w:rFonts w:cs="Arial"/>
        </w:rPr>
        <w:fldChar w:fldCharType="begin"/>
      </w:r>
      <w:r>
        <w:instrText>XE"</w:instrText>
      </w:r>
      <w:r w:rsidRPr="00413D75">
        <w:rPr>
          <w:rFonts w:cs="Arial"/>
        </w:rPr>
        <w:instrText>Quart (US)</w:instrText>
      </w:r>
      <w:r>
        <w:instrText>"</w:instrText>
      </w:r>
      <w:r>
        <w:rPr>
          <w:rFonts w:cs="Arial"/>
        </w:rPr>
        <w:fldChar w:fldCharType="end"/>
      </w:r>
      <w:r w:rsidR="009E71B4">
        <w:rPr>
          <w:rFonts w:cs="Arial"/>
        </w:rPr>
        <w:t xml:space="preserve"> </w:t>
      </w:r>
      <w:r w:rsidR="006F72CA">
        <w:rPr>
          <w:rFonts w:cs="Arial"/>
        </w:rPr>
        <w:t>&lt;&lt;Unit Value&gt;&gt;</w:t>
      </w:r>
      <w:bookmarkEnd w:id="692"/>
    </w:p>
    <w:p w14:paraId="1F35F677" w14:textId="77777777" w:rsidR="00347871" w:rsidRDefault="00347871" w:rsidP="00F71BA8">
      <w:r>
        <w:t>Unit of liquid volume where 4 quarts = 1 gallon (gal) = 231 cubic inches [NIST-UNITS].</w:t>
      </w:r>
    </w:p>
    <w:p w14:paraId="743CE36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EED051D" w14:textId="77777777" w:rsidR="00347871" w:rsidRDefault="00C64E9A" w:rsidP="00347871">
      <w:pPr>
        <w:ind w:left="360"/>
      </w:pPr>
      <w:hyperlink w:anchor="_f56fb28da5401bb69f2782a7cdf24e45" w:history="1">
        <w:r w:rsidR="00347871">
          <w:rPr>
            <w:rStyle w:val="Hyperlink"/>
          </w:rPr>
          <w:t>Liquid Volume</w:t>
        </w:r>
      </w:hyperlink>
    </w:p>
    <w:p w14:paraId="45EA1EF3" w14:textId="77777777" w:rsidR="00347871" w:rsidRDefault="00347871" w:rsidP="00347871"/>
    <w:p w14:paraId="41B21BF5" w14:textId="77777777" w:rsidR="00347871" w:rsidRDefault="00347871" w:rsidP="00347871">
      <w:pPr>
        <w:pStyle w:val="Heading2"/>
      </w:pPr>
      <w:bookmarkStart w:id="693" w:name="_30719d2c78883ec18efd025a1da1bb3f"/>
      <w:bookmarkStart w:id="694" w:name="_Toc60914460"/>
      <w:r>
        <w:t>Class Radians</w:t>
      </w:r>
      <w:bookmarkEnd w:id="693"/>
      <w:r w:rsidRPr="003A31EC">
        <w:rPr>
          <w:rFonts w:cs="Arial"/>
        </w:rPr>
        <w:t xml:space="preserve"> </w:t>
      </w:r>
      <w:r>
        <w:rPr>
          <w:rFonts w:cs="Arial"/>
        </w:rPr>
        <w:fldChar w:fldCharType="begin"/>
      </w:r>
      <w:r>
        <w:instrText>XE"</w:instrText>
      </w:r>
      <w:r w:rsidRPr="00413D75">
        <w:rPr>
          <w:rFonts w:cs="Arial"/>
        </w:rPr>
        <w:instrText>Radians</w:instrText>
      </w:r>
      <w:r>
        <w:instrText>"</w:instrText>
      </w:r>
      <w:r>
        <w:rPr>
          <w:rFonts w:cs="Arial"/>
        </w:rPr>
        <w:fldChar w:fldCharType="end"/>
      </w:r>
      <w:r w:rsidR="009E71B4">
        <w:rPr>
          <w:rFonts w:cs="Arial"/>
        </w:rPr>
        <w:t xml:space="preserve"> </w:t>
      </w:r>
      <w:r w:rsidR="006F72CA">
        <w:rPr>
          <w:rFonts w:cs="Arial"/>
        </w:rPr>
        <w:t>&lt;&lt;Base Unit Value&gt;&gt;</w:t>
      </w:r>
      <w:bookmarkEnd w:id="694"/>
    </w:p>
    <w:p w14:paraId="68E74B03" w14:textId="77777777" w:rsidR="00347871" w:rsidRDefault="00347871" w:rsidP="00F71BA8">
      <w:r>
        <w:t>A unit of an angle where there are 2 PI radians in a circle.</w:t>
      </w:r>
    </w:p>
    <w:p w14:paraId="0C35971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F247DC" w14:textId="77777777" w:rsidR="00347871" w:rsidRDefault="00C64E9A" w:rsidP="00347871">
      <w:pPr>
        <w:ind w:left="360"/>
      </w:pPr>
      <w:hyperlink w:anchor="_31202bbc0993b03b18c141dc69cdf1ee" w:history="1">
        <w:r w:rsidR="00347871">
          <w:rPr>
            <w:rStyle w:val="Hyperlink"/>
          </w:rPr>
          <w:t>Angle</w:t>
        </w:r>
      </w:hyperlink>
    </w:p>
    <w:p w14:paraId="2FBBC273" w14:textId="77777777" w:rsidR="00347871" w:rsidRDefault="00347871" w:rsidP="00347871"/>
    <w:p w14:paraId="511F959C" w14:textId="77777777" w:rsidR="00347871" w:rsidRDefault="00347871" w:rsidP="00347871">
      <w:pPr>
        <w:pStyle w:val="Heading2"/>
      </w:pPr>
      <w:bookmarkStart w:id="695" w:name="_2cd8a006bfdb5cbc6311983f5d8b5994"/>
      <w:bookmarkStart w:id="696" w:name="_Toc60914461"/>
      <w:r>
        <w:t>Class Radiation Absorbed Dose (rad)</w:t>
      </w:r>
      <w:bookmarkEnd w:id="695"/>
      <w:r w:rsidRPr="003A31EC">
        <w:rPr>
          <w:rFonts w:cs="Arial"/>
        </w:rPr>
        <w:t xml:space="preserve"> </w:t>
      </w:r>
      <w:r>
        <w:rPr>
          <w:rFonts w:cs="Arial"/>
        </w:rPr>
        <w:fldChar w:fldCharType="begin"/>
      </w:r>
      <w:r>
        <w:instrText>XE"</w:instrText>
      </w:r>
      <w:r w:rsidRPr="00413D75">
        <w:rPr>
          <w:rFonts w:cs="Arial"/>
        </w:rPr>
        <w:instrText>Radiation Absorbed Dose (rad)</w:instrText>
      </w:r>
      <w:r>
        <w:instrText>"</w:instrText>
      </w:r>
      <w:r>
        <w:rPr>
          <w:rFonts w:cs="Arial"/>
        </w:rPr>
        <w:fldChar w:fldCharType="end"/>
      </w:r>
      <w:r w:rsidR="009E71B4">
        <w:rPr>
          <w:rFonts w:cs="Arial"/>
        </w:rPr>
        <w:t xml:space="preserve"> </w:t>
      </w:r>
      <w:r w:rsidR="006F72CA">
        <w:rPr>
          <w:rFonts w:cs="Arial"/>
        </w:rPr>
        <w:t>&lt;&lt;Unit Value&gt;&gt;</w:t>
      </w:r>
      <w:bookmarkEnd w:id="696"/>
    </w:p>
    <w:p w14:paraId="43BB67B9" w14:textId="77777777" w:rsidR="00347871" w:rsidRDefault="00347871" w:rsidP="00F71BA8">
      <w:r>
        <w:t xml:space="preserve">One of the two units used to measure the amount of radiation absorbed by an object or person, known as the “absorbed dose,” which reflects the amount of energy that radioactive sources deposit in materials through which they pass. The radiation-absorbed dose (rad) is the amount of energy (from any type of ionizing radiation) deposited in any medium </w:t>
      </w:r>
      <w:r>
        <w:lastRenderedPageBreak/>
        <w:t>(e.g., water, tissue, air). An absorbed dose of 1 rad means that 1 gram of material absorbed 100 ergs of energy (a small but measurable amount) as a result of exposure to radiation. The related international system unit is the gray (Gy), where 1 Gy is equivalent to 100 rad. For additional information, see Doses in Our Daily Lives and Measuring Radiation. [NRC]</w:t>
      </w:r>
    </w:p>
    <w:p w14:paraId="07870D2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31189E8" w14:textId="77777777" w:rsidR="00347871" w:rsidRDefault="00C64E9A" w:rsidP="00347871">
      <w:pPr>
        <w:ind w:left="360"/>
      </w:pPr>
      <w:hyperlink w:anchor="_1e3b05fbfc313e756221d5a7225e0ec2" w:history="1">
        <w:r w:rsidR="00347871">
          <w:rPr>
            <w:rStyle w:val="Hyperlink"/>
          </w:rPr>
          <w:t>Absorbed Dose (Radiation)</w:t>
        </w:r>
      </w:hyperlink>
    </w:p>
    <w:p w14:paraId="32E46E36" w14:textId="77777777" w:rsidR="00347871" w:rsidRDefault="00347871" w:rsidP="00347871"/>
    <w:p w14:paraId="0064DACC" w14:textId="77777777" w:rsidR="00347871" w:rsidRDefault="00347871" w:rsidP="00347871">
      <w:pPr>
        <w:pStyle w:val="Heading2"/>
      </w:pPr>
      <w:bookmarkStart w:id="697" w:name="_854d46446a1486df8b3b043c27357778"/>
      <w:bookmarkStart w:id="698" w:name="_Toc60914462"/>
      <w:r>
        <w:t>Class Roentgen (R)</w:t>
      </w:r>
      <w:bookmarkEnd w:id="697"/>
      <w:r w:rsidRPr="003A31EC">
        <w:rPr>
          <w:rFonts w:cs="Arial"/>
        </w:rPr>
        <w:t xml:space="preserve"> </w:t>
      </w:r>
      <w:r>
        <w:rPr>
          <w:rFonts w:cs="Arial"/>
        </w:rPr>
        <w:fldChar w:fldCharType="begin"/>
      </w:r>
      <w:r>
        <w:instrText>XE"</w:instrText>
      </w:r>
      <w:r w:rsidRPr="00413D75">
        <w:rPr>
          <w:rFonts w:cs="Arial"/>
        </w:rPr>
        <w:instrText>Roentgen (R)</w:instrText>
      </w:r>
      <w:r>
        <w:instrText>"</w:instrText>
      </w:r>
      <w:r>
        <w:rPr>
          <w:rFonts w:cs="Arial"/>
        </w:rPr>
        <w:fldChar w:fldCharType="end"/>
      </w:r>
      <w:r w:rsidR="009E71B4">
        <w:rPr>
          <w:rFonts w:cs="Arial"/>
        </w:rPr>
        <w:t xml:space="preserve"> </w:t>
      </w:r>
      <w:r w:rsidR="006F72CA">
        <w:rPr>
          <w:rFonts w:cs="Arial"/>
        </w:rPr>
        <w:t>&lt;&lt;Base Unit Value&gt;&gt;</w:t>
      </w:r>
      <w:bookmarkEnd w:id="698"/>
    </w:p>
    <w:p w14:paraId="382A7B08" w14:textId="77777777" w:rsidR="00347871" w:rsidRDefault="00347871" w:rsidP="00F71BA8">
      <w:r>
        <w:t>A unit of exposure to ionizing radiation. It is the amount of gamma or x-rays required to produce ions resulting in a charge of 0.000258 coulombs/kilogram of air under standard conditions. [NRC]</w:t>
      </w:r>
    </w:p>
    <w:p w14:paraId="50BEC13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1074501" w14:textId="77777777" w:rsidR="00347871" w:rsidRDefault="00C64E9A" w:rsidP="00347871">
      <w:pPr>
        <w:ind w:left="360"/>
      </w:pPr>
      <w:hyperlink w:anchor="_abe88bc0a91ed24edd079b2509b90912" w:history="1">
        <w:r w:rsidR="00347871">
          <w:rPr>
            <w:rStyle w:val="Hyperlink"/>
          </w:rPr>
          <w:t>Radiation Exposure</w:t>
        </w:r>
      </w:hyperlink>
    </w:p>
    <w:p w14:paraId="4EEF1207" w14:textId="77777777" w:rsidR="00347871" w:rsidRDefault="00347871" w:rsidP="00347871"/>
    <w:p w14:paraId="44936824" w14:textId="77777777" w:rsidR="00347871" w:rsidRDefault="00347871" w:rsidP="00347871">
      <w:pPr>
        <w:pStyle w:val="Heading2"/>
      </w:pPr>
      <w:bookmarkStart w:id="699" w:name="_d3324b8b4d36ebb2206e0d9c7a76dfcb"/>
      <w:bookmarkStart w:id="700" w:name="_Toc60914463"/>
      <w:r>
        <w:t>Class Roentgen Equivalent Man (REM)</w:t>
      </w:r>
      <w:bookmarkEnd w:id="699"/>
      <w:r w:rsidRPr="003A31EC">
        <w:rPr>
          <w:rFonts w:cs="Arial"/>
        </w:rPr>
        <w:t xml:space="preserve"> </w:t>
      </w:r>
      <w:r>
        <w:rPr>
          <w:rFonts w:cs="Arial"/>
        </w:rPr>
        <w:fldChar w:fldCharType="begin"/>
      </w:r>
      <w:r>
        <w:instrText>XE"</w:instrText>
      </w:r>
      <w:r w:rsidRPr="00413D75">
        <w:rPr>
          <w:rFonts w:cs="Arial"/>
        </w:rPr>
        <w:instrText>Roentgen Equivalent Man (REM)</w:instrText>
      </w:r>
      <w:r>
        <w:instrText>"</w:instrText>
      </w:r>
      <w:r>
        <w:rPr>
          <w:rFonts w:cs="Arial"/>
        </w:rPr>
        <w:fldChar w:fldCharType="end"/>
      </w:r>
      <w:r w:rsidR="009E71B4">
        <w:rPr>
          <w:rFonts w:cs="Arial"/>
        </w:rPr>
        <w:t xml:space="preserve"> </w:t>
      </w:r>
      <w:r w:rsidR="006F72CA">
        <w:rPr>
          <w:rFonts w:cs="Arial"/>
        </w:rPr>
        <w:t>&lt;&lt;Unit Value&gt;&gt;</w:t>
      </w:r>
      <w:bookmarkEnd w:id="700"/>
    </w:p>
    <w:p w14:paraId="660EFF7F" w14:textId="77777777" w:rsidR="00347871" w:rsidRDefault="00347871" w:rsidP="00F71BA8">
      <w:r>
        <w:t>One of the two standard units used to measure the dose equivalent (or effective dose), which combines the amount of energy (from any type of ionizing radiation that is deposited in human tissue), along with the medical effects of the given type of radiation. For beta and gamma radiation, the dose equivalent is the same as the absorbed dose. By contrast, the dose equivalent is larger than the absorbed dose for alpha and neutron radiation, because these types of radiation are more damaging to the human body. Thus, the dose equivalent (in rems) is equal to the absorbed dose (in rads) multiplied by the quality factor of the type of radiation [see Title 10, Section 20.1004, of the Code of Federal Regulations (10 CFR 20.1004), "Units of Radiation Dose"]. The related international system unit is the sievert (Sv), where 100 rem is equivalent to 1 Sv.  [NRC]</w:t>
      </w:r>
    </w:p>
    <w:p w14:paraId="686CA3D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D68736" w14:textId="77777777" w:rsidR="00347871" w:rsidRDefault="00C64E9A" w:rsidP="00347871">
      <w:pPr>
        <w:ind w:left="360"/>
      </w:pPr>
      <w:hyperlink w:anchor="_a5b5e0a01a20e05d84221c1728bdba69" w:history="1">
        <w:r w:rsidR="00347871">
          <w:rPr>
            <w:rStyle w:val="Hyperlink"/>
          </w:rPr>
          <w:t>Dose Equivalent (Radiation)</w:t>
        </w:r>
      </w:hyperlink>
    </w:p>
    <w:p w14:paraId="030DF21F" w14:textId="77777777" w:rsidR="00347871" w:rsidRDefault="00347871" w:rsidP="00347871"/>
    <w:p w14:paraId="490E3806" w14:textId="77777777" w:rsidR="00347871" w:rsidRDefault="00347871" w:rsidP="00347871">
      <w:pPr>
        <w:pStyle w:val="Heading2"/>
      </w:pPr>
      <w:bookmarkStart w:id="701" w:name="_48f07627e1ed98952166a877f1135130"/>
      <w:bookmarkStart w:id="702" w:name="_Toc60914464"/>
      <w:r>
        <w:t>Class Scalar Duration Value</w:t>
      </w:r>
      <w:bookmarkEnd w:id="701"/>
      <w:r w:rsidRPr="003A31EC">
        <w:rPr>
          <w:rFonts w:cs="Arial"/>
        </w:rPr>
        <w:t xml:space="preserve"> </w:t>
      </w:r>
      <w:r>
        <w:rPr>
          <w:rFonts w:cs="Arial"/>
        </w:rPr>
        <w:fldChar w:fldCharType="begin"/>
      </w:r>
      <w:r>
        <w:instrText>XE"</w:instrText>
      </w:r>
      <w:r w:rsidRPr="00413D75">
        <w:rPr>
          <w:rFonts w:cs="Arial"/>
        </w:rPr>
        <w:instrText>Scalar Duration Value</w:instrText>
      </w:r>
      <w:r>
        <w:instrText>"</w:instrText>
      </w:r>
      <w:r>
        <w:rPr>
          <w:rFonts w:cs="Arial"/>
        </w:rPr>
        <w:fldChar w:fldCharType="end"/>
      </w:r>
      <w:r w:rsidR="009E71B4">
        <w:rPr>
          <w:rFonts w:cs="Arial"/>
        </w:rPr>
        <w:t xml:space="preserve"> </w:t>
      </w:r>
      <w:r w:rsidR="006F72CA">
        <w:rPr>
          <w:rFonts w:cs="Arial"/>
        </w:rPr>
        <w:t>&lt;&lt;Unit Value&gt;&gt;</w:t>
      </w:r>
      <w:bookmarkEnd w:id="702"/>
    </w:p>
    <w:p w14:paraId="418810D4" w14:textId="77777777" w:rsidR="00347871" w:rsidRDefault="00347871" w:rsidP="00F71BA8">
      <w:r>
        <w:t>Number and time unit together giving magnitude of a duration.</w:t>
      </w:r>
    </w:p>
    <w:p w14:paraId="1BFA6CE9" w14:textId="77777777" w:rsidR="00347871" w:rsidRDefault="00347871" w:rsidP="00F71BA8"/>
    <w:p w14:paraId="7130DC97" w14:textId="77777777" w:rsidR="00347871" w:rsidRDefault="00347871" w:rsidP="00F71BA8">
      <w:r>
        <w:t>[DTV]</w:t>
      </w:r>
    </w:p>
    <w:p w14:paraId="7A8B84AA" w14:textId="77777777" w:rsidR="00347871" w:rsidRDefault="00347871" w:rsidP="00F71BA8">
      <w:r>
        <w:t>Definition:if the atomic duration value is a precise atomic duration value, then the time unit is the reference duration to which the ratio of the duration quantified by the atomic duration value is taken</w:t>
      </w:r>
    </w:p>
    <w:p w14:paraId="556D58AE" w14:textId="77777777" w:rsidR="00347871" w:rsidRDefault="00347871" w:rsidP="00F71BA8">
      <w:r>
        <w:t>Definition:if the atomic duration value is a nominal atomic duration value, then the time unit is the reference duration to which the ratio of exactly one element of the duration value set specified by the atomic duration value is taken</w:t>
      </w:r>
    </w:p>
    <w:p w14:paraId="5EEFECD7" w14:textId="77777777" w:rsidR="00347871" w:rsidRDefault="00347871" w:rsidP="00F71BA8">
      <w:r>
        <w:t>Example:“45 minutes” has the time unit ‘minute’</w:t>
      </w:r>
    </w:p>
    <w:p w14:paraId="355DE7F2" w14:textId="291757E6" w:rsidR="00347871" w:rsidRDefault="00C64E9A" w:rsidP="00347871">
      <w:pPr>
        <w:jc w:val="center"/>
      </w:pPr>
      <w:r>
        <w:rPr>
          <w:noProof/>
        </w:rPr>
        <w:pict w14:anchorId="1C1D3F6F">
          <v:shape id="Picture 377139183.emf" o:spid="_x0000_i1300" type="#_x0000_t75" alt="377139183.emf" style="width:487.2pt;height:159.6pt;visibility:visible;mso-wrap-style:square">
            <v:imagedata r:id="rId90" o:title="377139183"/>
          </v:shape>
        </w:pict>
      </w:r>
    </w:p>
    <w:p w14:paraId="6E9801B5" w14:textId="77777777"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Scalar Duration Value</w:t>
      </w:r>
    </w:p>
    <w:p w14:paraId="588671F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Direct Supertypes</w:t>
      </w:r>
    </w:p>
    <w:p w14:paraId="38CE07B0" w14:textId="77777777" w:rsidR="00347871" w:rsidRDefault="00C64E9A" w:rsidP="00347871">
      <w:pPr>
        <w:ind w:left="360"/>
      </w:pPr>
      <w:hyperlink w:anchor="_d9db3dc8aabfa0d4d5626f091381927f" w:history="1">
        <w:r w:rsidR="00347871">
          <w:rPr>
            <w:rStyle w:val="Hyperlink"/>
          </w:rPr>
          <w:t>Duration</w:t>
        </w:r>
      </w:hyperlink>
      <w:r w:rsidR="00347871">
        <w:t xml:space="preserve">, </w:t>
      </w:r>
      <w:hyperlink w:anchor="_41b700dd2a5b4e5f06052735d0098d00" w:history="1">
        <w:r w:rsidR="00347871">
          <w:rPr>
            <w:rStyle w:val="Hyperlink"/>
          </w:rPr>
          <w:t>Scalar Quantity</w:t>
        </w:r>
      </w:hyperlink>
    </w:p>
    <w:p w14:paraId="5309BC4F" w14:textId="77777777" w:rsidR="00347871" w:rsidRDefault="00347871" w:rsidP="00347871"/>
    <w:p w14:paraId="378A0694" w14:textId="77777777" w:rsidR="00347871" w:rsidRDefault="00347871" w:rsidP="00347871">
      <w:pPr>
        <w:pStyle w:val="Heading2"/>
      </w:pPr>
      <w:bookmarkStart w:id="703" w:name="_5a16cf08722f70abbb93a9da6a4a98c0"/>
      <w:bookmarkStart w:id="704" w:name="_Toc60914465"/>
      <w:r>
        <w:t>Class Second</w:t>
      </w:r>
      <w:bookmarkEnd w:id="703"/>
      <w:r w:rsidRPr="003A31EC">
        <w:rPr>
          <w:rFonts w:cs="Arial"/>
        </w:rPr>
        <w:t xml:space="preserve"> </w:t>
      </w:r>
      <w:r>
        <w:rPr>
          <w:rFonts w:cs="Arial"/>
        </w:rPr>
        <w:fldChar w:fldCharType="begin"/>
      </w:r>
      <w:r>
        <w:instrText>XE"</w:instrText>
      </w:r>
      <w:r w:rsidRPr="00413D75">
        <w:rPr>
          <w:rFonts w:cs="Arial"/>
        </w:rPr>
        <w:instrText>Second</w:instrText>
      </w:r>
      <w:r>
        <w:instrText>"</w:instrText>
      </w:r>
      <w:r>
        <w:rPr>
          <w:rFonts w:cs="Arial"/>
        </w:rPr>
        <w:fldChar w:fldCharType="end"/>
      </w:r>
      <w:r w:rsidR="009E71B4">
        <w:rPr>
          <w:rFonts w:cs="Arial"/>
        </w:rPr>
        <w:t xml:space="preserve"> </w:t>
      </w:r>
      <w:r w:rsidR="006F72CA">
        <w:rPr>
          <w:rFonts w:cs="Arial"/>
        </w:rPr>
        <w:t>&lt;&lt;Base Unit Value&gt;&gt;</w:t>
      </w:r>
      <w:bookmarkEnd w:id="704"/>
    </w:p>
    <w:p w14:paraId="452B3A7A" w14:textId="77777777" w:rsidR="00347871" w:rsidRDefault="00347871" w:rsidP="00F71BA8">
      <w:r>
        <w:t>[NIST-SI] The second (symbol: s) is the base unit of time in the International System of Units (SI) and is also a unit of time in other systems of measurement (abbreviated s or sec); it is the second division of the hour by sixty, the first division by 60 being the minute.</w:t>
      </w:r>
    </w:p>
    <w:p w14:paraId="266F2493" w14:textId="77777777" w:rsidR="00347871" w:rsidRDefault="00347871" w:rsidP="00F71BA8"/>
    <w:p w14:paraId="10DAF578" w14:textId="77777777" w:rsidR="00347871" w:rsidRDefault="00347871" w:rsidP="00F71BA8">
      <w:r>
        <w:t>[DTV] second: The second is the duration of 9 192 631 770 periods of the radiation corresponding to the transition between the two hyperfine levels of the ground state of the cesium 133 atom.</w:t>
      </w:r>
    </w:p>
    <w:p w14:paraId="3B07BCCF" w14:textId="77777777" w:rsidR="00347871" w:rsidRDefault="00347871" w:rsidP="00F71BA8"/>
    <w:p w14:paraId="32E31E3A" w14:textId="77777777" w:rsidR="00347871" w:rsidRDefault="00347871" w:rsidP="00F71BA8">
      <w:r>
        <w:t>[IDEAS] Second: A measureNamedNumericallyBy that names a Time with its ValueInSeconds</w:t>
      </w:r>
    </w:p>
    <w:p w14:paraId="4E0B66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664FE6D" w14:textId="77777777" w:rsidR="00347871" w:rsidRDefault="00C64E9A" w:rsidP="00347871">
      <w:pPr>
        <w:ind w:left="360"/>
      </w:pPr>
      <w:hyperlink w:anchor="_48f07627e1ed98952166a877f1135130" w:history="1">
        <w:r w:rsidR="00347871">
          <w:rPr>
            <w:rStyle w:val="Hyperlink"/>
          </w:rPr>
          <w:t>Scalar Duration Value</w:t>
        </w:r>
      </w:hyperlink>
    </w:p>
    <w:p w14:paraId="0B815020" w14:textId="77777777" w:rsidR="00347871" w:rsidRDefault="00347871" w:rsidP="00347871"/>
    <w:p w14:paraId="7AEB9BC3" w14:textId="77777777" w:rsidR="00347871" w:rsidRDefault="00347871" w:rsidP="00347871">
      <w:pPr>
        <w:pStyle w:val="Heading2"/>
      </w:pPr>
      <w:bookmarkStart w:id="705" w:name="_39cd0729dbe2e9f5d4d5d4d8ab283199"/>
      <w:bookmarkStart w:id="706" w:name="_Toc60914466"/>
      <w:r>
        <w:t>Class Sievert (Sv),</w:t>
      </w:r>
      <w:bookmarkEnd w:id="705"/>
      <w:r w:rsidRPr="003A31EC">
        <w:rPr>
          <w:rFonts w:cs="Arial"/>
        </w:rPr>
        <w:t xml:space="preserve"> </w:t>
      </w:r>
      <w:r>
        <w:rPr>
          <w:rFonts w:cs="Arial"/>
        </w:rPr>
        <w:fldChar w:fldCharType="begin"/>
      </w:r>
      <w:r>
        <w:instrText>XE"</w:instrText>
      </w:r>
      <w:r w:rsidRPr="00413D75">
        <w:rPr>
          <w:rFonts w:cs="Arial"/>
        </w:rPr>
        <w:instrText>Sievert (Sv),</w:instrText>
      </w:r>
      <w:r>
        <w:instrText>"</w:instrText>
      </w:r>
      <w:r>
        <w:rPr>
          <w:rFonts w:cs="Arial"/>
        </w:rPr>
        <w:fldChar w:fldCharType="end"/>
      </w:r>
      <w:r w:rsidR="009E71B4">
        <w:rPr>
          <w:rFonts w:cs="Arial"/>
        </w:rPr>
        <w:t xml:space="preserve"> </w:t>
      </w:r>
      <w:r w:rsidR="006F72CA">
        <w:rPr>
          <w:rFonts w:cs="Arial"/>
        </w:rPr>
        <w:t>&lt;&lt;Base Unit Value&gt;&gt;</w:t>
      </w:r>
      <w:bookmarkEnd w:id="706"/>
    </w:p>
    <w:p w14:paraId="3BC37443" w14:textId="77777777" w:rsidR="00347871" w:rsidRDefault="00347871" w:rsidP="00F71BA8">
      <w:r>
        <w:t xml:space="preserve">The international system (SI) unit for dose equivalent equal to 1 Joule/kilogram. 1 sievert = 100 rem. Named for physicist Rolf Sievert. </w:t>
      </w:r>
    </w:p>
    <w:p w14:paraId="545001E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C652940" w14:textId="77777777" w:rsidR="00347871" w:rsidRDefault="00C64E9A" w:rsidP="00347871">
      <w:pPr>
        <w:ind w:left="360"/>
      </w:pPr>
      <w:hyperlink w:anchor="_a5b5e0a01a20e05d84221c1728bdba69" w:history="1">
        <w:r w:rsidR="00347871">
          <w:rPr>
            <w:rStyle w:val="Hyperlink"/>
          </w:rPr>
          <w:t>Dose Equivalent (Radiation)</w:t>
        </w:r>
      </w:hyperlink>
    </w:p>
    <w:p w14:paraId="6FEC302C" w14:textId="77777777" w:rsidR="00347871" w:rsidRDefault="00347871" w:rsidP="00347871"/>
    <w:p w14:paraId="53010377" w14:textId="77777777" w:rsidR="00347871" w:rsidRDefault="00347871" w:rsidP="00347871">
      <w:pPr>
        <w:pStyle w:val="Heading2"/>
      </w:pPr>
      <w:bookmarkStart w:id="707" w:name="_39e01040a7a82b158ca33fc0a0366f2a"/>
      <w:bookmarkStart w:id="708" w:name="_Toc60914467"/>
      <w:r>
        <w:t>Class Square Feet</w:t>
      </w:r>
      <w:bookmarkEnd w:id="707"/>
      <w:r w:rsidRPr="003A31EC">
        <w:rPr>
          <w:rFonts w:cs="Arial"/>
        </w:rPr>
        <w:t xml:space="preserve"> </w:t>
      </w:r>
      <w:r>
        <w:rPr>
          <w:rFonts w:cs="Arial"/>
        </w:rPr>
        <w:fldChar w:fldCharType="begin"/>
      </w:r>
      <w:r>
        <w:instrText>XE"</w:instrText>
      </w:r>
      <w:r w:rsidRPr="00413D75">
        <w:rPr>
          <w:rFonts w:cs="Arial"/>
        </w:rPr>
        <w:instrText>Square Feet</w:instrText>
      </w:r>
      <w:r>
        <w:instrText>"</w:instrText>
      </w:r>
      <w:r>
        <w:rPr>
          <w:rFonts w:cs="Arial"/>
        </w:rPr>
        <w:fldChar w:fldCharType="end"/>
      </w:r>
      <w:r w:rsidR="009E71B4">
        <w:rPr>
          <w:rFonts w:cs="Arial"/>
        </w:rPr>
        <w:t xml:space="preserve"> </w:t>
      </w:r>
      <w:r w:rsidR="006F72CA">
        <w:rPr>
          <w:rFonts w:cs="Arial"/>
        </w:rPr>
        <w:t>&lt;&lt;Unit Value&gt;&gt;</w:t>
      </w:r>
      <w:bookmarkEnd w:id="708"/>
    </w:p>
    <w:p w14:paraId="68EED341" w14:textId="77777777" w:rsidR="00347871" w:rsidRDefault="00347871" w:rsidP="00F71BA8">
      <w:r>
        <w:t>Area measured in feet.</w:t>
      </w:r>
    </w:p>
    <w:p w14:paraId="2D2B5B7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36027C3" w14:textId="77777777" w:rsidR="00347871" w:rsidRDefault="00C64E9A" w:rsidP="00347871">
      <w:pPr>
        <w:ind w:left="360"/>
      </w:pPr>
      <w:hyperlink w:anchor="_14f1c14b43c491b4da145162055cce16" w:history="1">
        <w:r w:rsidR="00347871">
          <w:rPr>
            <w:rStyle w:val="Hyperlink"/>
          </w:rPr>
          <w:t>Area</w:t>
        </w:r>
      </w:hyperlink>
    </w:p>
    <w:p w14:paraId="4AE24DA3" w14:textId="77777777" w:rsidR="00347871" w:rsidRDefault="00347871" w:rsidP="00347871"/>
    <w:p w14:paraId="66C95256" w14:textId="77777777" w:rsidR="00347871" w:rsidRDefault="00347871" w:rsidP="00347871">
      <w:pPr>
        <w:pStyle w:val="Heading2"/>
      </w:pPr>
      <w:bookmarkStart w:id="709" w:name="_035a96b65371311d32209f77eb77b4b4"/>
      <w:bookmarkStart w:id="710" w:name="_Toc60914468"/>
      <w:r>
        <w:t>Class Square Meter</w:t>
      </w:r>
      <w:bookmarkEnd w:id="709"/>
      <w:r w:rsidRPr="003A31EC">
        <w:rPr>
          <w:rFonts w:cs="Arial"/>
        </w:rPr>
        <w:t xml:space="preserve"> </w:t>
      </w:r>
      <w:r>
        <w:rPr>
          <w:rFonts w:cs="Arial"/>
        </w:rPr>
        <w:fldChar w:fldCharType="begin"/>
      </w:r>
      <w:r>
        <w:instrText>XE"</w:instrText>
      </w:r>
      <w:r w:rsidRPr="00413D75">
        <w:rPr>
          <w:rFonts w:cs="Arial"/>
        </w:rPr>
        <w:instrText>Square Meter</w:instrText>
      </w:r>
      <w:r>
        <w:instrText>"</w:instrText>
      </w:r>
      <w:r>
        <w:rPr>
          <w:rFonts w:cs="Arial"/>
        </w:rPr>
        <w:fldChar w:fldCharType="end"/>
      </w:r>
      <w:r w:rsidR="009E71B4">
        <w:rPr>
          <w:rFonts w:cs="Arial"/>
        </w:rPr>
        <w:t xml:space="preserve"> </w:t>
      </w:r>
      <w:r w:rsidR="006F72CA">
        <w:rPr>
          <w:rFonts w:cs="Arial"/>
        </w:rPr>
        <w:t>&lt;&lt;Base Unit Value&gt;&gt;</w:t>
      </w:r>
      <w:bookmarkEnd w:id="710"/>
    </w:p>
    <w:p w14:paraId="54688B34" w14:textId="77777777" w:rsidR="00347871" w:rsidRDefault="00347871" w:rsidP="00F71BA8">
      <w:r>
        <w:t>Area measured in SI meters.</w:t>
      </w:r>
    </w:p>
    <w:p w14:paraId="49B11B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A6CDD5A" w14:textId="77777777" w:rsidR="00347871" w:rsidRDefault="00C64E9A" w:rsidP="00347871">
      <w:pPr>
        <w:ind w:left="360"/>
      </w:pPr>
      <w:hyperlink w:anchor="_14f1c14b43c491b4da145162055cce16" w:history="1">
        <w:r w:rsidR="00347871">
          <w:rPr>
            <w:rStyle w:val="Hyperlink"/>
          </w:rPr>
          <w:t>Area</w:t>
        </w:r>
      </w:hyperlink>
    </w:p>
    <w:p w14:paraId="2D74822A" w14:textId="77777777" w:rsidR="00347871" w:rsidRDefault="00347871" w:rsidP="00347871"/>
    <w:p w14:paraId="69B24F23" w14:textId="77777777" w:rsidR="00347871" w:rsidRDefault="00347871" w:rsidP="00347871">
      <w:pPr>
        <w:pStyle w:val="Heading2"/>
      </w:pPr>
      <w:bookmarkStart w:id="711" w:name="_124cf897d4fa586f4f81820cf03604e5"/>
      <w:bookmarkStart w:id="712" w:name="_Toc60914469"/>
      <w:r>
        <w:t>Class Volt</w:t>
      </w:r>
      <w:bookmarkEnd w:id="711"/>
      <w:r w:rsidRPr="003A31EC">
        <w:rPr>
          <w:rFonts w:cs="Arial"/>
        </w:rPr>
        <w:t xml:space="preserve"> </w:t>
      </w:r>
      <w:r>
        <w:rPr>
          <w:rFonts w:cs="Arial"/>
        </w:rPr>
        <w:fldChar w:fldCharType="begin"/>
      </w:r>
      <w:r>
        <w:instrText>XE"</w:instrText>
      </w:r>
      <w:r w:rsidRPr="00413D75">
        <w:rPr>
          <w:rFonts w:cs="Arial"/>
        </w:rPr>
        <w:instrText>Volt</w:instrText>
      </w:r>
      <w:r>
        <w:instrText>"</w:instrText>
      </w:r>
      <w:r>
        <w:rPr>
          <w:rFonts w:cs="Arial"/>
        </w:rPr>
        <w:fldChar w:fldCharType="end"/>
      </w:r>
      <w:r w:rsidR="009E71B4">
        <w:rPr>
          <w:rFonts w:cs="Arial"/>
        </w:rPr>
        <w:t xml:space="preserve"> </w:t>
      </w:r>
      <w:r w:rsidR="006F72CA">
        <w:rPr>
          <w:rFonts w:cs="Arial"/>
        </w:rPr>
        <w:t>&lt;&lt;Base Unit Value&gt;&gt;</w:t>
      </w:r>
      <w:bookmarkEnd w:id="712"/>
    </w:p>
    <w:p w14:paraId="7892CF4C" w14:textId="77777777" w:rsidR="00347871" w:rsidRDefault="00347871" w:rsidP="00F71BA8">
      <w:r>
        <w:t>The SI unit of electromotive force, the difference of potential that would drive one ampere of current against one ohm resistance.</w:t>
      </w:r>
    </w:p>
    <w:p w14:paraId="332791C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10E3E7" w14:textId="77777777" w:rsidR="00347871" w:rsidRDefault="00C64E9A" w:rsidP="00347871">
      <w:pPr>
        <w:ind w:left="360"/>
      </w:pPr>
      <w:hyperlink w:anchor="_036ecb2e939a2ff6a872bc81e1a868e1" w:history="1">
        <w:r w:rsidR="00347871">
          <w:rPr>
            <w:rStyle w:val="Hyperlink"/>
          </w:rPr>
          <w:t>Electric Potential</w:t>
        </w:r>
      </w:hyperlink>
    </w:p>
    <w:p w14:paraId="7303CF82" w14:textId="77777777" w:rsidR="00347871" w:rsidRDefault="00347871" w:rsidP="00347871"/>
    <w:p w14:paraId="743CB013" w14:textId="77777777" w:rsidR="00347871" w:rsidRDefault="00347871" w:rsidP="00347871">
      <w:pPr>
        <w:pStyle w:val="Heading2"/>
      </w:pPr>
      <w:bookmarkStart w:id="713" w:name="_8e9d0e0a552e9fefd07c73791a535b8e"/>
      <w:bookmarkStart w:id="714" w:name="_Toc60914470"/>
      <w:r>
        <w:t>Class Watt</w:t>
      </w:r>
      <w:bookmarkEnd w:id="713"/>
      <w:r w:rsidRPr="003A31EC">
        <w:rPr>
          <w:rFonts w:cs="Arial"/>
        </w:rPr>
        <w:t xml:space="preserve"> </w:t>
      </w:r>
      <w:r>
        <w:rPr>
          <w:rFonts w:cs="Arial"/>
        </w:rPr>
        <w:fldChar w:fldCharType="begin"/>
      </w:r>
      <w:r>
        <w:instrText>XE"</w:instrText>
      </w:r>
      <w:r w:rsidRPr="00413D75">
        <w:rPr>
          <w:rFonts w:cs="Arial"/>
        </w:rPr>
        <w:instrText>Watt</w:instrText>
      </w:r>
      <w:r>
        <w:instrText>"</w:instrText>
      </w:r>
      <w:r>
        <w:rPr>
          <w:rFonts w:cs="Arial"/>
        </w:rPr>
        <w:fldChar w:fldCharType="end"/>
      </w:r>
      <w:r w:rsidR="009E71B4">
        <w:rPr>
          <w:rFonts w:cs="Arial"/>
        </w:rPr>
        <w:t xml:space="preserve"> </w:t>
      </w:r>
      <w:r w:rsidR="006F72CA">
        <w:rPr>
          <w:rFonts w:cs="Arial"/>
        </w:rPr>
        <w:t>&lt;&lt;Base Unit Value&gt;&gt;</w:t>
      </w:r>
      <w:bookmarkEnd w:id="714"/>
    </w:p>
    <w:p w14:paraId="573BC0DD" w14:textId="77777777" w:rsidR="00347871" w:rsidRDefault="00347871" w:rsidP="00F71BA8">
      <w:r>
        <w:t>The SI unit of power is the joule per second (J/s).</w:t>
      </w:r>
    </w:p>
    <w:p w14:paraId="2A62B0C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24C1F9" w14:textId="77777777" w:rsidR="00347871" w:rsidRDefault="00C64E9A" w:rsidP="00347871">
      <w:pPr>
        <w:ind w:left="360"/>
      </w:pPr>
      <w:hyperlink w:anchor="_3745f124f1cc015fec7fe26151906902" w:history="1">
        <w:r w:rsidR="00347871">
          <w:rPr>
            <w:rStyle w:val="Hyperlink"/>
          </w:rPr>
          <w:t>Power</w:t>
        </w:r>
      </w:hyperlink>
    </w:p>
    <w:p w14:paraId="483234B7" w14:textId="77777777" w:rsidR="00347871" w:rsidRDefault="00347871" w:rsidP="00347871"/>
    <w:p w14:paraId="491D205B" w14:textId="77777777" w:rsidR="00347871" w:rsidRDefault="00347871" w:rsidP="00347871">
      <w:pPr>
        <w:pStyle w:val="Heading2"/>
      </w:pPr>
      <w:bookmarkStart w:id="715" w:name="_dbfc8b70a8ed5453ac3c18464f5dcedb"/>
      <w:bookmarkStart w:id="716" w:name="_Toc60914471"/>
      <w:r>
        <w:lastRenderedPageBreak/>
        <w:t>Class Yard</w:t>
      </w:r>
      <w:bookmarkEnd w:id="715"/>
      <w:r w:rsidRPr="003A31EC">
        <w:rPr>
          <w:rFonts w:cs="Arial"/>
        </w:rPr>
        <w:t xml:space="preserve"> </w:t>
      </w:r>
      <w:r>
        <w:rPr>
          <w:rFonts w:cs="Arial"/>
        </w:rPr>
        <w:fldChar w:fldCharType="begin"/>
      </w:r>
      <w:r>
        <w:instrText>XE"</w:instrText>
      </w:r>
      <w:r w:rsidRPr="00413D75">
        <w:rPr>
          <w:rFonts w:cs="Arial"/>
        </w:rPr>
        <w:instrText>Yard</w:instrText>
      </w:r>
      <w:r>
        <w:instrText>"</w:instrText>
      </w:r>
      <w:r>
        <w:rPr>
          <w:rFonts w:cs="Arial"/>
        </w:rPr>
        <w:fldChar w:fldCharType="end"/>
      </w:r>
      <w:r w:rsidR="009E71B4">
        <w:rPr>
          <w:rFonts w:cs="Arial"/>
        </w:rPr>
        <w:t xml:space="preserve"> </w:t>
      </w:r>
      <w:r w:rsidR="006F72CA">
        <w:rPr>
          <w:rFonts w:cs="Arial"/>
        </w:rPr>
        <w:t>&lt;&lt;Unit Value&gt;&gt;</w:t>
      </w:r>
      <w:bookmarkEnd w:id="716"/>
    </w:p>
    <w:p w14:paraId="7D6F0EA8" w14:textId="77777777" w:rsidR="00347871" w:rsidRDefault="00347871" w:rsidP="00F71BA8">
      <w:r>
        <w:t>A Unit of length equal to 3 feet.[NIST-UNITS]</w:t>
      </w:r>
    </w:p>
    <w:p w14:paraId="28924DC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BF743D" w14:textId="77777777" w:rsidR="00347871" w:rsidRDefault="00C64E9A" w:rsidP="00347871">
      <w:pPr>
        <w:ind w:left="360"/>
      </w:pPr>
      <w:hyperlink w:anchor="_f656aa6b144fc8f9a9295af8a4eef943" w:history="1">
        <w:r w:rsidR="00347871">
          <w:rPr>
            <w:rStyle w:val="Hyperlink"/>
          </w:rPr>
          <w:t>Length</w:t>
        </w:r>
      </w:hyperlink>
    </w:p>
    <w:p w14:paraId="3EDAF591" w14:textId="77777777" w:rsidR="00347871" w:rsidRDefault="00347871" w:rsidP="00347871"/>
    <w:p w14:paraId="710B985C" w14:textId="77777777" w:rsidR="00347871" w:rsidRDefault="00347871" w:rsidP="00347871">
      <w:pPr>
        <w:pStyle w:val="Heading2"/>
      </w:pPr>
      <w:bookmarkStart w:id="717" w:name="_f14c2f32a81f6d277bb88c06701c31bd"/>
      <w:bookmarkStart w:id="718" w:name="_Toc60914472"/>
      <w:r>
        <w:t>Class Year</w:t>
      </w:r>
      <w:bookmarkEnd w:id="717"/>
      <w:r w:rsidRPr="003A31EC">
        <w:rPr>
          <w:rFonts w:cs="Arial"/>
        </w:rPr>
        <w:t xml:space="preserve"> </w:t>
      </w:r>
      <w:r>
        <w:rPr>
          <w:rFonts w:cs="Arial"/>
        </w:rPr>
        <w:fldChar w:fldCharType="begin"/>
      </w:r>
      <w:r>
        <w:instrText>XE"</w:instrText>
      </w:r>
      <w:r w:rsidRPr="00413D75">
        <w:rPr>
          <w:rFonts w:cs="Arial"/>
        </w:rPr>
        <w:instrText>Year</w:instrText>
      </w:r>
      <w:r>
        <w:instrText>"</w:instrText>
      </w:r>
      <w:r>
        <w:rPr>
          <w:rFonts w:cs="Arial"/>
        </w:rPr>
        <w:fldChar w:fldCharType="end"/>
      </w:r>
      <w:r w:rsidR="009E71B4">
        <w:rPr>
          <w:rFonts w:cs="Arial"/>
        </w:rPr>
        <w:t xml:space="preserve"> </w:t>
      </w:r>
      <w:r w:rsidR="006F72CA">
        <w:rPr>
          <w:rFonts w:cs="Arial"/>
        </w:rPr>
        <w:t>&lt;&lt;Unit Value&gt;&gt;</w:t>
      </w:r>
      <w:bookmarkEnd w:id="718"/>
    </w:p>
    <w:p w14:paraId="64E0F5B5" w14:textId="77777777" w:rsidR="00347871" w:rsidRDefault="00347871" w:rsidP="00F71BA8">
      <w:r>
        <w:t>The period of 365 days (or 366 days in leap years) starting from the first of January, used for reckoning time in ordinary affairs.</w:t>
      </w:r>
    </w:p>
    <w:p w14:paraId="253F1D5D" w14:textId="77777777" w:rsidR="00347871" w:rsidRDefault="00347871" w:rsidP="00F71BA8"/>
    <w:p w14:paraId="01562EE3" w14:textId="77777777" w:rsidR="00347871" w:rsidRDefault="00347871" w:rsidP="00F71BA8">
      <w:r>
        <w:t>[DTV] year: the nominal time unit that is the duration of a time interval required for one revolution of the Earth around the Sun, approximated to an integral number of days</w:t>
      </w:r>
    </w:p>
    <w:p w14:paraId="6251737C" w14:textId="77777777" w:rsidR="00347871" w:rsidRDefault="00347871" w:rsidP="00F71BA8">
      <w:r>
        <w:t>[OWL] xsd:gYear</w:t>
      </w:r>
    </w:p>
    <w:p w14:paraId="69C83E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2187378" w14:textId="77777777" w:rsidR="00347871" w:rsidRDefault="00C64E9A" w:rsidP="00347871">
      <w:pPr>
        <w:ind w:left="360"/>
      </w:pPr>
      <w:hyperlink w:anchor="_48f07627e1ed98952166a877f1135130" w:history="1">
        <w:r w:rsidR="00347871">
          <w:rPr>
            <w:rStyle w:val="Hyperlink"/>
          </w:rPr>
          <w:t>Scalar Duration Value</w:t>
        </w:r>
      </w:hyperlink>
    </w:p>
    <w:p w14:paraId="3F12A487" w14:textId="77777777" w:rsidR="00347871" w:rsidRDefault="00347871" w:rsidP="00347871"/>
    <w:p w14:paraId="493E9207" w14:textId="77777777" w:rsidR="00347871" w:rsidRDefault="00347871" w:rsidP="00347871">
      <w:pPr>
        <w:spacing w:after="200" w:line="276" w:lineRule="auto"/>
        <w:rPr>
          <w:b/>
          <w:bCs/>
          <w:color w:val="365F91"/>
          <w:sz w:val="40"/>
          <w:szCs w:val="40"/>
        </w:rPr>
      </w:pPr>
      <w:r>
        <w:br w:type="page"/>
      </w:r>
    </w:p>
    <w:p w14:paraId="0074FF39" w14:textId="77777777" w:rsidR="00347871" w:rsidRDefault="00347871" w:rsidP="00347871">
      <w:pPr>
        <w:pStyle w:val="Heading1"/>
      </w:pPr>
      <w:bookmarkStart w:id="719" w:name="_Toc60914473"/>
      <w:r>
        <w:t>OnticHealthGeneric::Values</w:t>
      </w:r>
      <w:bookmarkEnd w:id="719"/>
    </w:p>
    <w:p w14:paraId="236FD7AB" w14:textId="77777777" w:rsidR="00C3576B" w:rsidRDefault="00ED67A6">
      <w:r>
        <w:t>The values package defines the concepts of values and quantities expressed in units.</w:t>
      </w:r>
    </w:p>
    <w:p w14:paraId="14B18A2D" w14:textId="77777777" w:rsidR="00C3576B" w:rsidRDefault="00ED67A6">
      <w:r>
        <w:t xml:space="preserve"> </w:t>
      </w:r>
    </w:p>
    <w:p w14:paraId="7A0E9129" w14:textId="77777777" w:rsidR="00C3576B" w:rsidRDefault="00ED67A6">
      <w:r>
        <w:t>Values may be differentiated from entities in that values have no independent lifetime or "identity" other than the value its self. E.g. the number 5 "just is" and can't be changed. Properties and relations referencing values can, of course, change but the values are constant.</w:t>
      </w:r>
    </w:p>
    <w:p w14:paraId="1BE3CBEB" w14:textId="77777777" w:rsidR="00C3576B" w:rsidRDefault="00ED67A6">
      <w:r>
        <w:t>The failure to properly express units in data models often results in errors, inefficiencies and risk. Translation and federations between models, schema and data sources that is not cognizant of the units used would be even more error prone and risky. For example, what does “Speed limit 50” mean? For these reasons the SMIF language provides specific support for specifying quantity kinds and unit types in conceptual, logical and physical models. The SMIF mapping rules may then perform the appropriate unit conversions.</w:t>
      </w:r>
    </w:p>
    <w:p w14:paraId="0D12B58A" w14:textId="77777777" w:rsidR="00C3576B" w:rsidRDefault="00ED67A6">
      <w:r>
        <w:t>The foundation of information specification in SMIF at all levels is the type system. Types specified for all properties and relations involving values must match the types of the related values. The concepts of units and values as defined in "VIM" [JCGM 200-2008] is used as the basis for defining the types used in SMIF to guarantee type safety of quantities across different representations. Since many existing models and schema do not include well defined units some effort may be required to find and then specify the implicit units based on documentation, SME interviews or inspection of data or source code. It is recommended that the units used by external models and schema be determined prior to attempting federation and integration of information based on those models or schema.</w:t>
      </w:r>
    </w:p>
    <w:p w14:paraId="21CB2755" w14:textId="77777777" w:rsidR="00C3576B" w:rsidRDefault="00ED67A6">
      <w:r>
        <w:rPr>
          <w:b/>
          <w:bCs/>
          <w:u w:val="single"/>
        </w:rPr>
        <w:t>VIM [JCGM 200-2008] concepts of quantities and units</w:t>
      </w:r>
    </w:p>
    <w:p w14:paraId="09B0A433" w14:textId="77777777" w:rsidR="00C3576B" w:rsidRDefault="00ED67A6">
      <w:r>
        <w:t>VIM defines</w:t>
      </w:r>
    </w:p>
    <w:p w14:paraId="5897F478" w14:textId="77777777" w:rsidR="00C3576B" w:rsidRDefault="00ED67A6">
      <w:pPr>
        <w:numPr>
          <w:ilvl w:val="0"/>
          <w:numId w:val="23"/>
        </w:numPr>
      </w:pPr>
      <w:r>
        <w:t>quantity: property of a phenomenon, body, or substance, where the property has a magnitude that can be expressed as a number and a reference [ed. to a unit]</w:t>
      </w:r>
    </w:p>
    <w:p w14:paraId="588A856C" w14:textId="77777777" w:rsidR="00C3576B" w:rsidRDefault="00ED67A6">
      <w:pPr>
        <w:numPr>
          <w:ilvl w:val="0"/>
          <w:numId w:val="23"/>
        </w:numPr>
      </w:pPr>
      <w:r>
        <w:t>kind of quantity (kind): aspect common to mutually comparable quantities</w:t>
      </w:r>
    </w:p>
    <w:p w14:paraId="552D544E" w14:textId="77777777" w:rsidR="00C3576B" w:rsidRDefault="00ED67A6">
      <w:pPr>
        <w:numPr>
          <w:ilvl w:val="0"/>
          <w:numId w:val="23"/>
        </w:numPr>
      </w:pPr>
      <w:r>
        <w:t>measurement unit (unit): real scalar quantity, defined and adopted by convention, with which any other quantity of the same kind can be compared to express the ratio of the two quantities as a number</w:t>
      </w:r>
    </w:p>
    <w:p w14:paraId="47080688" w14:textId="77777777" w:rsidR="00C3576B" w:rsidRDefault="00ED67A6">
      <w:r>
        <w:rPr>
          <w:b/>
          <w:bCs/>
          <w:u w:val="single"/>
        </w:rPr>
        <w:t>SMIF concepts of quantities and units</w:t>
      </w:r>
    </w:p>
    <w:p w14:paraId="19EF7337" w14:textId="77777777" w:rsidR="00C3576B" w:rsidRDefault="00ED67A6">
      <w:r>
        <w:t>SMIF uses the VIM concepts to define "quantity values" and types to capture the quantity kind and unit. Types are defined for each Unit. The goals for this type based approach are:</w:t>
      </w:r>
    </w:p>
    <w:p w14:paraId="1223B65D" w14:textId="77777777" w:rsidR="00C3576B" w:rsidRDefault="00ED67A6">
      <w:pPr>
        <w:numPr>
          <w:ilvl w:val="0"/>
          <w:numId w:val="24"/>
        </w:numPr>
      </w:pPr>
      <w:r>
        <w:t>That it is clearly grounded in semantics as defined in VIM</w:t>
      </w:r>
    </w:p>
    <w:p w14:paraId="7F17B5CB" w14:textId="77777777" w:rsidR="00C3576B" w:rsidRDefault="00ED67A6">
      <w:pPr>
        <w:numPr>
          <w:ilvl w:val="0"/>
          <w:numId w:val="24"/>
        </w:numPr>
      </w:pPr>
      <w:r>
        <w:t>That a type may be used to specify the range of a property or relation involving unit based values.</w:t>
      </w:r>
    </w:p>
    <w:p w14:paraId="4BA62CCC" w14:textId="77777777" w:rsidR="00C3576B" w:rsidRDefault="00ED67A6">
      <w:pPr>
        <w:numPr>
          <w:ilvl w:val="0"/>
          <w:numId w:val="24"/>
        </w:numPr>
      </w:pPr>
      <w:r>
        <w:t>That a quantity value (e.g. 5 grams) be representable as a simple number with a type.</w:t>
      </w:r>
    </w:p>
    <w:p w14:paraId="41117848" w14:textId="77777777" w:rsidR="00C3576B" w:rsidRDefault="00ED67A6">
      <w:pPr>
        <w:numPr>
          <w:ilvl w:val="0"/>
          <w:numId w:val="24"/>
        </w:numPr>
      </w:pPr>
      <w:r>
        <w:t>That there is a clear type hierarchy starting with a representationally independent type in a conceptual model (e.g. mass) that can be further specialized to a specific unit in a logical model (e.g. grams) and further specialized to be represented by a physical data type (e.g. “double”).</w:t>
      </w:r>
    </w:p>
    <w:p w14:paraId="56404AC1" w14:textId="77777777" w:rsidR="00C3576B" w:rsidRDefault="00ED67A6">
      <w:pPr>
        <w:numPr>
          <w:ilvl w:val="0"/>
          <w:numId w:val="24"/>
        </w:numPr>
      </w:pPr>
      <w:r>
        <w:t>That external models and schema may have unit specifications asserted without changing the schema.</w:t>
      </w:r>
    </w:p>
    <w:p w14:paraId="7B80BDD4" w14:textId="77777777" w:rsidR="00C3576B" w:rsidRDefault="00ED67A6">
      <w:pPr>
        <w:numPr>
          <w:ilvl w:val="0"/>
          <w:numId w:val="24"/>
        </w:numPr>
      </w:pPr>
      <w:r>
        <w:t>That a quantity of an entity be able to be referenced without a specific quantity value being known (e.g. John’s weight).</w:t>
      </w:r>
    </w:p>
    <w:p w14:paraId="14FF678D" w14:textId="77777777" w:rsidR="00C3576B" w:rsidRDefault="00ED67A6">
      <w:pPr>
        <w:numPr>
          <w:ilvl w:val="0"/>
          <w:numId w:val="24"/>
        </w:numPr>
      </w:pPr>
      <w:r>
        <w:t>That systems of units such as [ISO-80000] or [OMG QUDV] (A part of SysML) be able to be directly referenced as the definition of a unit.</w:t>
      </w:r>
    </w:p>
    <w:p w14:paraId="253457AD" w14:textId="77777777" w:rsidR="00C3576B" w:rsidRDefault="00ED67A6">
      <w:r>
        <w:t>SMIF defines three types to realize the above goals: Quantity Kind, Unit Type, Base Unit Type. SMIF also defines Quantity Values, which are instances of unit types.</w:t>
      </w:r>
    </w:p>
    <w:p w14:paraId="64145E50" w14:textId="77777777" w:rsidR="00C3576B" w:rsidRDefault="00ED67A6">
      <w:r>
        <w:t>In VIM a quantity has a magnitude that is expressed as a number and a reference. The SMIF quantity value is the numeric value of such a quantity where the reference is specified by the “unit reference” property of the quantity value’s type. The quantity value’s type is a “Unit Type”. The Unit type has attributes for converting a unit to a base unit, a symbol and a unit reference. Based on VIM the unit reference may be “a measurement unit, a measurement procedure, a reference material, or a combination of such” and is specified with a description that contains reference information. In summary, the reference of a SMIF quantity value is determined indirectly through its unit type. A quantity value has exactly one unit type and exactly one Quantity Kind. A quantity value expressed in any unit of the same quantity kind may be converted to any other unit of the same quantity kind.</w:t>
      </w:r>
    </w:p>
    <w:p w14:paraId="7C73146D" w14:textId="77777777" w:rsidR="00C3576B" w:rsidRDefault="00ED67A6">
      <w:r>
        <w:lastRenderedPageBreak/>
        <w:t>This type-based sapproach allows specification of a property at the conceptual (quantity kind) logical (unit type) or physical (unit type with a numeric type) levels. Such specifications use the same type-based approach used for other aspects of the models. Given this information a SMIF implementation may correctly and reliably convert between compatible types regardless of representation. Please see the specification of the value types, attributes and relationships for more detail.</w:t>
      </w:r>
    </w:p>
    <w:p w14:paraId="65E392FB" w14:textId="77777777" w:rsidR="00C3576B" w:rsidRDefault="00ED67A6">
      <w:r>
        <w:t xml:space="preserve"> </w:t>
      </w:r>
    </w:p>
    <w:p w14:paraId="668A8AE9" w14:textId="77777777" w:rsidR="00C3576B" w:rsidRDefault="00ED67A6">
      <w:r>
        <w:rPr>
          <w:b/>
          <w:bCs/>
          <w:u w:val="single"/>
        </w:rPr>
        <w:t>Example:</w:t>
      </w:r>
    </w:p>
    <w:p w14:paraId="6C0003C7" w14:textId="77777777" w:rsidR="00C3576B" w:rsidRDefault="00ED67A6">
      <w:pPr>
        <w:numPr>
          <w:ilvl w:val="0"/>
          <w:numId w:val="22"/>
        </w:numPr>
      </w:pPr>
      <w:r>
        <w:t>A specification for a road segment has a property “Speed limit”.</w:t>
      </w:r>
    </w:p>
    <w:p w14:paraId="579DE227" w14:textId="77777777" w:rsidR="00C3576B" w:rsidRDefault="00ED67A6">
      <w:pPr>
        <w:numPr>
          <w:ilvl w:val="0"/>
          <w:numId w:val="22"/>
        </w:numPr>
      </w:pPr>
      <w:r>
        <w:t>The type of this property in a reference conceptual model is “Speed:Quantity Kind”.</w:t>
      </w:r>
    </w:p>
    <w:p w14:paraId="5EF9CB8E" w14:textId="77777777" w:rsidR="00C3576B" w:rsidRDefault="00ED67A6">
      <w:pPr>
        <w:numPr>
          <w:ilvl w:val="0"/>
          <w:numId w:val="22"/>
        </w:numPr>
      </w:pPr>
      <w:r>
        <w:t>A unit “Kilometer per Hour:Unit Type” is defined as a subtype of “Speed:Quantity Kind” with a “unit reference” of “[ISO-80000.4] Kilometer per Hour”. Note that quantity kinds and unit types would normally be defined in reference models that correspond to a “system of units”.</w:t>
      </w:r>
    </w:p>
    <w:p w14:paraId="3002FB2D" w14:textId="77777777" w:rsidR="00C3576B" w:rsidRDefault="00ED67A6">
      <w:pPr>
        <w:numPr>
          <w:ilvl w:val="0"/>
          <w:numId w:val="22"/>
        </w:numPr>
      </w:pPr>
      <w:r>
        <w:t>Miles per hour is also defined as a subtype of Speed.</w:t>
      </w:r>
    </w:p>
    <w:p w14:paraId="7D6AB919" w14:textId="77777777" w:rsidR="00C3576B" w:rsidRDefault="00ED67A6">
      <w:pPr>
        <w:numPr>
          <w:ilvl w:val="0"/>
          <w:numId w:val="22"/>
        </w:numPr>
      </w:pPr>
      <w:r>
        <w:t>A physical schema defines “Speed-KPH: Integer”.</w:t>
      </w:r>
    </w:p>
    <w:p w14:paraId="024BE66D" w14:textId="77777777" w:rsidR="00C3576B" w:rsidRDefault="00ED67A6">
      <w:pPr>
        <w:numPr>
          <w:ilvl w:val="0"/>
          <w:numId w:val="22"/>
        </w:numPr>
      </w:pPr>
      <w:r>
        <w:t>A SMIF mapping rule maps “Speed limit” to “Speed-KPH” and asserts a type of “Kilometer per Hour” on the “Speed-KPH” end.</w:t>
      </w:r>
    </w:p>
    <w:p w14:paraId="34D39E44" w14:textId="77777777" w:rsidR="00C3576B" w:rsidRDefault="00ED67A6">
      <w:pPr>
        <w:numPr>
          <w:ilvl w:val="0"/>
          <w:numId w:val="22"/>
        </w:numPr>
      </w:pPr>
      <w:r>
        <w:t>A data file defines a road “Route One” with a speed limit of 100:KPH-Int.</w:t>
      </w:r>
    </w:p>
    <w:p w14:paraId="356B792A" w14:textId="77777777" w:rsidR="00C3576B" w:rsidRDefault="00ED67A6">
      <w:pPr>
        <w:numPr>
          <w:ilvl w:val="0"/>
          <w:numId w:val="22"/>
        </w:numPr>
      </w:pPr>
      <w:r>
        <w:t>When converted to a U.S. application this speed limit of route one can be viewed as 62:MPH-Int.</w:t>
      </w:r>
    </w:p>
    <w:p w14:paraId="7713FE4C" w14:textId="77777777" w:rsidR="00347871" w:rsidRDefault="00347871" w:rsidP="00347871">
      <w:pPr>
        <w:pStyle w:val="Heading2"/>
      </w:pPr>
      <w:bookmarkStart w:id="720" w:name="_Toc60914474"/>
      <w:r>
        <w:t>Diagram: Values</w:t>
      </w:r>
      <w:bookmarkEnd w:id="720"/>
    </w:p>
    <w:p w14:paraId="550F92BC" w14:textId="6A4EDEE2" w:rsidR="00347871" w:rsidRDefault="00C64E9A" w:rsidP="00347871">
      <w:pPr>
        <w:jc w:val="center"/>
        <w:rPr>
          <w:rFonts w:cs="Arial"/>
        </w:rPr>
      </w:pPr>
      <w:r>
        <w:rPr>
          <w:noProof/>
        </w:rPr>
        <w:pict w14:anchorId="4B467DA4">
          <v:shape id="Picture 2054490266.emf" o:spid="_x0000_i1301" type="#_x0000_t75" alt="2054490266.emf" style="width:487.2pt;height:333.6pt;visibility:visible;mso-wrap-style:square">
            <v:imagedata r:id="rId91" o:title="2054490266"/>
          </v:shape>
        </w:pict>
      </w:r>
    </w:p>
    <w:p w14:paraId="517D0A24"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14:paraId="44FAEABC" w14:textId="77777777" w:rsidR="00347871" w:rsidRDefault="00347871" w:rsidP="00347871">
      <w:pPr>
        <w:pStyle w:val="Heading2"/>
      </w:pPr>
      <w:bookmarkStart w:id="721" w:name="_Toc60914475"/>
      <w:r>
        <w:lastRenderedPageBreak/>
        <w:t>Diagram: Values Doc</w:t>
      </w:r>
      <w:bookmarkEnd w:id="721"/>
    </w:p>
    <w:p w14:paraId="690BF819" w14:textId="79CCF2AC" w:rsidR="00347871" w:rsidRDefault="00C64E9A" w:rsidP="00347871">
      <w:pPr>
        <w:jc w:val="center"/>
        <w:rPr>
          <w:rFonts w:cs="Arial"/>
        </w:rPr>
      </w:pPr>
      <w:r>
        <w:rPr>
          <w:noProof/>
        </w:rPr>
        <w:pict w14:anchorId="581A08B5">
          <v:shape id="Picture 104908204.emf" o:spid="_x0000_i1302" type="#_x0000_t75" alt="104908204.emf" style="width:487.2pt;height:348.6pt;visibility:visible;mso-wrap-style:square">
            <v:imagedata r:id="rId92" o:title="104908204"/>
          </v:shape>
        </w:pict>
      </w:r>
    </w:p>
    <w:p w14:paraId="0B39D411"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Doc</w:t>
      </w:r>
    </w:p>
    <w:p w14:paraId="448942C1" w14:textId="77777777" w:rsidR="00347871" w:rsidRDefault="00347871" w:rsidP="00347871">
      <w:pPr>
        <w:pStyle w:val="Heading2"/>
      </w:pPr>
      <w:bookmarkStart w:id="722" w:name="_Toc60914476"/>
      <w:r>
        <w:t>Diagram: Values Only</w:t>
      </w:r>
      <w:bookmarkEnd w:id="722"/>
    </w:p>
    <w:p w14:paraId="60D2B0E4" w14:textId="7D5FD787" w:rsidR="00347871" w:rsidRDefault="00C64E9A" w:rsidP="00347871">
      <w:pPr>
        <w:jc w:val="center"/>
        <w:rPr>
          <w:rFonts w:cs="Arial"/>
        </w:rPr>
      </w:pPr>
      <w:r>
        <w:rPr>
          <w:noProof/>
        </w:rPr>
        <w:pict w14:anchorId="4180984F">
          <v:shape id="Picture 798275315.emf" o:spid="_x0000_i1303" type="#_x0000_t75" alt="798275315.emf" style="width:487.2pt;height:156.6pt;visibility:visible;mso-wrap-style:square">
            <v:imagedata r:id="rId93" o:title="798275315"/>
          </v:shape>
        </w:pict>
      </w:r>
    </w:p>
    <w:p w14:paraId="0DD8FF4F"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 Only</w:t>
      </w:r>
    </w:p>
    <w:p w14:paraId="58C7436D" w14:textId="77777777" w:rsidR="00347871" w:rsidRDefault="00347871" w:rsidP="00347871">
      <w:r>
        <w:t xml:space="preserve"> </w:t>
      </w:r>
    </w:p>
    <w:p w14:paraId="6F72A29B" w14:textId="77777777" w:rsidR="00347871" w:rsidRDefault="00347871" w:rsidP="00347871"/>
    <w:p w14:paraId="1BD517BC" w14:textId="77777777" w:rsidR="00347871" w:rsidRDefault="00347871" w:rsidP="00347871">
      <w:pPr>
        <w:pStyle w:val="Heading2"/>
      </w:pPr>
      <w:bookmarkStart w:id="723" w:name="_ef83516439f5ea9c18826f5266d4b23b"/>
      <w:bookmarkStart w:id="724" w:name="_Toc60914477"/>
      <w:r>
        <w:lastRenderedPageBreak/>
        <w:t>Class Base Unit Type</w:t>
      </w:r>
      <w:bookmarkEnd w:id="723"/>
      <w:bookmarkEnd w:id="724"/>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r w:rsidR="009E71B4">
        <w:rPr>
          <w:rFonts w:cs="Arial"/>
        </w:rPr>
        <w:t xml:space="preserve"> </w:t>
      </w:r>
    </w:p>
    <w:p w14:paraId="58FC51D9" w14:textId="77777777"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p>
    <w:p w14:paraId="62DCE7C4" w14:textId="77777777" w:rsidR="00347871" w:rsidRDefault="00347871" w:rsidP="00F71BA8"/>
    <w:p w14:paraId="4FB446A9" w14:textId="77777777" w:rsidR="00347871" w:rsidRDefault="00347871" w:rsidP="00F71BA8">
      <w:r>
        <w:t>Type of a [JCGM 200:2008] measurement unit that is adopted by convention for a base quantity</w:t>
      </w:r>
    </w:p>
    <w:p w14:paraId="52078FEB" w14:textId="77777777" w:rsidR="00347871" w:rsidRDefault="00347871" w:rsidP="00F71BA8"/>
    <w:p w14:paraId="07291200" w14:textId="77777777" w:rsidR="00347871" w:rsidRDefault="00347871" w:rsidP="00F71BA8">
      <w:r>
        <w:t>[FIBO] (type of) Base Unit: a measurement unit that is defined by a system of units to be the reference measurement unit for a base quantity</w:t>
      </w:r>
    </w:p>
    <w:p w14:paraId="4DA4457E" w14:textId="77777777" w:rsidR="00347871" w:rsidRDefault="00347871" w:rsidP="00F71BA8"/>
    <w:p w14:paraId="320AD528" w14:textId="77777777" w:rsidR="00347871" w:rsidRDefault="00347871" w:rsidP="00F71BA8">
      <w:r>
        <w:t>There ma be at most one base unit for a quantity kind within a system of units.</w:t>
      </w:r>
    </w:p>
    <w:p w14:paraId="64A025F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DD44AD" w14:textId="77777777" w:rsidR="00347871" w:rsidRDefault="00C64E9A" w:rsidP="00347871">
      <w:pPr>
        <w:ind w:left="360"/>
      </w:pPr>
      <w:hyperlink w:anchor="_39752efcbaab9607add739271f66a4d1" w:history="1">
        <w:r w:rsidR="00347871">
          <w:rPr>
            <w:rStyle w:val="Hyperlink"/>
          </w:rPr>
          <w:t>Unit Type</w:t>
        </w:r>
      </w:hyperlink>
    </w:p>
    <w:p w14:paraId="39A099C8" w14:textId="77777777" w:rsidR="00347871" w:rsidRDefault="00347871" w:rsidP="00347871"/>
    <w:p w14:paraId="61386E16" w14:textId="77777777" w:rsidR="00347871" w:rsidRDefault="00347871" w:rsidP="00347871">
      <w:pPr>
        <w:pStyle w:val="Heading2"/>
      </w:pPr>
      <w:bookmarkStart w:id="725" w:name="_39ad79745fa1229d1b7089c7e3d9b77f"/>
      <w:bookmarkStart w:id="726" w:name="_Toc60914478"/>
      <w:r>
        <w:t>Class Quantity kind</w:t>
      </w:r>
      <w:bookmarkEnd w:id="725"/>
      <w:bookmarkEnd w:id="726"/>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r w:rsidR="009E71B4">
        <w:rPr>
          <w:rFonts w:cs="Arial"/>
        </w:rPr>
        <w:t xml:space="preserve"> </w:t>
      </w:r>
    </w:p>
    <w:p w14:paraId="4CE4396D" w14:textId="77777777"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p>
    <w:p w14:paraId="6A7BF8F7" w14:textId="77777777" w:rsidR="00347871" w:rsidRDefault="00347871" w:rsidP="00F71BA8"/>
    <w:p w14:paraId="310B0AED" w14:textId="77777777" w:rsidR="00347871" w:rsidRDefault="00347871" w:rsidP="00F71BA8">
      <w:r>
        <w:t>Quantity kinds are a supertype of unit types which are then a type of all quantity values, Quantity values are mutually comparable with all other quantity values categorized by the same quantity kind.</w:t>
      </w:r>
    </w:p>
    <w:p w14:paraId="0FAEEEDB" w14:textId="77777777" w:rsidR="00347871" w:rsidRDefault="00347871" w:rsidP="00F71BA8"/>
    <w:p w14:paraId="450E0958" w14:textId="77777777" w:rsidR="00347871" w:rsidRDefault="00347871" w:rsidP="00F71BA8">
      <w:r>
        <w:t>[FIBO] QuantityKind: a categorization type for “quantity” that characterizes quantities as being mutually comparable</w:t>
      </w:r>
    </w:p>
    <w:p w14:paraId="4689613D" w14:textId="77777777" w:rsidR="00347871" w:rsidRDefault="00347871" w:rsidP="00F71BA8"/>
    <w:p w14:paraId="1F644D0F" w14:textId="77777777" w:rsidR="00347871" w:rsidRDefault="00347871" w:rsidP="00F71BA8">
      <w:r>
        <w:t>[DOLCE] Quality Space</w:t>
      </w:r>
    </w:p>
    <w:p w14:paraId="65ED018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05F8F86" w14:textId="77777777" w:rsidR="00347871" w:rsidRDefault="00C64E9A" w:rsidP="00347871">
      <w:pPr>
        <w:ind w:left="360"/>
      </w:pPr>
      <w:hyperlink w:anchor="_2bef849c709052a1096624316d93b460" w:history="1">
        <w:r w:rsidR="00347871">
          <w:rPr>
            <w:rStyle w:val="Hyperlink"/>
          </w:rPr>
          <w:t>Value Type</w:t>
        </w:r>
      </w:hyperlink>
    </w:p>
    <w:p w14:paraId="7D11E377" w14:textId="77777777" w:rsidR="00347871" w:rsidRDefault="00347871" w:rsidP="00347871"/>
    <w:p w14:paraId="325039A0" w14:textId="77777777" w:rsidR="00347871" w:rsidRDefault="00347871" w:rsidP="00347871">
      <w:pPr>
        <w:pStyle w:val="Heading2"/>
      </w:pPr>
      <w:bookmarkStart w:id="727" w:name="_f1daf97b9b92ea3ac92e59fbc15e22dd"/>
      <w:bookmarkStart w:id="728" w:name="_Toc60914479"/>
      <w:r>
        <w:t>Class Quantity Representation</w:t>
      </w:r>
      <w:bookmarkEnd w:id="727"/>
      <w:bookmarkEnd w:id="728"/>
      <w:r w:rsidRPr="003A31EC">
        <w:rPr>
          <w:rFonts w:cs="Arial"/>
        </w:rPr>
        <w:t xml:space="preserve"> </w:t>
      </w:r>
      <w:r>
        <w:rPr>
          <w:rFonts w:cs="Arial"/>
        </w:rPr>
        <w:fldChar w:fldCharType="begin"/>
      </w:r>
      <w:r>
        <w:instrText>XE"</w:instrText>
      </w:r>
      <w:r w:rsidRPr="00413D75">
        <w:rPr>
          <w:rFonts w:cs="Arial"/>
        </w:rPr>
        <w:instrText>Quantity Representation</w:instrText>
      </w:r>
      <w:r>
        <w:instrText>"</w:instrText>
      </w:r>
      <w:r>
        <w:rPr>
          <w:rFonts w:cs="Arial"/>
        </w:rPr>
        <w:fldChar w:fldCharType="end"/>
      </w:r>
      <w:r w:rsidR="009E71B4">
        <w:rPr>
          <w:rFonts w:cs="Arial"/>
        </w:rPr>
        <w:t xml:space="preserve"> </w:t>
      </w:r>
    </w:p>
    <w:p w14:paraId="4ABF9075" w14:textId="77777777" w:rsidR="00347871" w:rsidRDefault="00347871" w:rsidP="00F71BA8">
      <w:r>
        <w:t>A quantity representation defines a way to measure a quantity kind as a unit type or scale</w:t>
      </w:r>
    </w:p>
    <w:p w14:paraId="3215B07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51FCEE1" w14:textId="77777777" w:rsidR="00347871" w:rsidRDefault="00C64E9A" w:rsidP="00347871">
      <w:pPr>
        <w:ind w:left="360"/>
      </w:pPr>
      <w:hyperlink w:anchor="_39ad79745fa1229d1b7089c7e3d9b77f" w:history="1">
        <w:r w:rsidR="00347871">
          <w:rPr>
            <w:rStyle w:val="Hyperlink"/>
          </w:rPr>
          <w:t>Quantity kind</w:t>
        </w:r>
      </w:hyperlink>
    </w:p>
    <w:p w14:paraId="305034B4" w14:textId="77777777" w:rsidR="00347871" w:rsidRDefault="00347871" w:rsidP="00347871"/>
    <w:p w14:paraId="1002A241" w14:textId="77777777" w:rsidR="00347871" w:rsidRDefault="00347871" w:rsidP="00347871">
      <w:pPr>
        <w:pStyle w:val="Heading2"/>
      </w:pPr>
      <w:bookmarkStart w:id="729" w:name="_19b887d808cbd17eed59b88e6577f9e9"/>
      <w:bookmarkStart w:id="730" w:name="_Toc60914480"/>
      <w:r>
        <w:t>Association Referenced System of Units</w:t>
      </w:r>
      <w:bookmarkEnd w:id="729"/>
      <w:bookmarkEnd w:id="730"/>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r w:rsidR="009E71B4">
        <w:rPr>
          <w:rFonts w:cs="Arial"/>
        </w:rPr>
        <w:t xml:space="preserve"> </w:t>
      </w:r>
    </w:p>
    <w:p w14:paraId="50174851" w14:textId="77777777" w:rsidR="00347871" w:rsidRDefault="00347871" w:rsidP="00F71BA8">
      <w:r>
        <w:t>Relationship between a system of units and the set of unit types defined within that system.</w:t>
      </w:r>
    </w:p>
    <w:p w14:paraId="283E27D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738A2EFA" w14:textId="1D2615DB" w:rsidR="00347871" w:rsidRDefault="00C64E9A" w:rsidP="00347871">
      <w:pPr>
        <w:ind w:firstLine="720"/>
      </w:pPr>
      <w:r>
        <w:rPr>
          <w:noProof/>
        </w:rPr>
        <w:pict w14:anchorId="051F4EFE">
          <v:shape id="_x0000_i1304" type="#_x0000_t75" alt="-1464354299.emf" style="width:12pt;height:12pt;visibility:visible;mso-wrap-style:square">
            <v:imagedata r:id="rId29" o:title="-1464354299"/>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9745d975f173d1aad27d317833752d31" w:history="1">
        <w:r w:rsidR="00347871">
          <w:rPr>
            <w:rStyle w:val="Hyperlink"/>
          </w:rPr>
          <w:t>System of Units</w:t>
        </w:r>
      </w:hyperlink>
      <w:r w:rsidR="00347871">
        <w:t xml:space="preserve"> [0..1] </w:t>
      </w:r>
    </w:p>
    <w:p w14:paraId="1739138D" w14:textId="77777777" w:rsidR="00347871" w:rsidRDefault="00347871" w:rsidP="004E3AD0">
      <w:pPr>
        <w:pStyle w:val="BodyText"/>
        <w:spacing w:before="60" w:after="120"/>
        <w:ind w:firstLine="720"/>
      </w:pPr>
      <w:r>
        <w:t>The system of units in which a unit is defined and is the basis for ratio and offset.</w:t>
      </w:r>
    </w:p>
    <w:p w14:paraId="03AFBCE7" w14:textId="77777777" w:rsidR="00347871" w:rsidRDefault="00347871" w:rsidP="004E3AD0">
      <w:pPr>
        <w:pStyle w:val="BodyText"/>
        <w:spacing w:before="60" w:after="120"/>
        <w:ind w:firstLine="720"/>
      </w:pPr>
    </w:p>
    <w:p w14:paraId="07EE91A2" w14:textId="77777777" w:rsidR="00347871" w:rsidRDefault="00347871" w:rsidP="004E3AD0">
      <w:pPr>
        <w:pStyle w:val="BodyText"/>
        <w:spacing w:before="60" w:after="120"/>
        <w:ind w:firstLine="720"/>
      </w:pPr>
      <w:r>
        <w:t>By default the system of units is "si": http://www.iso.org/iso/iso_catalogue/catalogue_ics/catalogue_detail_ics.htm?csnumber=30669</w:t>
      </w:r>
    </w:p>
    <w:p w14:paraId="6655B1AA" w14:textId="6D14A928" w:rsidR="00347871" w:rsidRDefault="00C64E9A" w:rsidP="00347871">
      <w:pPr>
        <w:ind w:firstLine="720"/>
      </w:pPr>
      <w:r>
        <w:rPr>
          <w:noProof/>
        </w:rPr>
        <w:pict w14:anchorId="0F989EE6">
          <v:shape id="_x0000_i1305" type="#_x0000_t75" alt="-1464354299.emf" style="width:12pt;height:12pt;visibility:visible;mso-wrap-style:square">
            <v:imagedata r:id="rId29" o:title="-1464354299"/>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39752efcbaab9607add739271f66a4d1" w:history="1">
        <w:r w:rsidR="00347871">
          <w:rPr>
            <w:rStyle w:val="Hyperlink"/>
          </w:rPr>
          <w:t>Unit Type</w:t>
        </w:r>
      </w:hyperlink>
      <w:r w:rsidR="00347871">
        <w:t xml:space="preserve"> [*] </w:t>
      </w:r>
    </w:p>
    <w:p w14:paraId="008DC158" w14:textId="77777777" w:rsidR="00347871" w:rsidRDefault="00347871" w:rsidP="004E3AD0">
      <w:pPr>
        <w:pStyle w:val="BodyText"/>
        <w:spacing w:before="60" w:after="120"/>
        <w:ind w:firstLine="720"/>
      </w:pPr>
      <w:r>
        <w:t>Unit type defined within a system of units</w:t>
      </w:r>
    </w:p>
    <w:p w14:paraId="593F06BD" w14:textId="77777777" w:rsidR="00347871" w:rsidRDefault="00347871" w:rsidP="00347871"/>
    <w:p w14:paraId="61F25C39" w14:textId="77777777" w:rsidR="00347871" w:rsidRDefault="00347871" w:rsidP="00347871">
      <w:pPr>
        <w:pStyle w:val="Heading2"/>
      </w:pPr>
      <w:bookmarkStart w:id="731" w:name="_41b700dd2a5b4e5f06052735d0098d00"/>
      <w:bookmarkStart w:id="732" w:name="_Toc60914481"/>
      <w:r>
        <w:lastRenderedPageBreak/>
        <w:t>Class Scalar Quantity</w:t>
      </w:r>
      <w:bookmarkEnd w:id="731"/>
      <w:r w:rsidRPr="003A31EC">
        <w:rPr>
          <w:rFonts w:cs="Arial"/>
        </w:rPr>
        <w:t xml:space="preserve"> </w:t>
      </w:r>
      <w:r>
        <w:rPr>
          <w:rFonts w:cs="Arial"/>
        </w:rPr>
        <w:fldChar w:fldCharType="begin"/>
      </w:r>
      <w:r>
        <w:instrText>XE"</w:instrText>
      </w:r>
      <w:r w:rsidRPr="00413D75">
        <w:rPr>
          <w:rFonts w:cs="Arial"/>
        </w:rPr>
        <w:instrText>Scalar Quantity</w:instrText>
      </w:r>
      <w:r>
        <w:instrText>"</w:instrText>
      </w:r>
      <w:r>
        <w:rPr>
          <w:rFonts w:cs="Arial"/>
        </w:rPr>
        <w:fldChar w:fldCharType="end"/>
      </w:r>
      <w:r w:rsidR="009E71B4">
        <w:rPr>
          <w:rFonts w:cs="Arial"/>
        </w:rPr>
        <w:t xml:space="preserve"> </w:t>
      </w:r>
      <w:r w:rsidR="006F72CA">
        <w:rPr>
          <w:rFonts w:cs="Arial"/>
        </w:rPr>
        <w:t>&lt;&lt;Value&gt;&gt;</w:t>
      </w:r>
      <w:bookmarkEnd w:id="732"/>
    </w:p>
    <w:p w14:paraId="29C8DAA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9796B13" w14:textId="77777777" w:rsidR="00347871" w:rsidRDefault="00C64E9A" w:rsidP="00347871">
      <w:pPr>
        <w:ind w:left="360"/>
      </w:pPr>
      <w:hyperlink w:anchor="_e79a8c8e0284d51d332531e5a63c1e6c" w:history="1">
        <w:r w:rsidR="00347871">
          <w:rPr>
            <w:rStyle w:val="Hyperlink"/>
          </w:rPr>
          <w:t>Unit Value</w:t>
        </w:r>
      </w:hyperlink>
    </w:p>
    <w:p w14:paraId="620D7E0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3AA8F9B5" w14:textId="3788392E" w:rsidR="00347871" w:rsidRDefault="00C64E9A" w:rsidP="00E04E71">
      <w:pPr>
        <w:pStyle w:val="BodyText2"/>
        <w:spacing w:after="0" w:line="240" w:lineRule="auto"/>
      </w:pPr>
      <w:r>
        <w:rPr>
          <w:noProof/>
        </w:rPr>
        <w:pict w14:anchorId="641C94E0">
          <v:shape id="_x0000_i1306" type="#_x0000_t75" alt="1042139479.emf" style="width:12pt;height:12pt;visibility:visible;mso-wrap-style:square">
            <v:imagedata r:id="rId13" o:title="1042139479"/>
          </v:shape>
        </w:pict>
      </w:r>
      <w:r w:rsidR="00347871">
        <w:t xml:space="preserve"> </w:t>
      </w:r>
      <w:r w:rsidR="00FC719B">
        <w:t>&lt;&lt;Restriction&gt;&gt;</w:t>
      </w:r>
      <w:r w:rsidR="00347871">
        <w:t xml:space="preserve"> : </w:t>
      </w:r>
      <w:hyperlink w:anchor="_0157206663f5a2c33a25243a0f7d99d3" w:history="1">
        <w:r w:rsidR="00347871">
          <w:rPr>
            <w:rStyle w:val="Hyperlink"/>
          </w:rPr>
          <w:t>Number</w:t>
        </w:r>
      </w:hyperlink>
      <w:r w:rsidR="00347871">
        <w:t xml:space="preserve"> [0..*]</w:t>
      </w:r>
    </w:p>
    <w:p w14:paraId="7F8077CE"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7E811EFB" w14:textId="77777777" w:rsidR="00347871" w:rsidRDefault="00347871" w:rsidP="00347871"/>
    <w:p w14:paraId="3A8E7AD8" w14:textId="77777777" w:rsidR="00347871" w:rsidRDefault="00347871" w:rsidP="00347871">
      <w:pPr>
        <w:pStyle w:val="Heading2"/>
      </w:pPr>
      <w:bookmarkStart w:id="733" w:name="_1fe331dffce355376f5eddd54d6825ec"/>
      <w:bookmarkStart w:id="734" w:name="_Toc60914482"/>
      <w:r>
        <w:t>Class Structured Value</w:t>
      </w:r>
      <w:bookmarkEnd w:id="733"/>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r w:rsidR="009E71B4">
        <w:rPr>
          <w:rFonts w:cs="Arial"/>
        </w:rPr>
        <w:t xml:space="preserve"> </w:t>
      </w:r>
      <w:r w:rsidR="006F72CA">
        <w:rPr>
          <w:rFonts w:cs="Arial"/>
        </w:rPr>
        <w:t>&lt;&lt;Value&gt;&gt;</w:t>
      </w:r>
      <w:bookmarkEnd w:id="734"/>
    </w:p>
    <w:p w14:paraId="070B8D75" w14:textId="77777777" w:rsidR="00347871" w:rsidRDefault="00347871" w:rsidP="00F71BA8">
      <w:r>
        <w:t>A value that may have sub-elements (owned properties) defined as "structure property type".</w:t>
      </w:r>
    </w:p>
    <w:p w14:paraId="613E84F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67ED74F" w14:textId="77777777" w:rsidR="00347871" w:rsidRDefault="00C64E9A" w:rsidP="00347871">
      <w:pPr>
        <w:ind w:left="360"/>
      </w:pPr>
      <w:hyperlink w:anchor="_e31475aed8f6ab7db3b8aae1e826c3b3" w:history="1">
        <w:r w:rsidR="00347871">
          <w:rPr>
            <w:rStyle w:val="Hyperlink"/>
          </w:rPr>
          <w:t>Value</w:t>
        </w:r>
      </w:hyperlink>
    </w:p>
    <w:p w14:paraId="3B16CFA9" w14:textId="77777777" w:rsidR="00347871" w:rsidRDefault="00347871" w:rsidP="00347871"/>
    <w:p w14:paraId="752957B0" w14:textId="77777777" w:rsidR="00347871" w:rsidRDefault="00347871" w:rsidP="00347871">
      <w:pPr>
        <w:pStyle w:val="Heading2"/>
      </w:pPr>
      <w:bookmarkStart w:id="735" w:name="_9745d975f173d1aad27d317833752d31"/>
      <w:bookmarkStart w:id="736" w:name="_Toc60914483"/>
      <w:r>
        <w:t>Class System of Units</w:t>
      </w:r>
      <w:bookmarkEnd w:id="735"/>
      <w:bookmarkEnd w:id="736"/>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r w:rsidR="009E71B4">
        <w:rPr>
          <w:rFonts w:cs="Arial"/>
        </w:rPr>
        <w:t xml:space="preserve"> </w:t>
      </w:r>
    </w:p>
    <w:p w14:paraId="4E15FE36" w14:textId="77777777" w:rsidR="00347871" w:rsidRDefault="00347871" w:rsidP="00F71BA8">
      <w:r>
        <w:t>[JCGM 200:2008]  A set of base units and derived units, together with their multiples and submultiples, defined in accordance with given rules, for a given system of quantities.</w:t>
      </w:r>
    </w:p>
    <w:p w14:paraId="3CC64073" w14:textId="77777777" w:rsidR="00347871" w:rsidRDefault="00347871" w:rsidP="00F71BA8"/>
    <w:p w14:paraId="1CA345A9" w14:textId="77777777" w:rsidR="00347871" w:rsidRDefault="00347871" w:rsidP="00F71BA8">
      <w: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14:paraId="3EB41B9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E945138" w14:textId="77777777" w:rsidR="00347871" w:rsidRDefault="00C64E9A" w:rsidP="00347871">
      <w:pPr>
        <w:ind w:left="360"/>
      </w:pPr>
      <w:hyperlink w:anchor="_f22cdf8557004883ab5bd7e00637cd4c" w:history="1">
        <w:r w:rsidR="00347871">
          <w:rPr>
            <w:rStyle w:val="Hyperlink"/>
          </w:rPr>
          <w:t>Namespace</w:t>
        </w:r>
      </w:hyperlink>
    </w:p>
    <w:p w14:paraId="3AFC9C7F" w14:textId="77777777" w:rsidR="00347871" w:rsidRDefault="00347871" w:rsidP="00347871"/>
    <w:p w14:paraId="080C9519" w14:textId="77777777" w:rsidR="00347871" w:rsidRDefault="00347871" w:rsidP="00347871">
      <w:pPr>
        <w:pStyle w:val="Heading2"/>
      </w:pPr>
      <w:bookmarkStart w:id="737" w:name="_39752efcbaab9607add739271f66a4d1"/>
      <w:bookmarkStart w:id="738" w:name="_Toc60914484"/>
      <w:r>
        <w:t>Class Unit Type</w:t>
      </w:r>
      <w:bookmarkEnd w:id="737"/>
      <w:bookmarkEnd w:id="738"/>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r w:rsidR="009E71B4">
        <w:rPr>
          <w:rFonts w:cs="Arial"/>
        </w:rPr>
        <w:t xml:space="preserve"> </w:t>
      </w:r>
    </w:p>
    <w:p w14:paraId="65C09534" w14:textId="77777777" w:rsidR="00347871" w:rsidRDefault="00347871" w:rsidP="00F71BA8">
      <w:r>
        <w:t xml:space="preserve">A Unit type is a type of a quantity value referencing a specific unit. A Unit Type a required type of a property representing a quantity. </w:t>
      </w:r>
    </w:p>
    <w:p w14:paraId="2828E3C7" w14:textId="77777777" w:rsidR="00347871" w:rsidRDefault="00347871" w:rsidP="00F71BA8"/>
    <w:p w14:paraId="43B714BF" w14:textId="77777777" w:rsidR="00347871" w:rsidRDefault="00347871" w:rsidP="00F71BA8">
      <w:r>
        <w:t>Each quantity value has a reference as defined by the "unit reference" property of the quantity value's  type.</w:t>
      </w:r>
    </w:p>
    <w:p w14:paraId="61A3B9DA" w14:textId="77777777" w:rsidR="00347871" w:rsidRDefault="00347871" w:rsidP="00F71BA8"/>
    <w:p w14:paraId="611DD18F" w14:textId="77777777" w:rsidR="00347871" w:rsidRDefault="00347871" w:rsidP="00F71BA8">
      <w:r>
        <w:t>[JCGM 200:2008] A Unit is a real scalar quantity, defined and adopted by convention, with which any other quantity of the same quantity kind can be compared to express the ratio of the two quantities as a number. e.g. Degrees Centigrade, Miles.</w:t>
      </w:r>
    </w:p>
    <w:p w14:paraId="4FFD5455" w14:textId="77777777" w:rsidR="00347871" w:rsidRDefault="00347871" w:rsidP="00F71BA8"/>
    <w:p w14:paraId="4499249C" w14:textId="77777777" w:rsidR="00347871" w:rsidRDefault="00347871" w:rsidP="00F71BA8">
      <w:r>
        <w:t>Each unit type represents refinement of a quantity kind using generalization and is thus substitutable for that quantity kind. Typically quantity kinds are used in conceptual models and unit types in physical or logical models.</w:t>
      </w:r>
    </w:p>
    <w:p w14:paraId="421E4572" w14:textId="77777777" w:rsidR="00347871" w:rsidRDefault="00347871" w:rsidP="00F71BA8"/>
    <w:p w14:paraId="1E5AF8EA" w14:textId="77777777" w:rsidR="00347871" w:rsidRDefault="00347871" w:rsidP="00F71BA8">
      <w:r>
        <w:t>Unit types may only subtype quantity kinds or other units.</w:t>
      </w:r>
    </w:p>
    <w:p w14:paraId="230BDBF6" w14:textId="77777777" w:rsidR="00347871" w:rsidRDefault="00347871" w:rsidP="00F71BA8"/>
    <w:p w14:paraId="190233A0" w14:textId="77777777" w:rsidR="00347871" w:rsidRDefault="00347871" w:rsidP="00F71BA8">
      <w:r>
        <w:t>Note that unit types are not units, but the type of quantity values expressed with respect to a common unit as defined in [JCGM 200:2008].</w:t>
      </w:r>
    </w:p>
    <w:p w14:paraId="04835101" w14:textId="77777777" w:rsidR="00347871" w:rsidRDefault="00347871" w:rsidP="00F71BA8"/>
    <w:p w14:paraId="3CC7389A" w14:textId="77777777" w:rsidR="00347871" w:rsidRDefault="00347871" w:rsidP="00F71BA8">
      <w:r>
        <w:t>[IDEAS] MeasureCategory: A MeasureType whose members are recognized types of MeasureInstance.</w:t>
      </w:r>
    </w:p>
    <w:p w14:paraId="41D3505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2BE4F74" w14:textId="77777777" w:rsidR="00347871" w:rsidRDefault="00C64E9A" w:rsidP="00347871">
      <w:pPr>
        <w:ind w:left="360"/>
      </w:pPr>
      <w:hyperlink w:anchor="_f1daf97b9b92ea3ac92e59fbc15e22dd" w:history="1">
        <w:r w:rsidR="00347871">
          <w:rPr>
            <w:rStyle w:val="Hyperlink"/>
          </w:rPr>
          <w:t>Quantity Representation</w:t>
        </w:r>
      </w:hyperlink>
    </w:p>
    <w:p w14:paraId="39FB0F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6F85CD1D" w14:textId="621B13E4" w:rsidR="00347871" w:rsidRDefault="00C64E9A" w:rsidP="00E04E71">
      <w:pPr>
        <w:pStyle w:val="BodyText2"/>
        <w:spacing w:after="0" w:line="240" w:lineRule="auto"/>
      </w:pPr>
      <w:r>
        <w:rPr>
          <w:noProof/>
        </w:rPr>
        <w:lastRenderedPageBreak/>
        <w:pict w14:anchorId="0170DEAC">
          <v:shape id="_x0000_i1307" type="#_x0000_t75" alt="1042139479.emf" style="width:12pt;height:12pt;visibility:visible;mso-wrap-style:square">
            <v:imagedata r:id="rId13" o:title="1042139479"/>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7B1AC5D2" w14:textId="77777777" w:rsidR="00347871" w:rsidRDefault="00347871" w:rsidP="00E04E71">
      <w:pPr>
        <w:pStyle w:val="BodyText"/>
        <w:spacing w:before="0" w:after="120"/>
      </w:pPr>
      <w:r>
        <w:t>The multiplier by which to multiple the referenced unit to convert to the base unit within a system of units.</w:t>
      </w:r>
    </w:p>
    <w:p w14:paraId="4D2405E5" w14:textId="205BD6A4" w:rsidR="00347871" w:rsidRDefault="00C64E9A" w:rsidP="00E04E71">
      <w:pPr>
        <w:pStyle w:val="BodyText2"/>
        <w:spacing w:after="0" w:line="240" w:lineRule="auto"/>
      </w:pPr>
      <w:r>
        <w:rPr>
          <w:noProof/>
        </w:rPr>
        <w:pict w14:anchorId="5E453700">
          <v:shape id="_x0000_i1308" type="#_x0000_t75" alt="1042139479.emf" style="width:12pt;height:12pt;visibility:visible;mso-wrap-style:square">
            <v:imagedata r:id="rId13" o:title="1042139479"/>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8903075e2fe5174af59eefd2a14ed826" w:history="1">
        <w:r w:rsidR="00347871">
          <w:rPr>
            <w:rStyle w:val="Hyperlink"/>
          </w:rPr>
          <w:t>Real Value</w:t>
        </w:r>
      </w:hyperlink>
      <w:r w:rsidR="00347871">
        <w:t xml:space="preserve"> [0..*]</w:t>
      </w:r>
    </w:p>
    <w:p w14:paraId="7A02FEBA" w14:textId="77777777" w:rsidR="00347871" w:rsidRDefault="00347871" w:rsidP="00E04E71">
      <w:pPr>
        <w:pStyle w:val="BodyText"/>
        <w:spacing w:before="0" w:after="120"/>
      </w:pPr>
      <w:r>
        <w:t>The difference between zero in the referenced unit and zero in the base unit after the ratio is applied within a system of units.</w:t>
      </w:r>
    </w:p>
    <w:p w14:paraId="5FF30BEC" w14:textId="4C57A406" w:rsidR="00347871" w:rsidRDefault="00C64E9A" w:rsidP="00E04E71">
      <w:pPr>
        <w:pStyle w:val="BodyText2"/>
        <w:spacing w:after="0" w:line="240" w:lineRule="auto"/>
      </w:pPr>
      <w:r>
        <w:rPr>
          <w:noProof/>
        </w:rPr>
        <w:pict w14:anchorId="0F97C470">
          <v:shape id="_x0000_i1309" type="#_x0000_t75" alt="1042139479.emf" style="width:12pt;height:12pt;visibility:visible;mso-wrap-style:square">
            <v:imagedata r:id="rId13" o:title="1042139479"/>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7c9dabdd623b5e214dfd7dbbb23cc367" w:history="1">
        <w:r w:rsidR="00347871">
          <w:rPr>
            <w:rStyle w:val="Hyperlink"/>
          </w:rPr>
          <w:t>String Value</w:t>
        </w:r>
      </w:hyperlink>
      <w:r w:rsidR="00347871">
        <w:t xml:space="preserve"> [0..*]</w:t>
      </w:r>
    </w:p>
    <w:p w14:paraId="0A1D3B5F" w14:textId="77777777" w:rsidR="00347871" w:rsidRDefault="00347871" w:rsidP="00E04E71">
      <w:pPr>
        <w:pStyle w:val="BodyText"/>
        <w:spacing w:before="0" w:after="120"/>
      </w:pPr>
      <w:r>
        <w:t>The accepted symbol for the unit referenced by the unit type</w:t>
      </w:r>
    </w:p>
    <w:p w14:paraId="1E7B6ECD" w14:textId="2B78BA17" w:rsidR="00347871" w:rsidRDefault="00C64E9A" w:rsidP="00E04E71">
      <w:pPr>
        <w:pStyle w:val="BodyText2"/>
        <w:spacing w:after="0" w:line="240" w:lineRule="auto"/>
      </w:pPr>
      <w:r>
        <w:rPr>
          <w:noProof/>
        </w:rPr>
        <w:pict w14:anchorId="6B33560A">
          <v:shape id="_x0000_i1310" type="#_x0000_t75" alt="1042139479.emf" style="width:12pt;height:12pt;visibility:visible;mso-wrap-style:square">
            <v:imagedata r:id="rId13" o:title="1042139479"/>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f2f3735a98b6ee1b11d4d15ecc9679bd" w:history="1">
        <w:r w:rsidR="00347871">
          <w:rPr>
            <w:rStyle w:val="Hyperlink"/>
          </w:rPr>
          <w:t>IRI Identifier</w:t>
        </w:r>
      </w:hyperlink>
      <w:r w:rsidR="00347871">
        <w:t xml:space="preserve"> [0..1]</w:t>
      </w:r>
    </w:p>
    <w:p w14:paraId="0056664C" w14:textId="77777777" w:rsidR="00347871" w:rsidRDefault="00347871" w:rsidP="00E04E71">
      <w:pPr>
        <w:pStyle w:val="BodyText"/>
        <w:spacing w:before="0" w:after="120"/>
      </w:pPr>
      <w:r>
        <w:t>The unit reference is the reference to a unit shared by all quantities values that are instances of a unit type.</w:t>
      </w:r>
    </w:p>
    <w:p w14:paraId="0D9F3174" w14:textId="77777777" w:rsidR="00347871" w:rsidRDefault="00347871" w:rsidP="00E04E71">
      <w:pPr>
        <w:pStyle w:val="BodyText"/>
        <w:spacing w:before="0" w:after="120"/>
      </w:pPr>
    </w:p>
    <w:p w14:paraId="2F38D954" w14:textId="77777777" w:rsidR="00347871" w:rsidRDefault="00347871" w:rsidP="00E04E71">
      <w:pPr>
        <w:pStyle w:val="BodyText"/>
        <w:spacing w:before="0" w:after="120"/>
      </w:pPr>
      <w:r>
        <w:t>[JCGM 200:2008] A reference can be a measurement unit, a measurement procedure, a reference material, or a combination of such. For magnitude of a quantity.</w:t>
      </w:r>
    </w:p>
    <w:p w14:paraId="32F6377A" w14:textId="77777777" w:rsidR="00347871" w:rsidRDefault="00347871" w:rsidP="00E04E71">
      <w:pPr>
        <w:pStyle w:val="BodyText"/>
        <w:spacing w:before="0" w:after="120"/>
      </w:pPr>
    </w:p>
    <w:p w14:paraId="2ABB05B5" w14:textId="77777777" w:rsidR="00347871" w:rsidRDefault="00347871" w:rsidP="00E04E71">
      <w:pPr>
        <w:pStyle w:val="BodyText"/>
        <w:spacing w:before="0" w:after="120"/>
      </w:pPr>
      <w:r>
        <w:t>Typical references include ISO 8000 and OMG QUDV.</w:t>
      </w:r>
    </w:p>
    <w:p w14:paraId="63D6C80B" w14:textId="77777777" w:rsidR="00347871" w:rsidRDefault="00347871" w:rsidP="00347871"/>
    <w:p w14:paraId="41C53F4A" w14:textId="77777777" w:rsidR="00347871" w:rsidRDefault="00347871" w:rsidP="00347871">
      <w:pPr>
        <w:pStyle w:val="Heading2"/>
      </w:pPr>
      <w:bookmarkStart w:id="739" w:name="_e79a8c8e0284d51d332531e5a63c1e6c"/>
      <w:bookmarkStart w:id="740" w:name="_Toc60914485"/>
      <w:r>
        <w:t>Class Unit Value</w:t>
      </w:r>
      <w:bookmarkEnd w:id="739"/>
      <w:r w:rsidRPr="003A31EC">
        <w:rPr>
          <w:rFonts w:cs="Arial"/>
        </w:rPr>
        <w:t xml:space="preserve"> </w:t>
      </w:r>
      <w:r>
        <w:rPr>
          <w:rFonts w:cs="Arial"/>
        </w:rPr>
        <w:fldChar w:fldCharType="begin"/>
      </w:r>
      <w:r>
        <w:instrText>XE"</w:instrText>
      </w:r>
      <w:r w:rsidRPr="00413D75">
        <w:rPr>
          <w:rFonts w:cs="Arial"/>
        </w:rPr>
        <w:instrText>Unit Value</w:instrText>
      </w:r>
      <w:r>
        <w:instrText>"</w:instrText>
      </w:r>
      <w:r>
        <w:rPr>
          <w:rFonts w:cs="Arial"/>
        </w:rPr>
        <w:fldChar w:fldCharType="end"/>
      </w:r>
      <w:r w:rsidR="009E71B4">
        <w:rPr>
          <w:rFonts w:cs="Arial"/>
        </w:rPr>
        <w:t xml:space="preserve"> </w:t>
      </w:r>
      <w:r w:rsidR="006F72CA">
        <w:rPr>
          <w:rFonts w:cs="Arial"/>
        </w:rPr>
        <w:t>&lt;&lt;Value&gt;&gt;</w:t>
      </w:r>
      <w:bookmarkEnd w:id="740"/>
    </w:p>
    <w:p w14:paraId="4719C5EF" w14:textId="77777777" w:rsidR="00347871" w:rsidRDefault="00347871" w:rsidP="00F71BA8">
      <w:r>
        <w:t>A unit value is a numeric magnitude with a unit type that may be used as the value of a quantity property as defined by [JCGM 200:2008]. The reference of the quantity is defined by the "unit reference" property of the Unit Type.</w:t>
      </w:r>
    </w:p>
    <w:p w14:paraId="42CB49AD" w14:textId="77777777" w:rsidR="00347871" w:rsidRDefault="00347871" w:rsidP="00F71BA8"/>
    <w:p w14:paraId="0BD64240" w14:textId="77777777" w:rsidR="00347871" w:rsidRDefault="00347871" w:rsidP="00F71BA8">
      <w:r>
        <w:t>e.g. 5cm is an instance of the unit type "Centimeter"</w:t>
      </w:r>
    </w:p>
    <w:p w14:paraId="35B840E8" w14:textId="77777777" w:rsidR="00347871" w:rsidRDefault="00347871" w:rsidP="00F71BA8"/>
    <w:p w14:paraId="789ECBD6" w14:textId="77777777" w:rsidR="00347871" w:rsidRDefault="00347871" w:rsidP="00F71BA8">
      <w:r>
        <w:t>Each unit value has exactly one UNit Type as a type.</w:t>
      </w:r>
    </w:p>
    <w:p w14:paraId="7EFEBC7C" w14:textId="77777777" w:rsidR="00347871" w:rsidRDefault="00347871" w:rsidP="00F71BA8"/>
    <w:p w14:paraId="0D91E90C" w14:textId="77777777" w:rsidR="00347871" w:rsidRDefault="00347871" w:rsidP="00F71BA8">
      <w:r>
        <w:t>In a physical model a quantity value must have a type that specifies its unit (e.g. "Gram"). The magnitude shall be expressed using "hasValue"</w:t>
      </w:r>
    </w:p>
    <w:p w14:paraId="31A6188C" w14:textId="77777777" w:rsidR="00347871" w:rsidRDefault="00347871" w:rsidP="00F71BA8"/>
    <w:p w14:paraId="4C088CA0" w14:textId="77777777" w:rsidR="00347871" w:rsidRDefault="00347871" w:rsidP="00F71BA8">
      <w:r>
        <w:t>[JCGM 200:2008]  A quantity is a property of a phenomenon, body, or substance, where the property has a magnitude that can be expressed as a number and a reference.</w:t>
      </w:r>
    </w:p>
    <w:p w14:paraId="7F07A0D3" w14:textId="77777777" w:rsidR="00347871" w:rsidRDefault="00347871" w:rsidP="00F71BA8"/>
    <w:p w14:paraId="62B1C286" w14:textId="77777777" w:rsidR="00347871" w:rsidRDefault="00347871" w:rsidP="00F71BA8">
      <w:r>
        <w:t>Note: A quantity as defined here is a scalar. However, a vector or a tensor, the components of which are quantities, is also considered to be a quantity.</w:t>
      </w:r>
    </w:p>
    <w:p w14:paraId="588082E4" w14:textId="77777777" w:rsidR="00347871" w:rsidRDefault="00347871" w:rsidP="00F71BA8"/>
    <w:p w14:paraId="552A5A77" w14:textId="77777777" w:rsidR="00347871" w:rsidRDefault="00347871" w:rsidP="00F71BA8">
      <w:r>
        <w:t>[IDEAS] ScaleMapping: A CoupleType whose members are all the couples linking MeasurePoints to RealNumbers. The CoupleType (i.e. the set of couples) represents the scale.</w:t>
      </w:r>
    </w:p>
    <w:p w14:paraId="54DD67D0" w14:textId="77777777" w:rsidR="00347871" w:rsidRDefault="00347871" w:rsidP="00F71BA8"/>
    <w:p w14:paraId="4CE47592" w14:textId="77777777" w:rsidR="00347871" w:rsidRDefault="00347871" w:rsidP="00F71BA8"/>
    <w:p w14:paraId="737F482A" w14:textId="77777777" w:rsidR="00347871" w:rsidRDefault="00347871" w:rsidP="00F71BA8"/>
    <w:p w14:paraId="75006333" w14:textId="77777777" w:rsidR="00347871" w:rsidRDefault="00347871" w:rsidP="00F71BA8">
      <w:r>
        <w:t>[FIBO] QuantityValue: number and measurement unit together giving magnitude of a quan-tity</w:t>
      </w:r>
    </w:p>
    <w:p w14:paraId="2AEA83C1" w14:textId="77777777" w:rsidR="00347871" w:rsidRDefault="00347871" w:rsidP="00F71BA8"/>
    <w:p w14:paraId="01CD5012" w14:textId="77777777" w:rsidR="00347871" w:rsidRDefault="00347871" w:rsidP="00F71BA8">
      <w:r>
        <w:t>[Guizzardi] (quale): A point in a n-dimensional quality domain</w:t>
      </w:r>
    </w:p>
    <w:p w14:paraId="3C85648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46F8742" w14:textId="77777777" w:rsidR="00347871" w:rsidRDefault="00C64E9A" w:rsidP="00347871">
      <w:pPr>
        <w:ind w:left="360"/>
      </w:pPr>
      <w:hyperlink w:anchor="_1fe331dffce355376f5eddd54d6825ec" w:history="1">
        <w:r w:rsidR="00347871">
          <w:rPr>
            <w:rStyle w:val="Hyperlink"/>
          </w:rPr>
          <w:t>Structured Value</w:t>
        </w:r>
      </w:hyperlink>
      <w:r w:rsidR="00347871">
        <w:t xml:space="preserve">, </w:t>
      </w:r>
      <w:hyperlink w:anchor="_e31475aed8f6ab7db3b8aae1e826c3b3" w:history="1">
        <w:r w:rsidR="00347871">
          <w:rPr>
            <w:rStyle w:val="Hyperlink"/>
          </w:rPr>
          <w:t>Value</w:t>
        </w:r>
      </w:hyperlink>
    </w:p>
    <w:p w14:paraId="25A4E07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14522BB" w14:textId="65EEE14E" w:rsidR="00347871" w:rsidRDefault="00C64E9A" w:rsidP="00E04E71">
      <w:pPr>
        <w:pStyle w:val="BodyText2"/>
        <w:spacing w:after="0" w:line="240" w:lineRule="auto"/>
      </w:pPr>
      <w:r>
        <w:rPr>
          <w:noProof/>
        </w:rPr>
        <w:pict w14:anchorId="22C7CC21">
          <v:shape id="_x0000_i1311" type="#_x0000_t75" alt="1042139479.emf" style="width:12pt;height:12pt;visibility:visible;mso-wrap-style:square">
            <v:imagedata r:id="rId13" o:title="1042139479"/>
          </v:shape>
        </w:pict>
      </w:r>
      <w:r w:rsidR="00347871">
        <w:t xml:space="preserve"> hasValue</w:t>
      </w:r>
      <w:r w:rsidR="00347871">
        <w:rPr>
          <w:rFonts w:cs="Arial"/>
        </w:rPr>
        <w:fldChar w:fldCharType="begin"/>
      </w:r>
      <w:r w:rsidR="00347871">
        <w:instrText>XE"</w:instrText>
      </w:r>
      <w:r w:rsidR="00347871" w:rsidRPr="00413D75">
        <w:rPr>
          <w:rFonts w:cs="Arial"/>
        </w:rPr>
        <w:instrText>hasValue</w:instrText>
      </w:r>
      <w:r w:rsidR="00347871">
        <w:instrText>"</w:instrText>
      </w:r>
      <w:r w:rsidR="00347871">
        <w:rPr>
          <w:rFonts w:cs="Arial"/>
        </w:rPr>
        <w:fldChar w:fldCharType="end"/>
      </w:r>
      <w:r w:rsidR="00347871">
        <w:t xml:space="preserve"> : </w:t>
      </w:r>
      <w:hyperlink w:anchor="_aa329e5a283a733da679fdbd415850f1" w:history="1">
        <w:r w:rsidR="00347871">
          <w:rPr>
            <w:rStyle w:val="Hyperlink"/>
          </w:rPr>
          <w:t>Measurement Value</w:t>
        </w:r>
      </w:hyperlink>
      <w:r w:rsidR="00347871">
        <w:t xml:space="preserve"> [0..*]</w:t>
      </w:r>
    </w:p>
    <w:p w14:paraId="14523B6D" w14:textId="77777777" w:rsidR="00347871" w:rsidRDefault="00347871" w:rsidP="00E04E71">
      <w:pPr>
        <w:pStyle w:val="BodyText"/>
        <w:spacing w:before="0" w:after="120"/>
      </w:pPr>
      <w:r>
        <w:t>The value of a quantity that, when multiplied by the unit defined in a subtype of quantity kind, specifies a measurement value such as 3 Meters.</w:t>
      </w:r>
    </w:p>
    <w:p w14:paraId="31BE6FC2" w14:textId="77777777" w:rsidR="00347871" w:rsidRDefault="00347871" w:rsidP="00E04E71">
      <w:pPr>
        <w:pStyle w:val="BodyText"/>
        <w:spacing w:before="0" w:after="120"/>
      </w:pPr>
      <w:r>
        <w:t>[OWL] rdf:value restricted to abstract quantity</w:t>
      </w:r>
    </w:p>
    <w:p w14:paraId="71D230ED" w14:textId="77777777" w:rsidR="00347871" w:rsidRDefault="00347871" w:rsidP="00347871"/>
    <w:p w14:paraId="27ABF0EE" w14:textId="77777777" w:rsidR="00347871" w:rsidRDefault="00347871" w:rsidP="00347871">
      <w:pPr>
        <w:pStyle w:val="Heading2"/>
      </w:pPr>
      <w:bookmarkStart w:id="741" w:name="_e31475aed8f6ab7db3b8aae1e826c3b3"/>
      <w:bookmarkStart w:id="742" w:name="_Toc60914486"/>
      <w:r>
        <w:t>Class Value</w:t>
      </w:r>
      <w:bookmarkEnd w:id="741"/>
      <w:bookmarkEnd w:id="742"/>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r w:rsidR="009E71B4">
        <w:rPr>
          <w:rFonts w:cs="Arial"/>
        </w:rPr>
        <w:t xml:space="preserve"> </w:t>
      </w:r>
    </w:p>
    <w:p w14:paraId="0A46A59E" w14:textId="77777777"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p>
    <w:p w14:paraId="534C58FE" w14:textId="77777777" w:rsidR="00347871" w:rsidRDefault="00347871" w:rsidP="00F71BA8"/>
    <w:p w14:paraId="32FEE3C3" w14:textId="77777777" w:rsidR="00347871" w:rsidRDefault="00347871" w:rsidP="00F71BA8">
      <w:r>
        <w:t>In UML values may be defined by the name of an instance specification with a value type.</w:t>
      </w:r>
    </w:p>
    <w:p w14:paraId="7774815C" w14:textId="77777777" w:rsidR="00347871" w:rsidRDefault="00347871" w:rsidP="00F71BA8"/>
    <w:p w14:paraId="4B93983D" w14:textId="77777777" w:rsidR="00347871" w:rsidRDefault="00347871" w:rsidP="00F71BA8">
      <w:r>
        <w:t>[IDEAS] Representation: A SignType where all the individual Signs are intended to signify the same Thing.</w:t>
      </w:r>
    </w:p>
    <w:p w14:paraId="784432B3" w14:textId="77777777" w:rsidR="00347871" w:rsidRDefault="00347871" w:rsidP="00F71BA8"/>
    <w:p w14:paraId="6B59F55C" w14:textId="77777777" w:rsidR="00347871" w:rsidRDefault="00347871" w:rsidP="00F71BA8">
      <w:r>
        <w:t>[ISO11404] The identification of members of a datatype family, subtypes of a datatype, and the resulting datatypes of datatype generators may require the syntactic designation of specific values of a datatype.</w:t>
      </w:r>
    </w:p>
    <w:p w14:paraId="7526BFD5" w14:textId="77777777" w:rsidR="00347871" w:rsidRDefault="00347871" w:rsidP="00F71BA8"/>
    <w:p w14:paraId="6A9A407E" w14:textId="77777777" w:rsidR="00347871" w:rsidRDefault="00347871" w:rsidP="00F71BA8">
      <w:r>
        <w:t>[OWL] data values</w:t>
      </w:r>
    </w:p>
    <w:p w14:paraId="3AA9143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3785D4B" w14:textId="77777777" w:rsidR="00347871" w:rsidRDefault="00C64E9A" w:rsidP="00347871">
      <w:pPr>
        <w:ind w:left="360"/>
      </w:pPr>
      <w:hyperlink w:anchor="_6fc933c79c6038a48c8d9b3700b64dca" w:history="1">
        <w:r w:rsidR="00347871">
          <w:rPr>
            <w:rStyle w:val="Hyperlink"/>
          </w:rPr>
          <w:t>Thing</w:t>
        </w:r>
      </w:hyperlink>
    </w:p>
    <w:p w14:paraId="3B9FB048" w14:textId="77777777" w:rsidR="00347871" w:rsidRDefault="00347871" w:rsidP="00347871"/>
    <w:p w14:paraId="783A902C" w14:textId="77777777" w:rsidR="00347871" w:rsidRDefault="00347871" w:rsidP="00347871">
      <w:pPr>
        <w:pStyle w:val="Heading2"/>
      </w:pPr>
      <w:bookmarkStart w:id="743" w:name="_2bef849c709052a1096624316d93b460"/>
      <w:bookmarkStart w:id="744" w:name="_Toc60914487"/>
      <w:r>
        <w:t>Class Value Type</w:t>
      </w:r>
      <w:bookmarkEnd w:id="743"/>
      <w:bookmarkEnd w:id="744"/>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r w:rsidR="009E71B4">
        <w:rPr>
          <w:rFonts w:cs="Arial"/>
        </w:rPr>
        <w:t xml:space="preserve"> </w:t>
      </w:r>
    </w:p>
    <w:p w14:paraId="79B9D5E7" w14:textId="77777777" w:rsidR="00347871" w:rsidRDefault="00347871" w:rsidP="00F71BA8">
      <w:r>
        <w:t>A type categorizing values where a value is an atomic piece of information without a specific lifetime or identity independent of that value. Values include numbers, strings and other atomic "primitive" data.</w:t>
      </w:r>
    </w:p>
    <w:p w14:paraId="694FEABD" w14:textId="77777777" w:rsidR="00347871" w:rsidRDefault="00347871" w:rsidP="00F71BA8"/>
    <w:p w14:paraId="39ED3D30" w14:textId="77777777" w:rsidR="00347871" w:rsidRDefault="00347871" w:rsidP="00F71BA8">
      <w:r>
        <w:t>[IDEAS] RepresentationType: A Type that is the Powertype of Representation.</w:t>
      </w:r>
    </w:p>
    <w:p w14:paraId="5D511CD3" w14:textId="77777777" w:rsidR="00347871" w:rsidRDefault="00347871" w:rsidP="00F71BA8"/>
    <w:p w14:paraId="0BCBA1F3" w14:textId="77777777" w:rsidR="00347871" w:rsidRDefault="00347871" w:rsidP="00F71BA8">
      <w:r>
        <w:t>[FUML] DataType</w:t>
      </w:r>
    </w:p>
    <w:p w14:paraId="1E108BD8" w14:textId="77777777" w:rsidR="00347871" w:rsidRDefault="00347871" w:rsidP="00F71BA8"/>
    <w:p w14:paraId="7BD1A985" w14:textId="77777777" w:rsidR="00347871" w:rsidRDefault="00347871" w:rsidP="00F71BA8">
      <w:r>
        <w:t>[ISO11404] datatype: set of distinct values, characterized by properties of those values, and by operations on those values</w:t>
      </w:r>
    </w:p>
    <w:p w14:paraId="35613B2B" w14:textId="77777777" w:rsidR="00347871" w:rsidRDefault="00347871" w:rsidP="00F71BA8"/>
    <w:p w14:paraId="6E27B12B" w14:textId="77777777" w:rsidR="00347871" w:rsidRDefault="00347871" w:rsidP="00F71BA8">
      <w:r>
        <w:t>[OWL] rdfs:Datatype (Note that some values are represented as OWL classes)</w:t>
      </w:r>
    </w:p>
    <w:p w14:paraId="03C4A29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99DC73B" w14:textId="77777777" w:rsidR="00347871" w:rsidRDefault="00C64E9A" w:rsidP="00347871">
      <w:pPr>
        <w:ind w:left="360"/>
      </w:pPr>
      <w:hyperlink w:anchor="_4f4ad21bf676d3e6a5c0f355d83345e1" w:history="1">
        <w:r w:rsidR="00347871">
          <w:rPr>
            <w:rStyle w:val="Hyperlink"/>
          </w:rPr>
          <w:t>Type</w:t>
        </w:r>
      </w:hyperlink>
    </w:p>
    <w:p w14:paraId="24F0F681" w14:textId="77777777" w:rsidR="00347871" w:rsidRDefault="00347871" w:rsidP="00347871"/>
    <w:p w14:paraId="4B2D850F" w14:textId="77777777" w:rsidR="00347871" w:rsidRDefault="00347871" w:rsidP="00347871">
      <w:pPr>
        <w:spacing w:after="200" w:line="276" w:lineRule="auto"/>
        <w:rPr>
          <w:b/>
          <w:bCs/>
          <w:color w:val="365F91"/>
          <w:sz w:val="40"/>
          <w:szCs w:val="40"/>
        </w:rPr>
      </w:pPr>
      <w:r>
        <w:br w:type="page"/>
      </w:r>
    </w:p>
    <w:p w14:paraId="2C567441" w14:textId="77777777" w:rsidR="00347871" w:rsidRDefault="00347871" w:rsidP="00347871">
      <w:pPr>
        <w:pStyle w:val="Heading1"/>
      </w:pPr>
      <w:bookmarkStart w:id="745" w:name="_Toc60914488"/>
      <w:r>
        <w:t>OnticHealthSpecific</w:t>
      </w:r>
      <w:bookmarkEnd w:id="745"/>
    </w:p>
    <w:p w14:paraId="0BB6B95C" w14:textId="77777777" w:rsidR="00347871" w:rsidRDefault="00347871" w:rsidP="00347871">
      <w:pPr>
        <w:pStyle w:val="Heading2"/>
      </w:pPr>
      <w:bookmarkStart w:id="746" w:name="_Toc60914489"/>
      <w:r>
        <w:t>Diagram: Notes</w:t>
      </w:r>
      <w:bookmarkEnd w:id="746"/>
    </w:p>
    <w:p w14:paraId="7BF1A66E" w14:textId="1186ECD9" w:rsidR="00347871" w:rsidRDefault="00C64E9A" w:rsidP="00347871">
      <w:pPr>
        <w:jc w:val="center"/>
        <w:rPr>
          <w:rFonts w:cs="Arial"/>
        </w:rPr>
      </w:pPr>
      <w:r>
        <w:rPr>
          <w:noProof/>
        </w:rPr>
        <w:pict w14:anchorId="0F5D8368">
          <v:shape id="Picture -312625010.emf" o:spid="_x0000_i1312" type="#_x0000_t75" alt="-312625010.emf" style="width:487.2pt;height:336.6pt;visibility:visible;mso-wrap-style:square">
            <v:imagedata r:id="rId94" o:title="-312625010"/>
          </v:shape>
        </w:pict>
      </w:r>
    </w:p>
    <w:p w14:paraId="008ACA05"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Notes</w:t>
      </w:r>
    </w:p>
    <w:p w14:paraId="6774BF43" w14:textId="77777777" w:rsidR="00347871" w:rsidRDefault="00347871" w:rsidP="00347871">
      <w:r>
        <w:t xml:space="preserve"> </w:t>
      </w:r>
    </w:p>
    <w:p w14:paraId="04DA55F2" w14:textId="77777777" w:rsidR="00347871" w:rsidRDefault="00347871" w:rsidP="00347871"/>
    <w:p w14:paraId="471FD35F" w14:textId="77777777" w:rsidR="00347871" w:rsidRDefault="00347871" w:rsidP="00347871">
      <w:pPr>
        <w:spacing w:after="200" w:line="276" w:lineRule="auto"/>
        <w:rPr>
          <w:b/>
          <w:bCs/>
          <w:color w:val="365F91"/>
          <w:sz w:val="40"/>
          <w:szCs w:val="40"/>
        </w:rPr>
      </w:pPr>
      <w:r>
        <w:br w:type="page"/>
      </w:r>
    </w:p>
    <w:p w14:paraId="2AFCAEAB" w14:textId="77777777" w:rsidR="00347871" w:rsidRDefault="00347871" w:rsidP="00347871">
      <w:pPr>
        <w:pStyle w:val="Heading1"/>
      </w:pPr>
      <w:bookmarkStart w:id="747" w:name="_Toc60914490"/>
      <w:r>
        <w:t>OnticHealthSpecific::Clinical Situation</w:t>
      </w:r>
      <w:bookmarkEnd w:id="747"/>
    </w:p>
    <w:p w14:paraId="3AC590B7" w14:textId="77777777" w:rsidR="00347871" w:rsidRDefault="00347871" w:rsidP="00347871">
      <w:pPr>
        <w:pStyle w:val="Heading2"/>
      </w:pPr>
      <w:bookmarkStart w:id="748" w:name="_Toc60914491"/>
      <w:r>
        <w:t>Diagram: Clinical Situation</w:t>
      </w:r>
      <w:bookmarkEnd w:id="748"/>
    </w:p>
    <w:p w14:paraId="484D97F8" w14:textId="78F82AB5" w:rsidR="00347871" w:rsidRDefault="00C64E9A" w:rsidP="00347871">
      <w:pPr>
        <w:jc w:val="center"/>
        <w:rPr>
          <w:rFonts w:cs="Arial"/>
        </w:rPr>
      </w:pPr>
      <w:r>
        <w:rPr>
          <w:noProof/>
        </w:rPr>
        <w:pict w14:anchorId="36EE8F31">
          <v:shape id="Picture 2037110230.emf" o:spid="_x0000_i1313" type="#_x0000_t75" alt="2037110230.emf" style="width:487.2pt;height:300.6pt;visibility:visible;mso-wrap-style:square">
            <v:imagedata r:id="rId95" o:title="2037110230"/>
          </v:shape>
        </w:pict>
      </w:r>
    </w:p>
    <w:p w14:paraId="63CBD69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Clinical Situation</w:t>
      </w:r>
    </w:p>
    <w:p w14:paraId="1DF536DB" w14:textId="77777777" w:rsidR="00347871" w:rsidRDefault="00347871" w:rsidP="00347871">
      <w:r>
        <w:t xml:space="preserve"> </w:t>
      </w:r>
    </w:p>
    <w:p w14:paraId="63461FA9" w14:textId="77777777" w:rsidR="00347871" w:rsidRDefault="00347871" w:rsidP="00347871"/>
    <w:p w14:paraId="143987C4" w14:textId="77777777" w:rsidR="00347871" w:rsidRDefault="00347871" w:rsidP="00347871">
      <w:pPr>
        <w:pStyle w:val="Heading2"/>
      </w:pPr>
      <w:bookmarkStart w:id="749" w:name="_1b3a2f7e74f939e52419d39388e4374a"/>
      <w:bookmarkStart w:id="750" w:name="_Toc60914492"/>
      <w:r>
        <w:t>Class Adverse Situation</w:t>
      </w:r>
      <w:bookmarkEnd w:id="749"/>
      <w:r w:rsidRPr="003A31EC">
        <w:rPr>
          <w:rFonts w:cs="Arial"/>
        </w:rPr>
        <w:t xml:space="preserve"> </w:t>
      </w:r>
      <w:r>
        <w:rPr>
          <w:rFonts w:cs="Arial"/>
        </w:rPr>
        <w:fldChar w:fldCharType="begin"/>
      </w:r>
      <w:r>
        <w:instrText>XE"</w:instrText>
      </w:r>
      <w:r w:rsidRPr="00413D75">
        <w:rPr>
          <w:rFonts w:cs="Arial"/>
        </w:rPr>
        <w:instrText>Adverse Situation</w:instrText>
      </w:r>
      <w:r>
        <w:instrText>"</w:instrText>
      </w:r>
      <w:r>
        <w:rPr>
          <w:rFonts w:cs="Arial"/>
        </w:rPr>
        <w:fldChar w:fldCharType="end"/>
      </w:r>
      <w:r w:rsidR="009E71B4">
        <w:rPr>
          <w:rFonts w:cs="Arial"/>
        </w:rPr>
        <w:t xml:space="preserve"> </w:t>
      </w:r>
      <w:r w:rsidR="006F72CA">
        <w:rPr>
          <w:rFonts w:cs="Arial"/>
        </w:rPr>
        <w:t>&lt;&lt;Role&gt;&gt;</w:t>
      </w:r>
      <w:bookmarkEnd w:id="750"/>
    </w:p>
    <w:p w14:paraId="7E1A16DB" w14:textId="77777777" w:rsidR="00347871" w:rsidRDefault="00347871" w:rsidP="00F71BA8">
      <w:r>
        <w:t>An adverse situation is a situation classified as contrary to desired outcomes.</w:t>
      </w:r>
    </w:p>
    <w:p w14:paraId="49EBD9A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809AC83" w14:textId="77777777" w:rsidR="00347871" w:rsidRDefault="00C64E9A" w:rsidP="00347871">
      <w:pPr>
        <w:ind w:left="360"/>
      </w:pPr>
      <w:hyperlink w:anchor="_eb9719483c5285d39be117ca681afa25" w:history="1">
        <w:r w:rsidR="00347871">
          <w:rPr>
            <w:rStyle w:val="Hyperlink"/>
          </w:rPr>
          <w:t>Any Role</w:t>
        </w:r>
      </w:hyperlink>
      <w:r w:rsidR="00347871">
        <w:t xml:space="preserve">, </w:t>
      </w:r>
      <w:hyperlink w:anchor="_0a2767712bb9a7ff9e4b2313d0312b06" w:history="1">
        <w:r w:rsidR="00347871">
          <w:rPr>
            <w:rStyle w:val="Hyperlink"/>
          </w:rPr>
          <w:t>Situation</w:t>
        </w:r>
      </w:hyperlink>
    </w:p>
    <w:p w14:paraId="262C1D6B" w14:textId="77777777" w:rsidR="00347871" w:rsidRDefault="00347871" w:rsidP="00347871"/>
    <w:p w14:paraId="05716738" w14:textId="77777777" w:rsidR="00347871" w:rsidRDefault="00347871" w:rsidP="00347871">
      <w:pPr>
        <w:pStyle w:val="Heading2"/>
      </w:pPr>
      <w:bookmarkStart w:id="751" w:name="_98317c83ded585d1efada85722619f40"/>
      <w:bookmarkStart w:id="752" w:name="_Toc60914493"/>
      <w:r>
        <w:t>Class Clinical Activity</w:t>
      </w:r>
      <w:bookmarkEnd w:id="751"/>
      <w:bookmarkEnd w:id="752"/>
      <w:r w:rsidRPr="003A31EC">
        <w:rPr>
          <w:rFonts w:cs="Arial"/>
        </w:rPr>
        <w:t xml:space="preserve"> </w:t>
      </w:r>
      <w:r>
        <w:rPr>
          <w:rFonts w:cs="Arial"/>
        </w:rPr>
        <w:fldChar w:fldCharType="begin"/>
      </w:r>
      <w:r>
        <w:instrText>XE"</w:instrText>
      </w:r>
      <w:r w:rsidRPr="00413D75">
        <w:rPr>
          <w:rFonts w:cs="Arial"/>
        </w:rPr>
        <w:instrText>Clinical Activity</w:instrText>
      </w:r>
      <w:r>
        <w:instrText>"</w:instrText>
      </w:r>
      <w:r>
        <w:rPr>
          <w:rFonts w:cs="Arial"/>
        </w:rPr>
        <w:fldChar w:fldCharType="end"/>
      </w:r>
      <w:r w:rsidR="009E71B4">
        <w:rPr>
          <w:rFonts w:cs="Arial"/>
        </w:rPr>
        <w:t xml:space="preserve"> </w:t>
      </w:r>
    </w:p>
    <w:p w14:paraId="6A917E8C" w14:textId="77777777" w:rsidR="00347871" w:rsidRDefault="00347871" w:rsidP="00F71BA8">
      <w:r>
        <w:t>a clinical activity is an activity performing a healthcare function</w:t>
      </w:r>
    </w:p>
    <w:p w14:paraId="6AB0AB5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A9B9FE" w14:textId="77777777" w:rsidR="00347871" w:rsidRDefault="00C64E9A" w:rsidP="00347871">
      <w:pPr>
        <w:ind w:left="360"/>
      </w:pPr>
      <w:hyperlink w:anchor="_7b140b32efd980b218435cbb95798380" w:history="1">
        <w:r w:rsidR="00347871">
          <w:rPr>
            <w:rStyle w:val="Hyperlink"/>
          </w:rPr>
          <w:t>Activity</w:t>
        </w:r>
      </w:hyperlink>
      <w:r w:rsidR="00347871">
        <w:t xml:space="preserve">, </w:t>
      </w:r>
      <w:hyperlink w:anchor="_c5f03055257800e6efe75023a75bdd7a" w:history="1">
        <w:r w:rsidR="00347871">
          <w:rPr>
            <w:rStyle w:val="Hyperlink"/>
          </w:rPr>
          <w:t>Clinical Situation</w:t>
        </w:r>
      </w:hyperlink>
    </w:p>
    <w:p w14:paraId="0850FE26" w14:textId="77777777" w:rsidR="00347871" w:rsidRDefault="00347871" w:rsidP="00347871"/>
    <w:p w14:paraId="2632A61D" w14:textId="77777777" w:rsidR="00347871" w:rsidRDefault="00347871" w:rsidP="00347871">
      <w:pPr>
        <w:pStyle w:val="Heading2"/>
      </w:pPr>
      <w:bookmarkStart w:id="753" w:name="_6b9fe50672aa04f632b9f5151046b762"/>
      <w:bookmarkStart w:id="754" w:name="_Toc60914494"/>
      <w:r>
        <w:lastRenderedPageBreak/>
        <w:t>Class Clinical Assessement</w:t>
      </w:r>
      <w:bookmarkEnd w:id="753"/>
      <w:bookmarkEnd w:id="754"/>
      <w:r w:rsidRPr="003A31EC">
        <w:rPr>
          <w:rFonts w:cs="Arial"/>
        </w:rPr>
        <w:t xml:space="preserve"> </w:t>
      </w:r>
      <w:r>
        <w:rPr>
          <w:rFonts w:cs="Arial"/>
        </w:rPr>
        <w:fldChar w:fldCharType="begin"/>
      </w:r>
      <w:r>
        <w:instrText>XE"</w:instrText>
      </w:r>
      <w:r w:rsidRPr="00413D75">
        <w:rPr>
          <w:rFonts w:cs="Arial"/>
        </w:rPr>
        <w:instrText>Clinical Assessement</w:instrText>
      </w:r>
      <w:r>
        <w:instrText>"</w:instrText>
      </w:r>
      <w:r>
        <w:rPr>
          <w:rFonts w:cs="Arial"/>
        </w:rPr>
        <w:fldChar w:fldCharType="end"/>
      </w:r>
      <w:r w:rsidR="009E71B4">
        <w:rPr>
          <w:rFonts w:cs="Arial"/>
        </w:rPr>
        <w:t xml:space="preserve"> </w:t>
      </w:r>
    </w:p>
    <w:p w14:paraId="001B63C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5CEA5F3" w14:textId="77777777" w:rsidR="00347871" w:rsidRDefault="00C64E9A" w:rsidP="00347871">
      <w:pPr>
        <w:ind w:left="360"/>
      </w:pPr>
      <w:hyperlink w:anchor="_4df1eb4c529ef158aa753e03366b2586" w:history="1">
        <w:r w:rsidR="00347871">
          <w:rPr>
            <w:rStyle w:val="Hyperlink"/>
          </w:rPr>
          <w:t>Clinical Knowledge Acqusition</w:t>
        </w:r>
      </w:hyperlink>
    </w:p>
    <w:p w14:paraId="53C13604" w14:textId="77777777" w:rsidR="00347871" w:rsidRDefault="00347871" w:rsidP="00347871"/>
    <w:p w14:paraId="36421E68" w14:textId="77777777" w:rsidR="00347871" w:rsidRDefault="00347871" w:rsidP="00347871">
      <w:pPr>
        <w:pStyle w:val="Heading2"/>
      </w:pPr>
      <w:bookmarkStart w:id="755" w:name="_afba497d5c9c4ba93aee742316770aef"/>
      <w:bookmarkStart w:id="756" w:name="_Toc60914495"/>
      <w:r>
        <w:t>Class Clinical Exclusion</w:t>
      </w:r>
      <w:bookmarkEnd w:id="755"/>
      <w:bookmarkEnd w:id="756"/>
      <w:r w:rsidRPr="003A31EC">
        <w:rPr>
          <w:rFonts w:cs="Arial"/>
        </w:rPr>
        <w:t xml:space="preserve"> </w:t>
      </w:r>
      <w:r>
        <w:rPr>
          <w:rFonts w:cs="Arial"/>
        </w:rPr>
        <w:fldChar w:fldCharType="begin"/>
      </w:r>
      <w:r>
        <w:instrText>XE"</w:instrText>
      </w:r>
      <w:r w:rsidRPr="00413D75">
        <w:rPr>
          <w:rFonts w:cs="Arial"/>
        </w:rPr>
        <w:instrText>Clinical Exclusion</w:instrText>
      </w:r>
      <w:r>
        <w:instrText>"</w:instrText>
      </w:r>
      <w:r>
        <w:rPr>
          <w:rFonts w:cs="Arial"/>
        </w:rPr>
        <w:fldChar w:fldCharType="end"/>
      </w:r>
      <w:r w:rsidR="009E71B4">
        <w:rPr>
          <w:rFonts w:cs="Arial"/>
        </w:rPr>
        <w:t xml:space="preserve"> </w:t>
      </w:r>
    </w:p>
    <w:p w14:paraId="2195454A"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68FE2A0" w14:textId="77777777" w:rsidR="00347871" w:rsidRDefault="00C64E9A" w:rsidP="00347871">
      <w:pPr>
        <w:ind w:left="360"/>
      </w:pPr>
      <w:hyperlink w:anchor="_560f7a5d1d3ed121370c7954a8478efc" w:history="1">
        <w:r w:rsidR="00347871">
          <w:rPr>
            <w:rStyle w:val="Hyperlink"/>
          </w:rPr>
          <w:t>Clinical Opinion</w:t>
        </w:r>
      </w:hyperlink>
      <w:r w:rsidR="00347871">
        <w:t xml:space="preserve">, </w:t>
      </w:r>
      <w:hyperlink w:anchor="_a7029013e649deeabee8d7213b334dcc" w:history="1">
        <w:r w:rsidR="00347871">
          <w:rPr>
            <w:rStyle w:val="Hyperlink"/>
          </w:rPr>
          <w:t>Exclusion</w:t>
        </w:r>
      </w:hyperlink>
    </w:p>
    <w:p w14:paraId="08F5FD8E" w14:textId="77777777" w:rsidR="00347871" w:rsidRDefault="00347871" w:rsidP="00347871"/>
    <w:p w14:paraId="600CD393" w14:textId="77777777" w:rsidR="00347871" w:rsidRDefault="00347871" w:rsidP="00347871">
      <w:pPr>
        <w:pStyle w:val="Heading2"/>
      </w:pPr>
      <w:bookmarkStart w:id="757" w:name="_042edccf6913720962b08bfb7e264a63"/>
      <w:bookmarkStart w:id="758" w:name="_Toc60914496"/>
      <w:r>
        <w:t>Class Clinical Intervention Activity</w:t>
      </w:r>
      <w:bookmarkEnd w:id="757"/>
      <w:bookmarkEnd w:id="758"/>
      <w:r w:rsidRPr="003A31EC">
        <w:rPr>
          <w:rFonts w:cs="Arial"/>
        </w:rPr>
        <w:t xml:space="preserve"> </w:t>
      </w:r>
      <w:r>
        <w:rPr>
          <w:rFonts w:cs="Arial"/>
        </w:rPr>
        <w:fldChar w:fldCharType="begin"/>
      </w:r>
      <w:r>
        <w:instrText>XE"</w:instrText>
      </w:r>
      <w:r w:rsidRPr="00413D75">
        <w:rPr>
          <w:rFonts w:cs="Arial"/>
        </w:rPr>
        <w:instrText>Clinical Intervention Activity</w:instrText>
      </w:r>
      <w:r>
        <w:instrText>"</w:instrText>
      </w:r>
      <w:r>
        <w:rPr>
          <w:rFonts w:cs="Arial"/>
        </w:rPr>
        <w:fldChar w:fldCharType="end"/>
      </w:r>
      <w:r w:rsidR="009E71B4">
        <w:rPr>
          <w:rFonts w:cs="Arial"/>
        </w:rPr>
        <w:t xml:space="preserve"> </w:t>
      </w:r>
    </w:p>
    <w:p w14:paraId="671DA7E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7C06D7D" w14:textId="77777777" w:rsidR="00347871" w:rsidRDefault="00C64E9A" w:rsidP="00347871">
      <w:pPr>
        <w:ind w:left="360"/>
      </w:pPr>
      <w:hyperlink w:anchor="_98317c83ded585d1efada85722619f40" w:history="1">
        <w:r w:rsidR="00347871">
          <w:rPr>
            <w:rStyle w:val="Hyperlink"/>
          </w:rPr>
          <w:t>Clinical Activity</w:t>
        </w:r>
      </w:hyperlink>
      <w:r w:rsidR="00347871">
        <w:t xml:space="preserve">, </w:t>
      </w:r>
      <w:hyperlink w:anchor="_2c1ea52dc24245720b0e67b934e100dd" w:history="1">
        <w:r w:rsidR="00347871">
          <w:rPr>
            <w:rStyle w:val="Hyperlink"/>
          </w:rPr>
          <w:t>Course Of Action</w:t>
        </w:r>
      </w:hyperlink>
    </w:p>
    <w:p w14:paraId="2C35434E" w14:textId="77777777" w:rsidR="00347871" w:rsidRDefault="00347871" w:rsidP="00347871"/>
    <w:p w14:paraId="1263DA96" w14:textId="77777777" w:rsidR="00347871" w:rsidRDefault="00347871" w:rsidP="00347871">
      <w:pPr>
        <w:pStyle w:val="Heading2"/>
      </w:pPr>
      <w:bookmarkStart w:id="759" w:name="_4df1eb4c529ef158aa753e03366b2586"/>
      <w:bookmarkStart w:id="760" w:name="_Toc60914497"/>
      <w:r>
        <w:t>Class Clinical Knowledge Acqusition</w:t>
      </w:r>
      <w:bookmarkEnd w:id="759"/>
      <w:bookmarkEnd w:id="760"/>
      <w:r w:rsidRPr="003A31EC">
        <w:rPr>
          <w:rFonts w:cs="Arial"/>
        </w:rPr>
        <w:t xml:space="preserve"> </w:t>
      </w:r>
      <w:r>
        <w:rPr>
          <w:rFonts w:cs="Arial"/>
        </w:rPr>
        <w:fldChar w:fldCharType="begin"/>
      </w:r>
      <w:r>
        <w:instrText>XE"</w:instrText>
      </w:r>
      <w:r w:rsidRPr="00413D75">
        <w:rPr>
          <w:rFonts w:cs="Arial"/>
        </w:rPr>
        <w:instrText>Clinical Knowledge Acqusition</w:instrText>
      </w:r>
      <w:r>
        <w:instrText>"</w:instrText>
      </w:r>
      <w:r>
        <w:rPr>
          <w:rFonts w:cs="Arial"/>
        </w:rPr>
        <w:fldChar w:fldCharType="end"/>
      </w:r>
      <w:r w:rsidR="009E71B4">
        <w:rPr>
          <w:rFonts w:cs="Arial"/>
        </w:rPr>
        <w:t xml:space="preserve"> </w:t>
      </w:r>
    </w:p>
    <w:p w14:paraId="1BC5586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CDD2BD3" w14:textId="77777777" w:rsidR="00347871" w:rsidRDefault="00C64E9A" w:rsidP="00347871">
      <w:pPr>
        <w:ind w:left="360"/>
      </w:pPr>
      <w:hyperlink w:anchor="_98317c83ded585d1efada85722619f40" w:history="1">
        <w:r w:rsidR="00347871">
          <w:rPr>
            <w:rStyle w:val="Hyperlink"/>
          </w:rPr>
          <w:t>Clinical Activity</w:t>
        </w:r>
      </w:hyperlink>
      <w:r w:rsidR="00347871">
        <w:t xml:space="preserve">, </w:t>
      </w:r>
      <w:hyperlink w:anchor="_ea4fbdb5da64209c9a7b06962b4c0e3f" w:history="1">
        <w:r w:rsidR="00347871">
          <w:rPr>
            <w:rStyle w:val="Hyperlink"/>
          </w:rPr>
          <w:t>Knowledge Acqusition</w:t>
        </w:r>
      </w:hyperlink>
    </w:p>
    <w:p w14:paraId="4BE737A3" w14:textId="77777777" w:rsidR="00347871" w:rsidRDefault="00347871" w:rsidP="00347871"/>
    <w:p w14:paraId="004E36F8" w14:textId="77777777" w:rsidR="00347871" w:rsidRDefault="00347871" w:rsidP="00347871">
      <w:pPr>
        <w:pStyle w:val="Heading2"/>
      </w:pPr>
      <w:bookmarkStart w:id="761" w:name="_091f5e6f79068321bbbd789b505b0887"/>
      <w:bookmarkStart w:id="762" w:name="_Toc60914498"/>
      <w:r>
        <w:t>Class Clinical Observation Activity</w:t>
      </w:r>
      <w:bookmarkEnd w:id="761"/>
      <w:bookmarkEnd w:id="762"/>
      <w:r w:rsidRPr="003A31EC">
        <w:rPr>
          <w:rFonts w:cs="Arial"/>
        </w:rPr>
        <w:t xml:space="preserve"> </w:t>
      </w:r>
      <w:r>
        <w:rPr>
          <w:rFonts w:cs="Arial"/>
        </w:rPr>
        <w:fldChar w:fldCharType="begin"/>
      </w:r>
      <w:r>
        <w:instrText>XE"</w:instrText>
      </w:r>
      <w:r w:rsidRPr="00413D75">
        <w:rPr>
          <w:rFonts w:cs="Arial"/>
        </w:rPr>
        <w:instrText>Clinical Observation Activity</w:instrText>
      </w:r>
      <w:r>
        <w:instrText>"</w:instrText>
      </w:r>
      <w:r>
        <w:rPr>
          <w:rFonts w:cs="Arial"/>
        </w:rPr>
        <w:fldChar w:fldCharType="end"/>
      </w:r>
      <w:r w:rsidR="009E71B4">
        <w:rPr>
          <w:rFonts w:cs="Arial"/>
        </w:rPr>
        <w:t xml:space="preserve"> </w:t>
      </w:r>
    </w:p>
    <w:p w14:paraId="539F77E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7C7880D" w14:textId="77777777" w:rsidR="00347871" w:rsidRDefault="00C64E9A" w:rsidP="00347871">
      <w:pPr>
        <w:ind w:left="360"/>
      </w:pPr>
      <w:hyperlink w:anchor="_4df1eb4c529ef158aa753e03366b2586" w:history="1">
        <w:r w:rsidR="00347871">
          <w:rPr>
            <w:rStyle w:val="Hyperlink"/>
          </w:rPr>
          <w:t>Clinical Knowledge Acqusition</w:t>
        </w:r>
      </w:hyperlink>
      <w:r w:rsidR="00347871">
        <w:t xml:space="preserve">, </w:t>
      </w:r>
      <w:hyperlink w:anchor="_dee615f9e44d1e2052d3573f6f1fc7b8" w:history="1">
        <w:r w:rsidR="00347871">
          <w:rPr>
            <w:rStyle w:val="Hyperlink"/>
          </w:rPr>
          <w:t>Observation Activity</w:t>
        </w:r>
      </w:hyperlink>
    </w:p>
    <w:p w14:paraId="2CBB2640" w14:textId="77777777" w:rsidR="00347871" w:rsidRDefault="00347871" w:rsidP="00347871"/>
    <w:p w14:paraId="22B742B0" w14:textId="77777777" w:rsidR="00347871" w:rsidRDefault="00347871" w:rsidP="00347871">
      <w:pPr>
        <w:pStyle w:val="Heading2"/>
      </w:pPr>
      <w:bookmarkStart w:id="763" w:name="_560f7a5d1d3ed121370c7954a8478efc"/>
      <w:bookmarkStart w:id="764" w:name="_Toc60914499"/>
      <w:r>
        <w:t>Class Clinical Opinion</w:t>
      </w:r>
      <w:bookmarkEnd w:id="763"/>
      <w:bookmarkEnd w:id="764"/>
      <w:r w:rsidRPr="003A31EC">
        <w:rPr>
          <w:rFonts w:cs="Arial"/>
        </w:rPr>
        <w:t xml:space="preserve"> </w:t>
      </w:r>
      <w:r>
        <w:rPr>
          <w:rFonts w:cs="Arial"/>
        </w:rPr>
        <w:fldChar w:fldCharType="begin"/>
      </w:r>
      <w:r>
        <w:instrText>XE"</w:instrText>
      </w:r>
      <w:r w:rsidRPr="00413D75">
        <w:rPr>
          <w:rFonts w:cs="Arial"/>
        </w:rPr>
        <w:instrText>Clinical Opinion</w:instrText>
      </w:r>
      <w:r>
        <w:instrText>"</w:instrText>
      </w:r>
      <w:r>
        <w:rPr>
          <w:rFonts w:cs="Arial"/>
        </w:rPr>
        <w:fldChar w:fldCharType="end"/>
      </w:r>
      <w:r w:rsidR="009E71B4">
        <w:rPr>
          <w:rFonts w:cs="Arial"/>
        </w:rPr>
        <w:t xml:space="preserve"> </w:t>
      </w:r>
    </w:p>
    <w:p w14:paraId="6B8620D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A5EBB0" w14:textId="77777777" w:rsidR="00347871" w:rsidRDefault="00C64E9A" w:rsidP="00347871">
      <w:pPr>
        <w:ind w:left="360"/>
      </w:pPr>
      <w:hyperlink w:anchor="_c5f03055257800e6efe75023a75bdd7a" w:history="1">
        <w:r w:rsidR="00347871">
          <w:rPr>
            <w:rStyle w:val="Hyperlink"/>
          </w:rPr>
          <w:t>Clinical Situation</w:t>
        </w:r>
      </w:hyperlink>
      <w:r w:rsidR="00347871">
        <w:t xml:space="preserve">, </w:t>
      </w:r>
      <w:hyperlink w:anchor="_d6a58eccfb49026ff2c2466c45bf1c5f" w:history="1">
        <w:r w:rsidR="00347871">
          <w:rPr>
            <w:rStyle w:val="Hyperlink"/>
          </w:rPr>
          <w:t>Inferred Belief</w:t>
        </w:r>
      </w:hyperlink>
    </w:p>
    <w:p w14:paraId="5F4F78DB" w14:textId="77777777" w:rsidR="00347871" w:rsidRDefault="00347871" w:rsidP="00347871"/>
    <w:p w14:paraId="06DC5310" w14:textId="77777777" w:rsidR="00347871" w:rsidRDefault="00347871" w:rsidP="00347871">
      <w:pPr>
        <w:pStyle w:val="Heading2"/>
      </w:pPr>
      <w:bookmarkStart w:id="765" w:name="_0ab6959e379824e076dcefaff6d9bc95"/>
      <w:bookmarkStart w:id="766" w:name="_Toc60914500"/>
      <w:r>
        <w:t>Class Clinical Procedure</w:t>
      </w:r>
      <w:bookmarkEnd w:id="765"/>
      <w:bookmarkEnd w:id="766"/>
      <w:r w:rsidRPr="003A31EC">
        <w:rPr>
          <w:rFonts w:cs="Arial"/>
        </w:rPr>
        <w:t xml:space="preserve"> </w:t>
      </w:r>
      <w:r>
        <w:rPr>
          <w:rFonts w:cs="Arial"/>
        </w:rPr>
        <w:fldChar w:fldCharType="begin"/>
      </w:r>
      <w:r>
        <w:instrText>XE"</w:instrText>
      </w:r>
      <w:r w:rsidRPr="00413D75">
        <w:rPr>
          <w:rFonts w:cs="Arial"/>
        </w:rPr>
        <w:instrText>Clinical Procedure</w:instrText>
      </w:r>
      <w:r>
        <w:instrText>"</w:instrText>
      </w:r>
      <w:r>
        <w:rPr>
          <w:rFonts w:cs="Arial"/>
        </w:rPr>
        <w:fldChar w:fldCharType="end"/>
      </w:r>
      <w:r w:rsidR="009E71B4">
        <w:rPr>
          <w:rFonts w:cs="Arial"/>
        </w:rPr>
        <w:t xml:space="preserve"> </w:t>
      </w:r>
    </w:p>
    <w:p w14:paraId="4D6B36B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51E391C" w14:textId="77777777" w:rsidR="00347871" w:rsidRDefault="00C64E9A" w:rsidP="00347871">
      <w:pPr>
        <w:ind w:left="360"/>
      </w:pPr>
      <w:hyperlink w:anchor="_042edccf6913720962b08bfb7e264a63" w:history="1">
        <w:r w:rsidR="00347871">
          <w:rPr>
            <w:rStyle w:val="Hyperlink"/>
          </w:rPr>
          <w:t>Clinical Intervention Activity</w:t>
        </w:r>
      </w:hyperlink>
    </w:p>
    <w:p w14:paraId="1381B6F9" w14:textId="77777777" w:rsidR="00347871" w:rsidRDefault="00347871" w:rsidP="00347871"/>
    <w:p w14:paraId="72553317" w14:textId="77777777" w:rsidR="00347871" w:rsidRDefault="00347871" w:rsidP="00347871">
      <w:pPr>
        <w:pStyle w:val="Heading2"/>
      </w:pPr>
      <w:bookmarkStart w:id="767" w:name="_976df4c23a575fc7682b431fa6f81dde"/>
      <w:bookmarkStart w:id="768" w:name="_Toc60914501"/>
      <w:r>
        <w:t>Class Clinical Request</w:t>
      </w:r>
      <w:bookmarkEnd w:id="767"/>
      <w:bookmarkEnd w:id="768"/>
      <w:r w:rsidRPr="003A31EC">
        <w:rPr>
          <w:rFonts w:cs="Arial"/>
        </w:rPr>
        <w:t xml:space="preserve"> </w:t>
      </w:r>
      <w:r>
        <w:rPr>
          <w:rFonts w:cs="Arial"/>
        </w:rPr>
        <w:fldChar w:fldCharType="begin"/>
      </w:r>
      <w:r>
        <w:instrText>XE"</w:instrText>
      </w:r>
      <w:r w:rsidRPr="00413D75">
        <w:rPr>
          <w:rFonts w:cs="Arial"/>
        </w:rPr>
        <w:instrText>Clinical Request</w:instrText>
      </w:r>
      <w:r>
        <w:instrText>"</w:instrText>
      </w:r>
      <w:r>
        <w:rPr>
          <w:rFonts w:cs="Arial"/>
        </w:rPr>
        <w:fldChar w:fldCharType="end"/>
      </w:r>
      <w:r w:rsidR="009E71B4">
        <w:rPr>
          <w:rFonts w:cs="Arial"/>
        </w:rPr>
        <w:t xml:space="preserve"> </w:t>
      </w:r>
    </w:p>
    <w:p w14:paraId="4995E1E1"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6075D91" w14:textId="77777777" w:rsidR="00347871" w:rsidRDefault="00C64E9A" w:rsidP="00347871">
      <w:pPr>
        <w:ind w:left="360"/>
      </w:pPr>
      <w:hyperlink w:anchor="_999f1e003227e778ae3632a6639f1648" w:history="1">
        <w:r w:rsidR="00347871">
          <w:rPr>
            <w:rStyle w:val="Hyperlink"/>
          </w:rPr>
          <w:t>Request</w:t>
        </w:r>
      </w:hyperlink>
    </w:p>
    <w:p w14:paraId="339D3B93" w14:textId="77777777" w:rsidR="00347871" w:rsidRDefault="00347871" w:rsidP="00347871"/>
    <w:p w14:paraId="32033D36" w14:textId="77777777" w:rsidR="00347871" w:rsidRDefault="00347871" w:rsidP="00347871">
      <w:pPr>
        <w:pStyle w:val="Heading2"/>
      </w:pPr>
      <w:bookmarkStart w:id="769" w:name="_c5f03055257800e6efe75023a75bdd7a"/>
      <w:bookmarkStart w:id="770" w:name="_Toc60914502"/>
      <w:r>
        <w:t>Class Clinical Situation</w:t>
      </w:r>
      <w:bookmarkEnd w:id="769"/>
      <w:bookmarkEnd w:id="770"/>
      <w:r w:rsidRPr="003A31EC">
        <w:rPr>
          <w:rFonts w:cs="Arial"/>
        </w:rPr>
        <w:t xml:space="preserve"> </w:t>
      </w:r>
      <w:r>
        <w:rPr>
          <w:rFonts w:cs="Arial"/>
        </w:rPr>
        <w:fldChar w:fldCharType="begin"/>
      </w:r>
      <w:r>
        <w:instrText>XE"</w:instrText>
      </w:r>
      <w:r w:rsidRPr="00413D75">
        <w:rPr>
          <w:rFonts w:cs="Arial"/>
        </w:rPr>
        <w:instrText>Clinical Situation</w:instrText>
      </w:r>
      <w:r>
        <w:instrText>"</w:instrText>
      </w:r>
      <w:r>
        <w:rPr>
          <w:rFonts w:cs="Arial"/>
        </w:rPr>
        <w:fldChar w:fldCharType="end"/>
      </w:r>
      <w:r w:rsidR="009E71B4">
        <w:rPr>
          <w:rFonts w:cs="Arial"/>
        </w:rPr>
        <w:t xml:space="preserve"> </w:t>
      </w:r>
    </w:p>
    <w:p w14:paraId="41500D0B" w14:textId="77777777" w:rsidR="00347871" w:rsidRDefault="00347871" w:rsidP="00F71BA8">
      <w:r>
        <w:t>a situation involving some process of healthcare.</w:t>
      </w:r>
    </w:p>
    <w:p w14:paraId="3711435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50A94F" w14:textId="77777777" w:rsidR="00347871" w:rsidRDefault="00C64E9A" w:rsidP="00347871">
      <w:pPr>
        <w:ind w:left="360"/>
      </w:pPr>
      <w:hyperlink w:anchor="_3b6dc697de97ce073daecd87bcd5dcaa" w:history="1">
        <w:r w:rsidR="00347871">
          <w:rPr>
            <w:rStyle w:val="Hyperlink"/>
          </w:rPr>
          <w:t>Ontic Situation</w:t>
        </w:r>
      </w:hyperlink>
    </w:p>
    <w:p w14:paraId="2D7C1397" w14:textId="77777777" w:rsidR="00347871" w:rsidRDefault="00347871" w:rsidP="00347871"/>
    <w:p w14:paraId="0C08642C" w14:textId="77777777" w:rsidR="00347871" w:rsidRDefault="00347871" w:rsidP="00347871">
      <w:pPr>
        <w:pStyle w:val="Heading2"/>
      </w:pPr>
      <w:bookmarkStart w:id="771" w:name="_705937c6f17343283df17585057668fe"/>
      <w:bookmarkStart w:id="772" w:name="_Toc60914503"/>
      <w:r>
        <w:t>Class Consult</w:t>
      </w:r>
      <w:bookmarkEnd w:id="771"/>
      <w:bookmarkEnd w:id="772"/>
      <w:r w:rsidRPr="003A31EC">
        <w:rPr>
          <w:rFonts w:cs="Arial"/>
        </w:rPr>
        <w:t xml:space="preserve"> </w:t>
      </w:r>
      <w:r>
        <w:rPr>
          <w:rFonts w:cs="Arial"/>
        </w:rPr>
        <w:fldChar w:fldCharType="begin"/>
      </w:r>
      <w:r>
        <w:instrText>XE"</w:instrText>
      </w:r>
      <w:r w:rsidRPr="00413D75">
        <w:rPr>
          <w:rFonts w:cs="Arial"/>
        </w:rPr>
        <w:instrText>Consult</w:instrText>
      </w:r>
      <w:r>
        <w:instrText>"</w:instrText>
      </w:r>
      <w:r>
        <w:rPr>
          <w:rFonts w:cs="Arial"/>
        </w:rPr>
        <w:fldChar w:fldCharType="end"/>
      </w:r>
      <w:r w:rsidR="009E71B4">
        <w:rPr>
          <w:rFonts w:cs="Arial"/>
        </w:rPr>
        <w:t xml:space="preserve"> </w:t>
      </w:r>
    </w:p>
    <w:p w14:paraId="38F7971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D6B5207" w14:textId="77777777" w:rsidR="00347871" w:rsidRDefault="00C64E9A" w:rsidP="00347871">
      <w:pPr>
        <w:ind w:left="360"/>
      </w:pPr>
      <w:hyperlink w:anchor="_4df1eb4c529ef158aa753e03366b2586" w:history="1">
        <w:r w:rsidR="00347871">
          <w:rPr>
            <w:rStyle w:val="Hyperlink"/>
          </w:rPr>
          <w:t>Clinical Knowledge Acqusition</w:t>
        </w:r>
      </w:hyperlink>
    </w:p>
    <w:p w14:paraId="69368AC4" w14:textId="77777777" w:rsidR="00347871" w:rsidRDefault="00347871" w:rsidP="00347871"/>
    <w:p w14:paraId="6C767231" w14:textId="77777777" w:rsidR="00347871" w:rsidRDefault="00347871" w:rsidP="00347871">
      <w:pPr>
        <w:pStyle w:val="Heading2"/>
      </w:pPr>
      <w:bookmarkStart w:id="773" w:name="_9761fa17d66d9387f4ea799c66a4588f"/>
      <w:bookmarkStart w:id="774" w:name="_Toc60914504"/>
      <w:r>
        <w:t>Class Diagnosis</w:t>
      </w:r>
      <w:bookmarkEnd w:id="773"/>
      <w:bookmarkEnd w:id="774"/>
      <w:r w:rsidRPr="003A31EC">
        <w:rPr>
          <w:rFonts w:cs="Arial"/>
        </w:rPr>
        <w:t xml:space="preserve"> </w:t>
      </w:r>
      <w:r>
        <w:rPr>
          <w:rFonts w:cs="Arial"/>
        </w:rPr>
        <w:fldChar w:fldCharType="begin"/>
      </w:r>
      <w:r>
        <w:instrText>XE"</w:instrText>
      </w:r>
      <w:r w:rsidRPr="00413D75">
        <w:rPr>
          <w:rFonts w:cs="Arial"/>
        </w:rPr>
        <w:instrText>Diagnosis</w:instrText>
      </w:r>
      <w:r>
        <w:instrText>"</w:instrText>
      </w:r>
      <w:r>
        <w:rPr>
          <w:rFonts w:cs="Arial"/>
        </w:rPr>
        <w:fldChar w:fldCharType="end"/>
      </w:r>
      <w:r w:rsidR="009E71B4">
        <w:rPr>
          <w:rFonts w:cs="Arial"/>
        </w:rPr>
        <w:t xml:space="preserve"> </w:t>
      </w:r>
    </w:p>
    <w:p w14:paraId="1707BEB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F2BF7CD" w14:textId="77777777" w:rsidR="00347871" w:rsidRDefault="00C64E9A"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74CE4956" w14:textId="77777777" w:rsidR="00347871" w:rsidRDefault="00347871" w:rsidP="00347871"/>
    <w:p w14:paraId="28E06E97" w14:textId="77777777" w:rsidR="00347871" w:rsidRDefault="00347871" w:rsidP="00347871">
      <w:pPr>
        <w:pStyle w:val="Heading2"/>
      </w:pPr>
      <w:bookmarkStart w:id="775" w:name="_8d41991026a8f35fc4899aea2a4986a2"/>
      <w:bookmarkStart w:id="776" w:name="_Toc60914505"/>
      <w:r>
        <w:t>Class Dosage Form</w:t>
      </w:r>
      <w:bookmarkEnd w:id="775"/>
      <w:bookmarkEnd w:id="776"/>
      <w:r w:rsidRPr="003A31EC">
        <w:rPr>
          <w:rFonts w:cs="Arial"/>
        </w:rPr>
        <w:t xml:space="preserve"> </w:t>
      </w:r>
      <w:r>
        <w:rPr>
          <w:rFonts w:cs="Arial"/>
        </w:rPr>
        <w:fldChar w:fldCharType="begin"/>
      </w:r>
      <w:r>
        <w:instrText>XE"</w:instrText>
      </w:r>
      <w:r w:rsidRPr="00413D75">
        <w:rPr>
          <w:rFonts w:cs="Arial"/>
        </w:rPr>
        <w:instrText>Dosage Form</w:instrText>
      </w:r>
      <w:r>
        <w:instrText>"</w:instrText>
      </w:r>
      <w:r>
        <w:rPr>
          <w:rFonts w:cs="Arial"/>
        </w:rPr>
        <w:fldChar w:fldCharType="end"/>
      </w:r>
      <w:r w:rsidR="009E71B4">
        <w:rPr>
          <w:rFonts w:cs="Arial"/>
        </w:rPr>
        <w:t xml:space="preserve"> </w:t>
      </w:r>
    </w:p>
    <w:p w14:paraId="44FF648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4C1834A" w14:textId="77777777" w:rsidR="00347871" w:rsidRDefault="00C64E9A" w:rsidP="00347871">
      <w:pPr>
        <w:ind w:left="360"/>
      </w:pPr>
      <w:hyperlink w:anchor="_6ef1dbf4983daf69e5425cbaf8e11659" w:history="1">
        <w:r w:rsidR="00347871">
          <w:rPr>
            <w:rStyle w:val="Hyperlink"/>
          </w:rPr>
          <w:t>Discreet Thing</w:t>
        </w:r>
      </w:hyperlink>
    </w:p>
    <w:p w14:paraId="5ED67058" w14:textId="77777777" w:rsidR="00347871" w:rsidRDefault="00347871" w:rsidP="00347871"/>
    <w:p w14:paraId="63A0BE3A" w14:textId="77777777" w:rsidR="00347871" w:rsidRDefault="00347871" w:rsidP="00347871">
      <w:pPr>
        <w:pStyle w:val="Heading2"/>
      </w:pPr>
      <w:bookmarkStart w:id="777" w:name="_ae61571b3b91c4f95a47d4cdac5dd5c4"/>
      <w:bookmarkStart w:id="778" w:name="_Toc60914506"/>
      <w:r>
        <w:t>Class Encounter</w:t>
      </w:r>
      <w:bookmarkEnd w:id="777"/>
      <w:bookmarkEnd w:id="778"/>
      <w:r w:rsidRPr="003A31EC">
        <w:rPr>
          <w:rFonts w:cs="Arial"/>
        </w:rPr>
        <w:t xml:space="preserve"> </w:t>
      </w:r>
      <w:r>
        <w:rPr>
          <w:rFonts w:cs="Arial"/>
        </w:rPr>
        <w:fldChar w:fldCharType="begin"/>
      </w:r>
      <w:r>
        <w:instrText>XE"</w:instrText>
      </w:r>
      <w:r w:rsidRPr="00413D75">
        <w:rPr>
          <w:rFonts w:cs="Arial"/>
        </w:rPr>
        <w:instrText>Encounter</w:instrText>
      </w:r>
      <w:r>
        <w:instrText>"</w:instrText>
      </w:r>
      <w:r>
        <w:rPr>
          <w:rFonts w:cs="Arial"/>
        </w:rPr>
        <w:fldChar w:fldCharType="end"/>
      </w:r>
      <w:r w:rsidR="009E71B4">
        <w:rPr>
          <w:rFonts w:cs="Arial"/>
        </w:rPr>
        <w:t xml:space="preserve"> </w:t>
      </w:r>
    </w:p>
    <w:p w14:paraId="28AEA43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EDFAAF3" w14:textId="77777777" w:rsidR="00347871" w:rsidRDefault="00C64E9A" w:rsidP="00347871">
      <w:pPr>
        <w:ind w:left="360"/>
      </w:pPr>
      <w:hyperlink w:anchor="_98317c83ded585d1efada85722619f40" w:history="1">
        <w:r w:rsidR="00347871">
          <w:rPr>
            <w:rStyle w:val="Hyperlink"/>
          </w:rPr>
          <w:t>Clinical Activity</w:t>
        </w:r>
      </w:hyperlink>
    </w:p>
    <w:p w14:paraId="75AE109A" w14:textId="77777777" w:rsidR="00347871" w:rsidRDefault="00347871" w:rsidP="00347871"/>
    <w:p w14:paraId="31BFEC77" w14:textId="77777777" w:rsidR="00347871" w:rsidRDefault="00347871" w:rsidP="00347871">
      <w:pPr>
        <w:pStyle w:val="Heading2"/>
      </w:pPr>
      <w:bookmarkStart w:id="779" w:name="_a4ff59b73d6c405ebc66db95e56bd62b"/>
      <w:bookmarkStart w:id="780" w:name="_Toc60914507"/>
      <w:r>
        <w:t>Association finding</w:t>
      </w:r>
      <w:bookmarkEnd w:id="779"/>
      <w:bookmarkEnd w:id="780"/>
      <w:r w:rsidRPr="003A31EC">
        <w:rPr>
          <w:rFonts w:cs="Arial"/>
        </w:rPr>
        <w:t xml:space="preserve"> </w:t>
      </w:r>
      <w:r>
        <w:rPr>
          <w:rFonts w:cs="Arial"/>
        </w:rPr>
        <w:fldChar w:fldCharType="begin"/>
      </w:r>
      <w:r>
        <w:instrText>XE"</w:instrText>
      </w:r>
      <w:r w:rsidRPr="00413D75">
        <w:rPr>
          <w:rFonts w:cs="Arial"/>
        </w:rPr>
        <w:instrText>finding</w:instrText>
      </w:r>
      <w:r>
        <w:instrText>"</w:instrText>
      </w:r>
      <w:r>
        <w:rPr>
          <w:rFonts w:cs="Arial"/>
        </w:rPr>
        <w:fldChar w:fldCharType="end"/>
      </w:r>
      <w:r w:rsidR="009E71B4">
        <w:rPr>
          <w:rFonts w:cs="Arial"/>
        </w:rPr>
        <w:t xml:space="preserve"> </w:t>
      </w:r>
    </w:p>
    <w:p w14:paraId="2ADF694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Association Ends</w:t>
      </w:r>
    </w:p>
    <w:p w14:paraId="57D66650" w14:textId="10EDF332" w:rsidR="00347871" w:rsidRDefault="00C64E9A" w:rsidP="00347871">
      <w:pPr>
        <w:ind w:firstLine="720"/>
      </w:pPr>
      <w:r>
        <w:rPr>
          <w:noProof/>
        </w:rPr>
        <w:pict w14:anchorId="67C8799A">
          <v:shape id="_x0000_i1314" type="#_x0000_t75" alt="-1464354299.emf" style="width:12pt;height:12pt;visibility:visible;mso-wrap-style:square">
            <v:imagedata r:id="rId29" o:title="-1464354299"/>
          </v:shape>
        </w:pict>
      </w:r>
      <w:r w:rsidR="00347871">
        <w:t xml:space="preserve"> has finding</w:t>
      </w:r>
      <w:r w:rsidR="00347871">
        <w:rPr>
          <w:rFonts w:cs="Arial"/>
        </w:rPr>
        <w:fldChar w:fldCharType="begin"/>
      </w:r>
      <w:r w:rsidR="00347871">
        <w:instrText>XE"</w:instrText>
      </w:r>
      <w:r w:rsidR="00347871" w:rsidRPr="00413D75">
        <w:rPr>
          <w:rFonts w:cs="Arial"/>
        </w:rPr>
        <w:instrText>has finding</w:instrText>
      </w:r>
      <w:r w:rsidR="00347871">
        <w:instrText>"</w:instrText>
      </w:r>
      <w:r w:rsidR="00347871">
        <w:rPr>
          <w:rFonts w:cs="Arial"/>
        </w:rPr>
        <w:fldChar w:fldCharType="end"/>
      </w:r>
      <w:r w:rsidR="00347871">
        <w:t xml:space="preserve"> : </w:t>
      </w:r>
      <w:hyperlink w:anchor="_3b6dc697de97ce073daecd87bcd5dcaa" w:history="1">
        <w:r w:rsidR="00347871">
          <w:rPr>
            <w:rStyle w:val="Hyperlink"/>
          </w:rPr>
          <w:t>Ontic Situation</w:t>
        </w:r>
      </w:hyperlink>
      <w:r w:rsidR="00347871">
        <w:t xml:space="preserve"> [0..*] </w:t>
      </w:r>
    </w:p>
    <w:p w14:paraId="571FFAA1" w14:textId="7ECFFE17" w:rsidR="00347871" w:rsidRDefault="00C64E9A" w:rsidP="00347871">
      <w:pPr>
        <w:ind w:firstLine="720"/>
      </w:pPr>
      <w:r>
        <w:rPr>
          <w:noProof/>
        </w:rPr>
        <w:pict w14:anchorId="753EA1BE">
          <v:shape id="Picture -1464354299.emf" o:spid="_x0000_i1315" type="#_x0000_t75" alt="-1464354299.emf" style="width:12pt;height:12pt;visibility:visible;mso-wrap-style:square">
            <v:imagedata r:id="rId29" o:title="-1464354299"/>
          </v:shape>
        </w:pict>
      </w:r>
      <w:r w:rsidR="00347871">
        <w:t xml:space="preserve"> determined by</w:t>
      </w:r>
      <w:r w:rsidR="00347871">
        <w:rPr>
          <w:rFonts w:cs="Arial"/>
        </w:rPr>
        <w:fldChar w:fldCharType="begin"/>
      </w:r>
      <w:r w:rsidR="00347871">
        <w:instrText>XE"</w:instrText>
      </w:r>
      <w:r w:rsidR="00347871" w:rsidRPr="00413D75">
        <w:rPr>
          <w:rFonts w:cs="Arial"/>
        </w:rPr>
        <w:instrText>determined by</w:instrText>
      </w:r>
      <w:r w:rsidR="00347871">
        <w:instrText>"</w:instrText>
      </w:r>
      <w:r w:rsidR="00347871">
        <w:rPr>
          <w:rFonts w:cs="Arial"/>
        </w:rPr>
        <w:fldChar w:fldCharType="end"/>
      </w:r>
      <w:r w:rsidR="00347871">
        <w:t xml:space="preserve"> : </w:t>
      </w:r>
      <w:hyperlink w:anchor="_ea4fbdb5da64209c9a7b06962b4c0e3f" w:history="1">
        <w:r w:rsidR="00347871">
          <w:rPr>
            <w:rStyle w:val="Hyperlink"/>
          </w:rPr>
          <w:t>Knowledge Acqusition</w:t>
        </w:r>
      </w:hyperlink>
      <w:r w:rsidR="00347871">
        <w:t xml:space="preserve"> [0..*] </w:t>
      </w:r>
    </w:p>
    <w:p w14:paraId="00DEDE17" w14:textId="77777777" w:rsidR="00347871" w:rsidRDefault="00347871" w:rsidP="00347871"/>
    <w:p w14:paraId="00FAC58B" w14:textId="77777777" w:rsidR="00347871" w:rsidRDefault="00347871" w:rsidP="00347871">
      <w:pPr>
        <w:pStyle w:val="Heading2"/>
      </w:pPr>
      <w:bookmarkStart w:id="781" w:name="_08872a03b6836bb7f842af9c4c72d529"/>
      <w:bookmarkStart w:id="782" w:name="_Toc60914508"/>
      <w:r>
        <w:t>Class Infered Observation Activity</w:t>
      </w:r>
      <w:bookmarkEnd w:id="781"/>
      <w:bookmarkEnd w:id="782"/>
      <w:r w:rsidRPr="003A31EC">
        <w:rPr>
          <w:rFonts w:cs="Arial"/>
        </w:rPr>
        <w:t xml:space="preserve"> </w:t>
      </w:r>
      <w:r>
        <w:rPr>
          <w:rFonts w:cs="Arial"/>
        </w:rPr>
        <w:fldChar w:fldCharType="begin"/>
      </w:r>
      <w:r>
        <w:instrText>XE"</w:instrText>
      </w:r>
      <w:r w:rsidRPr="00413D75">
        <w:rPr>
          <w:rFonts w:cs="Arial"/>
        </w:rPr>
        <w:instrText>Infered Observation Activity</w:instrText>
      </w:r>
      <w:r>
        <w:instrText>"</w:instrText>
      </w:r>
      <w:r>
        <w:rPr>
          <w:rFonts w:cs="Arial"/>
        </w:rPr>
        <w:fldChar w:fldCharType="end"/>
      </w:r>
      <w:r w:rsidR="009E71B4">
        <w:rPr>
          <w:rFonts w:cs="Arial"/>
        </w:rPr>
        <w:t xml:space="preserve"> </w:t>
      </w:r>
    </w:p>
    <w:p w14:paraId="2F7906E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10B24CB" w14:textId="77777777" w:rsidR="00347871" w:rsidRDefault="00C64E9A" w:rsidP="00347871">
      <w:pPr>
        <w:ind w:left="360"/>
      </w:pPr>
      <w:hyperlink w:anchor="_091f5e6f79068321bbbd789b505b0887" w:history="1">
        <w:r w:rsidR="00347871">
          <w:rPr>
            <w:rStyle w:val="Hyperlink"/>
          </w:rPr>
          <w:t>Clinical Observation Activity</w:t>
        </w:r>
      </w:hyperlink>
    </w:p>
    <w:p w14:paraId="338F72E0" w14:textId="77777777" w:rsidR="00347871" w:rsidRDefault="00347871" w:rsidP="00347871"/>
    <w:p w14:paraId="2136C58E" w14:textId="77777777" w:rsidR="00347871" w:rsidRDefault="00347871" w:rsidP="00347871">
      <w:pPr>
        <w:pStyle w:val="Heading2"/>
      </w:pPr>
      <w:bookmarkStart w:id="783" w:name="_a38e5089245b159226d36f36b76c427c"/>
      <w:bookmarkStart w:id="784" w:name="_Toc60914509"/>
      <w:r>
        <w:t>Class Medication</w:t>
      </w:r>
      <w:bookmarkEnd w:id="783"/>
      <w:r w:rsidRPr="003A31EC">
        <w:rPr>
          <w:rFonts w:cs="Arial"/>
        </w:rPr>
        <w:t xml:space="preserve"> </w:t>
      </w:r>
      <w:r>
        <w:rPr>
          <w:rFonts w:cs="Arial"/>
        </w:rPr>
        <w:fldChar w:fldCharType="begin"/>
      </w:r>
      <w:r>
        <w:instrText>XE"</w:instrText>
      </w:r>
      <w:r w:rsidRPr="00413D75">
        <w:rPr>
          <w:rFonts w:cs="Arial"/>
        </w:rPr>
        <w:instrText>Medication</w:instrText>
      </w:r>
      <w:r>
        <w:instrText>"</w:instrText>
      </w:r>
      <w:r>
        <w:rPr>
          <w:rFonts w:cs="Arial"/>
        </w:rPr>
        <w:fldChar w:fldCharType="end"/>
      </w:r>
      <w:r w:rsidR="009E71B4">
        <w:rPr>
          <w:rFonts w:cs="Arial"/>
        </w:rPr>
        <w:t xml:space="preserve"> </w:t>
      </w:r>
      <w:r w:rsidR="006F72CA">
        <w:rPr>
          <w:rFonts w:cs="Arial"/>
        </w:rPr>
        <w:t>&lt;&lt;Role&gt;&gt;</w:t>
      </w:r>
      <w:bookmarkEnd w:id="784"/>
    </w:p>
    <w:p w14:paraId="4D45ABA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4D81CEA" w14:textId="77777777" w:rsidR="00347871" w:rsidRDefault="00C64E9A" w:rsidP="00347871">
      <w:pPr>
        <w:ind w:left="360"/>
      </w:pPr>
      <w:hyperlink w:anchor="_6c52cbab523aeb147bb492cebf98a5d0" w:history="1">
        <w:r w:rsidR="00347871">
          <w:rPr>
            <w:rStyle w:val="Hyperlink"/>
          </w:rPr>
          <w:t>Substance</w:t>
        </w:r>
      </w:hyperlink>
    </w:p>
    <w:p w14:paraId="71D9E34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14:paraId="4EF1AD7B" w14:textId="1D61B9D7" w:rsidR="00347871" w:rsidRDefault="00C64E9A" w:rsidP="00E04E71">
      <w:pPr>
        <w:pStyle w:val="BodyText2"/>
        <w:spacing w:after="0" w:line="240" w:lineRule="auto"/>
      </w:pPr>
      <w:r>
        <w:rPr>
          <w:noProof/>
        </w:rPr>
        <w:pict w14:anchorId="4083DA7D">
          <v:shape id="_x0000_i1316" type="#_x0000_t75" alt="1042139479.emf" style="width:12pt;height:12pt;visibility:visible;mso-wrap-style:square">
            <v:imagedata r:id="rId13" o:title="1042139479"/>
          </v:shape>
        </w:pict>
      </w:r>
      <w:r w:rsidR="00347871">
        <w:t xml:space="preserve"> has strenght</w:t>
      </w:r>
      <w:r w:rsidR="00347871">
        <w:rPr>
          <w:rFonts w:cs="Arial"/>
        </w:rPr>
        <w:fldChar w:fldCharType="begin"/>
      </w:r>
      <w:r w:rsidR="00347871">
        <w:instrText>XE"</w:instrText>
      </w:r>
      <w:r w:rsidR="00347871" w:rsidRPr="00413D75">
        <w:rPr>
          <w:rFonts w:cs="Arial"/>
        </w:rPr>
        <w:instrText>has strenght</w:instrText>
      </w:r>
      <w:r w:rsidR="00347871">
        <w:instrText>"</w:instrText>
      </w:r>
      <w:r w:rsidR="00347871">
        <w:rPr>
          <w:rFonts w:cs="Arial"/>
        </w:rPr>
        <w:fldChar w:fldCharType="end"/>
      </w:r>
      <w:r w:rsidR="00347871">
        <w:t xml:space="preserve"> : </w:t>
      </w:r>
      <w:hyperlink w:anchor="_8a52e0e6c7ddc8e3f8ec1278411a485d" w:history="1">
        <w:r w:rsidR="00347871">
          <w:rPr>
            <w:rStyle w:val="Hyperlink"/>
          </w:rPr>
          <w:t>Concentration</w:t>
        </w:r>
      </w:hyperlink>
    </w:p>
    <w:p w14:paraId="28991DA1" w14:textId="77777777" w:rsidR="00347871" w:rsidRDefault="00347871" w:rsidP="00347871"/>
    <w:p w14:paraId="15126A14" w14:textId="77777777" w:rsidR="00347871" w:rsidRDefault="00347871" w:rsidP="00347871">
      <w:pPr>
        <w:pStyle w:val="Heading2"/>
      </w:pPr>
      <w:bookmarkStart w:id="785" w:name="_1887f2bf7e8d84a570ddcb3217c9de85"/>
      <w:bookmarkStart w:id="786" w:name="_Toc60914510"/>
      <w:r>
        <w:t>Class Medication Activity</w:t>
      </w:r>
      <w:bookmarkEnd w:id="785"/>
      <w:bookmarkEnd w:id="786"/>
      <w:r w:rsidRPr="003A31EC">
        <w:rPr>
          <w:rFonts w:cs="Arial"/>
        </w:rPr>
        <w:t xml:space="preserve"> </w:t>
      </w:r>
      <w:r>
        <w:rPr>
          <w:rFonts w:cs="Arial"/>
        </w:rPr>
        <w:fldChar w:fldCharType="begin"/>
      </w:r>
      <w:r>
        <w:instrText>XE"</w:instrText>
      </w:r>
      <w:r w:rsidRPr="00413D75">
        <w:rPr>
          <w:rFonts w:cs="Arial"/>
        </w:rPr>
        <w:instrText>Medication Activity</w:instrText>
      </w:r>
      <w:r>
        <w:instrText>"</w:instrText>
      </w:r>
      <w:r>
        <w:rPr>
          <w:rFonts w:cs="Arial"/>
        </w:rPr>
        <w:fldChar w:fldCharType="end"/>
      </w:r>
      <w:r w:rsidR="009E71B4">
        <w:rPr>
          <w:rFonts w:cs="Arial"/>
        </w:rPr>
        <w:t xml:space="preserve"> </w:t>
      </w:r>
    </w:p>
    <w:p w14:paraId="7E7C4AC4"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14D48AD" w14:textId="77777777" w:rsidR="00347871" w:rsidRDefault="00C64E9A" w:rsidP="00347871">
      <w:pPr>
        <w:ind w:left="360"/>
      </w:pPr>
      <w:hyperlink w:anchor="_042edccf6913720962b08bfb7e264a63" w:history="1">
        <w:r w:rsidR="00347871">
          <w:rPr>
            <w:rStyle w:val="Hyperlink"/>
          </w:rPr>
          <w:t>Clinical Intervention Activity</w:t>
        </w:r>
      </w:hyperlink>
    </w:p>
    <w:p w14:paraId="0CE9D7E9"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lastRenderedPageBreak/>
        <w:t>Attributes</w:t>
      </w:r>
    </w:p>
    <w:p w14:paraId="020CCEEE" w14:textId="449C6F94" w:rsidR="00347871" w:rsidRDefault="00C64E9A" w:rsidP="00E04E71">
      <w:pPr>
        <w:pStyle w:val="BodyText2"/>
        <w:spacing w:after="0" w:line="240" w:lineRule="auto"/>
      </w:pPr>
      <w:r>
        <w:rPr>
          <w:noProof/>
        </w:rPr>
        <w:pict w14:anchorId="3FC6B1B6">
          <v:shape id="_x0000_i1317" type="#_x0000_t75" alt="1042139479.emf" style="width:12pt;height:12pt;visibility:visible;mso-wrap-style:square">
            <v:imagedata r:id="rId13" o:title="1042139479"/>
          </v:shape>
        </w:pict>
      </w:r>
      <w:r w:rsidR="00347871">
        <w:t xml:space="preserve"> has dosage</w:t>
      </w:r>
      <w:r w:rsidR="00347871">
        <w:rPr>
          <w:rFonts w:cs="Arial"/>
        </w:rPr>
        <w:fldChar w:fldCharType="begin"/>
      </w:r>
      <w:r w:rsidR="00347871">
        <w:instrText>XE"</w:instrText>
      </w:r>
      <w:r w:rsidR="00347871" w:rsidRPr="00413D75">
        <w:rPr>
          <w:rFonts w:cs="Arial"/>
        </w:rPr>
        <w:instrText>has dosage</w:instrText>
      </w:r>
      <w:r w:rsidR="00347871">
        <w:instrText>"</w:instrText>
      </w:r>
      <w:r w:rsidR="00347871">
        <w:rPr>
          <w:rFonts w:cs="Arial"/>
        </w:rPr>
        <w:fldChar w:fldCharType="end"/>
      </w:r>
      <w:r w:rsidR="00347871">
        <w:t xml:space="preserve"> : </w:t>
      </w:r>
      <w:hyperlink w:anchor="_973b3cbc58736809bcd9458296b56b5b" w:history="1">
        <w:r w:rsidR="00347871">
          <w:rPr>
            <w:rStyle w:val="Hyperlink"/>
          </w:rPr>
          <w:t>Amount of Substance</w:t>
        </w:r>
      </w:hyperlink>
    </w:p>
    <w:p w14:paraId="406B31CD" w14:textId="4333502A" w:rsidR="00347871" w:rsidRDefault="00C64E9A" w:rsidP="00E04E71">
      <w:pPr>
        <w:pStyle w:val="BodyText2"/>
        <w:spacing w:after="0" w:line="240" w:lineRule="auto"/>
      </w:pPr>
      <w:r>
        <w:rPr>
          <w:noProof/>
        </w:rPr>
        <w:pict w14:anchorId="782F21DF">
          <v:shape id="Picture 1042139479.emf" o:spid="_x0000_i1318" type="#_x0000_t75" alt="1042139479.emf" style="width:12pt;height:12pt;visibility:visible;mso-wrap-style:square">
            <v:imagedata r:id="rId13" o:title="1042139479"/>
          </v:shape>
        </w:pict>
      </w:r>
      <w:r w:rsidR="00347871">
        <w:t xml:space="preserve"> has route</w:t>
      </w:r>
      <w:r w:rsidR="00347871">
        <w:rPr>
          <w:rFonts w:cs="Arial"/>
        </w:rPr>
        <w:fldChar w:fldCharType="begin"/>
      </w:r>
      <w:r w:rsidR="00347871">
        <w:instrText>XE"</w:instrText>
      </w:r>
      <w:r w:rsidR="00347871" w:rsidRPr="00413D75">
        <w:rPr>
          <w:rFonts w:cs="Arial"/>
        </w:rPr>
        <w:instrText>has route</w:instrText>
      </w:r>
      <w:r w:rsidR="00347871">
        <w:instrText>"</w:instrText>
      </w:r>
      <w:r w:rsidR="00347871">
        <w:rPr>
          <w:rFonts w:cs="Arial"/>
        </w:rPr>
        <w:fldChar w:fldCharType="end"/>
      </w:r>
      <w:r w:rsidR="00347871">
        <w:t xml:space="preserve"> : </w:t>
      </w:r>
      <w:hyperlink w:anchor="_97d0c106282f00353fcaf751758b9f80" w:history="1">
        <w:r w:rsidR="00347871">
          <w:rPr>
            <w:rStyle w:val="Hyperlink"/>
          </w:rPr>
          <w:t>Human Body Part</w:t>
        </w:r>
      </w:hyperlink>
    </w:p>
    <w:p w14:paraId="6B62638C" w14:textId="77777777" w:rsidR="00347871" w:rsidRDefault="00347871" w:rsidP="00347871"/>
    <w:p w14:paraId="3891D165" w14:textId="77777777" w:rsidR="00347871" w:rsidRDefault="00347871" w:rsidP="00347871">
      <w:pPr>
        <w:pStyle w:val="Heading2"/>
      </w:pPr>
      <w:bookmarkStart w:id="787" w:name="_39129b3b4babb8364ba4bbc6e7e70f07"/>
      <w:bookmarkStart w:id="788" w:name="_Toc60914511"/>
      <w:r>
        <w:t>Class Recomendation Activity</w:t>
      </w:r>
      <w:bookmarkEnd w:id="787"/>
      <w:bookmarkEnd w:id="788"/>
      <w:r w:rsidRPr="003A31EC">
        <w:rPr>
          <w:rFonts w:cs="Arial"/>
        </w:rPr>
        <w:t xml:space="preserve"> </w:t>
      </w:r>
      <w:r>
        <w:rPr>
          <w:rFonts w:cs="Arial"/>
        </w:rPr>
        <w:fldChar w:fldCharType="begin"/>
      </w:r>
      <w:r>
        <w:instrText>XE"</w:instrText>
      </w:r>
      <w:r w:rsidRPr="00413D75">
        <w:rPr>
          <w:rFonts w:cs="Arial"/>
        </w:rPr>
        <w:instrText>Recomendation Activity</w:instrText>
      </w:r>
      <w:r>
        <w:instrText>"</w:instrText>
      </w:r>
      <w:r>
        <w:rPr>
          <w:rFonts w:cs="Arial"/>
        </w:rPr>
        <w:fldChar w:fldCharType="end"/>
      </w:r>
      <w:r w:rsidR="009E71B4">
        <w:rPr>
          <w:rFonts w:cs="Arial"/>
        </w:rPr>
        <w:t xml:space="preserve"> </w:t>
      </w:r>
    </w:p>
    <w:p w14:paraId="4D1AD9F2" w14:textId="77777777" w:rsidR="00347871" w:rsidRDefault="00347871" w:rsidP="00F71BA8">
      <w:r>
        <w:t>a recommendation is a clinical activity suggesting a particular state or activity</w:t>
      </w:r>
    </w:p>
    <w:p w14:paraId="1A27F2F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9A14767" w14:textId="77777777" w:rsidR="00347871" w:rsidRDefault="00C64E9A" w:rsidP="00347871">
      <w:pPr>
        <w:ind w:left="360"/>
      </w:pPr>
      <w:hyperlink w:anchor="_98317c83ded585d1efada85722619f40" w:history="1">
        <w:r w:rsidR="00347871">
          <w:rPr>
            <w:rStyle w:val="Hyperlink"/>
          </w:rPr>
          <w:t>Clinical Activity</w:t>
        </w:r>
      </w:hyperlink>
    </w:p>
    <w:p w14:paraId="0B3CE116" w14:textId="77777777" w:rsidR="00347871" w:rsidRDefault="00347871" w:rsidP="00347871"/>
    <w:p w14:paraId="3993B1FB" w14:textId="77777777" w:rsidR="00347871" w:rsidRDefault="00347871" w:rsidP="00347871">
      <w:pPr>
        <w:pStyle w:val="Heading2"/>
      </w:pPr>
      <w:bookmarkStart w:id="789" w:name="_427d7a3cf3a3b540121ef82f1ed9021b"/>
      <w:bookmarkStart w:id="790" w:name="_Toc60914512"/>
      <w:r>
        <w:t>Class Risk Assessement</w:t>
      </w:r>
      <w:bookmarkEnd w:id="789"/>
      <w:bookmarkEnd w:id="790"/>
      <w:r w:rsidRPr="003A31EC">
        <w:rPr>
          <w:rFonts w:cs="Arial"/>
        </w:rPr>
        <w:t xml:space="preserve"> </w:t>
      </w:r>
      <w:r>
        <w:rPr>
          <w:rFonts w:cs="Arial"/>
        </w:rPr>
        <w:fldChar w:fldCharType="begin"/>
      </w:r>
      <w:r>
        <w:instrText>XE"</w:instrText>
      </w:r>
      <w:r w:rsidRPr="00413D75">
        <w:rPr>
          <w:rFonts w:cs="Arial"/>
        </w:rPr>
        <w:instrText>Risk Assessement</w:instrText>
      </w:r>
      <w:r>
        <w:instrText>"</w:instrText>
      </w:r>
      <w:r>
        <w:rPr>
          <w:rFonts w:cs="Arial"/>
        </w:rPr>
        <w:fldChar w:fldCharType="end"/>
      </w:r>
      <w:r w:rsidR="009E71B4">
        <w:rPr>
          <w:rFonts w:cs="Arial"/>
        </w:rPr>
        <w:t xml:space="preserve"> </w:t>
      </w:r>
    </w:p>
    <w:p w14:paraId="721FAB5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FE3666" w14:textId="77777777" w:rsidR="00347871" w:rsidRDefault="00C64E9A" w:rsidP="00347871">
      <w:pPr>
        <w:ind w:left="360"/>
      </w:pPr>
      <w:hyperlink w:anchor="_560f7a5d1d3ed121370c7954a8478efc" w:history="1">
        <w:r w:rsidR="00347871">
          <w:rPr>
            <w:rStyle w:val="Hyperlink"/>
          </w:rPr>
          <w:t>Clinical Opinion</w:t>
        </w:r>
      </w:hyperlink>
      <w:r w:rsidR="00347871">
        <w:t xml:space="preserve">, </w:t>
      </w:r>
      <w:hyperlink w:anchor="_d27f76ce480449c25ef0672975eb1a41" w:history="1">
        <w:r w:rsidR="00347871">
          <w:rPr>
            <w:rStyle w:val="Hyperlink"/>
          </w:rPr>
          <w:t>Conclusion</w:t>
        </w:r>
      </w:hyperlink>
    </w:p>
    <w:p w14:paraId="0A79CDA3" w14:textId="77777777" w:rsidR="00347871" w:rsidRDefault="00347871" w:rsidP="00347871"/>
    <w:p w14:paraId="7DD28CE0" w14:textId="77777777" w:rsidR="00347871" w:rsidRDefault="00347871" w:rsidP="00347871">
      <w:pPr>
        <w:pStyle w:val="Heading2"/>
      </w:pPr>
      <w:bookmarkStart w:id="791" w:name="_a26c5d4e436789b8b43f4a4e19b79058"/>
      <w:bookmarkStart w:id="792" w:name="_Toc60914513"/>
      <w:r>
        <w:t>Class Sense Observation Activity</w:t>
      </w:r>
      <w:bookmarkEnd w:id="791"/>
      <w:bookmarkEnd w:id="792"/>
      <w:r w:rsidRPr="003A31EC">
        <w:rPr>
          <w:rFonts w:cs="Arial"/>
        </w:rPr>
        <w:t xml:space="preserve"> </w:t>
      </w:r>
      <w:r>
        <w:rPr>
          <w:rFonts w:cs="Arial"/>
        </w:rPr>
        <w:fldChar w:fldCharType="begin"/>
      </w:r>
      <w:r>
        <w:instrText>XE"</w:instrText>
      </w:r>
      <w:r w:rsidRPr="00413D75">
        <w:rPr>
          <w:rFonts w:cs="Arial"/>
        </w:rPr>
        <w:instrText>Sense Observation Activity</w:instrText>
      </w:r>
      <w:r>
        <w:instrText>"</w:instrText>
      </w:r>
      <w:r>
        <w:rPr>
          <w:rFonts w:cs="Arial"/>
        </w:rPr>
        <w:fldChar w:fldCharType="end"/>
      </w:r>
      <w:r w:rsidR="009E71B4">
        <w:rPr>
          <w:rFonts w:cs="Arial"/>
        </w:rPr>
        <w:t xml:space="preserve"> </w:t>
      </w:r>
    </w:p>
    <w:p w14:paraId="11736317"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2AD2A9F" w14:textId="77777777" w:rsidR="00347871" w:rsidRDefault="00C64E9A" w:rsidP="00347871">
      <w:pPr>
        <w:ind w:left="360"/>
      </w:pPr>
      <w:hyperlink w:anchor="_091f5e6f79068321bbbd789b505b0887" w:history="1">
        <w:r w:rsidR="00347871">
          <w:rPr>
            <w:rStyle w:val="Hyperlink"/>
          </w:rPr>
          <w:t>Clinical Observation Activity</w:t>
        </w:r>
      </w:hyperlink>
    </w:p>
    <w:p w14:paraId="1848D142" w14:textId="77777777" w:rsidR="00347871" w:rsidRDefault="00347871" w:rsidP="00347871"/>
    <w:p w14:paraId="3C908CFF" w14:textId="77777777" w:rsidR="00347871" w:rsidRDefault="00347871" w:rsidP="00347871">
      <w:pPr>
        <w:pStyle w:val="Heading2"/>
      </w:pPr>
      <w:bookmarkStart w:id="793" w:name="_bf5bacbe39ab1054da3a3eef507f1f01"/>
      <w:bookmarkStart w:id="794" w:name="_Toc60914514"/>
      <w:r>
        <w:t>Class Specimen</w:t>
      </w:r>
      <w:bookmarkEnd w:id="793"/>
      <w:r w:rsidRPr="003A31EC">
        <w:rPr>
          <w:rFonts w:cs="Arial"/>
        </w:rPr>
        <w:t xml:space="preserve"> </w:t>
      </w:r>
      <w:r>
        <w:rPr>
          <w:rFonts w:cs="Arial"/>
        </w:rPr>
        <w:fldChar w:fldCharType="begin"/>
      </w:r>
      <w:r>
        <w:instrText>XE"</w:instrText>
      </w:r>
      <w:r w:rsidRPr="00413D75">
        <w:rPr>
          <w:rFonts w:cs="Arial"/>
        </w:rPr>
        <w:instrText>Specimen</w:instrText>
      </w:r>
      <w:r>
        <w:instrText>"</w:instrText>
      </w:r>
      <w:r>
        <w:rPr>
          <w:rFonts w:cs="Arial"/>
        </w:rPr>
        <w:fldChar w:fldCharType="end"/>
      </w:r>
      <w:r w:rsidR="009E71B4">
        <w:rPr>
          <w:rFonts w:cs="Arial"/>
        </w:rPr>
        <w:t xml:space="preserve"> </w:t>
      </w:r>
      <w:r w:rsidR="006F72CA">
        <w:rPr>
          <w:rFonts w:cs="Arial"/>
        </w:rPr>
        <w:t>&lt;&lt;Role&gt;&gt;</w:t>
      </w:r>
      <w:bookmarkEnd w:id="794"/>
    </w:p>
    <w:p w14:paraId="107DD913"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FD577D" w14:textId="77777777" w:rsidR="00347871" w:rsidRDefault="00C64E9A" w:rsidP="00347871">
      <w:pPr>
        <w:ind w:left="360"/>
      </w:pPr>
      <w:hyperlink w:anchor="_eb9719483c5285d39be117ca681afa25" w:history="1">
        <w:r w:rsidR="00347871">
          <w:rPr>
            <w:rStyle w:val="Hyperlink"/>
          </w:rPr>
          <w:t>Any Role</w:t>
        </w:r>
      </w:hyperlink>
      <w:r w:rsidR="00347871">
        <w:t xml:space="preserve">, </w:t>
      </w:r>
      <w:hyperlink w:anchor="_e8de7be0b7deb58decd0be7d10c50eb1" w:history="1">
        <w:r w:rsidR="00347871">
          <w:rPr>
            <w:rStyle w:val="Hyperlink"/>
          </w:rPr>
          <w:t>Physical Entity</w:t>
        </w:r>
      </w:hyperlink>
    </w:p>
    <w:p w14:paraId="001228FC" w14:textId="77777777" w:rsidR="00347871" w:rsidRDefault="00347871" w:rsidP="00347871"/>
    <w:p w14:paraId="53BB0577" w14:textId="77777777" w:rsidR="00347871" w:rsidRDefault="00347871" w:rsidP="00347871">
      <w:pPr>
        <w:pStyle w:val="Heading2"/>
      </w:pPr>
      <w:bookmarkStart w:id="795" w:name="_877fa92540aaa8dbdfdc4e8b15959440"/>
      <w:bookmarkStart w:id="796" w:name="_Toc60914515"/>
      <w:r>
        <w:t>Class Subject</w:t>
      </w:r>
      <w:bookmarkEnd w:id="795"/>
      <w:r w:rsidRPr="003A31EC">
        <w:rPr>
          <w:rFonts w:cs="Arial"/>
        </w:rPr>
        <w:t xml:space="preserve"> </w:t>
      </w:r>
      <w:r>
        <w:rPr>
          <w:rFonts w:cs="Arial"/>
        </w:rPr>
        <w:fldChar w:fldCharType="begin"/>
      </w:r>
      <w:r>
        <w:instrText>XE"</w:instrText>
      </w:r>
      <w:r w:rsidRPr="00413D75">
        <w:rPr>
          <w:rFonts w:cs="Arial"/>
        </w:rPr>
        <w:instrText>Subject</w:instrText>
      </w:r>
      <w:r>
        <w:instrText>"</w:instrText>
      </w:r>
      <w:r>
        <w:rPr>
          <w:rFonts w:cs="Arial"/>
        </w:rPr>
        <w:fldChar w:fldCharType="end"/>
      </w:r>
      <w:r w:rsidR="009E71B4">
        <w:rPr>
          <w:rFonts w:cs="Arial"/>
        </w:rPr>
        <w:t xml:space="preserve"> </w:t>
      </w:r>
      <w:r w:rsidR="006F72CA">
        <w:rPr>
          <w:rFonts w:cs="Arial"/>
        </w:rPr>
        <w:t>&lt;&lt;Role&gt;&gt;</w:t>
      </w:r>
      <w:bookmarkEnd w:id="796"/>
    </w:p>
    <w:p w14:paraId="48CD8FB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10FD6D2" w14:textId="77777777" w:rsidR="00347871" w:rsidRDefault="00C64E9A" w:rsidP="00347871">
      <w:pPr>
        <w:ind w:left="360"/>
      </w:pPr>
      <w:hyperlink w:anchor="_b4401436185956a165d3b9d8de6c6b8f" w:history="1">
        <w:r w:rsidR="00347871">
          <w:rPr>
            <w:rStyle w:val="Hyperlink"/>
          </w:rPr>
          <w:t>Participant</w:t>
        </w:r>
      </w:hyperlink>
      <w:r w:rsidR="00347871">
        <w:t xml:space="preserve">, </w:t>
      </w:r>
      <w:hyperlink w:anchor="_cdc29d2819530ccaeba6b720b8983fee" w:history="1">
        <w:r w:rsidR="00347871">
          <w:rPr>
            <w:rStyle w:val="Hyperlink"/>
          </w:rPr>
          <w:t>Person</w:t>
        </w:r>
      </w:hyperlink>
    </w:p>
    <w:p w14:paraId="27B1009F" w14:textId="77777777" w:rsidR="00347871" w:rsidRDefault="00347871" w:rsidP="00347871"/>
    <w:p w14:paraId="4C718E6E" w14:textId="77777777" w:rsidR="00347871" w:rsidRDefault="00347871" w:rsidP="00347871">
      <w:pPr>
        <w:pStyle w:val="Heading2"/>
      </w:pPr>
      <w:bookmarkStart w:id="797" w:name="_6c52cbab523aeb147bb492cebf98a5d0"/>
      <w:bookmarkStart w:id="798" w:name="_Toc60914516"/>
      <w:r>
        <w:t>Class Substance</w:t>
      </w:r>
      <w:bookmarkEnd w:id="797"/>
      <w:bookmarkEnd w:id="798"/>
      <w:r w:rsidRPr="003A31EC">
        <w:rPr>
          <w:rFonts w:cs="Arial"/>
        </w:rPr>
        <w:t xml:space="preserve"> </w:t>
      </w:r>
      <w:r>
        <w:rPr>
          <w:rFonts w:cs="Arial"/>
        </w:rPr>
        <w:fldChar w:fldCharType="begin"/>
      </w:r>
      <w:r>
        <w:instrText>XE"</w:instrText>
      </w:r>
      <w:r w:rsidRPr="00413D75">
        <w:rPr>
          <w:rFonts w:cs="Arial"/>
        </w:rPr>
        <w:instrText>Substance</w:instrText>
      </w:r>
      <w:r>
        <w:instrText>"</w:instrText>
      </w:r>
      <w:r>
        <w:rPr>
          <w:rFonts w:cs="Arial"/>
        </w:rPr>
        <w:fldChar w:fldCharType="end"/>
      </w:r>
      <w:r w:rsidR="009E71B4">
        <w:rPr>
          <w:rFonts w:cs="Arial"/>
        </w:rPr>
        <w:t xml:space="preserve"> </w:t>
      </w:r>
    </w:p>
    <w:p w14:paraId="3B71F4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DBA7A46" w14:textId="77777777" w:rsidR="00347871" w:rsidRDefault="00C64E9A" w:rsidP="00347871">
      <w:pPr>
        <w:ind w:left="360"/>
      </w:pPr>
      <w:hyperlink w:anchor="_e8de7be0b7deb58decd0be7d10c50eb1" w:history="1">
        <w:r w:rsidR="00347871">
          <w:rPr>
            <w:rStyle w:val="Hyperlink"/>
          </w:rPr>
          <w:t>Physical Entity</w:t>
        </w:r>
      </w:hyperlink>
    </w:p>
    <w:p w14:paraId="15F19B43" w14:textId="77777777" w:rsidR="00347871" w:rsidRDefault="00347871" w:rsidP="00347871"/>
    <w:p w14:paraId="70DE05EB" w14:textId="77777777" w:rsidR="00347871" w:rsidRDefault="00347871" w:rsidP="00347871">
      <w:pPr>
        <w:pStyle w:val="Heading2"/>
      </w:pPr>
      <w:bookmarkStart w:id="799" w:name="_9c749e1dfa23fc4a1f66586dc9c358c7"/>
      <w:bookmarkStart w:id="800" w:name="_Toc60914517"/>
      <w:r>
        <w:t>Class Vital Sign Measurement</w:t>
      </w:r>
      <w:bookmarkEnd w:id="799"/>
      <w:bookmarkEnd w:id="800"/>
      <w:r w:rsidRPr="003A31EC">
        <w:rPr>
          <w:rFonts w:cs="Arial"/>
        </w:rPr>
        <w:t xml:space="preserve"> </w:t>
      </w:r>
      <w:r>
        <w:rPr>
          <w:rFonts w:cs="Arial"/>
        </w:rPr>
        <w:fldChar w:fldCharType="begin"/>
      </w:r>
      <w:r>
        <w:instrText>XE"</w:instrText>
      </w:r>
      <w:r w:rsidRPr="00413D75">
        <w:rPr>
          <w:rFonts w:cs="Arial"/>
        </w:rPr>
        <w:instrText>Vital Sign Measurement</w:instrText>
      </w:r>
      <w:r>
        <w:instrText>"</w:instrText>
      </w:r>
      <w:r>
        <w:rPr>
          <w:rFonts w:cs="Arial"/>
        </w:rPr>
        <w:fldChar w:fldCharType="end"/>
      </w:r>
      <w:r w:rsidR="009E71B4">
        <w:rPr>
          <w:rFonts w:cs="Arial"/>
        </w:rPr>
        <w:t xml:space="preserve"> </w:t>
      </w:r>
    </w:p>
    <w:p w14:paraId="10960B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743DC2E" w14:textId="77777777" w:rsidR="00347871" w:rsidRDefault="00C64E9A" w:rsidP="00347871">
      <w:pPr>
        <w:ind w:left="360"/>
      </w:pPr>
      <w:hyperlink w:anchor="_246aad5e499a3dae61ae5b5418deab0c" w:history="1">
        <w:r w:rsidR="00347871">
          <w:rPr>
            <w:rStyle w:val="Hyperlink"/>
          </w:rPr>
          <w:t>Measurement Result</w:t>
        </w:r>
      </w:hyperlink>
    </w:p>
    <w:p w14:paraId="3162B0C5" w14:textId="77777777" w:rsidR="00347871" w:rsidRDefault="00347871" w:rsidP="00347871"/>
    <w:p w14:paraId="32244A29" w14:textId="77777777" w:rsidR="00347871" w:rsidRDefault="00347871" w:rsidP="00347871">
      <w:pPr>
        <w:pStyle w:val="Heading2"/>
      </w:pPr>
      <w:bookmarkStart w:id="801" w:name="_d8dd05cc618e65e382cb103feddd6ce6"/>
      <w:bookmarkStart w:id="802" w:name="_Toc60914518"/>
      <w:r>
        <w:t>Class Vital Sign Measurement Activity</w:t>
      </w:r>
      <w:bookmarkEnd w:id="801"/>
      <w:bookmarkEnd w:id="802"/>
      <w:r w:rsidRPr="003A31EC">
        <w:rPr>
          <w:rFonts w:cs="Arial"/>
        </w:rPr>
        <w:t xml:space="preserve"> </w:t>
      </w:r>
      <w:r>
        <w:rPr>
          <w:rFonts w:cs="Arial"/>
        </w:rPr>
        <w:fldChar w:fldCharType="begin"/>
      </w:r>
      <w:r>
        <w:instrText>XE"</w:instrText>
      </w:r>
      <w:r w:rsidRPr="00413D75">
        <w:rPr>
          <w:rFonts w:cs="Arial"/>
        </w:rPr>
        <w:instrText>Vital Sign Measurement Activity</w:instrText>
      </w:r>
      <w:r>
        <w:instrText>"</w:instrText>
      </w:r>
      <w:r>
        <w:rPr>
          <w:rFonts w:cs="Arial"/>
        </w:rPr>
        <w:fldChar w:fldCharType="end"/>
      </w:r>
      <w:r w:rsidR="009E71B4">
        <w:rPr>
          <w:rFonts w:cs="Arial"/>
        </w:rPr>
        <w:t xml:space="preserve"> </w:t>
      </w:r>
    </w:p>
    <w:p w14:paraId="353DE3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24DB930" w14:textId="77777777" w:rsidR="00347871" w:rsidRDefault="00C64E9A" w:rsidP="00347871">
      <w:pPr>
        <w:ind w:left="360"/>
      </w:pPr>
      <w:hyperlink w:anchor="_311770c205be82af5ce92c3f02e8aa08" w:history="1">
        <w:r w:rsidR="00347871">
          <w:rPr>
            <w:rStyle w:val="Hyperlink"/>
          </w:rPr>
          <w:t>Measurement Activity</w:t>
        </w:r>
      </w:hyperlink>
      <w:r w:rsidR="00347871">
        <w:t xml:space="preserve">, </w:t>
      </w:r>
      <w:hyperlink w:anchor="_a26c5d4e436789b8b43f4a4e19b79058" w:history="1">
        <w:r w:rsidR="00347871">
          <w:rPr>
            <w:rStyle w:val="Hyperlink"/>
          </w:rPr>
          <w:t>Sense Observation Activity</w:t>
        </w:r>
      </w:hyperlink>
    </w:p>
    <w:p w14:paraId="1AC61A71" w14:textId="77777777" w:rsidR="00347871" w:rsidRDefault="00347871" w:rsidP="00347871"/>
    <w:p w14:paraId="3CF116C6" w14:textId="77777777" w:rsidR="00347871" w:rsidRDefault="00347871" w:rsidP="00347871">
      <w:pPr>
        <w:spacing w:after="200" w:line="276" w:lineRule="auto"/>
        <w:rPr>
          <w:b/>
          <w:bCs/>
          <w:color w:val="365F91"/>
          <w:sz w:val="40"/>
          <w:szCs w:val="40"/>
        </w:rPr>
      </w:pPr>
      <w:r>
        <w:br w:type="page"/>
      </w:r>
    </w:p>
    <w:p w14:paraId="08038CD7" w14:textId="77777777" w:rsidR="00347871" w:rsidRDefault="00347871" w:rsidP="00347871">
      <w:pPr>
        <w:pStyle w:val="Heading1"/>
      </w:pPr>
      <w:bookmarkStart w:id="803" w:name="_Toc60914519"/>
      <w:r>
        <w:t>OnticHealthSpecific::Health Conditions</w:t>
      </w:r>
      <w:bookmarkEnd w:id="803"/>
    </w:p>
    <w:p w14:paraId="0B3EBE98" w14:textId="77777777" w:rsidR="00347871" w:rsidRDefault="00347871" w:rsidP="00347871">
      <w:pPr>
        <w:pStyle w:val="Heading2"/>
      </w:pPr>
      <w:bookmarkStart w:id="804" w:name="_Toc60914520"/>
      <w:r>
        <w:t>Diagram: Health Conditions</w:t>
      </w:r>
      <w:bookmarkEnd w:id="804"/>
    </w:p>
    <w:p w14:paraId="01228053" w14:textId="6C4B3227" w:rsidR="00347871" w:rsidRDefault="00C64E9A" w:rsidP="00347871">
      <w:pPr>
        <w:jc w:val="center"/>
        <w:rPr>
          <w:rFonts w:cs="Arial"/>
        </w:rPr>
      </w:pPr>
      <w:r>
        <w:rPr>
          <w:noProof/>
        </w:rPr>
        <w:pict w14:anchorId="4C6C2819">
          <v:shape id="Picture -1688484818.emf" o:spid="_x0000_i1319" type="#_x0000_t75" alt="-1688484818.emf" style="width:487.2pt;height:409.8pt;visibility:visible;mso-wrap-style:square">
            <v:imagedata r:id="rId96" o:title="-1688484818"/>
          </v:shape>
        </w:pict>
      </w:r>
    </w:p>
    <w:p w14:paraId="23A19EFC"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Health Conditions</w:t>
      </w:r>
    </w:p>
    <w:p w14:paraId="0A5CF12F" w14:textId="77777777" w:rsidR="00347871" w:rsidRDefault="00347871" w:rsidP="00347871">
      <w:r>
        <w:t xml:space="preserve"> </w:t>
      </w:r>
    </w:p>
    <w:p w14:paraId="2A9D4991" w14:textId="77777777" w:rsidR="00347871" w:rsidRDefault="00347871" w:rsidP="00347871"/>
    <w:p w14:paraId="6F1C0552" w14:textId="77777777" w:rsidR="00347871" w:rsidRDefault="00347871" w:rsidP="00347871">
      <w:pPr>
        <w:pStyle w:val="Heading2"/>
      </w:pPr>
      <w:bookmarkStart w:id="805" w:name="_cbf2f4f30da28c4c79b15fa7078c79cb"/>
      <w:bookmarkStart w:id="806" w:name="_Toc60914521"/>
      <w:r>
        <w:t>Class Actual Vital Sign</w:t>
      </w:r>
      <w:bookmarkEnd w:id="805"/>
      <w:bookmarkEnd w:id="806"/>
      <w:r w:rsidRPr="003A31EC">
        <w:rPr>
          <w:rFonts w:cs="Arial"/>
        </w:rPr>
        <w:t xml:space="preserve"> </w:t>
      </w:r>
      <w:r>
        <w:rPr>
          <w:rFonts w:cs="Arial"/>
        </w:rPr>
        <w:fldChar w:fldCharType="begin"/>
      </w:r>
      <w:r>
        <w:instrText>XE"</w:instrText>
      </w:r>
      <w:r w:rsidRPr="00413D75">
        <w:rPr>
          <w:rFonts w:cs="Arial"/>
        </w:rPr>
        <w:instrText>Actual Vital Sign</w:instrText>
      </w:r>
      <w:r>
        <w:instrText>"</w:instrText>
      </w:r>
      <w:r>
        <w:rPr>
          <w:rFonts w:cs="Arial"/>
        </w:rPr>
        <w:fldChar w:fldCharType="end"/>
      </w:r>
      <w:r w:rsidR="009E71B4">
        <w:rPr>
          <w:rFonts w:cs="Arial"/>
        </w:rPr>
        <w:t xml:space="preserve"> </w:t>
      </w:r>
    </w:p>
    <w:p w14:paraId="2105017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8169018" w14:textId="77777777" w:rsidR="00347871" w:rsidRDefault="00C64E9A" w:rsidP="00347871">
      <w:pPr>
        <w:ind w:left="360"/>
      </w:pPr>
      <w:hyperlink w:anchor="_9cd852c0e87e03590c79a63151bf9a8e" w:history="1">
        <w:r w:rsidR="00347871">
          <w:rPr>
            <w:rStyle w:val="Hyperlink"/>
          </w:rPr>
          <w:t>Actual Situation</w:t>
        </w:r>
      </w:hyperlink>
      <w:r w:rsidR="00347871">
        <w:t xml:space="preserve">, </w:t>
      </w:r>
      <w:hyperlink w:anchor="_5c5c63c417da4b7e591d574fd8fdc2a3" w:history="1">
        <w:r w:rsidR="00347871">
          <w:rPr>
            <w:rStyle w:val="Hyperlink"/>
          </w:rPr>
          <w:t>Vital Sign</w:t>
        </w:r>
      </w:hyperlink>
    </w:p>
    <w:p w14:paraId="74A2BC56" w14:textId="77777777" w:rsidR="00347871" w:rsidRDefault="00347871" w:rsidP="00347871"/>
    <w:p w14:paraId="2220245B" w14:textId="77777777" w:rsidR="00347871" w:rsidRDefault="00347871" w:rsidP="00347871">
      <w:pPr>
        <w:pStyle w:val="Heading2"/>
      </w:pPr>
      <w:bookmarkStart w:id="807" w:name="_e246b1852c341fa200f65dd1ab3e9bdf"/>
      <w:bookmarkStart w:id="808" w:name="_Toc60914522"/>
      <w:r>
        <w:lastRenderedPageBreak/>
        <w:t>Class Allergy Intolerance Condition</w:t>
      </w:r>
      <w:bookmarkEnd w:id="807"/>
      <w:bookmarkEnd w:id="808"/>
      <w:r w:rsidRPr="003A31EC">
        <w:rPr>
          <w:rFonts w:cs="Arial"/>
        </w:rPr>
        <w:t xml:space="preserve"> </w:t>
      </w:r>
      <w:r>
        <w:rPr>
          <w:rFonts w:cs="Arial"/>
        </w:rPr>
        <w:fldChar w:fldCharType="begin"/>
      </w:r>
      <w:r>
        <w:instrText>XE"</w:instrText>
      </w:r>
      <w:r w:rsidRPr="00413D75">
        <w:rPr>
          <w:rFonts w:cs="Arial"/>
        </w:rPr>
        <w:instrText>Allergy Intolerance Condition</w:instrText>
      </w:r>
      <w:r>
        <w:instrText>"</w:instrText>
      </w:r>
      <w:r>
        <w:rPr>
          <w:rFonts w:cs="Arial"/>
        </w:rPr>
        <w:fldChar w:fldCharType="end"/>
      </w:r>
      <w:r w:rsidR="009E71B4">
        <w:rPr>
          <w:rFonts w:cs="Arial"/>
        </w:rPr>
        <w:t xml:space="preserve"> </w:t>
      </w:r>
    </w:p>
    <w:p w14:paraId="461F8D4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37C9F6F" w14:textId="77777777" w:rsidR="00347871" w:rsidRDefault="00C64E9A" w:rsidP="00347871">
      <w:pPr>
        <w:ind w:left="360"/>
      </w:pPr>
      <w:hyperlink w:anchor="_58ba3d80e72371a8a0179fe1646d4a49" w:history="1">
        <w:r w:rsidR="00347871">
          <w:rPr>
            <w:rStyle w:val="Hyperlink"/>
          </w:rPr>
          <w:t>Syndrome</w:t>
        </w:r>
      </w:hyperlink>
    </w:p>
    <w:p w14:paraId="1EFD44B6" w14:textId="77777777" w:rsidR="00347871" w:rsidRDefault="00347871" w:rsidP="00347871"/>
    <w:p w14:paraId="7541B65B" w14:textId="77777777" w:rsidR="00347871" w:rsidRDefault="00347871" w:rsidP="00347871">
      <w:pPr>
        <w:pStyle w:val="Heading2"/>
      </w:pPr>
      <w:bookmarkStart w:id="809" w:name="_16e4cdf1e1a5a2e34c8ad6799f9b80f3"/>
      <w:bookmarkStart w:id="810" w:name="_Toc60914523"/>
      <w:r>
        <w:t>Class Disease</w:t>
      </w:r>
      <w:bookmarkEnd w:id="809"/>
      <w:bookmarkEnd w:id="810"/>
      <w:r w:rsidRPr="003A31EC">
        <w:rPr>
          <w:rFonts w:cs="Arial"/>
        </w:rPr>
        <w:t xml:space="preserve"> </w:t>
      </w:r>
      <w:r>
        <w:rPr>
          <w:rFonts w:cs="Arial"/>
        </w:rPr>
        <w:fldChar w:fldCharType="begin"/>
      </w:r>
      <w:r>
        <w:instrText>XE"</w:instrText>
      </w:r>
      <w:r w:rsidRPr="00413D75">
        <w:rPr>
          <w:rFonts w:cs="Arial"/>
        </w:rPr>
        <w:instrText>Disease</w:instrText>
      </w:r>
      <w:r>
        <w:instrText>"</w:instrText>
      </w:r>
      <w:r>
        <w:rPr>
          <w:rFonts w:cs="Arial"/>
        </w:rPr>
        <w:fldChar w:fldCharType="end"/>
      </w:r>
      <w:r w:rsidR="009E71B4">
        <w:rPr>
          <w:rFonts w:cs="Arial"/>
        </w:rPr>
        <w:t xml:space="preserve"> </w:t>
      </w:r>
    </w:p>
    <w:p w14:paraId="74FDC2C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46257680" w14:textId="77777777" w:rsidR="00347871" w:rsidRDefault="00C64E9A" w:rsidP="00347871">
      <w:pPr>
        <w:ind w:left="360"/>
      </w:pPr>
      <w:hyperlink w:anchor="_58ba3d80e72371a8a0179fe1646d4a49" w:history="1">
        <w:r w:rsidR="00347871">
          <w:rPr>
            <w:rStyle w:val="Hyperlink"/>
          </w:rPr>
          <w:t>Syndrome</w:t>
        </w:r>
      </w:hyperlink>
    </w:p>
    <w:p w14:paraId="263FE73D" w14:textId="77777777" w:rsidR="00347871" w:rsidRDefault="00347871" w:rsidP="00347871"/>
    <w:p w14:paraId="7C96E7B9" w14:textId="77777777" w:rsidR="00347871" w:rsidRDefault="00347871" w:rsidP="00347871">
      <w:pPr>
        <w:pStyle w:val="Heading2"/>
      </w:pPr>
      <w:bookmarkStart w:id="811" w:name="_d4c54ae6ffa20235a5ca66750369020a"/>
      <w:bookmarkStart w:id="812" w:name="_Toc60914524"/>
      <w:r>
        <w:t>Class Geneome</w:t>
      </w:r>
      <w:bookmarkEnd w:id="811"/>
      <w:bookmarkEnd w:id="812"/>
      <w:r w:rsidRPr="003A31EC">
        <w:rPr>
          <w:rFonts w:cs="Arial"/>
        </w:rPr>
        <w:t xml:space="preserve"> </w:t>
      </w:r>
      <w:r>
        <w:rPr>
          <w:rFonts w:cs="Arial"/>
        </w:rPr>
        <w:fldChar w:fldCharType="begin"/>
      </w:r>
      <w:r>
        <w:instrText>XE"</w:instrText>
      </w:r>
      <w:r w:rsidRPr="00413D75">
        <w:rPr>
          <w:rFonts w:cs="Arial"/>
        </w:rPr>
        <w:instrText>Geneome</w:instrText>
      </w:r>
      <w:r>
        <w:instrText>"</w:instrText>
      </w:r>
      <w:r>
        <w:rPr>
          <w:rFonts w:cs="Arial"/>
        </w:rPr>
        <w:fldChar w:fldCharType="end"/>
      </w:r>
      <w:r w:rsidR="009E71B4">
        <w:rPr>
          <w:rFonts w:cs="Arial"/>
        </w:rPr>
        <w:t xml:space="preserve"> </w:t>
      </w:r>
    </w:p>
    <w:p w14:paraId="444498DF" w14:textId="77777777" w:rsidR="00347871" w:rsidRDefault="00347871" w:rsidP="00F71BA8">
      <w:r>
        <w:t>the haploid set of chromosomes in a gamete or microorganism, or in each cell of a multicellular organism.</w:t>
      </w:r>
    </w:p>
    <w:p w14:paraId="16A975C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195505" w14:textId="77777777" w:rsidR="00347871" w:rsidRDefault="00C64E9A" w:rsidP="00347871">
      <w:pPr>
        <w:ind w:left="360"/>
      </w:pPr>
      <w:hyperlink w:anchor="_36a08a70e6a644e536e852bfbdf9b71a" w:history="1">
        <w:r w:rsidR="00347871">
          <w:rPr>
            <w:rStyle w:val="Hyperlink"/>
          </w:rPr>
          <w:t>Health Quality</w:t>
        </w:r>
      </w:hyperlink>
    </w:p>
    <w:p w14:paraId="2CDFA451" w14:textId="77777777" w:rsidR="00347871" w:rsidRDefault="00347871" w:rsidP="00347871"/>
    <w:p w14:paraId="1AAF88E0" w14:textId="77777777" w:rsidR="00347871" w:rsidRDefault="00347871" w:rsidP="00347871">
      <w:pPr>
        <w:pStyle w:val="Heading2"/>
      </w:pPr>
      <w:bookmarkStart w:id="813" w:name="_0c441a64c78a7301688602c2917f6e02"/>
      <w:bookmarkStart w:id="814" w:name="_Toc60914525"/>
      <w:r>
        <w:t>Class Health Condition</w:t>
      </w:r>
      <w:bookmarkEnd w:id="813"/>
      <w:bookmarkEnd w:id="814"/>
      <w:r w:rsidRPr="003A31EC">
        <w:rPr>
          <w:rFonts w:cs="Arial"/>
        </w:rPr>
        <w:t xml:space="preserve"> </w:t>
      </w:r>
      <w:r>
        <w:rPr>
          <w:rFonts w:cs="Arial"/>
        </w:rPr>
        <w:fldChar w:fldCharType="begin"/>
      </w:r>
      <w:r>
        <w:instrText>XE"</w:instrText>
      </w:r>
      <w:r w:rsidRPr="00413D75">
        <w:rPr>
          <w:rFonts w:cs="Arial"/>
        </w:rPr>
        <w:instrText>Health Condition</w:instrText>
      </w:r>
      <w:r>
        <w:instrText>"</w:instrText>
      </w:r>
      <w:r>
        <w:rPr>
          <w:rFonts w:cs="Arial"/>
        </w:rPr>
        <w:fldChar w:fldCharType="end"/>
      </w:r>
      <w:r w:rsidR="009E71B4">
        <w:rPr>
          <w:rFonts w:cs="Arial"/>
        </w:rPr>
        <w:t xml:space="preserve"> </w:t>
      </w:r>
    </w:p>
    <w:p w14:paraId="5B22BDDC" w14:textId="77777777" w:rsidR="00347871" w:rsidRDefault="00347871" w:rsidP="00F71BA8">
      <w:r>
        <w:t>a state of affairs for the subject relating to their well being</w:t>
      </w:r>
    </w:p>
    <w:p w14:paraId="5EDA7B82"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7EC11B37" w14:textId="77777777" w:rsidR="00347871" w:rsidRDefault="00C64E9A" w:rsidP="00347871">
      <w:pPr>
        <w:ind w:left="360"/>
      </w:pPr>
      <w:hyperlink w:anchor="_2f02569bb8334e33923ced03f32e144d" w:history="1">
        <w:r w:rsidR="00347871">
          <w:rPr>
            <w:rStyle w:val="Hyperlink"/>
          </w:rPr>
          <w:t>State</w:t>
        </w:r>
      </w:hyperlink>
    </w:p>
    <w:p w14:paraId="513E09E3" w14:textId="77777777" w:rsidR="00347871" w:rsidRDefault="00347871" w:rsidP="00347871"/>
    <w:p w14:paraId="540E1B83" w14:textId="77777777" w:rsidR="00347871" w:rsidRDefault="00347871" w:rsidP="00347871">
      <w:pPr>
        <w:pStyle w:val="Heading2"/>
      </w:pPr>
      <w:bookmarkStart w:id="815" w:name="_36a08a70e6a644e536e852bfbdf9b71a"/>
      <w:bookmarkStart w:id="816" w:name="_Toc60914526"/>
      <w:r>
        <w:t>Class Health Quality</w:t>
      </w:r>
      <w:bookmarkEnd w:id="815"/>
      <w:bookmarkEnd w:id="816"/>
      <w:r w:rsidRPr="003A31EC">
        <w:rPr>
          <w:rFonts w:cs="Arial"/>
        </w:rPr>
        <w:t xml:space="preserve"> </w:t>
      </w:r>
      <w:r>
        <w:rPr>
          <w:rFonts w:cs="Arial"/>
        </w:rPr>
        <w:fldChar w:fldCharType="begin"/>
      </w:r>
      <w:r>
        <w:instrText>XE"</w:instrText>
      </w:r>
      <w:r w:rsidRPr="00413D75">
        <w:rPr>
          <w:rFonts w:cs="Arial"/>
        </w:rPr>
        <w:instrText>Health Quality</w:instrText>
      </w:r>
      <w:r>
        <w:instrText>"</w:instrText>
      </w:r>
      <w:r>
        <w:rPr>
          <w:rFonts w:cs="Arial"/>
        </w:rPr>
        <w:fldChar w:fldCharType="end"/>
      </w:r>
      <w:r w:rsidR="009E71B4">
        <w:rPr>
          <w:rFonts w:cs="Arial"/>
        </w:rPr>
        <w:t xml:space="preserve"> </w:t>
      </w:r>
    </w:p>
    <w:p w14:paraId="3C424675"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595D67C" w14:textId="77777777" w:rsidR="00347871" w:rsidRDefault="00C64E9A" w:rsidP="00347871">
      <w:pPr>
        <w:ind w:left="360"/>
      </w:pPr>
      <w:hyperlink w:anchor="_0c441a64c78a7301688602c2917f6e02" w:history="1">
        <w:r w:rsidR="00347871">
          <w:rPr>
            <w:rStyle w:val="Hyperlink"/>
          </w:rPr>
          <w:t>Health Condition</w:t>
        </w:r>
      </w:hyperlink>
      <w:r w:rsidR="00347871">
        <w:t xml:space="preserve">, </w:t>
      </w:r>
      <w:hyperlink w:anchor="_691f47488c9ad7e3f73bc1e8d91283ab" w:history="1">
        <w:r w:rsidR="00347871">
          <w:rPr>
            <w:rStyle w:val="Hyperlink"/>
          </w:rPr>
          <w:t>Quality</w:t>
        </w:r>
      </w:hyperlink>
    </w:p>
    <w:p w14:paraId="70524709" w14:textId="77777777" w:rsidR="00347871" w:rsidRDefault="00347871" w:rsidP="00347871"/>
    <w:p w14:paraId="1F7C0501" w14:textId="77777777" w:rsidR="00347871" w:rsidRDefault="00347871" w:rsidP="00347871">
      <w:pPr>
        <w:pStyle w:val="Heading2"/>
      </w:pPr>
      <w:bookmarkStart w:id="817" w:name="_58ba3d80e72371a8a0179fe1646d4a49"/>
      <w:bookmarkStart w:id="818" w:name="_Toc60914527"/>
      <w:r>
        <w:t>Class Syndrome</w:t>
      </w:r>
      <w:bookmarkEnd w:id="817"/>
      <w:bookmarkEnd w:id="818"/>
      <w:r w:rsidRPr="003A31EC">
        <w:rPr>
          <w:rFonts w:cs="Arial"/>
        </w:rPr>
        <w:t xml:space="preserve"> </w:t>
      </w:r>
      <w:r>
        <w:rPr>
          <w:rFonts w:cs="Arial"/>
        </w:rPr>
        <w:fldChar w:fldCharType="begin"/>
      </w:r>
      <w:r>
        <w:instrText>XE"</w:instrText>
      </w:r>
      <w:r w:rsidRPr="00413D75">
        <w:rPr>
          <w:rFonts w:cs="Arial"/>
        </w:rPr>
        <w:instrText>Syndrome</w:instrText>
      </w:r>
      <w:r>
        <w:instrText>"</w:instrText>
      </w:r>
      <w:r>
        <w:rPr>
          <w:rFonts w:cs="Arial"/>
        </w:rPr>
        <w:fldChar w:fldCharType="end"/>
      </w:r>
      <w:r w:rsidR="009E71B4">
        <w:rPr>
          <w:rFonts w:cs="Arial"/>
        </w:rPr>
        <w:t xml:space="preserve"> </w:t>
      </w:r>
    </w:p>
    <w:p w14:paraId="73D8BE05" w14:textId="77777777" w:rsidR="00347871" w:rsidRDefault="00347871" w:rsidP="00F71BA8">
      <w:r>
        <w:t>a group of symptoms that together are characteristic of a specific disorder, disease, or the like.</w:t>
      </w:r>
    </w:p>
    <w:p w14:paraId="5CFEAAA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0E64ED8" w14:textId="77777777" w:rsidR="00347871" w:rsidRDefault="00C64E9A" w:rsidP="00347871">
      <w:pPr>
        <w:ind w:left="360"/>
      </w:pPr>
      <w:hyperlink w:anchor="_0c441a64c78a7301688602c2917f6e02" w:history="1">
        <w:r w:rsidR="00347871">
          <w:rPr>
            <w:rStyle w:val="Hyperlink"/>
          </w:rPr>
          <w:t>Health Condition</w:t>
        </w:r>
      </w:hyperlink>
    </w:p>
    <w:p w14:paraId="0E6B7D74" w14:textId="77777777" w:rsidR="00347871" w:rsidRDefault="00347871" w:rsidP="00347871"/>
    <w:p w14:paraId="4CB87B78" w14:textId="77777777" w:rsidR="00347871" w:rsidRDefault="00347871" w:rsidP="00347871">
      <w:pPr>
        <w:pStyle w:val="Heading2"/>
      </w:pPr>
      <w:bookmarkStart w:id="819" w:name="_5c5c63c417da4b7e591d574fd8fdc2a3"/>
      <w:bookmarkStart w:id="820" w:name="_Toc60914528"/>
      <w:r>
        <w:t>Class Vital Sign</w:t>
      </w:r>
      <w:bookmarkEnd w:id="819"/>
      <w:bookmarkEnd w:id="820"/>
      <w:r w:rsidRPr="003A31EC">
        <w:rPr>
          <w:rFonts w:cs="Arial"/>
        </w:rPr>
        <w:t xml:space="preserve"> </w:t>
      </w:r>
      <w:r>
        <w:rPr>
          <w:rFonts w:cs="Arial"/>
        </w:rPr>
        <w:fldChar w:fldCharType="begin"/>
      </w:r>
      <w:r>
        <w:instrText>XE"</w:instrText>
      </w:r>
      <w:r w:rsidRPr="00413D75">
        <w:rPr>
          <w:rFonts w:cs="Arial"/>
        </w:rPr>
        <w:instrText>Vital Sign</w:instrText>
      </w:r>
      <w:r>
        <w:instrText>"</w:instrText>
      </w:r>
      <w:r>
        <w:rPr>
          <w:rFonts w:cs="Arial"/>
        </w:rPr>
        <w:fldChar w:fldCharType="end"/>
      </w:r>
      <w:r w:rsidR="009E71B4">
        <w:rPr>
          <w:rFonts w:cs="Arial"/>
        </w:rPr>
        <w:t xml:space="preserve"> </w:t>
      </w:r>
    </w:p>
    <w:p w14:paraId="5C658A8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3E7F3D85" w14:textId="77777777" w:rsidR="00347871" w:rsidRDefault="00C64E9A" w:rsidP="00347871">
      <w:pPr>
        <w:ind w:left="360"/>
      </w:pPr>
      <w:hyperlink w:anchor="_36a08a70e6a644e536e852bfbdf9b71a" w:history="1">
        <w:r w:rsidR="00347871">
          <w:rPr>
            <w:rStyle w:val="Hyperlink"/>
          </w:rPr>
          <w:t>Health Quality</w:t>
        </w:r>
      </w:hyperlink>
    </w:p>
    <w:p w14:paraId="3267FC2C" w14:textId="77777777" w:rsidR="00347871" w:rsidRDefault="00347871" w:rsidP="00347871"/>
    <w:p w14:paraId="5A41EA31" w14:textId="77777777" w:rsidR="00347871" w:rsidRDefault="00347871" w:rsidP="00347871">
      <w:pPr>
        <w:pStyle w:val="Heading2"/>
      </w:pPr>
      <w:bookmarkStart w:id="821" w:name="_80ca85d7baf1cbdb92ccaf4a1e73916a"/>
      <w:bookmarkStart w:id="822" w:name="_Toc60914529"/>
      <w:r>
        <w:t>Class Vital Sign Benchmark</w:t>
      </w:r>
      <w:bookmarkEnd w:id="821"/>
      <w:bookmarkEnd w:id="822"/>
      <w:r w:rsidRPr="003A31EC">
        <w:rPr>
          <w:rFonts w:cs="Arial"/>
        </w:rPr>
        <w:t xml:space="preserve"> </w:t>
      </w:r>
      <w:r>
        <w:rPr>
          <w:rFonts w:cs="Arial"/>
        </w:rPr>
        <w:fldChar w:fldCharType="begin"/>
      </w:r>
      <w:r>
        <w:instrText>XE"</w:instrText>
      </w:r>
      <w:r w:rsidRPr="00413D75">
        <w:rPr>
          <w:rFonts w:cs="Arial"/>
        </w:rPr>
        <w:instrText>Vital Sign Benchmark</w:instrText>
      </w:r>
      <w:r>
        <w:instrText>"</w:instrText>
      </w:r>
      <w:r>
        <w:rPr>
          <w:rFonts w:cs="Arial"/>
        </w:rPr>
        <w:fldChar w:fldCharType="end"/>
      </w:r>
      <w:r w:rsidR="009E71B4">
        <w:rPr>
          <w:rFonts w:cs="Arial"/>
        </w:rPr>
        <w:t xml:space="preserve"> </w:t>
      </w:r>
    </w:p>
    <w:p w14:paraId="2DC23B36"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F663F31" w14:textId="77777777" w:rsidR="00347871" w:rsidRDefault="00C64E9A" w:rsidP="00347871">
      <w:pPr>
        <w:ind w:left="360"/>
      </w:pPr>
      <w:hyperlink w:anchor="_e7d96334cf2ed81f6ae9f1442cce68cc" w:history="1">
        <w:r w:rsidR="00347871">
          <w:rPr>
            <w:rStyle w:val="Hyperlink"/>
          </w:rPr>
          <w:t>Benchmark</w:t>
        </w:r>
      </w:hyperlink>
      <w:r w:rsidR="00347871">
        <w:t xml:space="preserve">, </w:t>
      </w:r>
      <w:hyperlink w:anchor="_5c5c63c417da4b7e591d574fd8fdc2a3" w:history="1">
        <w:r w:rsidR="00347871">
          <w:rPr>
            <w:rStyle w:val="Hyperlink"/>
          </w:rPr>
          <w:t>Vital Sign</w:t>
        </w:r>
      </w:hyperlink>
    </w:p>
    <w:p w14:paraId="6092F398" w14:textId="77777777" w:rsidR="00347871" w:rsidRDefault="00347871" w:rsidP="00347871"/>
    <w:p w14:paraId="00980249" w14:textId="77777777" w:rsidR="00347871" w:rsidRDefault="00347871" w:rsidP="00347871">
      <w:pPr>
        <w:spacing w:after="200" w:line="276" w:lineRule="auto"/>
        <w:rPr>
          <w:b/>
          <w:bCs/>
          <w:color w:val="365F91"/>
          <w:sz w:val="40"/>
          <w:szCs w:val="40"/>
        </w:rPr>
      </w:pPr>
      <w:r>
        <w:br w:type="page"/>
      </w:r>
    </w:p>
    <w:p w14:paraId="629C6BDB" w14:textId="77777777" w:rsidR="00347871" w:rsidRDefault="00347871" w:rsidP="00347871">
      <w:pPr>
        <w:pStyle w:val="Heading1"/>
      </w:pPr>
      <w:bookmarkStart w:id="823" w:name="_Toc60914530"/>
      <w:r>
        <w:t>OnticHealthSpecific::Human Characteristics</w:t>
      </w:r>
      <w:bookmarkEnd w:id="823"/>
    </w:p>
    <w:p w14:paraId="25E29963" w14:textId="77777777" w:rsidR="00347871" w:rsidRDefault="00347871" w:rsidP="00347871">
      <w:pPr>
        <w:pStyle w:val="Heading2"/>
      </w:pPr>
      <w:bookmarkStart w:id="824" w:name="_Toc60914531"/>
      <w:r>
        <w:t>Diagram: Human Characteristics</w:t>
      </w:r>
      <w:bookmarkEnd w:id="824"/>
    </w:p>
    <w:p w14:paraId="01232E54" w14:textId="00326E73" w:rsidR="00347871" w:rsidRDefault="00C64E9A" w:rsidP="00347871">
      <w:pPr>
        <w:jc w:val="center"/>
        <w:rPr>
          <w:rFonts w:cs="Arial"/>
        </w:rPr>
      </w:pPr>
      <w:r>
        <w:rPr>
          <w:noProof/>
        </w:rPr>
        <w:pict w14:anchorId="0BEF8E4A">
          <v:shape id="Picture -2097638736.emf" o:spid="_x0000_i1320" type="#_x0000_t75" alt="-2097638736.emf" style="width:487.2pt;height:356.4pt;visibility:visible;mso-wrap-style:square">
            <v:imagedata r:id="rId97" o:title="-2097638736"/>
          </v:shape>
        </w:pict>
      </w:r>
    </w:p>
    <w:p w14:paraId="3DB50B4E"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Human Characteristics</w:t>
      </w:r>
    </w:p>
    <w:p w14:paraId="657F916B" w14:textId="77777777" w:rsidR="00347871" w:rsidRDefault="00347871" w:rsidP="00347871">
      <w:r>
        <w:t xml:space="preserve"> </w:t>
      </w:r>
    </w:p>
    <w:p w14:paraId="69FA9241" w14:textId="77777777" w:rsidR="00347871" w:rsidRDefault="00347871" w:rsidP="00347871"/>
    <w:p w14:paraId="4CC9C664" w14:textId="77777777" w:rsidR="00347871" w:rsidRDefault="00347871" w:rsidP="00347871">
      <w:pPr>
        <w:pStyle w:val="Heading2"/>
      </w:pPr>
      <w:bookmarkStart w:id="825" w:name="_2e7f4518839d82d506753d0251cbf60b"/>
      <w:bookmarkStart w:id="826" w:name="_Toc60914532"/>
      <w:r>
        <w:t>Class Arm</w:t>
      </w:r>
      <w:bookmarkEnd w:id="825"/>
      <w:bookmarkEnd w:id="826"/>
      <w:r w:rsidRPr="003A31EC">
        <w:rPr>
          <w:rFonts w:cs="Arial"/>
        </w:rPr>
        <w:t xml:space="preserve"> </w:t>
      </w:r>
      <w:r>
        <w:rPr>
          <w:rFonts w:cs="Arial"/>
        </w:rPr>
        <w:fldChar w:fldCharType="begin"/>
      </w:r>
      <w:r>
        <w:instrText>XE"</w:instrText>
      </w:r>
      <w:r w:rsidRPr="00413D75">
        <w:rPr>
          <w:rFonts w:cs="Arial"/>
        </w:rPr>
        <w:instrText>Arm</w:instrText>
      </w:r>
      <w:r>
        <w:instrText>"</w:instrText>
      </w:r>
      <w:r>
        <w:rPr>
          <w:rFonts w:cs="Arial"/>
        </w:rPr>
        <w:fldChar w:fldCharType="end"/>
      </w:r>
      <w:r w:rsidR="009E71B4">
        <w:rPr>
          <w:rFonts w:cs="Arial"/>
        </w:rPr>
        <w:t xml:space="preserve"> </w:t>
      </w:r>
    </w:p>
    <w:p w14:paraId="73CCD10D"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37CE10D" w14:textId="77777777" w:rsidR="00347871" w:rsidRDefault="00C64E9A" w:rsidP="00347871">
      <w:pPr>
        <w:ind w:left="360"/>
      </w:pPr>
      <w:hyperlink w:anchor="_97d0c106282f00353fcaf751758b9f80" w:history="1">
        <w:r w:rsidR="00347871">
          <w:rPr>
            <w:rStyle w:val="Hyperlink"/>
          </w:rPr>
          <w:t>Human Body Part</w:t>
        </w:r>
      </w:hyperlink>
    </w:p>
    <w:p w14:paraId="38D276FB" w14:textId="77777777" w:rsidR="00347871" w:rsidRDefault="00347871" w:rsidP="00347871"/>
    <w:p w14:paraId="7D2B4B0E" w14:textId="77777777" w:rsidR="00347871" w:rsidRDefault="00347871" w:rsidP="00347871">
      <w:pPr>
        <w:pStyle w:val="Heading2"/>
      </w:pPr>
      <w:bookmarkStart w:id="827" w:name="_2197ed35f7dece8fba0ef638f6faa025"/>
      <w:bookmarkStart w:id="828" w:name="_Toc60914533"/>
      <w:r>
        <w:t>Class Brain</w:t>
      </w:r>
      <w:bookmarkEnd w:id="827"/>
      <w:bookmarkEnd w:id="828"/>
      <w:r w:rsidRPr="003A31EC">
        <w:rPr>
          <w:rFonts w:cs="Arial"/>
        </w:rPr>
        <w:t xml:space="preserve"> </w:t>
      </w:r>
      <w:r>
        <w:rPr>
          <w:rFonts w:cs="Arial"/>
        </w:rPr>
        <w:fldChar w:fldCharType="begin"/>
      </w:r>
      <w:r>
        <w:instrText>XE"</w:instrText>
      </w:r>
      <w:r w:rsidRPr="00413D75">
        <w:rPr>
          <w:rFonts w:cs="Arial"/>
        </w:rPr>
        <w:instrText>Brain</w:instrText>
      </w:r>
      <w:r>
        <w:instrText>"</w:instrText>
      </w:r>
      <w:r>
        <w:rPr>
          <w:rFonts w:cs="Arial"/>
        </w:rPr>
        <w:fldChar w:fldCharType="end"/>
      </w:r>
      <w:r w:rsidR="009E71B4">
        <w:rPr>
          <w:rFonts w:cs="Arial"/>
        </w:rPr>
        <w:t xml:space="preserve"> </w:t>
      </w:r>
    </w:p>
    <w:p w14:paraId="00EB4A0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5D84B933" w14:textId="77777777" w:rsidR="00347871" w:rsidRDefault="00C64E9A" w:rsidP="00347871">
      <w:pPr>
        <w:ind w:left="360"/>
      </w:pPr>
      <w:hyperlink w:anchor="_97d0c106282f00353fcaf751758b9f80" w:history="1">
        <w:r w:rsidR="00347871">
          <w:rPr>
            <w:rStyle w:val="Hyperlink"/>
          </w:rPr>
          <w:t>Human Body Part</w:t>
        </w:r>
      </w:hyperlink>
    </w:p>
    <w:p w14:paraId="47C1C99F" w14:textId="77777777" w:rsidR="00347871" w:rsidRDefault="00347871" w:rsidP="00347871"/>
    <w:p w14:paraId="7060B3DF" w14:textId="77777777" w:rsidR="00347871" w:rsidRDefault="00347871" w:rsidP="00347871">
      <w:pPr>
        <w:pStyle w:val="Heading2"/>
      </w:pPr>
      <w:bookmarkStart w:id="829" w:name="_b56d1bf74bbee720c0e192be9edf8465"/>
      <w:bookmarkStart w:id="830" w:name="_Toc60914534"/>
      <w:r>
        <w:t>Class Head</w:t>
      </w:r>
      <w:bookmarkEnd w:id="829"/>
      <w:bookmarkEnd w:id="830"/>
      <w:r w:rsidRPr="003A31EC">
        <w:rPr>
          <w:rFonts w:cs="Arial"/>
        </w:rPr>
        <w:t xml:space="preserve"> </w:t>
      </w:r>
      <w:r>
        <w:rPr>
          <w:rFonts w:cs="Arial"/>
        </w:rPr>
        <w:fldChar w:fldCharType="begin"/>
      </w:r>
      <w:r>
        <w:instrText>XE"</w:instrText>
      </w:r>
      <w:r w:rsidRPr="00413D75">
        <w:rPr>
          <w:rFonts w:cs="Arial"/>
        </w:rPr>
        <w:instrText>Head</w:instrText>
      </w:r>
      <w:r>
        <w:instrText>"</w:instrText>
      </w:r>
      <w:r>
        <w:rPr>
          <w:rFonts w:cs="Arial"/>
        </w:rPr>
        <w:fldChar w:fldCharType="end"/>
      </w:r>
      <w:r w:rsidR="009E71B4">
        <w:rPr>
          <w:rFonts w:cs="Arial"/>
        </w:rPr>
        <w:t xml:space="preserve"> </w:t>
      </w:r>
    </w:p>
    <w:p w14:paraId="48E16D6B"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0B2F8202" w14:textId="77777777" w:rsidR="00347871" w:rsidRDefault="00C64E9A" w:rsidP="00347871">
      <w:pPr>
        <w:ind w:left="360"/>
      </w:pPr>
      <w:hyperlink w:anchor="_97d0c106282f00353fcaf751758b9f80" w:history="1">
        <w:r w:rsidR="00347871">
          <w:rPr>
            <w:rStyle w:val="Hyperlink"/>
          </w:rPr>
          <w:t>Human Body Part</w:t>
        </w:r>
      </w:hyperlink>
    </w:p>
    <w:p w14:paraId="389B3BED" w14:textId="77777777" w:rsidR="00347871" w:rsidRDefault="00347871" w:rsidP="00347871"/>
    <w:p w14:paraId="3656CB97" w14:textId="77777777" w:rsidR="00347871" w:rsidRDefault="00347871" w:rsidP="00347871">
      <w:pPr>
        <w:pStyle w:val="Heading2"/>
      </w:pPr>
      <w:bookmarkStart w:id="831" w:name="_97d0c106282f00353fcaf751758b9f80"/>
      <w:bookmarkStart w:id="832" w:name="_Toc60914535"/>
      <w:r>
        <w:t>Class Human Body Part</w:t>
      </w:r>
      <w:bookmarkEnd w:id="831"/>
      <w:bookmarkEnd w:id="832"/>
      <w:r w:rsidRPr="003A31EC">
        <w:rPr>
          <w:rFonts w:cs="Arial"/>
        </w:rPr>
        <w:t xml:space="preserve"> </w:t>
      </w:r>
      <w:r>
        <w:rPr>
          <w:rFonts w:cs="Arial"/>
        </w:rPr>
        <w:fldChar w:fldCharType="begin"/>
      </w:r>
      <w:r>
        <w:instrText>XE"</w:instrText>
      </w:r>
      <w:r w:rsidRPr="00413D75">
        <w:rPr>
          <w:rFonts w:cs="Arial"/>
        </w:rPr>
        <w:instrText>Human Body Part</w:instrText>
      </w:r>
      <w:r>
        <w:instrText>"</w:instrText>
      </w:r>
      <w:r>
        <w:rPr>
          <w:rFonts w:cs="Arial"/>
        </w:rPr>
        <w:fldChar w:fldCharType="end"/>
      </w:r>
      <w:r w:rsidR="009E71B4">
        <w:rPr>
          <w:rFonts w:cs="Arial"/>
        </w:rPr>
        <w:t xml:space="preserve"> </w:t>
      </w:r>
    </w:p>
    <w:p w14:paraId="3ACD2730"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B653347" w14:textId="77777777" w:rsidR="00347871" w:rsidRDefault="00C64E9A" w:rsidP="00347871">
      <w:pPr>
        <w:ind w:left="360"/>
      </w:pPr>
      <w:hyperlink w:anchor="_e8de7be0b7deb58decd0be7d10c50eb1" w:history="1">
        <w:r w:rsidR="00347871">
          <w:rPr>
            <w:rStyle w:val="Hyperlink"/>
          </w:rPr>
          <w:t>Physical Entity</w:t>
        </w:r>
      </w:hyperlink>
    </w:p>
    <w:p w14:paraId="246D18A4" w14:textId="77777777" w:rsidR="00347871" w:rsidRDefault="00347871" w:rsidP="00347871"/>
    <w:p w14:paraId="08570A26" w14:textId="77777777" w:rsidR="00347871" w:rsidRDefault="00347871" w:rsidP="00347871">
      <w:pPr>
        <w:pStyle w:val="Heading2"/>
      </w:pPr>
      <w:bookmarkStart w:id="833" w:name="_225d2e53c263198990dfab353d5a5efa"/>
      <w:bookmarkStart w:id="834" w:name="_Toc60914536"/>
      <w:r>
        <w:t>Class Leg</w:t>
      </w:r>
      <w:bookmarkEnd w:id="833"/>
      <w:bookmarkEnd w:id="834"/>
      <w:r w:rsidRPr="003A31EC">
        <w:rPr>
          <w:rFonts w:cs="Arial"/>
        </w:rPr>
        <w:t xml:space="preserve"> </w:t>
      </w:r>
      <w:r>
        <w:rPr>
          <w:rFonts w:cs="Arial"/>
        </w:rPr>
        <w:fldChar w:fldCharType="begin"/>
      </w:r>
      <w:r>
        <w:instrText>XE"</w:instrText>
      </w:r>
      <w:r w:rsidRPr="00413D75">
        <w:rPr>
          <w:rFonts w:cs="Arial"/>
        </w:rPr>
        <w:instrText>Leg</w:instrText>
      </w:r>
      <w:r>
        <w:instrText>"</w:instrText>
      </w:r>
      <w:r>
        <w:rPr>
          <w:rFonts w:cs="Arial"/>
        </w:rPr>
        <w:fldChar w:fldCharType="end"/>
      </w:r>
      <w:r w:rsidR="009E71B4">
        <w:rPr>
          <w:rFonts w:cs="Arial"/>
        </w:rPr>
        <w:t xml:space="preserve"> </w:t>
      </w:r>
    </w:p>
    <w:p w14:paraId="0E2CFA9F"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6E975CAF" w14:textId="77777777" w:rsidR="00347871" w:rsidRDefault="00C64E9A" w:rsidP="00347871">
      <w:pPr>
        <w:ind w:left="360"/>
      </w:pPr>
      <w:hyperlink w:anchor="_97d0c106282f00353fcaf751758b9f80" w:history="1">
        <w:r w:rsidR="00347871">
          <w:rPr>
            <w:rStyle w:val="Hyperlink"/>
          </w:rPr>
          <w:t>Human Body Part</w:t>
        </w:r>
      </w:hyperlink>
    </w:p>
    <w:p w14:paraId="3FCB84E2" w14:textId="77777777" w:rsidR="00347871" w:rsidRDefault="00347871" w:rsidP="00347871"/>
    <w:p w14:paraId="7DB5ADBC" w14:textId="77777777" w:rsidR="00347871" w:rsidRDefault="00347871" w:rsidP="00347871">
      <w:pPr>
        <w:spacing w:after="200" w:line="276" w:lineRule="auto"/>
        <w:rPr>
          <w:b/>
          <w:bCs/>
          <w:color w:val="365F91"/>
          <w:sz w:val="40"/>
          <w:szCs w:val="40"/>
        </w:rPr>
      </w:pPr>
      <w:r>
        <w:br w:type="page"/>
      </w:r>
    </w:p>
    <w:p w14:paraId="3DD70B1F" w14:textId="77777777" w:rsidR="00347871" w:rsidRDefault="00347871" w:rsidP="00347871">
      <w:pPr>
        <w:pStyle w:val="Heading1"/>
      </w:pPr>
      <w:bookmarkStart w:id="835" w:name="_Toc60914537"/>
      <w:r>
        <w:t>OnticHealthSpecific::Medications</w:t>
      </w:r>
      <w:bookmarkEnd w:id="835"/>
    </w:p>
    <w:p w14:paraId="7DD2679E" w14:textId="77777777" w:rsidR="00347871" w:rsidRDefault="00347871" w:rsidP="00347871">
      <w:pPr>
        <w:pStyle w:val="Heading2"/>
      </w:pPr>
      <w:bookmarkStart w:id="836" w:name="_Toc60914538"/>
      <w:r>
        <w:t>Diagram: Medications</w:t>
      </w:r>
      <w:bookmarkEnd w:id="836"/>
    </w:p>
    <w:p w14:paraId="0BDE23EB" w14:textId="5C771C3C" w:rsidR="00347871" w:rsidRDefault="00C64E9A" w:rsidP="00347871">
      <w:pPr>
        <w:jc w:val="center"/>
        <w:rPr>
          <w:rFonts w:cs="Arial"/>
        </w:rPr>
      </w:pPr>
      <w:r>
        <w:rPr>
          <w:noProof/>
        </w:rPr>
        <w:pict w14:anchorId="5A893305">
          <v:shape id="Picture -1913131638.emf" o:spid="_x0000_i1321" type="#_x0000_t75" alt="-1913131638.emf" style="width:487.2pt;height:235.8pt;visibility:visible;mso-wrap-style:square">
            <v:imagedata r:id="rId98" o:title="-1913131638"/>
          </v:shape>
        </w:pict>
      </w:r>
    </w:p>
    <w:p w14:paraId="6414AA3D" w14:textId="77777777"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Medications</w:t>
      </w:r>
    </w:p>
    <w:p w14:paraId="07D3C506" w14:textId="77777777" w:rsidR="00347871" w:rsidRDefault="00347871" w:rsidP="00347871">
      <w:r>
        <w:t xml:space="preserve"> </w:t>
      </w:r>
    </w:p>
    <w:p w14:paraId="623A2901" w14:textId="77777777" w:rsidR="00347871" w:rsidRDefault="00347871" w:rsidP="00347871"/>
    <w:p w14:paraId="6C44038C" w14:textId="77777777" w:rsidR="00347871" w:rsidRDefault="00347871" w:rsidP="00347871">
      <w:pPr>
        <w:pStyle w:val="Heading2"/>
      </w:pPr>
      <w:bookmarkStart w:id="837" w:name="_6e6b8fcf020bfc07ed6f391a1ef6a929"/>
      <w:bookmarkStart w:id="838" w:name="_Toc60914539"/>
      <w:r>
        <w:t>Class Dispense</w:t>
      </w:r>
      <w:bookmarkEnd w:id="837"/>
      <w:bookmarkEnd w:id="838"/>
      <w:r w:rsidRPr="003A31EC">
        <w:rPr>
          <w:rFonts w:cs="Arial"/>
        </w:rPr>
        <w:t xml:space="preserve"> </w:t>
      </w:r>
      <w:r>
        <w:rPr>
          <w:rFonts w:cs="Arial"/>
        </w:rPr>
        <w:fldChar w:fldCharType="begin"/>
      </w:r>
      <w:r>
        <w:instrText>XE"</w:instrText>
      </w:r>
      <w:r w:rsidRPr="00413D75">
        <w:rPr>
          <w:rFonts w:cs="Arial"/>
        </w:rPr>
        <w:instrText>Dispense</w:instrText>
      </w:r>
      <w:r>
        <w:instrText>"</w:instrText>
      </w:r>
      <w:r>
        <w:rPr>
          <w:rFonts w:cs="Arial"/>
        </w:rPr>
        <w:fldChar w:fldCharType="end"/>
      </w:r>
      <w:r w:rsidR="009E71B4">
        <w:rPr>
          <w:rFonts w:cs="Arial"/>
        </w:rPr>
        <w:t xml:space="preserve"> </w:t>
      </w:r>
    </w:p>
    <w:p w14:paraId="0848F930" w14:textId="77777777" w:rsidR="00347871" w:rsidRDefault="00347871" w:rsidP="00F71BA8">
      <w:r>
        <w:t>provide a medication to a patient or caregiver</w:t>
      </w:r>
    </w:p>
    <w:p w14:paraId="728C6C7E"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102B179C" w14:textId="77777777" w:rsidR="00347871" w:rsidRDefault="00C64E9A" w:rsidP="00347871">
      <w:pPr>
        <w:ind w:left="360"/>
      </w:pPr>
      <w:hyperlink w:anchor="_98317c83ded585d1efada85722619f40" w:history="1">
        <w:r w:rsidR="00347871">
          <w:rPr>
            <w:rStyle w:val="Hyperlink"/>
          </w:rPr>
          <w:t>Clinical Activity</w:t>
        </w:r>
      </w:hyperlink>
      <w:r w:rsidR="00347871">
        <w:t xml:space="preserve">, </w:t>
      </w:r>
      <w:hyperlink w:anchor="_03af3ae6c8ff941fab32ddc440e3c257" w:history="1">
        <w:r w:rsidR="00347871">
          <w:rPr>
            <w:rStyle w:val="Hyperlink"/>
          </w:rPr>
          <w:t>Transfer Resource</w:t>
        </w:r>
      </w:hyperlink>
    </w:p>
    <w:p w14:paraId="60357CA2" w14:textId="77777777" w:rsidR="00347871" w:rsidRDefault="00347871" w:rsidP="00347871"/>
    <w:p w14:paraId="7EFB3F32" w14:textId="77777777" w:rsidR="00347871" w:rsidRDefault="00347871" w:rsidP="00347871">
      <w:pPr>
        <w:pStyle w:val="Heading2"/>
      </w:pPr>
      <w:bookmarkStart w:id="839" w:name="_e4684c936c76d7c9910d8093789a7ec8"/>
      <w:bookmarkStart w:id="840" w:name="_Toc60914540"/>
      <w:r>
        <w:t>Class Immunization Activity</w:t>
      </w:r>
      <w:bookmarkEnd w:id="839"/>
      <w:bookmarkEnd w:id="840"/>
      <w:r w:rsidRPr="003A31EC">
        <w:rPr>
          <w:rFonts w:cs="Arial"/>
        </w:rPr>
        <w:t xml:space="preserve"> </w:t>
      </w:r>
      <w:r>
        <w:rPr>
          <w:rFonts w:cs="Arial"/>
        </w:rPr>
        <w:fldChar w:fldCharType="begin"/>
      </w:r>
      <w:r>
        <w:instrText>XE"</w:instrText>
      </w:r>
      <w:r w:rsidRPr="00413D75">
        <w:rPr>
          <w:rFonts w:cs="Arial"/>
        </w:rPr>
        <w:instrText>Immunization Activity</w:instrText>
      </w:r>
      <w:r>
        <w:instrText>"</w:instrText>
      </w:r>
      <w:r>
        <w:rPr>
          <w:rFonts w:cs="Arial"/>
        </w:rPr>
        <w:fldChar w:fldCharType="end"/>
      </w:r>
      <w:r w:rsidR="009E71B4">
        <w:rPr>
          <w:rFonts w:cs="Arial"/>
        </w:rPr>
        <w:t xml:space="preserve"> </w:t>
      </w:r>
    </w:p>
    <w:p w14:paraId="07B45408" w14:textId="77777777"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14:paraId="2C087BEB" w14:textId="5F244B90" w:rsidR="00347871" w:rsidRDefault="00C64E9A" w:rsidP="00347871">
      <w:pPr>
        <w:ind w:left="360"/>
        <w:rPr>
          <w:rStyle w:val="Hyperlink"/>
        </w:rPr>
      </w:pPr>
      <w:hyperlink w:anchor="_1887f2bf7e8d84a570ddcb3217c9de85" w:history="1">
        <w:r w:rsidR="00347871">
          <w:rPr>
            <w:rStyle w:val="Hyperlink"/>
          </w:rPr>
          <w:t>Medication Activity</w:t>
        </w:r>
      </w:hyperlink>
    </w:p>
    <w:p w14:paraId="0E73AA4F" w14:textId="065947C2" w:rsidR="00C64E9A" w:rsidRDefault="00C64E9A" w:rsidP="00347871">
      <w:pPr>
        <w:ind w:left="360"/>
        <w:rPr>
          <w:rStyle w:val="Hyperlink"/>
        </w:rPr>
      </w:pPr>
    </w:p>
    <w:p w14:paraId="2A2293A7" w14:textId="0B7390FA" w:rsidR="00C64E9A" w:rsidRDefault="00C64E9A" w:rsidP="00C64E9A">
      <w:pPr>
        <w:pStyle w:val="Title"/>
      </w:pPr>
      <w:r>
        <w:br w:type="page"/>
      </w:r>
      <w:r>
        <w:lastRenderedPageBreak/>
        <w:t>Index</w:t>
      </w:r>
    </w:p>
    <w:p w14:paraId="5C86A502" w14:textId="77777777" w:rsidR="00347871" w:rsidRDefault="00347871" w:rsidP="00347871"/>
    <w:p w14:paraId="29306582" w14:textId="77777777" w:rsidR="00C64E9A" w:rsidRDefault="00C64E9A" w:rsidP="00347871">
      <w:pPr>
        <w:rPr>
          <w:noProof/>
        </w:rPr>
        <w:sectPr w:rsidR="00C64E9A" w:rsidSect="00C64E9A">
          <w:footerReference w:type="even" r:id="rId99"/>
          <w:footerReference w:type="default" r:id="rId100"/>
          <w:pgSz w:w="11905" w:h="15840"/>
          <w:pgMar w:top="1080" w:right="720" w:bottom="1656" w:left="1440" w:header="720" w:footer="1080" w:gutter="0"/>
          <w:pgNumType w:start="1"/>
          <w:cols w:space="720"/>
        </w:sectPr>
      </w:pPr>
      <w:r>
        <w:fldChar w:fldCharType="begin"/>
      </w:r>
      <w:r>
        <w:instrText xml:space="preserve"> INDEX \c "2" \z "1033" </w:instrText>
      </w:r>
      <w:r>
        <w:fldChar w:fldCharType="separate"/>
      </w:r>
    </w:p>
    <w:p w14:paraId="40B2E70C" w14:textId="77777777" w:rsidR="00C64E9A" w:rsidRDefault="00C64E9A">
      <w:pPr>
        <w:pStyle w:val="Index1"/>
        <w:tabs>
          <w:tab w:val="right" w:leader="dot" w:pos="4502"/>
        </w:tabs>
        <w:rPr>
          <w:noProof/>
        </w:rPr>
      </w:pPr>
      <w:r w:rsidRPr="00282019">
        <w:rPr>
          <w:rFonts w:cs="Arial"/>
          <w:noProof/>
        </w:rPr>
        <w:t>30 am 2020-01-03</w:t>
      </w:r>
    </w:p>
    <w:p w14:paraId="2A568164" w14:textId="77777777" w:rsidR="00C64E9A" w:rsidRDefault="00C64E9A">
      <w:pPr>
        <w:pStyle w:val="Index2"/>
        <w:tabs>
          <w:tab w:val="right" w:leader="dot" w:pos="4502"/>
        </w:tabs>
        <w:rPr>
          <w:noProof/>
        </w:rPr>
      </w:pPr>
      <w:r w:rsidRPr="00282019">
        <w:rPr>
          <w:rFonts w:cs="Arial"/>
          <w:noProof/>
        </w:rPr>
        <w:t>Date Time Coordinate (ISO 8601)</w:t>
      </w:r>
      <w:r>
        <w:rPr>
          <w:noProof/>
        </w:rPr>
        <w:t>, 136</w:t>
      </w:r>
    </w:p>
    <w:p w14:paraId="53AE9E7C" w14:textId="77777777" w:rsidR="00C64E9A" w:rsidRDefault="00C64E9A">
      <w:pPr>
        <w:pStyle w:val="Index1"/>
        <w:tabs>
          <w:tab w:val="right" w:leader="dot" w:pos="4502"/>
        </w:tabs>
        <w:rPr>
          <w:noProof/>
        </w:rPr>
      </w:pPr>
      <w:r w:rsidRPr="00282019">
        <w:rPr>
          <w:rFonts w:cs="Arial"/>
          <w:noProof/>
        </w:rPr>
        <w:t>Absorbed Dose (Radiation)</w:t>
      </w:r>
      <w:r>
        <w:rPr>
          <w:noProof/>
        </w:rPr>
        <w:t>, 90</w:t>
      </w:r>
    </w:p>
    <w:p w14:paraId="6D02EDFC" w14:textId="77777777" w:rsidR="00C64E9A" w:rsidRDefault="00C64E9A">
      <w:pPr>
        <w:pStyle w:val="Index1"/>
        <w:tabs>
          <w:tab w:val="right" w:leader="dot" w:pos="4502"/>
        </w:tabs>
        <w:rPr>
          <w:noProof/>
        </w:rPr>
      </w:pPr>
      <w:r w:rsidRPr="00282019">
        <w:rPr>
          <w:rFonts w:cs="Arial"/>
          <w:noProof/>
        </w:rPr>
        <w:t>Abuse Resource</w:t>
      </w:r>
      <w:r>
        <w:rPr>
          <w:noProof/>
        </w:rPr>
        <w:t>, 98</w:t>
      </w:r>
    </w:p>
    <w:p w14:paraId="2470CED1" w14:textId="77777777" w:rsidR="00C64E9A" w:rsidRDefault="00C64E9A">
      <w:pPr>
        <w:pStyle w:val="Index1"/>
        <w:tabs>
          <w:tab w:val="right" w:leader="dot" w:pos="4502"/>
        </w:tabs>
        <w:rPr>
          <w:noProof/>
        </w:rPr>
      </w:pPr>
      <w:r w:rsidRPr="00282019">
        <w:rPr>
          <w:rFonts w:cs="Arial"/>
          <w:noProof/>
        </w:rPr>
        <w:t>Acceleration</w:t>
      </w:r>
      <w:r>
        <w:rPr>
          <w:noProof/>
        </w:rPr>
        <w:t>, 91</w:t>
      </w:r>
    </w:p>
    <w:p w14:paraId="16BADB8E" w14:textId="77777777" w:rsidR="00C64E9A" w:rsidRDefault="00C64E9A">
      <w:pPr>
        <w:pStyle w:val="Index1"/>
        <w:tabs>
          <w:tab w:val="right" w:leader="dot" w:pos="4502"/>
        </w:tabs>
        <w:rPr>
          <w:noProof/>
        </w:rPr>
      </w:pPr>
      <w:r w:rsidRPr="00282019">
        <w:rPr>
          <w:rFonts w:cs="Arial"/>
          <w:noProof/>
        </w:rPr>
        <w:t>Access Identifier</w:t>
      </w:r>
      <w:r>
        <w:rPr>
          <w:noProof/>
        </w:rPr>
        <w:t>, 14</w:t>
      </w:r>
    </w:p>
    <w:p w14:paraId="19858FD5" w14:textId="77777777" w:rsidR="00C64E9A" w:rsidRDefault="00C64E9A">
      <w:pPr>
        <w:pStyle w:val="Index1"/>
        <w:tabs>
          <w:tab w:val="right" w:leader="dot" w:pos="4502"/>
        </w:tabs>
        <w:rPr>
          <w:noProof/>
        </w:rPr>
      </w:pPr>
      <w:r w:rsidRPr="00282019">
        <w:rPr>
          <w:rFonts w:cs="Arial"/>
          <w:noProof/>
        </w:rPr>
        <w:t>Acre</w:t>
      </w:r>
      <w:r>
        <w:rPr>
          <w:noProof/>
        </w:rPr>
        <w:t>, 140</w:t>
      </w:r>
    </w:p>
    <w:p w14:paraId="33EBAF87" w14:textId="77777777" w:rsidR="00C64E9A" w:rsidRDefault="00C64E9A">
      <w:pPr>
        <w:pStyle w:val="Index1"/>
        <w:tabs>
          <w:tab w:val="right" w:leader="dot" w:pos="4502"/>
        </w:tabs>
        <w:rPr>
          <w:noProof/>
        </w:rPr>
      </w:pPr>
      <w:r w:rsidRPr="00282019">
        <w:rPr>
          <w:rFonts w:cs="Arial"/>
          <w:noProof/>
        </w:rPr>
        <w:t>Activity</w:t>
      </w:r>
      <w:r>
        <w:rPr>
          <w:noProof/>
        </w:rPr>
        <w:t>, 59</w:t>
      </w:r>
    </w:p>
    <w:p w14:paraId="73B99D04" w14:textId="77777777" w:rsidR="00C64E9A" w:rsidRDefault="00C64E9A">
      <w:pPr>
        <w:pStyle w:val="Index1"/>
        <w:tabs>
          <w:tab w:val="right" w:leader="dot" w:pos="4502"/>
        </w:tabs>
        <w:rPr>
          <w:noProof/>
        </w:rPr>
      </w:pPr>
      <w:r w:rsidRPr="00282019">
        <w:rPr>
          <w:rFonts w:cs="Arial"/>
          <w:noProof/>
        </w:rPr>
        <w:t>Actor</w:t>
      </w:r>
      <w:r>
        <w:rPr>
          <w:noProof/>
        </w:rPr>
        <w:t>, 38</w:t>
      </w:r>
    </w:p>
    <w:p w14:paraId="32C98D87" w14:textId="77777777" w:rsidR="00C64E9A" w:rsidRDefault="00C64E9A">
      <w:pPr>
        <w:pStyle w:val="Index1"/>
        <w:tabs>
          <w:tab w:val="right" w:leader="dot" w:pos="4502"/>
        </w:tabs>
        <w:rPr>
          <w:noProof/>
        </w:rPr>
      </w:pPr>
      <w:r w:rsidRPr="00282019">
        <w:rPr>
          <w:rFonts w:cs="Arial"/>
          <w:noProof/>
        </w:rPr>
        <w:t>Actual Activity</w:t>
      </w:r>
      <w:r>
        <w:rPr>
          <w:noProof/>
        </w:rPr>
        <w:t>, 60</w:t>
      </w:r>
    </w:p>
    <w:p w14:paraId="79473D3F" w14:textId="77777777" w:rsidR="00C64E9A" w:rsidRDefault="00C64E9A">
      <w:pPr>
        <w:pStyle w:val="Index1"/>
        <w:tabs>
          <w:tab w:val="right" w:leader="dot" w:pos="4502"/>
        </w:tabs>
        <w:rPr>
          <w:noProof/>
        </w:rPr>
      </w:pPr>
      <w:r w:rsidRPr="00282019">
        <w:rPr>
          <w:rFonts w:cs="Arial"/>
          <w:noProof/>
        </w:rPr>
        <w:t>Actual Entity</w:t>
      </w:r>
      <w:r>
        <w:rPr>
          <w:noProof/>
        </w:rPr>
        <w:t>, 39</w:t>
      </w:r>
    </w:p>
    <w:p w14:paraId="3D05857C" w14:textId="77777777" w:rsidR="00C64E9A" w:rsidRDefault="00C64E9A">
      <w:pPr>
        <w:pStyle w:val="Index1"/>
        <w:tabs>
          <w:tab w:val="right" w:leader="dot" w:pos="4502"/>
        </w:tabs>
        <w:rPr>
          <w:noProof/>
        </w:rPr>
      </w:pPr>
      <w:r w:rsidRPr="00282019">
        <w:rPr>
          <w:rFonts w:cs="Arial"/>
          <w:noProof/>
        </w:rPr>
        <w:t>Actual Occurrence</w:t>
      </w:r>
      <w:r>
        <w:rPr>
          <w:noProof/>
        </w:rPr>
        <w:t>, 60</w:t>
      </w:r>
    </w:p>
    <w:p w14:paraId="17DEB998" w14:textId="77777777" w:rsidR="00C64E9A" w:rsidRDefault="00C64E9A">
      <w:pPr>
        <w:pStyle w:val="Index1"/>
        <w:tabs>
          <w:tab w:val="right" w:leader="dot" w:pos="4502"/>
        </w:tabs>
        <w:rPr>
          <w:noProof/>
        </w:rPr>
      </w:pPr>
      <w:r w:rsidRPr="00282019">
        <w:rPr>
          <w:rFonts w:cs="Arial"/>
          <w:noProof/>
        </w:rPr>
        <w:t>Actual Situation</w:t>
      </w:r>
      <w:r>
        <w:rPr>
          <w:noProof/>
        </w:rPr>
        <w:t>, 110</w:t>
      </w:r>
    </w:p>
    <w:p w14:paraId="5682C400" w14:textId="77777777" w:rsidR="00C64E9A" w:rsidRDefault="00C64E9A">
      <w:pPr>
        <w:pStyle w:val="Index1"/>
        <w:tabs>
          <w:tab w:val="right" w:leader="dot" w:pos="4502"/>
        </w:tabs>
        <w:rPr>
          <w:noProof/>
        </w:rPr>
      </w:pPr>
      <w:r w:rsidRPr="00282019">
        <w:rPr>
          <w:rFonts w:cs="Arial"/>
          <w:noProof/>
        </w:rPr>
        <w:t>Actual State</w:t>
      </w:r>
      <w:r>
        <w:rPr>
          <w:noProof/>
        </w:rPr>
        <w:t>, 111</w:t>
      </w:r>
    </w:p>
    <w:p w14:paraId="71A60E49" w14:textId="77777777" w:rsidR="00C64E9A" w:rsidRDefault="00C64E9A">
      <w:pPr>
        <w:pStyle w:val="Index1"/>
        <w:tabs>
          <w:tab w:val="right" w:leader="dot" w:pos="4502"/>
        </w:tabs>
        <w:rPr>
          <w:noProof/>
        </w:rPr>
      </w:pPr>
      <w:r w:rsidRPr="00282019">
        <w:rPr>
          <w:rFonts w:cs="Arial"/>
          <w:noProof/>
        </w:rPr>
        <w:t>Actual Vital Sign</w:t>
      </w:r>
      <w:r>
        <w:rPr>
          <w:noProof/>
        </w:rPr>
        <w:t>, 165</w:t>
      </w:r>
    </w:p>
    <w:p w14:paraId="0A7F0201" w14:textId="77777777" w:rsidR="00C64E9A" w:rsidRDefault="00C64E9A">
      <w:pPr>
        <w:pStyle w:val="Index1"/>
        <w:tabs>
          <w:tab w:val="right" w:leader="dot" w:pos="4502"/>
        </w:tabs>
        <w:rPr>
          <w:noProof/>
        </w:rPr>
      </w:pPr>
      <w:r w:rsidRPr="00282019">
        <w:rPr>
          <w:rFonts w:cs="Arial"/>
          <w:noProof/>
        </w:rPr>
        <w:t>address of</w:t>
      </w:r>
      <w:r>
        <w:rPr>
          <w:noProof/>
        </w:rPr>
        <w:t>, 70</w:t>
      </w:r>
    </w:p>
    <w:p w14:paraId="457CA107" w14:textId="77777777" w:rsidR="00C64E9A" w:rsidRDefault="00C64E9A">
      <w:pPr>
        <w:pStyle w:val="Index1"/>
        <w:tabs>
          <w:tab w:val="right" w:leader="dot" w:pos="4502"/>
        </w:tabs>
        <w:rPr>
          <w:noProof/>
        </w:rPr>
      </w:pPr>
      <w:r w:rsidRPr="00282019">
        <w:rPr>
          <w:rFonts w:cs="Arial"/>
          <w:noProof/>
        </w:rPr>
        <w:t>Address of Location</w:t>
      </w:r>
      <w:r>
        <w:rPr>
          <w:noProof/>
        </w:rPr>
        <w:t>, 70</w:t>
      </w:r>
    </w:p>
    <w:p w14:paraId="593A5A04" w14:textId="77777777" w:rsidR="00C64E9A" w:rsidRDefault="00C64E9A">
      <w:pPr>
        <w:pStyle w:val="Index1"/>
        <w:tabs>
          <w:tab w:val="right" w:leader="dot" w:pos="4502"/>
        </w:tabs>
        <w:rPr>
          <w:noProof/>
        </w:rPr>
      </w:pPr>
      <w:r w:rsidRPr="00282019">
        <w:rPr>
          <w:rFonts w:cs="Arial"/>
          <w:noProof/>
        </w:rPr>
        <w:t>Adverse Situation</w:t>
      </w:r>
      <w:r>
        <w:rPr>
          <w:noProof/>
        </w:rPr>
        <w:t>, 160</w:t>
      </w:r>
    </w:p>
    <w:p w14:paraId="2E9C2871" w14:textId="77777777" w:rsidR="00C64E9A" w:rsidRDefault="00C64E9A">
      <w:pPr>
        <w:pStyle w:val="Index1"/>
        <w:tabs>
          <w:tab w:val="right" w:leader="dot" w:pos="4502"/>
        </w:tabs>
        <w:rPr>
          <w:noProof/>
        </w:rPr>
      </w:pPr>
      <w:r w:rsidRPr="00282019">
        <w:rPr>
          <w:rFonts w:cs="Arial"/>
          <w:noProof/>
        </w:rPr>
        <w:t>affected by</w:t>
      </w:r>
      <w:r>
        <w:rPr>
          <w:noProof/>
        </w:rPr>
        <w:t>, 113</w:t>
      </w:r>
    </w:p>
    <w:p w14:paraId="37C83A7D" w14:textId="77777777" w:rsidR="00C64E9A" w:rsidRDefault="00C64E9A">
      <w:pPr>
        <w:pStyle w:val="Index1"/>
        <w:tabs>
          <w:tab w:val="right" w:leader="dot" w:pos="4502"/>
        </w:tabs>
        <w:rPr>
          <w:noProof/>
        </w:rPr>
      </w:pPr>
      <w:r w:rsidRPr="00282019">
        <w:rPr>
          <w:rFonts w:cs="Arial"/>
          <w:noProof/>
        </w:rPr>
        <w:t>affects</w:t>
      </w:r>
      <w:r>
        <w:rPr>
          <w:noProof/>
        </w:rPr>
        <w:t>, 113</w:t>
      </w:r>
    </w:p>
    <w:p w14:paraId="1778932C" w14:textId="77777777" w:rsidR="00C64E9A" w:rsidRDefault="00C64E9A">
      <w:pPr>
        <w:pStyle w:val="Index1"/>
        <w:tabs>
          <w:tab w:val="right" w:leader="dot" w:pos="4502"/>
        </w:tabs>
        <w:rPr>
          <w:noProof/>
        </w:rPr>
      </w:pPr>
      <w:r w:rsidRPr="00282019">
        <w:rPr>
          <w:rFonts w:cs="Arial"/>
          <w:noProof/>
        </w:rPr>
        <w:t>Allergy Intolerance Condition</w:t>
      </w:r>
      <w:r>
        <w:rPr>
          <w:noProof/>
        </w:rPr>
        <w:t>, 166</w:t>
      </w:r>
    </w:p>
    <w:p w14:paraId="07B2B696" w14:textId="77777777" w:rsidR="00C64E9A" w:rsidRDefault="00C64E9A">
      <w:pPr>
        <w:pStyle w:val="Index1"/>
        <w:tabs>
          <w:tab w:val="right" w:leader="dot" w:pos="4502"/>
        </w:tabs>
        <w:rPr>
          <w:noProof/>
        </w:rPr>
      </w:pPr>
      <w:r w:rsidRPr="00282019">
        <w:rPr>
          <w:rFonts w:cs="Arial"/>
          <w:noProof/>
        </w:rPr>
        <w:t>altitude</w:t>
      </w:r>
      <w:r>
        <w:rPr>
          <w:noProof/>
        </w:rPr>
        <w:t>, 77</w:t>
      </w:r>
    </w:p>
    <w:p w14:paraId="6E13436C" w14:textId="77777777" w:rsidR="00C64E9A" w:rsidRDefault="00C64E9A">
      <w:pPr>
        <w:pStyle w:val="Index1"/>
        <w:tabs>
          <w:tab w:val="right" w:leader="dot" w:pos="4502"/>
        </w:tabs>
        <w:rPr>
          <w:noProof/>
        </w:rPr>
      </w:pPr>
      <w:r w:rsidRPr="00282019">
        <w:rPr>
          <w:rFonts w:cs="Arial"/>
          <w:noProof/>
        </w:rPr>
        <w:t>amount</w:t>
      </w:r>
      <w:r>
        <w:rPr>
          <w:noProof/>
        </w:rPr>
        <w:t>, 99</w:t>
      </w:r>
    </w:p>
    <w:p w14:paraId="740E8982" w14:textId="77777777" w:rsidR="00C64E9A" w:rsidRDefault="00C64E9A">
      <w:pPr>
        <w:pStyle w:val="Index1"/>
        <w:tabs>
          <w:tab w:val="right" w:leader="dot" w:pos="4502"/>
        </w:tabs>
        <w:rPr>
          <w:noProof/>
        </w:rPr>
      </w:pPr>
      <w:r w:rsidRPr="00282019">
        <w:rPr>
          <w:rFonts w:cs="Arial"/>
          <w:noProof/>
        </w:rPr>
        <w:t>Amount of Substance</w:t>
      </w:r>
      <w:r>
        <w:rPr>
          <w:noProof/>
        </w:rPr>
        <w:t>, 91</w:t>
      </w:r>
    </w:p>
    <w:p w14:paraId="6CBE230E" w14:textId="77777777" w:rsidR="00C64E9A" w:rsidRDefault="00C64E9A">
      <w:pPr>
        <w:pStyle w:val="Index1"/>
        <w:tabs>
          <w:tab w:val="right" w:leader="dot" w:pos="4502"/>
        </w:tabs>
        <w:rPr>
          <w:noProof/>
        </w:rPr>
      </w:pPr>
      <w:r w:rsidRPr="00282019">
        <w:rPr>
          <w:rFonts w:cs="Arial"/>
          <w:noProof/>
        </w:rPr>
        <w:t>Ampere</w:t>
      </w:r>
      <w:r>
        <w:rPr>
          <w:noProof/>
        </w:rPr>
        <w:t>, 140</w:t>
      </w:r>
    </w:p>
    <w:p w14:paraId="5553C067" w14:textId="77777777" w:rsidR="00C64E9A" w:rsidRDefault="00C64E9A">
      <w:pPr>
        <w:pStyle w:val="Index1"/>
        <w:tabs>
          <w:tab w:val="right" w:leader="dot" w:pos="4502"/>
        </w:tabs>
        <w:rPr>
          <w:noProof/>
        </w:rPr>
      </w:pPr>
      <w:r w:rsidRPr="00282019">
        <w:rPr>
          <w:rFonts w:cs="Arial"/>
          <w:noProof/>
        </w:rPr>
        <w:t>Angle</w:t>
      </w:r>
      <w:r>
        <w:rPr>
          <w:noProof/>
        </w:rPr>
        <w:t>, 91</w:t>
      </w:r>
    </w:p>
    <w:p w14:paraId="0909140D" w14:textId="77777777" w:rsidR="00C64E9A" w:rsidRDefault="00C64E9A">
      <w:pPr>
        <w:pStyle w:val="Index1"/>
        <w:tabs>
          <w:tab w:val="right" w:leader="dot" w:pos="4502"/>
        </w:tabs>
        <w:rPr>
          <w:noProof/>
        </w:rPr>
      </w:pPr>
      <w:r w:rsidRPr="00282019">
        <w:rPr>
          <w:rFonts w:cs="Arial"/>
          <w:noProof/>
        </w:rPr>
        <w:t>Animal</w:t>
      </w:r>
      <w:r>
        <w:rPr>
          <w:noProof/>
        </w:rPr>
        <w:t>, 70</w:t>
      </w:r>
    </w:p>
    <w:p w14:paraId="3C52E807" w14:textId="77777777" w:rsidR="00C64E9A" w:rsidRDefault="00C64E9A">
      <w:pPr>
        <w:pStyle w:val="Index1"/>
        <w:tabs>
          <w:tab w:val="right" w:leader="dot" w:pos="4502"/>
        </w:tabs>
        <w:rPr>
          <w:noProof/>
        </w:rPr>
      </w:pPr>
      <w:r w:rsidRPr="00282019">
        <w:rPr>
          <w:rFonts w:cs="Arial"/>
          <w:noProof/>
        </w:rPr>
        <w:t>Any Role</w:t>
      </w:r>
      <w:r>
        <w:rPr>
          <w:noProof/>
        </w:rPr>
        <w:t>, 111</w:t>
      </w:r>
    </w:p>
    <w:p w14:paraId="539C1BF3" w14:textId="77777777" w:rsidR="00C64E9A" w:rsidRDefault="00C64E9A">
      <w:pPr>
        <w:pStyle w:val="Index1"/>
        <w:tabs>
          <w:tab w:val="right" w:leader="dot" w:pos="4502"/>
        </w:tabs>
        <w:rPr>
          <w:noProof/>
        </w:rPr>
      </w:pPr>
      <w:r w:rsidRPr="00282019">
        <w:rPr>
          <w:rFonts w:cs="Arial"/>
          <w:noProof/>
        </w:rPr>
        <w:t>Approval</w:t>
      </w:r>
      <w:r>
        <w:rPr>
          <w:noProof/>
        </w:rPr>
        <w:t>, 121</w:t>
      </w:r>
    </w:p>
    <w:p w14:paraId="26E91717" w14:textId="77777777" w:rsidR="00C64E9A" w:rsidRDefault="00C64E9A">
      <w:pPr>
        <w:pStyle w:val="Index1"/>
        <w:tabs>
          <w:tab w:val="right" w:leader="dot" w:pos="4502"/>
        </w:tabs>
        <w:rPr>
          <w:noProof/>
        </w:rPr>
      </w:pPr>
      <w:r w:rsidRPr="00282019">
        <w:rPr>
          <w:rFonts w:cs="Arial"/>
          <w:noProof/>
        </w:rPr>
        <w:t>Area</w:t>
      </w:r>
      <w:r>
        <w:rPr>
          <w:noProof/>
        </w:rPr>
        <w:t>, 91</w:t>
      </w:r>
    </w:p>
    <w:p w14:paraId="572790B7" w14:textId="77777777" w:rsidR="00C64E9A" w:rsidRDefault="00C64E9A">
      <w:pPr>
        <w:pStyle w:val="Index1"/>
        <w:tabs>
          <w:tab w:val="right" w:leader="dot" w:pos="4502"/>
        </w:tabs>
        <w:rPr>
          <w:noProof/>
        </w:rPr>
      </w:pPr>
      <w:r w:rsidRPr="00282019">
        <w:rPr>
          <w:rFonts w:cs="Arial"/>
          <w:noProof/>
        </w:rPr>
        <w:t>area code</w:t>
      </w:r>
      <w:r>
        <w:rPr>
          <w:noProof/>
        </w:rPr>
        <w:t>, 25</w:t>
      </w:r>
    </w:p>
    <w:p w14:paraId="23E7A1A3" w14:textId="77777777" w:rsidR="00C64E9A" w:rsidRDefault="00C64E9A">
      <w:pPr>
        <w:pStyle w:val="Index1"/>
        <w:tabs>
          <w:tab w:val="right" w:leader="dot" w:pos="4502"/>
        </w:tabs>
        <w:rPr>
          <w:noProof/>
        </w:rPr>
      </w:pPr>
      <w:r w:rsidRPr="00282019">
        <w:rPr>
          <w:rFonts w:cs="Arial"/>
          <w:noProof/>
        </w:rPr>
        <w:t>Arm</w:t>
      </w:r>
      <w:r>
        <w:rPr>
          <w:noProof/>
        </w:rPr>
        <w:t>, 167</w:t>
      </w:r>
    </w:p>
    <w:p w14:paraId="0830A5F0" w14:textId="77777777" w:rsidR="00C64E9A" w:rsidRDefault="00C64E9A">
      <w:pPr>
        <w:pStyle w:val="Index1"/>
        <w:tabs>
          <w:tab w:val="right" w:leader="dot" w:pos="4502"/>
        </w:tabs>
        <w:rPr>
          <w:noProof/>
        </w:rPr>
      </w:pPr>
      <w:r w:rsidRPr="00282019">
        <w:rPr>
          <w:rFonts w:cs="Arial"/>
          <w:noProof/>
        </w:rPr>
        <w:t>Assertion</w:t>
      </w:r>
      <w:r>
        <w:rPr>
          <w:noProof/>
        </w:rPr>
        <w:t>, 40</w:t>
      </w:r>
    </w:p>
    <w:p w14:paraId="4D5A92BF" w14:textId="77777777" w:rsidR="00C64E9A" w:rsidRDefault="00C64E9A">
      <w:pPr>
        <w:pStyle w:val="Index1"/>
        <w:tabs>
          <w:tab w:val="right" w:leader="dot" w:pos="4502"/>
        </w:tabs>
        <w:rPr>
          <w:noProof/>
        </w:rPr>
      </w:pPr>
      <w:r w:rsidRPr="00282019">
        <w:rPr>
          <w:rFonts w:cs="Arial"/>
          <w:noProof/>
        </w:rPr>
        <w:t>Assertive Statement</w:t>
      </w:r>
      <w:r>
        <w:rPr>
          <w:noProof/>
        </w:rPr>
        <w:t>, 121</w:t>
      </w:r>
    </w:p>
    <w:p w14:paraId="26BC89D2" w14:textId="77777777" w:rsidR="00C64E9A" w:rsidRDefault="00C64E9A">
      <w:pPr>
        <w:pStyle w:val="Index1"/>
        <w:tabs>
          <w:tab w:val="right" w:leader="dot" w:pos="4502"/>
        </w:tabs>
        <w:rPr>
          <w:noProof/>
        </w:rPr>
      </w:pPr>
      <w:r w:rsidRPr="00282019">
        <w:rPr>
          <w:rFonts w:cs="Arial"/>
          <w:noProof/>
        </w:rPr>
        <w:t>asserts</w:t>
      </w:r>
      <w:r>
        <w:rPr>
          <w:noProof/>
        </w:rPr>
        <w:t>, 40</w:t>
      </w:r>
    </w:p>
    <w:p w14:paraId="2A000E5D" w14:textId="77777777" w:rsidR="00C64E9A" w:rsidRDefault="00C64E9A">
      <w:pPr>
        <w:pStyle w:val="Index1"/>
        <w:tabs>
          <w:tab w:val="right" w:leader="dot" w:pos="4502"/>
        </w:tabs>
        <w:rPr>
          <w:noProof/>
        </w:rPr>
      </w:pPr>
      <w:r w:rsidRPr="00282019">
        <w:rPr>
          <w:rFonts w:cs="Arial"/>
          <w:noProof/>
        </w:rPr>
        <w:t>Atomic Occurrence</w:t>
      </w:r>
      <w:r>
        <w:rPr>
          <w:noProof/>
        </w:rPr>
        <w:t>, 60</w:t>
      </w:r>
    </w:p>
    <w:p w14:paraId="5F33CDCA" w14:textId="77777777" w:rsidR="00C64E9A" w:rsidRDefault="00C64E9A">
      <w:pPr>
        <w:pStyle w:val="Index1"/>
        <w:tabs>
          <w:tab w:val="right" w:leader="dot" w:pos="4502"/>
        </w:tabs>
        <w:rPr>
          <w:noProof/>
        </w:rPr>
      </w:pPr>
      <w:r w:rsidRPr="00282019">
        <w:rPr>
          <w:rFonts w:cs="Arial"/>
          <w:noProof/>
        </w:rPr>
        <w:t>Author</w:t>
      </w:r>
      <w:r>
        <w:rPr>
          <w:noProof/>
        </w:rPr>
        <w:t>, 122</w:t>
      </w:r>
    </w:p>
    <w:p w14:paraId="616AAD93" w14:textId="77777777" w:rsidR="00C64E9A" w:rsidRDefault="00C64E9A">
      <w:pPr>
        <w:pStyle w:val="Index1"/>
        <w:tabs>
          <w:tab w:val="right" w:leader="dot" w:pos="4502"/>
        </w:tabs>
        <w:rPr>
          <w:noProof/>
        </w:rPr>
      </w:pPr>
      <w:r w:rsidRPr="00282019">
        <w:rPr>
          <w:rFonts w:cs="Arial"/>
          <w:noProof/>
        </w:rPr>
        <w:t>Authorizer</w:t>
      </w:r>
      <w:r>
        <w:rPr>
          <w:noProof/>
        </w:rPr>
        <w:t>, 81</w:t>
      </w:r>
    </w:p>
    <w:p w14:paraId="5491CF85" w14:textId="77777777" w:rsidR="00C64E9A" w:rsidRDefault="00C64E9A">
      <w:pPr>
        <w:pStyle w:val="Index1"/>
        <w:tabs>
          <w:tab w:val="right" w:leader="dot" w:pos="4502"/>
        </w:tabs>
        <w:rPr>
          <w:noProof/>
        </w:rPr>
      </w:pPr>
      <w:r w:rsidRPr="00282019">
        <w:rPr>
          <w:rFonts w:cs="Arial"/>
          <w:noProof/>
        </w:rPr>
        <w:t>Automation Type</w:t>
      </w:r>
      <w:r>
        <w:rPr>
          <w:noProof/>
        </w:rPr>
        <w:t>, 31</w:t>
      </w:r>
    </w:p>
    <w:p w14:paraId="78D30977" w14:textId="77777777" w:rsidR="00C64E9A" w:rsidRDefault="00C64E9A">
      <w:pPr>
        <w:pStyle w:val="Index1"/>
        <w:tabs>
          <w:tab w:val="right" w:leader="dot" w:pos="4502"/>
        </w:tabs>
        <w:rPr>
          <w:noProof/>
        </w:rPr>
      </w:pPr>
      <w:r w:rsidRPr="00282019">
        <w:rPr>
          <w:rFonts w:cs="Arial"/>
          <w:noProof/>
        </w:rPr>
        <w:t>availability</w:t>
      </w:r>
      <w:r>
        <w:rPr>
          <w:noProof/>
        </w:rPr>
        <w:t>, 21</w:t>
      </w:r>
    </w:p>
    <w:p w14:paraId="531F0680" w14:textId="77777777" w:rsidR="00C64E9A" w:rsidRDefault="00C64E9A">
      <w:pPr>
        <w:pStyle w:val="Index1"/>
        <w:tabs>
          <w:tab w:val="right" w:leader="dot" w:pos="4502"/>
        </w:tabs>
        <w:rPr>
          <w:noProof/>
        </w:rPr>
      </w:pPr>
      <w:r w:rsidRPr="00282019">
        <w:rPr>
          <w:rFonts w:cs="Arial"/>
          <w:noProof/>
        </w:rPr>
        <w:t>Base Unit Type</w:t>
      </w:r>
      <w:r>
        <w:rPr>
          <w:noProof/>
        </w:rPr>
        <w:t>, 155</w:t>
      </w:r>
    </w:p>
    <w:p w14:paraId="68494878" w14:textId="77777777" w:rsidR="00C64E9A" w:rsidRDefault="00C64E9A">
      <w:pPr>
        <w:pStyle w:val="Index1"/>
        <w:tabs>
          <w:tab w:val="right" w:leader="dot" w:pos="4502"/>
        </w:tabs>
        <w:rPr>
          <w:noProof/>
        </w:rPr>
      </w:pPr>
      <w:r w:rsidRPr="00282019">
        <w:rPr>
          <w:rFonts w:cs="Arial"/>
          <w:noProof/>
        </w:rPr>
        <w:t>Becquerel (Bq)</w:t>
      </w:r>
      <w:r>
        <w:rPr>
          <w:noProof/>
        </w:rPr>
        <w:t>, 140</w:t>
      </w:r>
    </w:p>
    <w:p w14:paraId="5E6E19FB" w14:textId="77777777" w:rsidR="00C64E9A" w:rsidRDefault="00C64E9A">
      <w:pPr>
        <w:pStyle w:val="Index1"/>
        <w:tabs>
          <w:tab w:val="right" w:leader="dot" w:pos="4502"/>
        </w:tabs>
        <w:rPr>
          <w:noProof/>
        </w:rPr>
      </w:pPr>
      <w:r w:rsidRPr="00282019">
        <w:rPr>
          <w:rFonts w:cs="Arial"/>
          <w:noProof/>
        </w:rPr>
        <w:t>Belief</w:t>
      </w:r>
      <w:r>
        <w:rPr>
          <w:noProof/>
        </w:rPr>
        <w:t>, 54</w:t>
      </w:r>
    </w:p>
    <w:p w14:paraId="40E78BB9" w14:textId="77777777" w:rsidR="00C64E9A" w:rsidRDefault="00C64E9A">
      <w:pPr>
        <w:pStyle w:val="Index1"/>
        <w:tabs>
          <w:tab w:val="right" w:leader="dot" w:pos="4502"/>
        </w:tabs>
        <w:rPr>
          <w:noProof/>
        </w:rPr>
      </w:pPr>
      <w:r w:rsidRPr="00282019">
        <w:rPr>
          <w:rFonts w:cs="Arial"/>
          <w:noProof/>
        </w:rPr>
        <w:t>Benchmark</w:t>
      </w:r>
      <w:r>
        <w:rPr>
          <w:noProof/>
        </w:rPr>
        <w:t>, 101</w:t>
      </w:r>
    </w:p>
    <w:p w14:paraId="0DE8145F" w14:textId="77777777" w:rsidR="00C64E9A" w:rsidRDefault="00C64E9A">
      <w:pPr>
        <w:pStyle w:val="Index1"/>
        <w:tabs>
          <w:tab w:val="right" w:leader="dot" w:pos="4502"/>
        </w:tabs>
        <w:rPr>
          <w:noProof/>
        </w:rPr>
      </w:pPr>
      <w:r w:rsidRPr="00282019">
        <w:rPr>
          <w:rFonts w:cs="Arial"/>
          <w:noProof/>
        </w:rPr>
        <w:t>birth date</w:t>
      </w:r>
      <w:r>
        <w:rPr>
          <w:noProof/>
        </w:rPr>
        <w:t>, 71</w:t>
      </w:r>
    </w:p>
    <w:p w14:paraId="1B624406" w14:textId="77777777" w:rsidR="00C64E9A" w:rsidRDefault="00C64E9A">
      <w:pPr>
        <w:pStyle w:val="Index1"/>
        <w:tabs>
          <w:tab w:val="right" w:leader="dot" w:pos="4502"/>
        </w:tabs>
        <w:rPr>
          <w:noProof/>
        </w:rPr>
      </w:pPr>
      <w:r w:rsidRPr="00282019">
        <w:rPr>
          <w:rFonts w:cs="Arial"/>
          <w:noProof/>
        </w:rPr>
        <w:t>bounded by</w:t>
      </w:r>
      <w:r>
        <w:rPr>
          <w:noProof/>
        </w:rPr>
        <w:t>, 74</w:t>
      </w:r>
    </w:p>
    <w:p w14:paraId="23D866E9" w14:textId="77777777" w:rsidR="00C64E9A" w:rsidRDefault="00C64E9A">
      <w:pPr>
        <w:pStyle w:val="Index1"/>
        <w:tabs>
          <w:tab w:val="right" w:leader="dot" w:pos="4502"/>
        </w:tabs>
        <w:rPr>
          <w:noProof/>
        </w:rPr>
      </w:pPr>
      <w:r w:rsidRPr="00282019">
        <w:rPr>
          <w:rFonts w:cs="Arial"/>
          <w:noProof/>
        </w:rPr>
        <w:t>bounds topology</w:t>
      </w:r>
      <w:r>
        <w:rPr>
          <w:noProof/>
        </w:rPr>
        <w:t>, 74</w:t>
      </w:r>
    </w:p>
    <w:p w14:paraId="3FF0AC1F" w14:textId="77777777" w:rsidR="00C64E9A" w:rsidRDefault="00C64E9A">
      <w:pPr>
        <w:pStyle w:val="Index1"/>
        <w:tabs>
          <w:tab w:val="right" w:leader="dot" w:pos="4502"/>
        </w:tabs>
        <w:rPr>
          <w:noProof/>
        </w:rPr>
      </w:pPr>
      <w:r w:rsidRPr="00282019">
        <w:rPr>
          <w:rFonts w:cs="Arial"/>
          <w:noProof/>
        </w:rPr>
        <w:t>Brain</w:t>
      </w:r>
      <w:r>
        <w:rPr>
          <w:noProof/>
        </w:rPr>
        <w:t>, 167</w:t>
      </w:r>
    </w:p>
    <w:p w14:paraId="0F07F2F0" w14:textId="77777777" w:rsidR="00C64E9A" w:rsidRDefault="00C64E9A">
      <w:pPr>
        <w:pStyle w:val="Index1"/>
        <w:tabs>
          <w:tab w:val="right" w:leader="dot" w:pos="4502"/>
        </w:tabs>
        <w:rPr>
          <w:noProof/>
        </w:rPr>
      </w:pPr>
      <w:r w:rsidRPr="00282019">
        <w:rPr>
          <w:rFonts w:cs="Arial"/>
          <w:noProof/>
        </w:rPr>
        <w:t>call sign</w:t>
      </w:r>
      <w:r>
        <w:rPr>
          <w:noProof/>
        </w:rPr>
        <w:t>, 24</w:t>
      </w:r>
    </w:p>
    <w:p w14:paraId="3EFF9437" w14:textId="77777777" w:rsidR="00C64E9A" w:rsidRDefault="00C64E9A">
      <w:pPr>
        <w:pStyle w:val="Index1"/>
        <w:tabs>
          <w:tab w:val="right" w:leader="dot" w:pos="4502"/>
        </w:tabs>
        <w:rPr>
          <w:noProof/>
        </w:rPr>
      </w:pPr>
      <w:r w:rsidRPr="00282019">
        <w:rPr>
          <w:rFonts w:cs="Arial"/>
          <w:noProof/>
        </w:rPr>
        <w:t>Candela</w:t>
      </w:r>
      <w:r>
        <w:rPr>
          <w:noProof/>
        </w:rPr>
        <w:t>, 141</w:t>
      </w:r>
    </w:p>
    <w:p w14:paraId="6DE5D034" w14:textId="77777777" w:rsidR="00C64E9A" w:rsidRDefault="00C64E9A">
      <w:pPr>
        <w:pStyle w:val="Index1"/>
        <w:tabs>
          <w:tab w:val="right" w:leader="dot" w:pos="4502"/>
        </w:tabs>
        <w:rPr>
          <w:noProof/>
        </w:rPr>
      </w:pPr>
      <w:r w:rsidRPr="00282019">
        <w:rPr>
          <w:rFonts w:cs="Arial"/>
          <w:noProof/>
        </w:rPr>
        <w:t>Capture Resource</w:t>
      </w:r>
      <w:r>
        <w:rPr>
          <w:noProof/>
        </w:rPr>
        <w:t>, 98</w:t>
      </w:r>
    </w:p>
    <w:p w14:paraId="24714D02" w14:textId="77777777" w:rsidR="00C64E9A" w:rsidRDefault="00C64E9A">
      <w:pPr>
        <w:pStyle w:val="Index1"/>
        <w:tabs>
          <w:tab w:val="right" w:leader="dot" w:pos="4502"/>
        </w:tabs>
        <w:rPr>
          <w:noProof/>
        </w:rPr>
      </w:pPr>
      <w:r w:rsidRPr="00282019">
        <w:rPr>
          <w:rFonts w:cs="Arial"/>
          <w:noProof/>
        </w:rPr>
        <w:t>casuses</w:t>
      </w:r>
      <w:r>
        <w:rPr>
          <w:noProof/>
        </w:rPr>
        <w:t>, 112</w:t>
      </w:r>
    </w:p>
    <w:p w14:paraId="29A411C8" w14:textId="77777777" w:rsidR="00C64E9A" w:rsidRDefault="00C64E9A">
      <w:pPr>
        <w:pStyle w:val="Index1"/>
        <w:tabs>
          <w:tab w:val="right" w:leader="dot" w:pos="4502"/>
        </w:tabs>
        <w:rPr>
          <w:noProof/>
        </w:rPr>
      </w:pPr>
      <w:r w:rsidRPr="00282019">
        <w:rPr>
          <w:rFonts w:cs="Arial"/>
          <w:noProof/>
        </w:rPr>
        <w:t>categorizes</w:t>
      </w:r>
      <w:r>
        <w:rPr>
          <w:noProof/>
        </w:rPr>
        <w:t>, 42</w:t>
      </w:r>
    </w:p>
    <w:p w14:paraId="164AE725" w14:textId="77777777" w:rsidR="00C64E9A" w:rsidRDefault="00C64E9A">
      <w:pPr>
        <w:pStyle w:val="Index1"/>
        <w:tabs>
          <w:tab w:val="right" w:leader="dot" w:pos="4502"/>
        </w:tabs>
        <w:rPr>
          <w:noProof/>
        </w:rPr>
      </w:pPr>
      <w:r w:rsidRPr="00282019">
        <w:rPr>
          <w:rFonts w:cs="Arial"/>
          <w:noProof/>
        </w:rPr>
        <w:t>Category Type</w:t>
      </w:r>
      <w:r>
        <w:rPr>
          <w:noProof/>
        </w:rPr>
        <w:t>, 41</w:t>
      </w:r>
    </w:p>
    <w:p w14:paraId="529246D7" w14:textId="77777777" w:rsidR="00C64E9A" w:rsidRDefault="00C64E9A">
      <w:pPr>
        <w:pStyle w:val="Index1"/>
        <w:tabs>
          <w:tab w:val="right" w:leader="dot" w:pos="4502"/>
        </w:tabs>
        <w:rPr>
          <w:noProof/>
        </w:rPr>
      </w:pPr>
      <w:r w:rsidRPr="00282019">
        <w:rPr>
          <w:rFonts w:cs="Arial"/>
          <w:noProof/>
        </w:rPr>
        <w:t>Causation</w:t>
      </w:r>
      <w:r>
        <w:rPr>
          <w:noProof/>
        </w:rPr>
        <w:t>, 111</w:t>
      </w:r>
    </w:p>
    <w:p w14:paraId="50B47C1F" w14:textId="77777777" w:rsidR="00C64E9A" w:rsidRDefault="00C64E9A">
      <w:pPr>
        <w:pStyle w:val="Index1"/>
        <w:tabs>
          <w:tab w:val="right" w:leader="dot" w:pos="4502"/>
        </w:tabs>
        <w:rPr>
          <w:noProof/>
        </w:rPr>
      </w:pPr>
      <w:r w:rsidRPr="00282019">
        <w:rPr>
          <w:rFonts w:cs="Arial"/>
          <w:noProof/>
        </w:rPr>
        <w:t>caused by</w:t>
      </w:r>
      <w:r>
        <w:rPr>
          <w:noProof/>
        </w:rPr>
        <w:t>, 112</w:t>
      </w:r>
    </w:p>
    <w:p w14:paraId="370A9F2F" w14:textId="77777777" w:rsidR="00C64E9A" w:rsidRDefault="00C64E9A">
      <w:pPr>
        <w:pStyle w:val="Index1"/>
        <w:tabs>
          <w:tab w:val="right" w:leader="dot" w:pos="4502"/>
        </w:tabs>
        <w:rPr>
          <w:noProof/>
        </w:rPr>
      </w:pPr>
      <w:r w:rsidRPr="00282019">
        <w:rPr>
          <w:rFonts w:cs="Arial"/>
          <w:noProof/>
        </w:rPr>
        <w:t>Celsius</w:t>
      </w:r>
      <w:r>
        <w:rPr>
          <w:noProof/>
        </w:rPr>
        <w:t>, 141</w:t>
      </w:r>
    </w:p>
    <w:p w14:paraId="2D899376" w14:textId="77777777" w:rsidR="00C64E9A" w:rsidRDefault="00C64E9A">
      <w:pPr>
        <w:pStyle w:val="Index1"/>
        <w:tabs>
          <w:tab w:val="right" w:leader="dot" w:pos="4502"/>
        </w:tabs>
        <w:rPr>
          <w:noProof/>
        </w:rPr>
      </w:pPr>
      <w:r w:rsidRPr="00282019">
        <w:rPr>
          <w:rFonts w:cs="Arial"/>
          <w:noProof/>
        </w:rPr>
        <w:t>channel</w:t>
      </w:r>
      <w:r>
        <w:rPr>
          <w:noProof/>
        </w:rPr>
        <w:t>, 24</w:t>
      </w:r>
    </w:p>
    <w:p w14:paraId="11EAD0FD" w14:textId="77777777" w:rsidR="00C64E9A" w:rsidRDefault="00C64E9A">
      <w:pPr>
        <w:pStyle w:val="Index1"/>
        <w:tabs>
          <w:tab w:val="right" w:leader="dot" w:pos="4502"/>
        </w:tabs>
        <w:rPr>
          <w:noProof/>
        </w:rPr>
      </w:pPr>
      <w:r w:rsidRPr="00282019">
        <w:rPr>
          <w:rFonts w:cs="Arial"/>
          <w:noProof/>
        </w:rPr>
        <w:t>city ID</w:t>
      </w:r>
      <w:r>
        <w:rPr>
          <w:noProof/>
        </w:rPr>
        <w:t>, 23</w:t>
      </w:r>
    </w:p>
    <w:p w14:paraId="78603972" w14:textId="77777777" w:rsidR="00C64E9A" w:rsidRDefault="00C64E9A">
      <w:pPr>
        <w:pStyle w:val="Index1"/>
        <w:tabs>
          <w:tab w:val="right" w:leader="dot" w:pos="4502"/>
        </w:tabs>
        <w:rPr>
          <w:noProof/>
        </w:rPr>
      </w:pPr>
      <w:r w:rsidRPr="00282019">
        <w:rPr>
          <w:rFonts w:cs="Arial"/>
          <w:noProof/>
        </w:rPr>
        <w:t>Clinical Activity</w:t>
      </w:r>
      <w:r>
        <w:rPr>
          <w:noProof/>
        </w:rPr>
        <w:t>, 160</w:t>
      </w:r>
    </w:p>
    <w:p w14:paraId="1E88CBD1" w14:textId="77777777" w:rsidR="00C64E9A" w:rsidRDefault="00C64E9A">
      <w:pPr>
        <w:pStyle w:val="Index1"/>
        <w:tabs>
          <w:tab w:val="right" w:leader="dot" w:pos="4502"/>
        </w:tabs>
        <w:rPr>
          <w:noProof/>
        </w:rPr>
      </w:pPr>
      <w:r w:rsidRPr="00282019">
        <w:rPr>
          <w:rFonts w:cs="Arial"/>
          <w:noProof/>
        </w:rPr>
        <w:t>Clinical Assessement</w:t>
      </w:r>
      <w:r>
        <w:rPr>
          <w:noProof/>
        </w:rPr>
        <w:t>, 161</w:t>
      </w:r>
    </w:p>
    <w:p w14:paraId="00FFDF15" w14:textId="77777777" w:rsidR="00C64E9A" w:rsidRDefault="00C64E9A">
      <w:pPr>
        <w:pStyle w:val="Index1"/>
        <w:tabs>
          <w:tab w:val="right" w:leader="dot" w:pos="4502"/>
        </w:tabs>
        <w:rPr>
          <w:noProof/>
        </w:rPr>
      </w:pPr>
      <w:r w:rsidRPr="00282019">
        <w:rPr>
          <w:rFonts w:cs="Arial"/>
          <w:noProof/>
        </w:rPr>
        <w:t>Clinical Exclusion</w:t>
      </w:r>
      <w:r>
        <w:rPr>
          <w:noProof/>
        </w:rPr>
        <w:t>, 161</w:t>
      </w:r>
    </w:p>
    <w:p w14:paraId="731DC70C" w14:textId="77777777" w:rsidR="00C64E9A" w:rsidRDefault="00C64E9A">
      <w:pPr>
        <w:pStyle w:val="Index1"/>
        <w:tabs>
          <w:tab w:val="right" w:leader="dot" w:pos="4502"/>
        </w:tabs>
        <w:rPr>
          <w:noProof/>
        </w:rPr>
      </w:pPr>
      <w:r w:rsidRPr="00282019">
        <w:rPr>
          <w:rFonts w:cs="Arial"/>
          <w:noProof/>
        </w:rPr>
        <w:t>Clinical Intervention Activity</w:t>
      </w:r>
      <w:r>
        <w:rPr>
          <w:noProof/>
        </w:rPr>
        <w:t>, 161</w:t>
      </w:r>
    </w:p>
    <w:p w14:paraId="586A0DD2" w14:textId="77777777" w:rsidR="00C64E9A" w:rsidRDefault="00C64E9A">
      <w:pPr>
        <w:pStyle w:val="Index1"/>
        <w:tabs>
          <w:tab w:val="right" w:leader="dot" w:pos="4502"/>
        </w:tabs>
        <w:rPr>
          <w:noProof/>
        </w:rPr>
      </w:pPr>
      <w:r w:rsidRPr="00282019">
        <w:rPr>
          <w:rFonts w:cs="Arial"/>
          <w:noProof/>
        </w:rPr>
        <w:t>Clinical Knowledge Acqusition</w:t>
      </w:r>
      <w:r>
        <w:rPr>
          <w:noProof/>
        </w:rPr>
        <w:t>, 161</w:t>
      </w:r>
    </w:p>
    <w:p w14:paraId="77A11D68" w14:textId="77777777" w:rsidR="00C64E9A" w:rsidRDefault="00C64E9A">
      <w:pPr>
        <w:pStyle w:val="Index1"/>
        <w:tabs>
          <w:tab w:val="right" w:leader="dot" w:pos="4502"/>
        </w:tabs>
        <w:rPr>
          <w:noProof/>
        </w:rPr>
      </w:pPr>
      <w:r w:rsidRPr="00282019">
        <w:rPr>
          <w:rFonts w:cs="Arial"/>
          <w:noProof/>
        </w:rPr>
        <w:t>Clinical Observation Activity</w:t>
      </w:r>
      <w:r>
        <w:rPr>
          <w:noProof/>
        </w:rPr>
        <w:t>, 161</w:t>
      </w:r>
    </w:p>
    <w:p w14:paraId="7AF2231A" w14:textId="77777777" w:rsidR="00C64E9A" w:rsidRDefault="00C64E9A">
      <w:pPr>
        <w:pStyle w:val="Index1"/>
        <w:tabs>
          <w:tab w:val="right" w:leader="dot" w:pos="4502"/>
        </w:tabs>
        <w:rPr>
          <w:noProof/>
        </w:rPr>
      </w:pPr>
      <w:r w:rsidRPr="00282019">
        <w:rPr>
          <w:rFonts w:cs="Arial"/>
          <w:noProof/>
        </w:rPr>
        <w:t>Clinical Opinion</w:t>
      </w:r>
      <w:r>
        <w:rPr>
          <w:noProof/>
        </w:rPr>
        <w:t>, 161</w:t>
      </w:r>
    </w:p>
    <w:p w14:paraId="36399442" w14:textId="77777777" w:rsidR="00C64E9A" w:rsidRDefault="00C64E9A">
      <w:pPr>
        <w:pStyle w:val="Index1"/>
        <w:tabs>
          <w:tab w:val="right" w:leader="dot" w:pos="4502"/>
        </w:tabs>
        <w:rPr>
          <w:noProof/>
        </w:rPr>
      </w:pPr>
      <w:r w:rsidRPr="00282019">
        <w:rPr>
          <w:rFonts w:cs="Arial"/>
          <w:noProof/>
        </w:rPr>
        <w:t>Clinical Procedure</w:t>
      </w:r>
      <w:r>
        <w:rPr>
          <w:noProof/>
        </w:rPr>
        <w:t>, 161</w:t>
      </w:r>
    </w:p>
    <w:p w14:paraId="59F96C89" w14:textId="77777777" w:rsidR="00C64E9A" w:rsidRDefault="00C64E9A">
      <w:pPr>
        <w:pStyle w:val="Index1"/>
        <w:tabs>
          <w:tab w:val="right" w:leader="dot" w:pos="4502"/>
        </w:tabs>
        <w:rPr>
          <w:noProof/>
        </w:rPr>
      </w:pPr>
      <w:r w:rsidRPr="00282019">
        <w:rPr>
          <w:rFonts w:cs="Arial"/>
          <w:noProof/>
        </w:rPr>
        <w:t>Clinical Request</w:t>
      </w:r>
      <w:r>
        <w:rPr>
          <w:noProof/>
        </w:rPr>
        <w:t>, 161</w:t>
      </w:r>
    </w:p>
    <w:p w14:paraId="50C5A553" w14:textId="77777777" w:rsidR="00C64E9A" w:rsidRDefault="00C64E9A">
      <w:pPr>
        <w:pStyle w:val="Index1"/>
        <w:tabs>
          <w:tab w:val="right" w:leader="dot" w:pos="4502"/>
        </w:tabs>
        <w:rPr>
          <w:noProof/>
        </w:rPr>
      </w:pPr>
      <w:r w:rsidRPr="00282019">
        <w:rPr>
          <w:rFonts w:cs="Arial"/>
          <w:noProof/>
        </w:rPr>
        <w:t>Clinical Situation</w:t>
      </w:r>
      <w:r>
        <w:rPr>
          <w:noProof/>
        </w:rPr>
        <w:t>, 161</w:t>
      </w:r>
    </w:p>
    <w:p w14:paraId="49644E06" w14:textId="77777777" w:rsidR="00C64E9A" w:rsidRDefault="00C64E9A">
      <w:pPr>
        <w:pStyle w:val="Index1"/>
        <w:tabs>
          <w:tab w:val="right" w:leader="dot" w:pos="4502"/>
        </w:tabs>
        <w:rPr>
          <w:noProof/>
        </w:rPr>
      </w:pPr>
      <w:r w:rsidRPr="00282019">
        <w:rPr>
          <w:rFonts w:cs="Arial"/>
          <w:noProof/>
        </w:rPr>
        <w:t>Color</w:t>
      </w:r>
      <w:r>
        <w:rPr>
          <w:noProof/>
        </w:rPr>
        <w:t>, 91</w:t>
      </w:r>
    </w:p>
    <w:p w14:paraId="28121319" w14:textId="77777777" w:rsidR="00C64E9A" w:rsidRDefault="00C64E9A">
      <w:pPr>
        <w:pStyle w:val="Index1"/>
        <w:tabs>
          <w:tab w:val="right" w:leader="dot" w:pos="4502"/>
        </w:tabs>
        <w:rPr>
          <w:noProof/>
        </w:rPr>
      </w:pPr>
      <w:r w:rsidRPr="00282019">
        <w:rPr>
          <w:rFonts w:cs="Arial"/>
          <w:noProof/>
        </w:rPr>
        <w:t>Commissive Statement</w:t>
      </w:r>
      <w:r>
        <w:rPr>
          <w:noProof/>
        </w:rPr>
        <w:t>, 122</w:t>
      </w:r>
    </w:p>
    <w:p w14:paraId="58737488" w14:textId="77777777" w:rsidR="00C64E9A" w:rsidRDefault="00C64E9A">
      <w:pPr>
        <w:pStyle w:val="Index1"/>
        <w:tabs>
          <w:tab w:val="right" w:leader="dot" w:pos="4502"/>
        </w:tabs>
        <w:rPr>
          <w:noProof/>
        </w:rPr>
      </w:pPr>
      <w:r w:rsidRPr="00282019">
        <w:rPr>
          <w:rFonts w:cs="Arial"/>
          <w:noProof/>
        </w:rPr>
        <w:t>commitment of performer</w:t>
      </w:r>
      <w:r>
        <w:rPr>
          <w:noProof/>
        </w:rPr>
        <w:t>, 81</w:t>
      </w:r>
    </w:p>
    <w:p w14:paraId="604A6610" w14:textId="77777777" w:rsidR="00C64E9A" w:rsidRDefault="00C64E9A">
      <w:pPr>
        <w:pStyle w:val="Index1"/>
        <w:tabs>
          <w:tab w:val="right" w:leader="dot" w:pos="4502"/>
        </w:tabs>
        <w:rPr>
          <w:noProof/>
        </w:rPr>
      </w:pPr>
      <w:r w:rsidRPr="00282019">
        <w:rPr>
          <w:rFonts w:cs="Arial"/>
          <w:noProof/>
        </w:rPr>
        <w:t>Communicating Device</w:t>
      </w:r>
      <w:r>
        <w:rPr>
          <w:noProof/>
        </w:rPr>
        <w:t>, 31</w:t>
      </w:r>
    </w:p>
    <w:p w14:paraId="213A59CB" w14:textId="77777777" w:rsidR="00C64E9A" w:rsidRDefault="00C64E9A">
      <w:pPr>
        <w:pStyle w:val="Index1"/>
        <w:tabs>
          <w:tab w:val="right" w:leader="dot" w:pos="4502"/>
        </w:tabs>
        <w:rPr>
          <w:noProof/>
        </w:rPr>
      </w:pPr>
      <w:r w:rsidRPr="00282019">
        <w:rPr>
          <w:rFonts w:cs="Arial"/>
          <w:noProof/>
        </w:rPr>
        <w:t>Communications Link</w:t>
      </w:r>
      <w:r>
        <w:rPr>
          <w:noProof/>
        </w:rPr>
        <w:t>, 31</w:t>
      </w:r>
    </w:p>
    <w:p w14:paraId="56937C63" w14:textId="77777777" w:rsidR="00C64E9A" w:rsidRDefault="00C64E9A">
      <w:pPr>
        <w:pStyle w:val="Index1"/>
        <w:tabs>
          <w:tab w:val="right" w:leader="dot" w:pos="4502"/>
        </w:tabs>
        <w:rPr>
          <w:noProof/>
        </w:rPr>
      </w:pPr>
      <w:r w:rsidRPr="00282019">
        <w:rPr>
          <w:rFonts w:cs="Arial"/>
          <w:noProof/>
        </w:rPr>
        <w:t>Communications Network</w:t>
      </w:r>
      <w:r>
        <w:rPr>
          <w:noProof/>
        </w:rPr>
        <w:t>, 32</w:t>
      </w:r>
    </w:p>
    <w:p w14:paraId="7317D248" w14:textId="77777777" w:rsidR="00C64E9A" w:rsidRDefault="00C64E9A">
      <w:pPr>
        <w:pStyle w:val="Index1"/>
        <w:tabs>
          <w:tab w:val="right" w:leader="dot" w:pos="4502"/>
        </w:tabs>
        <w:rPr>
          <w:noProof/>
        </w:rPr>
      </w:pPr>
      <w:r w:rsidRPr="00282019">
        <w:rPr>
          <w:rFonts w:cs="Arial"/>
          <w:noProof/>
        </w:rPr>
        <w:t>Communications Security Level</w:t>
      </w:r>
      <w:r>
        <w:rPr>
          <w:noProof/>
        </w:rPr>
        <w:t>, 19</w:t>
      </w:r>
    </w:p>
    <w:p w14:paraId="73EAF8B5" w14:textId="77777777" w:rsidR="00C64E9A" w:rsidRDefault="00C64E9A">
      <w:pPr>
        <w:pStyle w:val="Index1"/>
        <w:tabs>
          <w:tab w:val="right" w:leader="dot" w:pos="4502"/>
        </w:tabs>
        <w:rPr>
          <w:noProof/>
        </w:rPr>
      </w:pPr>
      <w:r w:rsidRPr="00282019">
        <w:rPr>
          <w:rFonts w:cs="Arial"/>
          <w:noProof/>
        </w:rPr>
        <w:t>Composit Situation Type</w:t>
      </w:r>
      <w:r>
        <w:rPr>
          <w:noProof/>
        </w:rPr>
        <w:t>, 102</w:t>
      </w:r>
    </w:p>
    <w:p w14:paraId="18542EF8" w14:textId="77777777" w:rsidR="00C64E9A" w:rsidRDefault="00C64E9A">
      <w:pPr>
        <w:pStyle w:val="Index1"/>
        <w:tabs>
          <w:tab w:val="right" w:leader="dot" w:pos="4502"/>
        </w:tabs>
        <w:rPr>
          <w:noProof/>
        </w:rPr>
      </w:pPr>
      <w:r w:rsidRPr="00282019">
        <w:rPr>
          <w:rFonts w:cs="Arial"/>
          <w:noProof/>
        </w:rPr>
        <w:t>Composite Process</w:t>
      </w:r>
      <w:r>
        <w:rPr>
          <w:noProof/>
        </w:rPr>
        <w:t>, 60</w:t>
      </w:r>
    </w:p>
    <w:p w14:paraId="709A9344" w14:textId="77777777" w:rsidR="00C64E9A" w:rsidRDefault="00C64E9A">
      <w:pPr>
        <w:pStyle w:val="Index1"/>
        <w:tabs>
          <w:tab w:val="right" w:leader="dot" w:pos="4502"/>
        </w:tabs>
        <w:rPr>
          <w:noProof/>
        </w:rPr>
      </w:pPr>
      <w:r w:rsidRPr="00282019">
        <w:rPr>
          <w:rFonts w:cs="Arial"/>
          <w:noProof/>
        </w:rPr>
        <w:t>Composite Situation</w:t>
      </w:r>
      <w:r>
        <w:rPr>
          <w:noProof/>
        </w:rPr>
        <w:t>, 112</w:t>
      </w:r>
    </w:p>
    <w:p w14:paraId="75109A3A" w14:textId="77777777" w:rsidR="00C64E9A" w:rsidRDefault="00C64E9A">
      <w:pPr>
        <w:pStyle w:val="Index1"/>
        <w:tabs>
          <w:tab w:val="right" w:leader="dot" w:pos="4502"/>
        </w:tabs>
        <w:rPr>
          <w:noProof/>
        </w:rPr>
      </w:pPr>
      <w:r w:rsidRPr="00282019">
        <w:rPr>
          <w:rFonts w:cs="Arial"/>
          <w:noProof/>
        </w:rPr>
        <w:t>Compound Duration Value</w:t>
      </w:r>
      <w:r>
        <w:rPr>
          <w:noProof/>
        </w:rPr>
        <w:t>, 141</w:t>
      </w:r>
    </w:p>
    <w:p w14:paraId="18F98D19" w14:textId="77777777" w:rsidR="00C64E9A" w:rsidRDefault="00C64E9A">
      <w:pPr>
        <w:pStyle w:val="Index1"/>
        <w:tabs>
          <w:tab w:val="right" w:leader="dot" w:pos="4502"/>
        </w:tabs>
        <w:rPr>
          <w:noProof/>
        </w:rPr>
      </w:pPr>
      <w:r w:rsidRPr="00282019">
        <w:rPr>
          <w:rFonts w:cs="Arial"/>
          <w:noProof/>
        </w:rPr>
        <w:t>Computer System</w:t>
      </w:r>
      <w:r>
        <w:rPr>
          <w:noProof/>
        </w:rPr>
        <w:t>, 32</w:t>
      </w:r>
    </w:p>
    <w:p w14:paraId="38A6AC75" w14:textId="77777777" w:rsidR="00C64E9A" w:rsidRDefault="00C64E9A">
      <w:pPr>
        <w:pStyle w:val="Index1"/>
        <w:tabs>
          <w:tab w:val="right" w:leader="dot" w:pos="4502"/>
        </w:tabs>
        <w:rPr>
          <w:noProof/>
        </w:rPr>
      </w:pPr>
      <w:r w:rsidRPr="00282019">
        <w:rPr>
          <w:rFonts w:cs="Arial"/>
          <w:noProof/>
        </w:rPr>
        <w:t>Concentration</w:t>
      </w:r>
      <w:r>
        <w:rPr>
          <w:noProof/>
        </w:rPr>
        <w:t>, 91</w:t>
      </w:r>
    </w:p>
    <w:p w14:paraId="6D32DD11" w14:textId="77777777" w:rsidR="00C64E9A" w:rsidRDefault="00C64E9A">
      <w:pPr>
        <w:pStyle w:val="Index1"/>
        <w:tabs>
          <w:tab w:val="right" w:leader="dot" w:pos="4502"/>
        </w:tabs>
        <w:rPr>
          <w:noProof/>
        </w:rPr>
      </w:pPr>
      <w:r w:rsidRPr="00282019">
        <w:rPr>
          <w:rFonts w:cs="Arial"/>
          <w:noProof/>
        </w:rPr>
        <w:t>Concentration (amount of substance)</w:t>
      </w:r>
      <w:r>
        <w:rPr>
          <w:noProof/>
        </w:rPr>
        <w:t>, 92</w:t>
      </w:r>
    </w:p>
    <w:p w14:paraId="5357C9D7" w14:textId="77777777" w:rsidR="00C64E9A" w:rsidRDefault="00C64E9A">
      <w:pPr>
        <w:pStyle w:val="Index1"/>
        <w:tabs>
          <w:tab w:val="right" w:leader="dot" w:pos="4502"/>
        </w:tabs>
        <w:rPr>
          <w:noProof/>
        </w:rPr>
      </w:pPr>
      <w:r w:rsidRPr="00282019">
        <w:rPr>
          <w:rFonts w:cs="Arial"/>
          <w:noProof/>
        </w:rPr>
        <w:t>Concentration (Mass)</w:t>
      </w:r>
      <w:r>
        <w:rPr>
          <w:noProof/>
        </w:rPr>
        <w:t>, 92</w:t>
      </w:r>
    </w:p>
    <w:p w14:paraId="69E70FE6" w14:textId="77777777" w:rsidR="00C64E9A" w:rsidRDefault="00C64E9A">
      <w:pPr>
        <w:pStyle w:val="Index1"/>
        <w:tabs>
          <w:tab w:val="right" w:leader="dot" w:pos="4502"/>
        </w:tabs>
        <w:rPr>
          <w:noProof/>
        </w:rPr>
      </w:pPr>
      <w:r w:rsidRPr="00282019">
        <w:rPr>
          <w:rFonts w:cs="Arial"/>
          <w:noProof/>
        </w:rPr>
        <w:t>Concentration (Volume)</w:t>
      </w:r>
      <w:r>
        <w:rPr>
          <w:noProof/>
        </w:rPr>
        <w:t>, 92</w:t>
      </w:r>
    </w:p>
    <w:p w14:paraId="6059DFBE" w14:textId="77777777" w:rsidR="00C64E9A" w:rsidRDefault="00C64E9A">
      <w:pPr>
        <w:pStyle w:val="Index1"/>
        <w:tabs>
          <w:tab w:val="right" w:leader="dot" w:pos="4502"/>
        </w:tabs>
        <w:rPr>
          <w:noProof/>
        </w:rPr>
      </w:pPr>
      <w:r w:rsidRPr="00282019">
        <w:rPr>
          <w:rFonts w:cs="Arial"/>
          <w:noProof/>
        </w:rPr>
        <w:t>Concentration Percent</w:t>
      </w:r>
      <w:r>
        <w:rPr>
          <w:noProof/>
        </w:rPr>
        <w:t>, 141</w:t>
      </w:r>
    </w:p>
    <w:p w14:paraId="72E95928" w14:textId="77777777" w:rsidR="00C64E9A" w:rsidRDefault="00C64E9A">
      <w:pPr>
        <w:pStyle w:val="Index1"/>
        <w:tabs>
          <w:tab w:val="right" w:leader="dot" w:pos="4502"/>
        </w:tabs>
        <w:rPr>
          <w:noProof/>
        </w:rPr>
      </w:pPr>
      <w:r w:rsidRPr="00282019">
        <w:rPr>
          <w:rFonts w:cs="Arial"/>
          <w:noProof/>
        </w:rPr>
        <w:t>Conclusion</w:t>
      </w:r>
      <w:r>
        <w:rPr>
          <w:noProof/>
        </w:rPr>
        <w:t>, 55</w:t>
      </w:r>
    </w:p>
    <w:p w14:paraId="7D0E4B43" w14:textId="77777777" w:rsidR="00C64E9A" w:rsidRDefault="00C64E9A">
      <w:pPr>
        <w:pStyle w:val="Index1"/>
        <w:tabs>
          <w:tab w:val="right" w:leader="dot" w:pos="4502"/>
        </w:tabs>
        <w:rPr>
          <w:noProof/>
        </w:rPr>
      </w:pPr>
      <w:r w:rsidRPr="00282019">
        <w:rPr>
          <w:rFonts w:cs="Arial"/>
          <w:noProof/>
        </w:rPr>
        <w:t>confidence</w:t>
      </w:r>
      <w:r>
        <w:rPr>
          <w:noProof/>
        </w:rPr>
        <w:t>, 54</w:t>
      </w:r>
    </w:p>
    <w:p w14:paraId="286A53BC" w14:textId="77777777" w:rsidR="00C64E9A" w:rsidRDefault="00C64E9A">
      <w:pPr>
        <w:pStyle w:val="Index1"/>
        <w:tabs>
          <w:tab w:val="right" w:leader="dot" w:pos="4502"/>
        </w:tabs>
        <w:rPr>
          <w:noProof/>
        </w:rPr>
      </w:pPr>
      <w:r w:rsidRPr="00282019">
        <w:rPr>
          <w:rFonts w:cs="Arial"/>
          <w:noProof/>
        </w:rPr>
        <w:t>Confidence Metric</w:t>
      </w:r>
      <w:r>
        <w:rPr>
          <w:noProof/>
        </w:rPr>
        <w:t>, 84</w:t>
      </w:r>
    </w:p>
    <w:p w14:paraId="121B19A8" w14:textId="77777777" w:rsidR="00C64E9A" w:rsidRDefault="00C64E9A">
      <w:pPr>
        <w:pStyle w:val="Index1"/>
        <w:tabs>
          <w:tab w:val="right" w:leader="dot" w:pos="4502"/>
        </w:tabs>
        <w:rPr>
          <w:noProof/>
        </w:rPr>
      </w:pPr>
      <w:r w:rsidRPr="00282019">
        <w:rPr>
          <w:rFonts w:cs="Arial"/>
          <w:noProof/>
        </w:rPr>
        <w:t>Consult</w:t>
      </w:r>
      <w:r>
        <w:rPr>
          <w:noProof/>
        </w:rPr>
        <w:t>, 162</w:t>
      </w:r>
    </w:p>
    <w:p w14:paraId="34B40B03" w14:textId="77777777" w:rsidR="00C64E9A" w:rsidRDefault="00C64E9A">
      <w:pPr>
        <w:pStyle w:val="Index1"/>
        <w:tabs>
          <w:tab w:val="right" w:leader="dot" w:pos="4502"/>
        </w:tabs>
        <w:rPr>
          <w:noProof/>
        </w:rPr>
      </w:pPr>
      <w:r w:rsidRPr="00282019">
        <w:rPr>
          <w:rFonts w:cs="Arial"/>
          <w:noProof/>
        </w:rPr>
        <w:t>Contact Availability</w:t>
      </w:r>
      <w:r>
        <w:rPr>
          <w:noProof/>
        </w:rPr>
        <w:t>, 26</w:t>
      </w:r>
    </w:p>
    <w:p w14:paraId="7A1748C7" w14:textId="77777777" w:rsidR="00C64E9A" w:rsidRDefault="00C64E9A">
      <w:pPr>
        <w:pStyle w:val="Index1"/>
        <w:tabs>
          <w:tab w:val="right" w:leader="dot" w:pos="4502"/>
        </w:tabs>
        <w:rPr>
          <w:noProof/>
        </w:rPr>
      </w:pPr>
      <w:r w:rsidRPr="00282019">
        <w:rPr>
          <w:rFonts w:cs="Arial"/>
          <w:noProof/>
        </w:rPr>
        <w:t>contact for</w:t>
      </w:r>
      <w:r>
        <w:rPr>
          <w:noProof/>
        </w:rPr>
        <w:t>, 21</w:t>
      </w:r>
    </w:p>
    <w:p w14:paraId="6A500090" w14:textId="77777777" w:rsidR="00C64E9A" w:rsidRDefault="00C64E9A">
      <w:pPr>
        <w:pStyle w:val="Index1"/>
        <w:tabs>
          <w:tab w:val="right" w:leader="dot" w:pos="4502"/>
        </w:tabs>
        <w:rPr>
          <w:noProof/>
        </w:rPr>
      </w:pPr>
      <w:r w:rsidRPr="00282019">
        <w:rPr>
          <w:rFonts w:cs="Arial"/>
          <w:noProof/>
        </w:rPr>
        <w:t>Contact Means</w:t>
      </w:r>
      <w:r>
        <w:rPr>
          <w:noProof/>
        </w:rPr>
        <w:t>, 20</w:t>
      </w:r>
    </w:p>
    <w:p w14:paraId="1A328156" w14:textId="77777777" w:rsidR="00C64E9A" w:rsidRDefault="00C64E9A">
      <w:pPr>
        <w:pStyle w:val="Index1"/>
        <w:tabs>
          <w:tab w:val="right" w:leader="dot" w:pos="4502"/>
        </w:tabs>
        <w:rPr>
          <w:noProof/>
        </w:rPr>
      </w:pPr>
      <w:r w:rsidRPr="00282019">
        <w:rPr>
          <w:rFonts w:cs="Arial"/>
          <w:noProof/>
        </w:rPr>
        <w:t>Contact Purpose</w:t>
      </w:r>
      <w:r>
        <w:rPr>
          <w:noProof/>
        </w:rPr>
        <w:t>, 26</w:t>
      </w:r>
    </w:p>
    <w:p w14:paraId="1E987EBC" w14:textId="77777777" w:rsidR="00C64E9A" w:rsidRDefault="00C64E9A">
      <w:pPr>
        <w:pStyle w:val="Index1"/>
        <w:tabs>
          <w:tab w:val="right" w:leader="dot" w:pos="4502"/>
        </w:tabs>
        <w:rPr>
          <w:noProof/>
        </w:rPr>
      </w:pPr>
      <w:r w:rsidRPr="00282019">
        <w:rPr>
          <w:rFonts w:cs="Arial"/>
          <w:noProof/>
        </w:rPr>
        <w:t>contact via</w:t>
      </w:r>
      <w:r>
        <w:rPr>
          <w:noProof/>
        </w:rPr>
        <w:t>, 20</w:t>
      </w:r>
    </w:p>
    <w:p w14:paraId="5B42B881" w14:textId="77777777" w:rsidR="00C64E9A" w:rsidRDefault="00C64E9A">
      <w:pPr>
        <w:pStyle w:val="Index1"/>
        <w:tabs>
          <w:tab w:val="right" w:leader="dot" w:pos="4502"/>
        </w:tabs>
        <w:rPr>
          <w:noProof/>
        </w:rPr>
      </w:pPr>
      <w:r w:rsidRPr="00282019">
        <w:rPr>
          <w:rFonts w:cs="Arial"/>
          <w:noProof/>
        </w:rPr>
        <w:t>Contact Via</w:t>
      </w:r>
      <w:r>
        <w:rPr>
          <w:noProof/>
        </w:rPr>
        <w:t>, 20</w:t>
      </w:r>
    </w:p>
    <w:p w14:paraId="29AD0E46" w14:textId="77777777" w:rsidR="00C64E9A" w:rsidRDefault="00C64E9A">
      <w:pPr>
        <w:pStyle w:val="Index1"/>
        <w:tabs>
          <w:tab w:val="right" w:leader="dot" w:pos="4502"/>
        </w:tabs>
        <w:rPr>
          <w:noProof/>
        </w:rPr>
      </w:pPr>
      <w:r w:rsidRPr="00282019">
        <w:rPr>
          <w:rFonts w:cs="Arial"/>
          <w:noProof/>
        </w:rPr>
        <w:t>Contactable</w:t>
      </w:r>
      <w:r>
        <w:rPr>
          <w:noProof/>
        </w:rPr>
        <w:t>, 21</w:t>
      </w:r>
    </w:p>
    <w:p w14:paraId="6F094BFF" w14:textId="77777777" w:rsidR="00C64E9A" w:rsidRDefault="00C64E9A">
      <w:pPr>
        <w:pStyle w:val="Index1"/>
        <w:tabs>
          <w:tab w:val="right" w:leader="dot" w:pos="4502"/>
        </w:tabs>
        <w:rPr>
          <w:noProof/>
        </w:rPr>
      </w:pPr>
      <w:r w:rsidRPr="00282019">
        <w:rPr>
          <w:rFonts w:cs="Arial"/>
          <w:noProof/>
        </w:rPr>
        <w:t>Context</w:t>
      </w:r>
      <w:r>
        <w:rPr>
          <w:noProof/>
        </w:rPr>
        <w:t>, 41</w:t>
      </w:r>
    </w:p>
    <w:p w14:paraId="52B57B28" w14:textId="77777777" w:rsidR="00C64E9A" w:rsidRDefault="00C64E9A">
      <w:pPr>
        <w:pStyle w:val="Index1"/>
        <w:tabs>
          <w:tab w:val="right" w:leader="dot" w:pos="4502"/>
        </w:tabs>
        <w:rPr>
          <w:noProof/>
        </w:rPr>
      </w:pPr>
      <w:r w:rsidRPr="00282019">
        <w:rPr>
          <w:rFonts w:cs="Arial"/>
          <w:noProof/>
        </w:rPr>
        <w:t>contextualizes</w:t>
      </w:r>
      <w:r>
        <w:rPr>
          <w:noProof/>
        </w:rPr>
        <w:t>, 42</w:t>
      </w:r>
    </w:p>
    <w:p w14:paraId="1742A1BF" w14:textId="77777777" w:rsidR="00C64E9A" w:rsidRDefault="00C64E9A">
      <w:pPr>
        <w:pStyle w:val="Index1"/>
        <w:tabs>
          <w:tab w:val="right" w:leader="dot" w:pos="4502"/>
        </w:tabs>
        <w:rPr>
          <w:noProof/>
        </w:rPr>
      </w:pPr>
      <w:r w:rsidRPr="00282019">
        <w:rPr>
          <w:rFonts w:cs="Arial"/>
          <w:noProof/>
        </w:rPr>
        <w:t>Conveyance</w:t>
      </w:r>
      <w:r>
        <w:rPr>
          <w:noProof/>
        </w:rPr>
        <w:t>, 71</w:t>
      </w:r>
    </w:p>
    <w:p w14:paraId="7243EBA8" w14:textId="77777777" w:rsidR="00C64E9A" w:rsidRDefault="00C64E9A">
      <w:pPr>
        <w:pStyle w:val="Index1"/>
        <w:tabs>
          <w:tab w:val="right" w:leader="dot" w:pos="4502"/>
        </w:tabs>
        <w:rPr>
          <w:noProof/>
        </w:rPr>
      </w:pPr>
      <w:r w:rsidRPr="00282019">
        <w:rPr>
          <w:rFonts w:cs="Arial"/>
          <w:noProof/>
        </w:rPr>
        <w:t>Coordinate of location</w:t>
      </w:r>
      <w:r>
        <w:rPr>
          <w:noProof/>
        </w:rPr>
        <w:t>, 71, 72</w:t>
      </w:r>
    </w:p>
    <w:p w14:paraId="32B492FA" w14:textId="77777777" w:rsidR="00C64E9A" w:rsidRDefault="00C64E9A">
      <w:pPr>
        <w:pStyle w:val="Index1"/>
        <w:tabs>
          <w:tab w:val="right" w:leader="dot" w:pos="4502"/>
        </w:tabs>
        <w:rPr>
          <w:noProof/>
        </w:rPr>
      </w:pPr>
      <w:r w:rsidRPr="00282019">
        <w:rPr>
          <w:rFonts w:cs="Arial"/>
          <w:noProof/>
        </w:rPr>
        <w:t>Coulomb per kilogram</w:t>
      </w:r>
      <w:r>
        <w:rPr>
          <w:noProof/>
        </w:rPr>
        <w:t>, 141</w:t>
      </w:r>
    </w:p>
    <w:p w14:paraId="54775FE7" w14:textId="77777777" w:rsidR="00C64E9A" w:rsidRDefault="00C64E9A">
      <w:pPr>
        <w:pStyle w:val="Index1"/>
        <w:tabs>
          <w:tab w:val="right" w:leader="dot" w:pos="4502"/>
        </w:tabs>
        <w:rPr>
          <w:noProof/>
        </w:rPr>
      </w:pPr>
      <w:r w:rsidRPr="00282019">
        <w:rPr>
          <w:rFonts w:cs="Arial"/>
          <w:noProof/>
        </w:rPr>
        <w:lastRenderedPageBreak/>
        <w:t>Count</w:t>
      </w:r>
      <w:r>
        <w:rPr>
          <w:noProof/>
        </w:rPr>
        <w:t>, 85</w:t>
      </w:r>
    </w:p>
    <w:p w14:paraId="02A70E05" w14:textId="77777777" w:rsidR="00C64E9A" w:rsidRDefault="00C64E9A">
      <w:pPr>
        <w:pStyle w:val="Index1"/>
        <w:tabs>
          <w:tab w:val="right" w:leader="dot" w:pos="4502"/>
        </w:tabs>
        <w:rPr>
          <w:noProof/>
        </w:rPr>
      </w:pPr>
      <w:r w:rsidRPr="00282019">
        <w:rPr>
          <w:rFonts w:cs="Arial"/>
          <w:noProof/>
        </w:rPr>
        <w:t>country code</w:t>
      </w:r>
      <w:r>
        <w:rPr>
          <w:noProof/>
        </w:rPr>
        <w:t>, 25</w:t>
      </w:r>
    </w:p>
    <w:p w14:paraId="5DD174E9" w14:textId="77777777" w:rsidR="00C64E9A" w:rsidRDefault="00C64E9A">
      <w:pPr>
        <w:pStyle w:val="Index1"/>
        <w:tabs>
          <w:tab w:val="right" w:leader="dot" w:pos="4502"/>
        </w:tabs>
        <w:rPr>
          <w:noProof/>
        </w:rPr>
      </w:pPr>
      <w:r w:rsidRPr="00282019">
        <w:rPr>
          <w:rFonts w:cs="Arial"/>
          <w:noProof/>
        </w:rPr>
        <w:t>country ID</w:t>
      </w:r>
      <w:r>
        <w:rPr>
          <w:noProof/>
        </w:rPr>
        <w:t>, 22</w:t>
      </w:r>
    </w:p>
    <w:p w14:paraId="477EF719" w14:textId="77777777" w:rsidR="00C64E9A" w:rsidRDefault="00C64E9A">
      <w:pPr>
        <w:pStyle w:val="Index1"/>
        <w:tabs>
          <w:tab w:val="right" w:leader="dot" w:pos="4502"/>
        </w:tabs>
        <w:rPr>
          <w:noProof/>
        </w:rPr>
      </w:pPr>
      <w:r w:rsidRPr="00282019">
        <w:rPr>
          <w:rFonts w:cs="Arial"/>
          <w:noProof/>
        </w:rPr>
        <w:t>county ID</w:t>
      </w:r>
      <w:r>
        <w:rPr>
          <w:noProof/>
        </w:rPr>
        <w:t>, 23</w:t>
      </w:r>
    </w:p>
    <w:p w14:paraId="6CDA4C80" w14:textId="77777777" w:rsidR="00C64E9A" w:rsidRDefault="00C64E9A">
      <w:pPr>
        <w:pStyle w:val="Index1"/>
        <w:tabs>
          <w:tab w:val="right" w:leader="dot" w:pos="4502"/>
        </w:tabs>
        <w:rPr>
          <w:noProof/>
        </w:rPr>
      </w:pPr>
      <w:r w:rsidRPr="00282019">
        <w:rPr>
          <w:rFonts w:cs="Arial"/>
          <w:noProof/>
        </w:rPr>
        <w:t>Course Of Action</w:t>
      </w:r>
      <w:r>
        <w:rPr>
          <w:noProof/>
        </w:rPr>
        <w:t>, 81</w:t>
      </w:r>
    </w:p>
    <w:p w14:paraId="0DB5C336" w14:textId="77777777" w:rsidR="00C64E9A" w:rsidRDefault="00C64E9A">
      <w:pPr>
        <w:pStyle w:val="Index1"/>
        <w:tabs>
          <w:tab w:val="right" w:leader="dot" w:pos="4502"/>
        </w:tabs>
        <w:rPr>
          <w:noProof/>
        </w:rPr>
      </w:pPr>
      <w:r w:rsidRPr="00282019">
        <w:rPr>
          <w:rFonts w:cs="Arial"/>
          <w:noProof/>
        </w:rPr>
        <w:t>creates process instance</w:t>
      </w:r>
      <w:r>
        <w:rPr>
          <w:noProof/>
        </w:rPr>
        <w:t>, 61</w:t>
      </w:r>
    </w:p>
    <w:p w14:paraId="110EBA13" w14:textId="77777777" w:rsidR="00C64E9A" w:rsidRDefault="00C64E9A">
      <w:pPr>
        <w:pStyle w:val="Index1"/>
        <w:tabs>
          <w:tab w:val="right" w:leader="dot" w:pos="4502"/>
        </w:tabs>
        <w:rPr>
          <w:noProof/>
        </w:rPr>
      </w:pPr>
      <w:r w:rsidRPr="00282019">
        <w:rPr>
          <w:rFonts w:cs="Arial"/>
          <w:noProof/>
        </w:rPr>
        <w:t>Cubic Feet</w:t>
      </w:r>
      <w:r>
        <w:rPr>
          <w:noProof/>
        </w:rPr>
        <w:t>, 141</w:t>
      </w:r>
    </w:p>
    <w:p w14:paraId="7D051B01" w14:textId="77777777" w:rsidR="00C64E9A" w:rsidRDefault="00C64E9A">
      <w:pPr>
        <w:pStyle w:val="Index1"/>
        <w:tabs>
          <w:tab w:val="right" w:leader="dot" w:pos="4502"/>
        </w:tabs>
        <w:rPr>
          <w:noProof/>
        </w:rPr>
      </w:pPr>
      <w:r w:rsidRPr="00282019">
        <w:rPr>
          <w:rFonts w:cs="Arial"/>
          <w:noProof/>
        </w:rPr>
        <w:t>Cubic Inch</w:t>
      </w:r>
      <w:r>
        <w:rPr>
          <w:noProof/>
        </w:rPr>
        <w:t>, 142</w:t>
      </w:r>
    </w:p>
    <w:p w14:paraId="47E9E6BB" w14:textId="77777777" w:rsidR="00C64E9A" w:rsidRDefault="00C64E9A">
      <w:pPr>
        <w:pStyle w:val="Index1"/>
        <w:tabs>
          <w:tab w:val="right" w:leader="dot" w:pos="4502"/>
        </w:tabs>
        <w:rPr>
          <w:noProof/>
        </w:rPr>
      </w:pPr>
      <w:r w:rsidRPr="00282019">
        <w:rPr>
          <w:rFonts w:cs="Arial"/>
          <w:noProof/>
        </w:rPr>
        <w:t>Cubic Meter</w:t>
      </w:r>
      <w:r>
        <w:rPr>
          <w:noProof/>
        </w:rPr>
        <w:t>, 142</w:t>
      </w:r>
    </w:p>
    <w:p w14:paraId="73456707" w14:textId="77777777" w:rsidR="00C64E9A" w:rsidRDefault="00C64E9A">
      <w:pPr>
        <w:pStyle w:val="Index1"/>
        <w:tabs>
          <w:tab w:val="right" w:leader="dot" w:pos="4502"/>
        </w:tabs>
        <w:rPr>
          <w:noProof/>
        </w:rPr>
      </w:pPr>
      <w:r w:rsidRPr="00282019">
        <w:rPr>
          <w:rFonts w:cs="Arial"/>
          <w:noProof/>
        </w:rPr>
        <w:t>Cup (US)</w:t>
      </w:r>
      <w:r>
        <w:rPr>
          <w:noProof/>
        </w:rPr>
        <w:t>, 142</w:t>
      </w:r>
    </w:p>
    <w:p w14:paraId="488E623E" w14:textId="77777777" w:rsidR="00C64E9A" w:rsidRDefault="00C64E9A">
      <w:pPr>
        <w:pStyle w:val="Index1"/>
        <w:tabs>
          <w:tab w:val="right" w:leader="dot" w:pos="4502"/>
        </w:tabs>
        <w:rPr>
          <w:noProof/>
        </w:rPr>
      </w:pPr>
      <w:r w:rsidRPr="00282019">
        <w:rPr>
          <w:rFonts w:cs="Arial"/>
          <w:noProof/>
        </w:rPr>
        <w:t>Curie (Ci)</w:t>
      </w:r>
      <w:r>
        <w:rPr>
          <w:noProof/>
        </w:rPr>
        <w:t>, 142</w:t>
      </w:r>
    </w:p>
    <w:p w14:paraId="195BB12E" w14:textId="77777777" w:rsidR="00C64E9A" w:rsidRDefault="00C64E9A">
      <w:pPr>
        <w:pStyle w:val="Index1"/>
        <w:tabs>
          <w:tab w:val="right" w:leader="dot" w:pos="4502"/>
        </w:tabs>
        <w:rPr>
          <w:noProof/>
        </w:rPr>
      </w:pPr>
      <w:r w:rsidRPr="00282019">
        <w:rPr>
          <w:rFonts w:cs="Arial"/>
          <w:noProof/>
        </w:rPr>
        <w:t>Currency</w:t>
      </w:r>
      <w:r>
        <w:rPr>
          <w:noProof/>
        </w:rPr>
        <w:t>, 92</w:t>
      </w:r>
    </w:p>
    <w:p w14:paraId="6DA8DE37" w14:textId="77777777" w:rsidR="00C64E9A" w:rsidRDefault="00C64E9A">
      <w:pPr>
        <w:pStyle w:val="Index1"/>
        <w:tabs>
          <w:tab w:val="right" w:leader="dot" w:pos="4502"/>
        </w:tabs>
        <w:rPr>
          <w:noProof/>
        </w:rPr>
      </w:pPr>
      <w:r w:rsidRPr="00282019">
        <w:rPr>
          <w:rFonts w:cs="Arial"/>
          <w:noProof/>
        </w:rPr>
        <w:t>Currency Benefit Metric</w:t>
      </w:r>
      <w:r>
        <w:rPr>
          <w:noProof/>
        </w:rPr>
        <w:t>, 85</w:t>
      </w:r>
    </w:p>
    <w:p w14:paraId="0261E024" w14:textId="77777777" w:rsidR="00C64E9A" w:rsidRDefault="00C64E9A">
      <w:pPr>
        <w:pStyle w:val="Index1"/>
        <w:tabs>
          <w:tab w:val="right" w:leader="dot" w:pos="4502"/>
        </w:tabs>
        <w:rPr>
          <w:noProof/>
        </w:rPr>
      </w:pPr>
      <w:r w:rsidRPr="00282019">
        <w:rPr>
          <w:rFonts w:cs="Arial"/>
          <w:noProof/>
        </w:rPr>
        <w:t>Current Situation</w:t>
      </w:r>
      <w:r>
        <w:rPr>
          <w:noProof/>
        </w:rPr>
        <w:t>, 112</w:t>
      </w:r>
    </w:p>
    <w:p w14:paraId="7FE077CD" w14:textId="77777777" w:rsidR="00C64E9A" w:rsidRDefault="00C64E9A">
      <w:pPr>
        <w:pStyle w:val="Index1"/>
        <w:tabs>
          <w:tab w:val="right" w:leader="dot" w:pos="4502"/>
        </w:tabs>
        <w:rPr>
          <w:noProof/>
        </w:rPr>
      </w:pPr>
      <w:r w:rsidRPr="00282019">
        <w:rPr>
          <w:rFonts w:cs="Arial"/>
          <w:noProof/>
        </w:rPr>
        <w:t>Cyber Resource</w:t>
      </w:r>
      <w:r>
        <w:rPr>
          <w:noProof/>
        </w:rPr>
        <w:t>, 32</w:t>
      </w:r>
    </w:p>
    <w:p w14:paraId="6160F28D" w14:textId="77777777" w:rsidR="00C64E9A" w:rsidRDefault="00C64E9A">
      <w:pPr>
        <w:pStyle w:val="Index1"/>
        <w:tabs>
          <w:tab w:val="right" w:leader="dot" w:pos="4502"/>
        </w:tabs>
        <w:rPr>
          <w:noProof/>
        </w:rPr>
      </w:pPr>
      <w:r w:rsidRPr="00282019">
        <w:rPr>
          <w:rFonts w:cs="Arial"/>
          <w:noProof/>
        </w:rPr>
        <w:t>Damage Resource</w:t>
      </w:r>
      <w:r>
        <w:rPr>
          <w:noProof/>
        </w:rPr>
        <w:t>, 98</w:t>
      </w:r>
    </w:p>
    <w:p w14:paraId="5F45FE89" w14:textId="77777777" w:rsidR="00C64E9A" w:rsidRDefault="00C64E9A">
      <w:pPr>
        <w:pStyle w:val="Index1"/>
        <w:tabs>
          <w:tab w:val="right" w:leader="dot" w:pos="4502"/>
        </w:tabs>
        <w:rPr>
          <w:noProof/>
        </w:rPr>
      </w:pPr>
      <w:r w:rsidRPr="00282019">
        <w:rPr>
          <w:rFonts w:cs="Arial"/>
          <w:noProof/>
        </w:rPr>
        <w:t>Date and Time</w:t>
      </w:r>
      <w:r>
        <w:rPr>
          <w:noProof/>
        </w:rPr>
        <w:t>, 125</w:t>
      </w:r>
    </w:p>
    <w:p w14:paraId="1B42BC84" w14:textId="77777777" w:rsidR="00C64E9A" w:rsidRDefault="00C64E9A">
      <w:pPr>
        <w:pStyle w:val="Index1"/>
        <w:tabs>
          <w:tab w:val="right" w:leader="dot" w:pos="4502"/>
        </w:tabs>
        <w:rPr>
          <w:noProof/>
        </w:rPr>
      </w:pPr>
      <w:r w:rsidRPr="00282019">
        <w:rPr>
          <w:rFonts w:cs="Arial"/>
          <w:noProof/>
        </w:rPr>
        <w:t>Date Coordinate</w:t>
      </w:r>
      <w:r>
        <w:rPr>
          <w:noProof/>
        </w:rPr>
        <w:t>, 126</w:t>
      </w:r>
    </w:p>
    <w:p w14:paraId="6A46D942" w14:textId="77777777" w:rsidR="00C64E9A" w:rsidRDefault="00C64E9A">
      <w:pPr>
        <w:pStyle w:val="Index1"/>
        <w:tabs>
          <w:tab w:val="right" w:leader="dot" w:pos="4502"/>
        </w:tabs>
        <w:rPr>
          <w:noProof/>
        </w:rPr>
      </w:pPr>
      <w:r w:rsidRPr="00282019">
        <w:rPr>
          <w:rFonts w:cs="Arial"/>
          <w:noProof/>
        </w:rPr>
        <w:t>day</w:t>
      </w:r>
      <w:r>
        <w:rPr>
          <w:noProof/>
        </w:rPr>
        <w:t>, 26</w:t>
      </w:r>
    </w:p>
    <w:p w14:paraId="3B09B9DB" w14:textId="77777777" w:rsidR="00C64E9A" w:rsidRDefault="00C64E9A">
      <w:pPr>
        <w:pStyle w:val="Index1"/>
        <w:tabs>
          <w:tab w:val="right" w:leader="dot" w:pos="4502"/>
        </w:tabs>
        <w:rPr>
          <w:noProof/>
        </w:rPr>
      </w:pPr>
      <w:r w:rsidRPr="00282019">
        <w:rPr>
          <w:rFonts w:cs="Arial"/>
          <w:noProof/>
        </w:rPr>
        <w:t>Day</w:t>
      </w:r>
      <w:r>
        <w:rPr>
          <w:noProof/>
        </w:rPr>
        <w:t>, 142</w:t>
      </w:r>
    </w:p>
    <w:p w14:paraId="7F2BCA37" w14:textId="77777777" w:rsidR="00C64E9A" w:rsidRDefault="00C64E9A">
      <w:pPr>
        <w:pStyle w:val="Index1"/>
        <w:tabs>
          <w:tab w:val="right" w:leader="dot" w:pos="4502"/>
        </w:tabs>
        <w:rPr>
          <w:noProof/>
        </w:rPr>
      </w:pPr>
      <w:r w:rsidRPr="00282019">
        <w:rPr>
          <w:rFonts w:cs="Arial"/>
          <w:noProof/>
        </w:rPr>
        <w:t>death date</w:t>
      </w:r>
      <w:r>
        <w:rPr>
          <w:noProof/>
        </w:rPr>
        <w:t>, 71</w:t>
      </w:r>
    </w:p>
    <w:p w14:paraId="4DF9A102" w14:textId="77777777" w:rsidR="00C64E9A" w:rsidRDefault="00C64E9A">
      <w:pPr>
        <w:pStyle w:val="Index1"/>
        <w:tabs>
          <w:tab w:val="right" w:leader="dot" w:pos="4502"/>
        </w:tabs>
        <w:rPr>
          <w:noProof/>
        </w:rPr>
      </w:pPr>
      <w:r w:rsidRPr="00282019">
        <w:rPr>
          <w:rFonts w:cs="Arial"/>
          <w:noProof/>
        </w:rPr>
        <w:t>Declaritive Statement</w:t>
      </w:r>
      <w:r>
        <w:rPr>
          <w:noProof/>
        </w:rPr>
        <w:t>, 122</w:t>
      </w:r>
    </w:p>
    <w:p w14:paraId="7CA29B78" w14:textId="77777777" w:rsidR="00C64E9A" w:rsidRDefault="00C64E9A">
      <w:pPr>
        <w:pStyle w:val="Index1"/>
        <w:tabs>
          <w:tab w:val="right" w:leader="dot" w:pos="4502"/>
        </w:tabs>
        <w:rPr>
          <w:noProof/>
        </w:rPr>
      </w:pPr>
      <w:r w:rsidRPr="00282019">
        <w:rPr>
          <w:rFonts w:cs="Arial"/>
          <w:noProof/>
        </w:rPr>
        <w:t>defined within system</w:t>
      </w:r>
      <w:r>
        <w:rPr>
          <w:noProof/>
        </w:rPr>
        <w:t>, 155</w:t>
      </w:r>
    </w:p>
    <w:p w14:paraId="05335152" w14:textId="77777777" w:rsidR="00C64E9A" w:rsidRDefault="00C64E9A">
      <w:pPr>
        <w:pStyle w:val="Index1"/>
        <w:tabs>
          <w:tab w:val="right" w:leader="dot" w:pos="4502"/>
        </w:tabs>
        <w:rPr>
          <w:noProof/>
        </w:rPr>
      </w:pPr>
      <w:r w:rsidRPr="00282019">
        <w:rPr>
          <w:rFonts w:cs="Arial"/>
          <w:noProof/>
        </w:rPr>
        <w:t>Degrees</w:t>
      </w:r>
      <w:r>
        <w:rPr>
          <w:noProof/>
        </w:rPr>
        <w:t>, 142</w:t>
      </w:r>
    </w:p>
    <w:p w14:paraId="1CC35AAF" w14:textId="77777777" w:rsidR="00C64E9A" w:rsidRDefault="00C64E9A">
      <w:pPr>
        <w:pStyle w:val="Index1"/>
        <w:tabs>
          <w:tab w:val="right" w:leader="dot" w:pos="4502"/>
        </w:tabs>
        <w:rPr>
          <w:noProof/>
        </w:rPr>
      </w:pPr>
      <w:r w:rsidRPr="00282019">
        <w:rPr>
          <w:rFonts w:cs="Arial"/>
          <w:noProof/>
        </w:rPr>
        <w:t>depends on</w:t>
      </w:r>
      <w:r>
        <w:rPr>
          <w:noProof/>
        </w:rPr>
        <w:t>, 100</w:t>
      </w:r>
    </w:p>
    <w:p w14:paraId="0D7A9F47" w14:textId="77777777" w:rsidR="00C64E9A" w:rsidRDefault="00C64E9A">
      <w:pPr>
        <w:pStyle w:val="Index1"/>
        <w:tabs>
          <w:tab w:val="right" w:leader="dot" w:pos="4502"/>
        </w:tabs>
        <w:rPr>
          <w:noProof/>
        </w:rPr>
      </w:pPr>
      <w:r w:rsidRPr="00282019">
        <w:rPr>
          <w:rFonts w:cs="Arial"/>
          <w:noProof/>
        </w:rPr>
        <w:t>designates location</w:t>
      </w:r>
      <w:r>
        <w:rPr>
          <w:noProof/>
        </w:rPr>
        <w:t>, 72</w:t>
      </w:r>
    </w:p>
    <w:p w14:paraId="343D2702" w14:textId="77777777" w:rsidR="00C64E9A" w:rsidRDefault="00C64E9A">
      <w:pPr>
        <w:pStyle w:val="Index1"/>
        <w:tabs>
          <w:tab w:val="right" w:leader="dot" w:pos="4502"/>
        </w:tabs>
        <w:rPr>
          <w:noProof/>
        </w:rPr>
      </w:pPr>
      <w:r w:rsidRPr="00282019">
        <w:rPr>
          <w:rFonts w:cs="Arial"/>
          <w:noProof/>
        </w:rPr>
        <w:t>Designation of a Location</w:t>
      </w:r>
      <w:r>
        <w:rPr>
          <w:noProof/>
        </w:rPr>
        <w:t>, 72</w:t>
      </w:r>
    </w:p>
    <w:p w14:paraId="290E44C1" w14:textId="77777777" w:rsidR="00C64E9A" w:rsidRDefault="00C64E9A">
      <w:pPr>
        <w:pStyle w:val="Index1"/>
        <w:tabs>
          <w:tab w:val="right" w:leader="dot" w:pos="4502"/>
        </w:tabs>
        <w:rPr>
          <w:noProof/>
        </w:rPr>
      </w:pPr>
      <w:r w:rsidRPr="00282019">
        <w:rPr>
          <w:rFonts w:cs="Arial"/>
          <w:noProof/>
        </w:rPr>
        <w:t>determined by</w:t>
      </w:r>
      <w:r>
        <w:rPr>
          <w:noProof/>
        </w:rPr>
        <w:t>, 162</w:t>
      </w:r>
    </w:p>
    <w:p w14:paraId="23706F77" w14:textId="77777777" w:rsidR="00C64E9A" w:rsidRDefault="00C64E9A">
      <w:pPr>
        <w:pStyle w:val="Index1"/>
        <w:tabs>
          <w:tab w:val="right" w:leader="dot" w:pos="4502"/>
        </w:tabs>
        <w:rPr>
          <w:noProof/>
        </w:rPr>
      </w:pPr>
      <w:r w:rsidRPr="00282019">
        <w:rPr>
          <w:rFonts w:cs="Arial"/>
          <w:noProof/>
        </w:rPr>
        <w:t>Device</w:t>
      </w:r>
      <w:r>
        <w:rPr>
          <w:noProof/>
        </w:rPr>
        <w:t>, 14, 72</w:t>
      </w:r>
    </w:p>
    <w:p w14:paraId="2B70E96B" w14:textId="77777777" w:rsidR="00C64E9A" w:rsidRDefault="00C64E9A">
      <w:pPr>
        <w:pStyle w:val="Index1"/>
        <w:tabs>
          <w:tab w:val="right" w:leader="dot" w:pos="4502"/>
        </w:tabs>
        <w:rPr>
          <w:noProof/>
        </w:rPr>
      </w:pPr>
      <w:r w:rsidRPr="00282019">
        <w:rPr>
          <w:rFonts w:cs="Arial"/>
          <w:noProof/>
        </w:rPr>
        <w:t>device address</w:t>
      </w:r>
      <w:r>
        <w:rPr>
          <w:noProof/>
        </w:rPr>
        <w:t>, 78</w:t>
      </w:r>
    </w:p>
    <w:p w14:paraId="25B788C3" w14:textId="77777777" w:rsidR="00C64E9A" w:rsidRDefault="00C64E9A">
      <w:pPr>
        <w:pStyle w:val="Index1"/>
        <w:tabs>
          <w:tab w:val="right" w:leader="dot" w:pos="4502"/>
        </w:tabs>
        <w:rPr>
          <w:noProof/>
        </w:rPr>
      </w:pPr>
      <w:r w:rsidRPr="00282019">
        <w:rPr>
          <w:rFonts w:cs="Arial"/>
          <w:noProof/>
        </w:rPr>
        <w:t>Diagnosis</w:t>
      </w:r>
      <w:r>
        <w:rPr>
          <w:noProof/>
        </w:rPr>
        <w:t>, 162</w:t>
      </w:r>
    </w:p>
    <w:p w14:paraId="0D0660FB" w14:textId="77777777" w:rsidR="00C64E9A" w:rsidRDefault="00C64E9A">
      <w:pPr>
        <w:pStyle w:val="Index1"/>
        <w:tabs>
          <w:tab w:val="right" w:leader="dot" w:pos="4502"/>
        </w:tabs>
        <w:rPr>
          <w:noProof/>
        </w:rPr>
      </w:pPr>
      <w:r w:rsidRPr="00282019">
        <w:rPr>
          <w:rFonts w:cs="Arial"/>
          <w:noProof/>
        </w:rPr>
        <w:t>direction</w:t>
      </w:r>
      <w:r>
        <w:rPr>
          <w:noProof/>
        </w:rPr>
        <w:t>, 77</w:t>
      </w:r>
    </w:p>
    <w:p w14:paraId="48C3433E" w14:textId="77777777" w:rsidR="00C64E9A" w:rsidRDefault="00C64E9A">
      <w:pPr>
        <w:pStyle w:val="Index1"/>
        <w:tabs>
          <w:tab w:val="right" w:leader="dot" w:pos="4502"/>
        </w:tabs>
        <w:rPr>
          <w:noProof/>
        </w:rPr>
      </w:pPr>
      <w:r w:rsidRPr="00282019">
        <w:rPr>
          <w:rFonts w:cs="Arial"/>
          <w:noProof/>
        </w:rPr>
        <w:t>Directive Statement</w:t>
      </w:r>
      <w:r>
        <w:rPr>
          <w:noProof/>
        </w:rPr>
        <w:t>, 122</w:t>
      </w:r>
    </w:p>
    <w:p w14:paraId="05F774FF" w14:textId="77777777" w:rsidR="00C64E9A" w:rsidRDefault="00C64E9A">
      <w:pPr>
        <w:pStyle w:val="Index1"/>
        <w:tabs>
          <w:tab w:val="right" w:leader="dot" w:pos="4502"/>
        </w:tabs>
        <w:rPr>
          <w:noProof/>
        </w:rPr>
      </w:pPr>
      <w:r w:rsidRPr="00282019">
        <w:rPr>
          <w:rFonts w:cs="Arial"/>
          <w:noProof/>
        </w:rPr>
        <w:t>Discreet Thing</w:t>
      </w:r>
      <w:r>
        <w:rPr>
          <w:noProof/>
        </w:rPr>
        <w:t>, 42</w:t>
      </w:r>
    </w:p>
    <w:p w14:paraId="01501B74" w14:textId="77777777" w:rsidR="00C64E9A" w:rsidRDefault="00C64E9A">
      <w:pPr>
        <w:pStyle w:val="Index1"/>
        <w:tabs>
          <w:tab w:val="right" w:leader="dot" w:pos="4502"/>
        </w:tabs>
        <w:rPr>
          <w:noProof/>
        </w:rPr>
      </w:pPr>
      <w:r w:rsidRPr="00282019">
        <w:rPr>
          <w:rFonts w:cs="Arial"/>
          <w:noProof/>
        </w:rPr>
        <w:t>Disease</w:t>
      </w:r>
      <w:r>
        <w:rPr>
          <w:noProof/>
        </w:rPr>
        <w:t>, 166</w:t>
      </w:r>
    </w:p>
    <w:p w14:paraId="7939E92F" w14:textId="77777777" w:rsidR="00C64E9A" w:rsidRDefault="00C64E9A">
      <w:pPr>
        <w:pStyle w:val="Index1"/>
        <w:tabs>
          <w:tab w:val="right" w:leader="dot" w:pos="4502"/>
        </w:tabs>
        <w:rPr>
          <w:noProof/>
        </w:rPr>
      </w:pPr>
      <w:r w:rsidRPr="00282019">
        <w:rPr>
          <w:rFonts w:cs="Arial"/>
          <w:noProof/>
        </w:rPr>
        <w:t>Dispense</w:t>
      </w:r>
      <w:r>
        <w:rPr>
          <w:noProof/>
        </w:rPr>
        <w:t>, 169</w:t>
      </w:r>
    </w:p>
    <w:p w14:paraId="3DB3AB2F" w14:textId="77777777" w:rsidR="00C64E9A" w:rsidRDefault="00C64E9A">
      <w:pPr>
        <w:pStyle w:val="Index1"/>
        <w:tabs>
          <w:tab w:val="right" w:leader="dot" w:pos="4502"/>
        </w:tabs>
        <w:rPr>
          <w:noProof/>
        </w:rPr>
      </w:pPr>
      <w:r w:rsidRPr="00282019">
        <w:rPr>
          <w:rFonts w:cs="Arial"/>
          <w:noProof/>
        </w:rPr>
        <w:t>distance</w:t>
      </w:r>
      <w:r>
        <w:rPr>
          <w:noProof/>
        </w:rPr>
        <w:t>, 77</w:t>
      </w:r>
    </w:p>
    <w:p w14:paraId="30BAF9E0" w14:textId="77777777" w:rsidR="00C64E9A" w:rsidRDefault="00C64E9A">
      <w:pPr>
        <w:pStyle w:val="Index1"/>
        <w:tabs>
          <w:tab w:val="right" w:leader="dot" w:pos="4502"/>
        </w:tabs>
        <w:rPr>
          <w:noProof/>
        </w:rPr>
      </w:pPr>
      <w:r w:rsidRPr="00282019">
        <w:rPr>
          <w:rFonts w:cs="Arial"/>
          <w:noProof/>
        </w:rPr>
        <w:t>document capable</w:t>
      </w:r>
      <w:r>
        <w:rPr>
          <w:noProof/>
        </w:rPr>
        <w:t>, 21</w:t>
      </w:r>
    </w:p>
    <w:p w14:paraId="1010CB03" w14:textId="77777777" w:rsidR="00C64E9A" w:rsidRDefault="00C64E9A">
      <w:pPr>
        <w:pStyle w:val="Index1"/>
        <w:tabs>
          <w:tab w:val="right" w:leader="dot" w:pos="4502"/>
        </w:tabs>
        <w:rPr>
          <w:noProof/>
        </w:rPr>
      </w:pPr>
      <w:r w:rsidRPr="00282019">
        <w:rPr>
          <w:rFonts w:cs="Arial"/>
          <w:noProof/>
        </w:rPr>
        <w:t>Dosage Form</w:t>
      </w:r>
      <w:r>
        <w:rPr>
          <w:noProof/>
        </w:rPr>
        <w:t>, 162</w:t>
      </w:r>
    </w:p>
    <w:p w14:paraId="6F48F440" w14:textId="77777777" w:rsidR="00C64E9A" w:rsidRDefault="00C64E9A">
      <w:pPr>
        <w:pStyle w:val="Index1"/>
        <w:tabs>
          <w:tab w:val="right" w:leader="dot" w:pos="4502"/>
        </w:tabs>
        <w:rPr>
          <w:noProof/>
        </w:rPr>
      </w:pPr>
      <w:r w:rsidRPr="00282019">
        <w:rPr>
          <w:rFonts w:cs="Arial"/>
          <w:noProof/>
        </w:rPr>
        <w:t>Dose Equivalent (Radiation)</w:t>
      </w:r>
      <w:r>
        <w:rPr>
          <w:noProof/>
        </w:rPr>
        <w:t>, 92</w:t>
      </w:r>
    </w:p>
    <w:p w14:paraId="5CCF2400" w14:textId="77777777" w:rsidR="00C64E9A" w:rsidRDefault="00C64E9A">
      <w:pPr>
        <w:pStyle w:val="Index1"/>
        <w:tabs>
          <w:tab w:val="right" w:leader="dot" w:pos="4502"/>
        </w:tabs>
        <w:rPr>
          <w:noProof/>
        </w:rPr>
      </w:pPr>
      <w:r w:rsidRPr="00282019">
        <w:rPr>
          <w:rFonts w:cs="Arial"/>
          <w:noProof/>
        </w:rPr>
        <w:t>Duration</w:t>
      </w:r>
      <w:r>
        <w:rPr>
          <w:noProof/>
        </w:rPr>
        <w:t>, 92</w:t>
      </w:r>
    </w:p>
    <w:p w14:paraId="11A4EB72" w14:textId="77777777" w:rsidR="00C64E9A" w:rsidRDefault="00C64E9A">
      <w:pPr>
        <w:pStyle w:val="Index1"/>
        <w:tabs>
          <w:tab w:val="right" w:leader="dot" w:pos="4502"/>
        </w:tabs>
        <w:rPr>
          <w:noProof/>
        </w:rPr>
      </w:pPr>
      <w:r w:rsidRPr="00282019">
        <w:rPr>
          <w:rFonts w:cs="Arial"/>
          <w:noProof/>
        </w:rPr>
        <w:t>duration of</w:t>
      </w:r>
      <w:r>
        <w:rPr>
          <w:noProof/>
        </w:rPr>
        <w:t>, 126</w:t>
      </w:r>
    </w:p>
    <w:p w14:paraId="7EE926EA" w14:textId="77777777" w:rsidR="00C64E9A" w:rsidRDefault="00C64E9A">
      <w:pPr>
        <w:pStyle w:val="Index1"/>
        <w:tabs>
          <w:tab w:val="right" w:leader="dot" w:pos="4502"/>
        </w:tabs>
        <w:rPr>
          <w:noProof/>
        </w:rPr>
      </w:pPr>
      <w:r w:rsidRPr="00282019">
        <w:rPr>
          <w:rFonts w:cs="Arial"/>
          <w:noProof/>
        </w:rPr>
        <w:t>Duration of Region</w:t>
      </w:r>
      <w:r>
        <w:rPr>
          <w:noProof/>
        </w:rPr>
        <w:t>, 126</w:t>
      </w:r>
    </w:p>
    <w:p w14:paraId="5186C92E" w14:textId="77777777" w:rsidR="00C64E9A" w:rsidRDefault="00C64E9A">
      <w:pPr>
        <w:pStyle w:val="Index1"/>
        <w:tabs>
          <w:tab w:val="right" w:leader="dot" w:pos="4502"/>
        </w:tabs>
        <w:rPr>
          <w:noProof/>
        </w:rPr>
      </w:pPr>
      <w:r w:rsidRPr="00282019">
        <w:rPr>
          <w:rFonts w:cs="Arial"/>
          <w:noProof/>
        </w:rPr>
        <w:t>Effect</w:t>
      </w:r>
      <w:r>
        <w:rPr>
          <w:noProof/>
        </w:rPr>
        <w:t>, 113</w:t>
      </w:r>
    </w:p>
    <w:p w14:paraId="3AE0D263" w14:textId="77777777" w:rsidR="00C64E9A" w:rsidRDefault="00C64E9A">
      <w:pPr>
        <w:pStyle w:val="Index1"/>
        <w:tabs>
          <w:tab w:val="right" w:leader="dot" w:pos="4502"/>
        </w:tabs>
        <w:rPr>
          <w:noProof/>
        </w:rPr>
      </w:pPr>
      <w:r w:rsidRPr="00282019">
        <w:rPr>
          <w:rFonts w:cs="Arial"/>
          <w:noProof/>
        </w:rPr>
        <w:t>Electric Current</w:t>
      </w:r>
      <w:r>
        <w:rPr>
          <w:noProof/>
        </w:rPr>
        <w:t>, 93</w:t>
      </w:r>
    </w:p>
    <w:p w14:paraId="5DF3F049" w14:textId="77777777" w:rsidR="00C64E9A" w:rsidRDefault="00C64E9A">
      <w:pPr>
        <w:pStyle w:val="Index1"/>
        <w:tabs>
          <w:tab w:val="right" w:leader="dot" w:pos="4502"/>
        </w:tabs>
        <w:rPr>
          <w:noProof/>
        </w:rPr>
      </w:pPr>
      <w:r w:rsidRPr="00282019">
        <w:rPr>
          <w:rFonts w:cs="Arial"/>
          <w:noProof/>
        </w:rPr>
        <w:t>Electric Potential</w:t>
      </w:r>
      <w:r>
        <w:rPr>
          <w:noProof/>
        </w:rPr>
        <w:t>, 93</w:t>
      </w:r>
    </w:p>
    <w:p w14:paraId="725615EE" w14:textId="77777777" w:rsidR="00C64E9A" w:rsidRDefault="00C64E9A">
      <w:pPr>
        <w:pStyle w:val="Index1"/>
        <w:tabs>
          <w:tab w:val="right" w:leader="dot" w:pos="4502"/>
        </w:tabs>
        <w:rPr>
          <w:noProof/>
        </w:rPr>
      </w:pPr>
      <w:r w:rsidRPr="00282019">
        <w:rPr>
          <w:rFonts w:cs="Arial"/>
          <w:noProof/>
        </w:rPr>
        <w:t>electronic address</w:t>
      </w:r>
      <w:r>
        <w:rPr>
          <w:noProof/>
        </w:rPr>
        <w:t>, 22, 26</w:t>
      </w:r>
    </w:p>
    <w:p w14:paraId="6B943D80" w14:textId="77777777" w:rsidR="00C64E9A" w:rsidRDefault="00C64E9A">
      <w:pPr>
        <w:pStyle w:val="Index1"/>
        <w:tabs>
          <w:tab w:val="right" w:leader="dot" w:pos="4502"/>
        </w:tabs>
        <w:rPr>
          <w:noProof/>
        </w:rPr>
      </w:pPr>
      <w:r w:rsidRPr="00282019">
        <w:rPr>
          <w:rFonts w:cs="Arial"/>
          <w:noProof/>
        </w:rPr>
        <w:t>Electronic Contact</w:t>
      </w:r>
      <w:r>
        <w:rPr>
          <w:noProof/>
        </w:rPr>
        <w:t>, 21</w:t>
      </w:r>
    </w:p>
    <w:p w14:paraId="31084306" w14:textId="77777777" w:rsidR="00C64E9A" w:rsidRDefault="00C64E9A">
      <w:pPr>
        <w:pStyle w:val="Index1"/>
        <w:tabs>
          <w:tab w:val="right" w:leader="dot" w:pos="4502"/>
        </w:tabs>
        <w:rPr>
          <w:noProof/>
        </w:rPr>
      </w:pPr>
      <w:r w:rsidRPr="00282019">
        <w:rPr>
          <w:rFonts w:cs="Arial"/>
          <w:noProof/>
        </w:rPr>
        <w:t>elevation</w:t>
      </w:r>
      <w:r>
        <w:rPr>
          <w:noProof/>
        </w:rPr>
        <w:t>, 79</w:t>
      </w:r>
    </w:p>
    <w:p w14:paraId="250009D5" w14:textId="77777777" w:rsidR="00C64E9A" w:rsidRDefault="00C64E9A">
      <w:pPr>
        <w:pStyle w:val="Index1"/>
        <w:tabs>
          <w:tab w:val="right" w:leader="dot" w:pos="4502"/>
        </w:tabs>
        <w:rPr>
          <w:noProof/>
        </w:rPr>
      </w:pPr>
      <w:r w:rsidRPr="00282019">
        <w:rPr>
          <w:rFonts w:cs="Arial"/>
          <w:noProof/>
        </w:rPr>
        <w:t>Email Address</w:t>
      </w:r>
      <w:r>
        <w:rPr>
          <w:noProof/>
        </w:rPr>
        <w:t>, 21</w:t>
      </w:r>
    </w:p>
    <w:p w14:paraId="0D860341" w14:textId="77777777" w:rsidR="00C64E9A" w:rsidRDefault="00C64E9A">
      <w:pPr>
        <w:pStyle w:val="Index1"/>
        <w:tabs>
          <w:tab w:val="right" w:leader="dot" w:pos="4502"/>
        </w:tabs>
        <w:rPr>
          <w:noProof/>
        </w:rPr>
      </w:pPr>
      <w:r w:rsidRPr="00282019">
        <w:rPr>
          <w:rFonts w:cs="Arial"/>
          <w:noProof/>
        </w:rPr>
        <w:t>emergency</w:t>
      </w:r>
      <w:r>
        <w:rPr>
          <w:noProof/>
        </w:rPr>
        <w:t>, 26</w:t>
      </w:r>
    </w:p>
    <w:p w14:paraId="6937840A" w14:textId="77777777" w:rsidR="00C64E9A" w:rsidRDefault="00C64E9A">
      <w:pPr>
        <w:pStyle w:val="Index1"/>
        <w:tabs>
          <w:tab w:val="right" w:leader="dot" w:pos="4502"/>
        </w:tabs>
        <w:rPr>
          <w:noProof/>
        </w:rPr>
      </w:pPr>
      <w:r w:rsidRPr="00282019">
        <w:rPr>
          <w:rFonts w:cs="Arial"/>
          <w:noProof/>
        </w:rPr>
        <w:t>enabled by</w:t>
      </w:r>
      <w:r>
        <w:rPr>
          <w:noProof/>
        </w:rPr>
        <w:t>, 114</w:t>
      </w:r>
    </w:p>
    <w:p w14:paraId="11D17304" w14:textId="77777777" w:rsidR="00C64E9A" w:rsidRDefault="00C64E9A">
      <w:pPr>
        <w:pStyle w:val="Index1"/>
        <w:tabs>
          <w:tab w:val="right" w:leader="dot" w:pos="4502"/>
        </w:tabs>
        <w:rPr>
          <w:noProof/>
        </w:rPr>
      </w:pPr>
      <w:r w:rsidRPr="00282019">
        <w:rPr>
          <w:rFonts w:cs="Arial"/>
          <w:noProof/>
        </w:rPr>
        <w:t>Enablement</w:t>
      </w:r>
      <w:r>
        <w:rPr>
          <w:noProof/>
        </w:rPr>
        <w:t>, 113</w:t>
      </w:r>
    </w:p>
    <w:p w14:paraId="2B360BD7" w14:textId="77777777" w:rsidR="00C64E9A" w:rsidRDefault="00C64E9A">
      <w:pPr>
        <w:pStyle w:val="Index1"/>
        <w:tabs>
          <w:tab w:val="right" w:leader="dot" w:pos="4502"/>
        </w:tabs>
        <w:rPr>
          <w:noProof/>
        </w:rPr>
      </w:pPr>
      <w:r w:rsidRPr="00282019">
        <w:rPr>
          <w:rFonts w:cs="Arial"/>
          <w:noProof/>
        </w:rPr>
        <w:t>enables</w:t>
      </w:r>
      <w:r>
        <w:rPr>
          <w:noProof/>
        </w:rPr>
        <w:t>, 114</w:t>
      </w:r>
    </w:p>
    <w:p w14:paraId="5370F119" w14:textId="77777777" w:rsidR="00C64E9A" w:rsidRDefault="00C64E9A">
      <w:pPr>
        <w:pStyle w:val="Index1"/>
        <w:tabs>
          <w:tab w:val="right" w:leader="dot" w:pos="4502"/>
        </w:tabs>
        <w:rPr>
          <w:noProof/>
        </w:rPr>
      </w:pPr>
      <w:r w:rsidRPr="00282019">
        <w:rPr>
          <w:rFonts w:cs="Arial"/>
          <w:noProof/>
        </w:rPr>
        <w:t>enactement of</w:t>
      </w:r>
      <w:r>
        <w:rPr>
          <w:noProof/>
        </w:rPr>
        <w:t>, 61</w:t>
      </w:r>
    </w:p>
    <w:p w14:paraId="2EDE3C8D" w14:textId="77777777" w:rsidR="00C64E9A" w:rsidRDefault="00C64E9A">
      <w:pPr>
        <w:pStyle w:val="Index1"/>
        <w:tabs>
          <w:tab w:val="right" w:leader="dot" w:pos="4502"/>
        </w:tabs>
        <w:rPr>
          <w:noProof/>
        </w:rPr>
      </w:pPr>
      <w:r w:rsidRPr="00282019">
        <w:rPr>
          <w:rFonts w:cs="Arial"/>
          <w:noProof/>
        </w:rPr>
        <w:t>Encounter</w:t>
      </w:r>
      <w:r>
        <w:rPr>
          <w:noProof/>
        </w:rPr>
        <w:t>, 162</w:t>
      </w:r>
    </w:p>
    <w:p w14:paraId="1EC5B95A" w14:textId="77777777" w:rsidR="00C64E9A" w:rsidRDefault="00C64E9A">
      <w:pPr>
        <w:pStyle w:val="Index1"/>
        <w:tabs>
          <w:tab w:val="right" w:leader="dot" w:pos="4502"/>
        </w:tabs>
        <w:rPr>
          <w:noProof/>
        </w:rPr>
      </w:pPr>
      <w:r w:rsidRPr="00282019">
        <w:rPr>
          <w:rFonts w:cs="Arial"/>
          <w:noProof/>
        </w:rPr>
        <w:t>Energy</w:t>
      </w:r>
      <w:r>
        <w:rPr>
          <w:noProof/>
        </w:rPr>
        <w:t>, 93</w:t>
      </w:r>
    </w:p>
    <w:p w14:paraId="22647A27" w14:textId="77777777" w:rsidR="00C64E9A" w:rsidRDefault="00C64E9A">
      <w:pPr>
        <w:pStyle w:val="Index1"/>
        <w:tabs>
          <w:tab w:val="right" w:leader="dot" w:pos="4502"/>
        </w:tabs>
        <w:rPr>
          <w:noProof/>
        </w:rPr>
      </w:pPr>
      <w:r w:rsidRPr="00282019">
        <w:rPr>
          <w:rFonts w:cs="Arial"/>
          <w:noProof/>
        </w:rPr>
        <w:t>Entity Exists for Interval</w:t>
      </w:r>
      <w:r>
        <w:rPr>
          <w:noProof/>
        </w:rPr>
        <w:t>, 126</w:t>
      </w:r>
    </w:p>
    <w:p w14:paraId="03AEF673" w14:textId="77777777" w:rsidR="00C64E9A" w:rsidRDefault="00C64E9A">
      <w:pPr>
        <w:pStyle w:val="Index1"/>
        <w:tabs>
          <w:tab w:val="right" w:leader="dot" w:pos="4502"/>
        </w:tabs>
        <w:rPr>
          <w:noProof/>
        </w:rPr>
      </w:pPr>
      <w:r w:rsidRPr="00282019">
        <w:rPr>
          <w:rFonts w:cs="Arial"/>
          <w:noProof/>
        </w:rPr>
        <w:t>Epistemic Situation</w:t>
      </w:r>
      <w:r>
        <w:rPr>
          <w:noProof/>
        </w:rPr>
        <w:t>, 114</w:t>
      </w:r>
    </w:p>
    <w:p w14:paraId="6A3149CE" w14:textId="77777777" w:rsidR="00C64E9A" w:rsidRDefault="00C64E9A">
      <w:pPr>
        <w:pStyle w:val="Index1"/>
        <w:tabs>
          <w:tab w:val="right" w:leader="dot" w:pos="4502"/>
        </w:tabs>
        <w:rPr>
          <w:noProof/>
        </w:rPr>
      </w:pPr>
      <w:r w:rsidRPr="00282019">
        <w:rPr>
          <w:rFonts w:cs="Arial"/>
          <w:noProof/>
        </w:rPr>
        <w:t>evening</w:t>
      </w:r>
      <w:r>
        <w:rPr>
          <w:noProof/>
        </w:rPr>
        <w:t>, 26</w:t>
      </w:r>
    </w:p>
    <w:p w14:paraId="7FE94E3B" w14:textId="77777777" w:rsidR="00C64E9A" w:rsidRDefault="00C64E9A">
      <w:pPr>
        <w:pStyle w:val="Index1"/>
        <w:tabs>
          <w:tab w:val="right" w:leader="dot" w:pos="4502"/>
        </w:tabs>
        <w:rPr>
          <w:noProof/>
        </w:rPr>
      </w:pPr>
      <w:r w:rsidRPr="00282019">
        <w:rPr>
          <w:rFonts w:cs="Arial"/>
          <w:noProof/>
        </w:rPr>
        <w:t>Evidence</w:t>
      </w:r>
      <w:r>
        <w:rPr>
          <w:noProof/>
        </w:rPr>
        <w:t>, 55</w:t>
      </w:r>
    </w:p>
    <w:p w14:paraId="346B2AF1" w14:textId="77777777" w:rsidR="00C64E9A" w:rsidRDefault="00C64E9A">
      <w:pPr>
        <w:pStyle w:val="Index1"/>
        <w:tabs>
          <w:tab w:val="right" w:leader="dot" w:pos="4502"/>
        </w:tabs>
        <w:rPr>
          <w:noProof/>
        </w:rPr>
      </w:pPr>
      <w:r w:rsidRPr="00282019">
        <w:rPr>
          <w:rFonts w:cs="Arial"/>
          <w:noProof/>
        </w:rPr>
        <w:t>Exceed Resource Capacity</w:t>
      </w:r>
      <w:r>
        <w:rPr>
          <w:noProof/>
        </w:rPr>
        <w:t>, 99</w:t>
      </w:r>
    </w:p>
    <w:p w14:paraId="0E5B1C9F" w14:textId="77777777" w:rsidR="00C64E9A" w:rsidRDefault="00C64E9A">
      <w:pPr>
        <w:pStyle w:val="Index1"/>
        <w:tabs>
          <w:tab w:val="right" w:leader="dot" w:pos="4502"/>
        </w:tabs>
        <w:rPr>
          <w:noProof/>
        </w:rPr>
      </w:pPr>
      <w:r w:rsidRPr="00282019">
        <w:rPr>
          <w:rFonts w:cs="Arial"/>
          <w:noProof/>
        </w:rPr>
        <w:t>Exclusion</w:t>
      </w:r>
      <w:r>
        <w:rPr>
          <w:noProof/>
        </w:rPr>
        <w:t>, 55</w:t>
      </w:r>
    </w:p>
    <w:p w14:paraId="5865B4A9" w14:textId="77777777" w:rsidR="00C64E9A" w:rsidRDefault="00C64E9A">
      <w:pPr>
        <w:pStyle w:val="Index1"/>
        <w:tabs>
          <w:tab w:val="right" w:leader="dot" w:pos="4502"/>
        </w:tabs>
        <w:rPr>
          <w:noProof/>
        </w:rPr>
      </w:pPr>
      <w:r w:rsidRPr="00282019">
        <w:rPr>
          <w:rFonts w:cs="Arial"/>
          <w:noProof/>
        </w:rPr>
        <w:t>exhibited by</w:t>
      </w:r>
      <w:r>
        <w:rPr>
          <w:noProof/>
        </w:rPr>
        <w:t>, 43</w:t>
      </w:r>
    </w:p>
    <w:p w14:paraId="50D09A60" w14:textId="77777777" w:rsidR="00C64E9A" w:rsidRDefault="00C64E9A">
      <w:pPr>
        <w:pStyle w:val="Index1"/>
        <w:tabs>
          <w:tab w:val="right" w:leader="dot" w:pos="4502"/>
        </w:tabs>
        <w:rPr>
          <w:noProof/>
        </w:rPr>
      </w:pPr>
      <w:r w:rsidRPr="00282019">
        <w:rPr>
          <w:rFonts w:cs="Arial"/>
          <w:noProof/>
        </w:rPr>
        <w:t>exhibits facet</w:t>
      </w:r>
      <w:r>
        <w:rPr>
          <w:noProof/>
        </w:rPr>
        <w:t>, 43</w:t>
      </w:r>
    </w:p>
    <w:p w14:paraId="6DBF2CB0" w14:textId="77777777" w:rsidR="00C64E9A" w:rsidRDefault="00C64E9A">
      <w:pPr>
        <w:pStyle w:val="Index1"/>
        <w:tabs>
          <w:tab w:val="right" w:leader="dot" w:pos="4502"/>
        </w:tabs>
        <w:rPr>
          <w:noProof/>
        </w:rPr>
      </w:pPr>
      <w:r w:rsidRPr="00282019">
        <w:rPr>
          <w:rFonts w:cs="Arial"/>
          <w:noProof/>
        </w:rPr>
        <w:t>exists for</w:t>
      </w:r>
      <w:r>
        <w:rPr>
          <w:noProof/>
        </w:rPr>
        <w:t>, 127</w:t>
      </w:r>
    </w:p>
    <w:p w14:paraId="5A2257A5" w14:textId="77777777" w:rsidR="00C64E9A" w:rsidRDefault="00C64E9A">
      <w:pPr>
        <w:pStyle w:val="Index1"/>
        <w:tabs>
          <w:tab w:val="right" w:leader="dot" w:pos="4502"/>
        </w:tabs>
        <w:rPr>
          <w:noProof/>
        </w:rPr>
      </w:pPr>
      <w:r w:rsidRPr="00282019">
        <w:rPr>
          <w:rFonts w:cs="Arial"/>
          <w:noProof/>
        </w:rPr>
        <w:t>Expressive Statement</w:t>
      </w:r>
      <w:r>
        <w:rPr>
          <w:noProof/>
        </w:rPr>
        <w:t>, 122</w:t>
      </w:r>
    </w:p>
    <w:p w14:paraId="72892A95" w14:textId="77777777" w:rsidR="00C64E9A" w:rsidRDefault="00C64E9A">
      <w:pPr>
        <w:pStyle w:val="Index1"/>
        <w:tabs>
          <w:tab w:val="right" w:leader="dot" w:pos="4502"/>
        </w:tabs>
        <w:rPr>
          <w:noProof/>
        </w:rPr>
      </w:pPr>
      <w:r w:rsidRPr="00282019">
        <w:rPr>
          <w:rFonts w:cs="Arial"/>
          <w:noProof/>
        </w:rPr>
        <w:t>Extent of Context</w:t>
      </w:r>
      <w:r>
        <w:rPr>
          <w:noProof/>
        </w:rPr>
        <w:t>, 42</w:t>
      </w:r>
    </w:p>
    <w:p w14:paraId="13338793" w14:textId="77777777" w:rsidR="00C64E9A" w:rsidRDefault="00C64E9A">
      <w:pPr>
        <w:pStyle w:val="Index1"/>
        <w:tabs>
          <w:tab w:val="right" w:leader="dot" w:pos="4502"/>
        </w:tabs>
        <w:rPr>
          <w:noProof/>
        </w:rPr>
      </w:pPr>
      <w:r w:rsidRPr="00282019">
        <w:rPr>
          <w:rFonts w:cs="Arial"/>
          <w:noProof/>
        </w:rPr>
        <w:t>Extent of Type</w:t>
      </w:r>
      <w:r>
        <w:rPr>
          <w:noProof/>
        </w:rPr>
        <w:t>, 42</w:t>
      </w:r>
    </w:p>
    <w:p w14:paraId="3AE4C62E" w14:textId="77777777" w:rsidR="00C64E9A" w:rsidRDefault="00C64E9A">
      <w:pPr>
        <w:pStyle w:val="Index1"/>
        <w:tabs>
          <w:tab w:val="right" w:leader="dot" w:pos="4502"/>
        </w:tabs>
        <w:rPr>
          <w:noProof/>
        </w:rPr>
      </w:pPr>
      <w:r w:rsidRPr="00282019">
        <w:rPr>
          <w:rFonts w:cs="Arial"/>
          <w:noProof/>
        </w:rPr>
        <w:t>External Type Reference</w:t>
      </w:r>
      <w:r>
        <w:rPr>
          <w:noProof/>
        </w:rPr>
        <w:t>, 102</w:t>
      </w:r>
    </w:p>
    <w:p w14:paraId="759399E4" w14:textId="77777777" w:rsidR="00C64E9A" w:rsidRDefault="00C64E9A">
      <w:pPr>
        <w:pStyle w:val="Index1"/>
        <w:tabs>
          <w:tab w:val="right" w:leader="dot" w:pos="4502"/>
        </w:tabs>
        <w:rPr>
          <w:noProof/>
        </w:rPr>
      </w:pPr>
      <w:r w:rsidRPr="00282019">
        <w:rPr>
          <w:rFonts w:cs="Arial"/>
          <w:noProof/>
        </w:rPr>
        <w:t>Facet Constraint</w:t>
      </w:r>
      <w:r>
        <w:rPr>
          <w:noProof/>
        </w:rPr>
        <w:t>, 43</w:t>
      </w:r>
    </w:p>
    <w:p w14:paraId="3A83AF19" w14:textId="77777777" w:rsidR="00C64E9A" w:rsidRDefault="00C64E9A">
      <w:pPr>
        <w:pStyle w:val="Index1"/>
        <w:tabs>
          <w:tab w:val="right" w:leader="dot" w:pos="4502"/>
        </w:tabs>
        <w:rPr>
          <w:noProof/>
        </w:rPr>
      </w:pPr>
      <w:r w:rsidRPr="00282019">
        <w:rPr>
          <w:rFonts w:cs="Arial"/>
          <w:noProof/>
        </w:rPr>
        <w:t>facet of</w:t>
      </w:r>
      <w:r>
        <w:rPr>
          <w:noProof/>
        </w:rPr>
        <w:t>, 43</w:t>
      </w:r>
    </w:p>
    <w:p w14:paraId="68E121E1" w14:textId="77777777" w:rsidR="00C64E9A" w:rsidRDefault="00C64E9A">
      <w:pPr>
        <w:pStyle w:val="Index1"/>
        <w:tabs>
          <w:tab w:val="right" w:leader="dot" w:pos="4502"/>
        </w:tabs>
        <w:rPr>
          <w:noProof/>
        </w:rPr>
      </w:pPr>
      <w:r w:rsidRPr="00282019">
        <w:rPr>
          <w:rFonts w:cs="Arial"/>
          <w:noProof/>
        </w:rPr>
        <w:t>Facet Of Entity</w:t>
      </w:r>
      <w:r>
        <w:rPr>
          <w:noProof/>
        </w:rPr>
        <w:t>, 43</w:t>
      </w:r>
    </w:p>
    <w:p w14:paraId="1FDD9FBD" w14:textId="77777777" w:rsidR="00C64E9A" w:rsidRDefault="00C64E9A">
      <w:pPr>
        <w:pStyle w:val="Index1"/>
        <w:tabs>
          <w:tab w:val="right" w:leader="dot" w:pos="4502"/>
        </w:tabs>
        <w:rPr>
          <w:noProof/>
        </w:rPr>
      </w:pPr>
      <w:r w:rsidRPr="00282019">
        <w:rPr>
          <w:rFonts w:cs="Arial"/>
          <w:noProof/>
        </w:rPr>
        <w:t>Facet Type</w:t>
      </w:r>
      <w:r>
        <w:rPr>
          <w:noProof/>
        </w:rPr>
        <w:t>, 43</w:t>
      </w:r>
    </w:p>
    <w:p w14:paraId="1445D7D3" w14:textId="77777777" w:rsidR="00C64E9A" w:rsidRDefault="00C64E9A">
      <w:pPr>
        <w:pStyle w:val="Index1"/>
        <w:tabs>
          <w:tab w:val="right" w:leader="dot" w:pos="4502"/>
        </w:tabs>
        <w:rPr>
          <w:noProof/>
        </w:rPr>
      </w:pPr>
      <w:r w:rsidRPr="00282019">
        <w:rPr>
          <w:rFonts w:cs="Arial"/>
          <w:noProof/>
        </w:rPr>
        <w:t>faceted by</w:t>
      </w:r>
      <w:r>
        <w:rPr>
          <w:noProof/>
        </w:rPr>
        <w:t>, 43</w:t>
      </w:r>
    </w:p>
    <w:p w14:paraId="56757C0A" w14:textId="77777777" w:rsidR="00C64E9A" w:rsidRDefault="00C64E9A">
      <w:pPr>
        <w:pStyle w:val="Index1"/>
        <w:tabs>
          <w:tab w:val="right" w:leader="dot" w:pos="4502"/>
        </w:tabs>
        <w:rPr>
          <w:noProof/>
        </w:rPr>
      </w:pPr>
      <w:r w:rsidRPr="00282019">
        <w:rPr>
          <w:rFonts w:cs="Arial"/>
          <w:noProof/>
        </w:rPr>
        <w:t>Facility</w:t>
      </w:r>
      <w:r>
        <w:rPr>
          <w:noProof/>
        </w:rPr>
        <w:t>, 72</w:t>
      </w:r>
    </w:p>
    <w:p w14:paraId="742462EC" w14:textId="77777777" w:rsidR="00C64E9A" w:rsidRDefault="00C64E9A">
      <w:pPr>
        <w:pStyle w:val="Index1"/>
        <w:tabs>
          <w:tab w:val="right" w:leader="dot" w:pos="4502"/>
        </w:tabs>
        <w:rPr>
          <w:noProof/>
        </w:rPr>
      </w:pPr>
      <w:r w:rsidRPr="00282019">
        <w:rPr>
          <w:rFonts w:cs="Arial"/>
          <w:noProof/>
        </w:rPr>
        <w:t>Fahrenheit</w:t>
      </w:r>
      <w:r>
        <w:rPr>
          <w:noProof/>
        </w:rPr>
        <w:t>, 142</w:t>
      </w:r>
    </w:p>
    <w:p w14:paraId="32F3E907" w14:textId="77777777" w:rsidR="00C64E9A" w:rsidRDefault="00C64E9A">
      <w:pPr>
        <w:pStyle w:val="Index1"/>
        <w:tabs>
          <w:tab w:val="right" w:leader="dot" w:pos="4502"/>
        </w:tabs>
        <w:rPr>
          <w:noProof/>
        </w:rPr>
      </w:pPr>
      <w:r w:rsidRPr="00282019">
        <w:rPr>
          <w:rFonts w:cs="Arial"/>
          <w:noProof/>
        </w:rPr>
        <w:t>fax capable</w:t>
      </w:r>
      <w:r>
        <w:rPr>
          <w:noProof/>
        </w:rPr>
        <w:t>, 21</w:t>
      </w:r>
    </w:p>
    <w:p w14:paraId="523F7D98" w14:textId="77777777" w:rsidR="00C64E9A" w:rsidRDefault="00C64E9A">
      <w:pPr>
        <w:pStyle w:val="Index1"/>
        <w:tabs>
          <w:tab w:val="right" w:leader="dot" w:pos="4502"/>
        </w:tabs>
        <w:rPr>
          <w:noProof/>
        </w:rPr>
      </w:pPr>
      <w:r w:rsidRPr="00282019">
        <w:rPr>
          <w:rFonts w:cs="Arial"/>
          <w:noProof/>
        </w:rPr>
        <w:t>Female</w:t>
      </w:r>
      <w:r>
        <w:rPr>
          <w:noProof/>
        </w:rPr>
        <w:t>, 79</w:t>
      </w:r>
    </w:p>
    <w:p w14:paraId="68C21811" w14:textId="77777777" w:rsidR="00C64E9A" w:rsidRDefault="00C64E9A">
      <w:pPr>
        <w:pStyle w:val="Index1"/>
        <w:tabs>
          <w:tab w:val="right" w:leader="dot" w:pos="4502"/>
        </w:tabs>
        <w:rPr>
          <w:noProof/>
        </w:rPr>
      </w:pPr>
      <w:r w:rsidRPr="00282019">
        <w:rPr>
          <w:rFonts w:cs="Arial"/>
          <w:noProof/>
        </w:rPr>
        <w:t>Financial Identifier</w:t>
      </w:r>
      <w:r>
        <w:rPr>
          <w:noProof/>
        </w:rPr>
        <w:t>, 15</w:t>
      </w:r>
    </w:p>
    <w:p w14:paraId="79223AEF" w14:textId="77777777" w:rsidR="00C64E9A" w:rsidRDefault="00C64E9A">
      <w:pPr>
        <w:pStyle w:val="Index1"/>
        <w:tabs>
          <w:tab w:val="right" w:leader="dot" w:pos="4502"/>
        </w:tabs>
        <w:rPr>
          <w:noProof/>
        </w:rPr>
      </w:pPr>
      <w:r w:rsidRPr="00282019">
        <w:rPr>
          <w:rFonts w:cs="Arial"/>
          <w:noProof/>
        </w:rPr>
        <w:t>finding</w:t>
      </w:r>
      <w:r>
        <w:rPr>
          <w:noProof/>
        </w:rPr>
        <w:t>, 162</w:t>
      </w:r>
    </w:p>
    <w:p w14:paraId="313BDF35" w14:textId="77777777" w:rsidR="00C64E9A" w:rsidRDefault="00C64E9A">
      <w:pPr>
        <w:pStyle w:val="Index1"/>
        <w:tabs>
          <w:tab w:val="right" w:leader="dot" w:pos="4502"/>
        </w:tabs>
        <w:rPr>
          <w:noProof/>
        </w:rPr>
      </w:pPr>
      <w:r w:rsidRPr="00282019">
        <w:rPr>
          <w:rFonts w:cs="Arial"/>
          <w:noProof/>
        </w:rPr>
        <w:t>Finish</w:t>
      </w:r>
      <w:r>
        <w:rPr>
          <w:noProof/>
        </w:rPr>
        <w:t>, 127</w:t>
      </w:r>
    </w:p>
    <w:p w14:paraId="60EEBBCF" w14:textId="77777777" w:rsidR="00C64E9A" w:rsidRDefault="00C64E9A">
      <w:pPr>
        <w:pStyle w:val="Index1"/>
        <w:tabs>
          <w:tab w:val="right" w:leader="dot" w:pos="4502"/>
        </w:tabs>
        <w:rPr>
          <w:noProof/>
        </w:rPr>
      </w:pPr>
      <w:r w:rsidRPr="00282019">
        <w:rPr>
          <w:rFonts w:cs="Arial"/>
          <w:noProof/>
        </w:rPr>
        <w:t>finish of</w:t>
      </w:r>
      <w:r>
        <w:rPr>
          <w:noProof/>
        </w:rPr>
        <w:t>, 128</w:t>
      </w:r>
    </w:p>
    <w:p w14:paraId="41A7DFF2" w14:textId="77777777" w:rsidR="00C64E9A" w:rsidRDefault="00C64E9A">
      <w:pPr>
        <w:pStyle w:val="Index1"/>
        <w:tabs>
          <w:tab w:val="right" w:leader="dot" w:pos="4502"/>
        </w:tabs>
        <w:rPr>
          <w:noProof/>
        </w:rPr>
      </w:pPr>
      <w:r w:rsidRPr="00282019">
        <w:rPr>
          <w:rFonts w:cs="Arial"/>
          <w:noProof/>
        </w:rPr>
        <w:t>finishes at</w:t>
      </w:r>
      <w:r>
        <w:rPr>
          <w:noProof/>
        </w:rPr>
        <w:t>, 128</w:t>
      </w:r>
    </w:p>
    <w:p w14:paraId="60472865" w14:textId="77777777" w:rsidR="00C64E9A" w:rsidRDefault="00C64E9A">
      <w:pPr>
        <w:pStyle w:val="Index1"/>
        <w:tabs>
          <w:tab w:val="right" w:leader="dot" w:pos="4502"/>
        </w:tabs>
        <w:rPr>
          <w:noProof/>
        </w:rPr>
      </w:pPr>
      <w:r w:rsidRPr="00282019">
        <w:rPr>
          <w:rFonts w:cs="Arial"/>
          <w:noProof/>
        </w:rPr>
        <w:t>Fluid Ounce (US)</w:t>
      </w:r>
      <w:r>
        <w:rPr>
          <w:noProof/>
        </w:rPr>
        <w:t>, 143</w:t>
      </w:r>
    </w:p>
    <w:p w14:paraId="24E59099" w14:textId="77777777" w:rsidR="00C64E9A" w:rsidRDefault="00C64E9A">
      <w:pPr>
        <w:pStyle w:val="Index1"/>
        <w:tabs>
          <w:tab w:val="right" w:leader="dot" w:pos="4502"/>
        </w:tabs>
        <w:rPr>
          <w:noProof/>
        </w:rPr>
      </w:pPr>
      <w:r w:rsidRPr="00282019">
        <w:rPr>
          <w:rFonts w:cs="Arial"/>
          <w:noProof/>
        </w:rPr>
        <w:t>Foot</w:t>
      </w:r>
      <w:r>
        <w:rPr>
          <w:noProof/>
        </w:rPr>
        <w:t>, 143</w:t>
      </w:r>
    </w:p>
    <w:p w14:paraId="15E8F242" w14:textId="77777777" w:rsidR="00C64E9A" w:rsidRDefault="00C64E9A">
      <w:pPr>
        <w:pStyle w:val="Index1"/>
        <w:tabs>
          <w:tab w:val="right" w:leader="dot" w:pos="4502"/>
        </w:tabs>
        <w:rPr>
          <w:noProof/>
        </w:rPr>
      </w:pPr>
      <w:r w:rsidRPr="00282019">
        <w:rPr>
          <w:rFonts w:cs="Arial"/>
          <w:noProof/>
        </w:rPr>
        <w:t>force</w:t>
      </w:r>
      <w:r>
        <w:rPr>
          <w:noProof/>
        </w:rPr>
        <w:t>, 56</w:t>
      </w:r>
    </w:p>
    <w:p w14:paraId="24A29C0E" w14:textId="77777777" w:rsidR="00C64E9A" w:rsidRDefault="00C64E9A">
      <w:pPr>
        <w:pStyle w:val="Index1"/>
        <w:tabs>
          <w:tab w:val="right" w:leader="dot" w:pos="4502"/>
        </w:tabs>
        <w:rPr>
          <w:noProof/>
        </w:rPr>
      </w:pPr>
      <w:r w:rsidRPr="00282019">
        <w:rPr>
          <w:rFonts w:cs="Arial"/>
          <w:noProof/>
        </w:rPr>
        <w:t>Force</w:t>
      </w:r>
      <w:r>
        <w:rPr>
          <w:noProof/>
        </w:rPr>
        <w:t>, 93</w:t>
      </w:r>
    </w:p>
    <w:p w14:paraId="0D4982E8" w14:textId="77777777" w:rsidR="00C64E9A" w:rsidRDefault="00C64E9A">
      <w:pPr>
        <w:pStyle w:val="Index1"/>
        <w:tabs>
          <w:tab w:val="right" w:leader="dot" w:pos="4502"/>
        </w:tabs>
        <w:rPr>
          <w:noProof/>
        </w:rPr>
      </w:pPr>
      <w:r w:rsidRPr="00282019">
        <w:rPr>
          <w:rFonts w:cs="Arial"/>
          <w:noProof/>
        </w:rPr>
        <w:t>Frequency</w:t>
      </w:r>
      <w:r>
        <w:rPr>
          <w:noProof/>
        </w:rPr>
        <w:t>, 93</w:t>
      </w:r>
    </w:p>
    <w:p w14:paraId="582FAC23" w14:textId="77777777" w:rsidR="00C64E9A" w:rsidRDefault="00C64E9A">
      <w:pPr>
        <w:pStyle w:val="Index1"/>
        <w:tabs>
          <w:tab w:val="right" w:leader="dot" w:pos="4502"/>
        </w:tabs>
        <w:rPr>
          <w:noProof/>
        </w:rPr>
      </w:pPr>
      <w:r w:rsidRPr="00282019">
        <w:rPr>
          <w:rFonts w:cs="Arial"/>
          <w:noProof/>
        </w:rPr>
        <w:t>Gallon (Imperial)</w:t>
      </w:r>
      <w:r>
        <w:rPr>
          <w:noProof/>
        </w:rPr>
        <w:t>, 143</w:t>
      </w:r>
    </w:p>
    <w:p w14:paraId="37EB9AD9" w14:textId="77777777" w:rsidR="00C64E9A" w:rsidRDefault="00C64E9A">
      <w:pPr>
        <w:pStyle w:val="Index1"/>
        <w:tabs>
          <w:tab w:val="right" w:leader="dot" w:pos="4502"/>
        </w:tabs>
        <w:rPr>
          <w:noProof/>
        </w:rPr>
      </w:pPr>
      <w:r w:rsidRPr="00282019">
        <w:rPr>
          <w:rFonts w:cs="Arial"/>
          <w:noProof/>
        </w:rPr>
        <w:t>Gallon (US)</w:t>
      </w:r>
      <w:r>
        <w:rPr>
          <w:noProof/>
        </w:rPr>
        <w:t>, 143</w:t>
      </w:r>
    </w:p>
    <w:p w14:paraId="64A05264" w14:textId="77777777" w:rsidR="00C64E9A" w:rsidRDefault="00C64E9A">
      <w:pPr>
        <w:pStyle w:val="Index1"/>
        <w:tabs>
          <w:tab w:val="right" w:leader="dot" w:pos="4502"/>
        </w:tabs>
        <w:rPr>
          <w:noProof/>
        </w:rPr>
      </w:pPr>
      <w:r w:rsidRPr="00282019">
        <w:rPr>
          <w:rFonts w:cs="Arial"/>
          <w:noProof/>
        </w:rPr>
        <w:t>Geneome</w:t>
      </w:r>
      <w:r>
        <w:rPr>
          <w:noProof/>
        </w:rPr>
        <w:t>, 166</w:t>
      </w:r>
    </w:p>
    <w:p w14:paraId="7585C52E" w14:textId="77777777" w:rsidR="00C64E9A" w:rsidRDefault="00C64E9A">
      <w:pPr>
        <w:pStyle w:val="Index1"/>
        <w:tabs>
          <w:tab w:val="right" w:leader="dot" w:pos="4502"/>
        </w:tabs>
        <w:rPr>
          <w:noProof/>
        </w:rPr>
      </w:pPr>
      <w:r w:rsidRPr="00282019">
        <w:rPr>
          <w:rFonts w:cs="Arial"/>
          <w:noProof/>
        </w:rPr>
        <w:t>Generalization</w:t>
      </w:r>
      <w:r>
        <w:rPr>
          <w:noProof/>
        </w:rPr>
        <w:t>, 44</w:t>
      </w:r>
    </w:p>
    <w:p w14:paraId="27EA6368" w14:textId="77777777" w:rsidR="00C64E9A" w:rsidRDefault="00C64E9A">
      <w:pPr>
        <w:pStyle w:val="Index1"/>
        <w:tabs>
          <w:tab w:val="right" w:leader="dot" w:pos="4502"/>
        </w:tabs>
        <w:rPr>
          <w:noProof/>
        </w:rPr>
      </w:pPr>
      <w:r w:rsidRPr="00282019">
        <w:rPr>
          <w:rFonts w:cs="Arial"/>
          <w:noProof/>
        </w:rPr>
        <w:t>given name</w:t>
      </w:r>
      <w:r>
        <w:rPr>
          <w:noProof/>
        </w:rPr>
        <w:t>, 16</w:t>
      </w:r>
    </w:p>
    <w:p w14:paraId="65F4639F" w14:textId="77777777" w:rsidR="00C64E9A" w:rsidRDefault="00C64E9A">
      <w:pPr>
        <w:pStyle w:val="Index1"/>
        <w:tabs>
          <w:tab w:val="right" w:leader="dot" w:pos="4502"/>
        </w:tabs>
        <w:rPr>
          <w:noProof/>
        </w:rPr>
      </w:pPr>
      <w:r w:rsidRPr="00282019">
        <w:rPr>
          <w:rFonts w:cs="Arial"/>
          <w:noProof/>
        </w:rPr>
        <w:t>Goal</w:t>
      </w:r>
      <w:r>
        <w:rPr>
          <w:noProof/>
        </w:rPr>
        <w:t>, 82</w:t>
      </w:r>
    </w:p>
    <w:p w14:paraId="6B9EB89B" w14:textId="77777777" w:rsidR="00C64E9A" w:rsidRDefault="00C64E9A">
      <w:pPr>
        <w:pStyle w:val="Index1"/>
        <w:tabs>
          <w:tab w:val="right" w:leader="dot" w:pos="4502"/>
        </w:tabs>
        <w:rPr>
          <w:noProof/>
        </w:rPr>
      </w:pPr>
      <w:r w:rsidRPr="00282019">
        <w:rPr>
          <w:rFonts w:cs="Arial"/>
          <w:noProof/>
        </w:rPr>
        <w:t>Gram</w:t>
      </w:r>
      <w:r>
        <w:rPr>
          <w:noProof/>
        </w:rPr>
        <w:t>, 143</w:t>
      </w:r>
    </w:p>
    <w:p w14:paraId="431CF716" w14:textId="77777777" w:rsidR="00C64E9A" w:rsidRDefault="00C64E9A">
      <w:pPr>
        <w:pStyle w:val="Index1"/>
        <w:tabs>
          <w:tab w:val="right" w:leader="dot" w:pos="4502"/>
        </w:tabs>
        <w:rPr>
          <w:noProof/>
        </w:rPr>
      </w:pPr>
      <w:r w:rsidRPr="00282019">
        <w:rPr>
          <w:rFonts w:cs="Arial"/>
          <w:noProof/>
        </w:rPr>
        <w:t>granularity of</w:t>
      </w:r>
      <w:r>
        <w:rPr>
          <w:noProof/>
        </w:rPr>
        <w:t>, 134</w:t>
      </w:r>
    </w:p>
    <w:p w14:paraId="493FECAB" w14:textId="77777777" w:rsidR="00C64E9A" w:rsidRDefault="00C64E9A">
      <w:pPr>
        <w:pStyle w:val="Index1"/>
        <w:tabs>
          <w:tab w:val="right" w:leader="dot" w:pos="4502"/>
        </w:tabs>
        <w:rPr>
          <w:noProof/>
        </w:rPr>
      </w:pPr>
      <w:r w:rsidRPr="00282019">
        <w:rPr>
          <w:rFonts w:cs="Arial"/>
          <w:noProof/>
        </w:rPr>
        <w:t>Gray (Gy)</w:t>
      </w:r>
      <w:r>
        <w:rPr>
          <w:noProof/>
        </w:rPr>
        <w:t>, 143</w:t>
      </w:r>
    </w:p>
    <w:p w14:paraId="3467489E" w14:textId="77777777" w:rsidR="00C64E9A" w:rsidRDefault="00C64E9A">
      <w:pPr>
        <w:pStyle w:val="Index1"/>
        <w:tabs>
          <w:tab w:val="right" w:leader="dot" w:pos="4502"/>
        </w:tabs>
        <w:rPr>
          <w:noProof/>
        </w:rPr>
      </w:pPr>
      <w:r w:rsidRPr="00282019">
        <w:rPr>
          <w:rFonts w:cs="Arial"/>
          <w:noProof/>
        </w:rPr>
        <w:t>happens during</w:t>
      </w:r>
      <w:r>
        <w:rPr>
          <w:noProof/>
        </w:rPr>
        <w:t>, 131</w:t>
      </w:r>
    </w:p>
    <w:p w14:paraId="7959AFD5" w14:textId="77777777" w:rsidR="00C64E9A" w:rsidRDefault="00C64E9A">
      <w:pPr>
        <w:pStyle w:val="Index1"/>
        <w:tabs>
          <w:tab w:val="right" w:leader="dot" w:pos="4502"/>
        </w:tabs>
        <w:rPr>
          <w:noProof/>
        </w:rPr>
      </w:pPr>
      <w:r w:rsidRPr="00282019">
        <w:rPr>
          <w:rFonts w:cs="Arial"/>
          <w:noProof/>
        </w:rPr>
        <w:t>Harm-Benefit Metric</w:t>
      </w:r>
      <w:r>
        <w:rPr>
          <w:noProof/>
        </w:rPr>
        <w:t>, 85</w:t>
      </w:r>
    </w:p>
    <w:p w14:paraId="00BB87CD" w14:textId="77777777" w:rsidR="00C64E9A" w:rsidRDefault="00C64E9A">
      <w:pPr>
        <w:pStyle w:val="Index1"/>
        <w:tabs>
          <w:tab w:val="right" w:leader="dot" w:pos="4502"/>
        </w:tabs>
        <w:rPr>
          <w:noProof/>
        </w:rPr>
      </w:pPr>
      <w:r w:rsidRPr="00282019">
        <w:rPr>
          <w:rFonts w:cs="Arial"/>
          <w:noProof/>
        </w:rPr>
        <w:t>has address</w:t>
      </w:r>
      <w:r>
        <w:rPr>
          <w:noProof/>
        </w:rPr>
        <w:t>, 70</w:t>
      </w:r>
    </w:p>
    <w:p w14:paraId="35557C0B" w14:textId="77777777" w:rsidR="00C64E9A" w:rsidRDefault="00C64E9A">
      <w:pPr>
        <w:pStyle w:val="Index1"/>
        <w:tabs>
          <w:tab w:val="right" w:leader="dot" w:pos="4502"/>
        </w:tabs>
        <w:rPr>
          <w:noProof/>
        </w:rPr>
      </w:pPr>
      <w:r w:rsidRPr="00282019">
        <w:rPr>
          <w:rFonts w:cs="Arial"/>
          <w:noProof/>
        </w:rPr>
        <w:t>has base role</w:t>
      </w:r>
      <w:r>
        <w:rPr>
          <w:noProof/>
        </w:rPr>
        <w:t>, 49</w:t>
      </w:r>
    </w:p>
    <w:p w14:paraId="2B849128" w14:textId="77777777" w:rsidR="00C64E9A" w:rsidRDefault="00C64E9A">
      <w:pPr>
        <w:pStyle w:val="Index1"/>
        <w:tabs>
          <w:tab w:val="right" w:leader="dot" w:pos="4502"/>
        </w:tabs>
        <w:rPr>
          <w:noProof/>
        </w:rPr>
      </w:pPr>
      <w:r w:rsidRPr="00282019">
        <w:rPr>
          <w:rFonts w:cs="Arial"/>
          <w:noProof/>
        </w:rPr>
        <w:t>has coordinate</w:t>
      </w:r>
      <w:r>
        <w:rPr>
          <w:noProof/>
        </w:rPr>
        <w:t>, 72</w:t>
      </w:r>
    </w:p>
    <w:p w14:paraId="17C184BC" w14:textId="77777777" w:rsidR="00C64E9A" w:rsidRDefault="00C64E9A">
      <w:pPr>
        <w:pStyle w:val="Index1"/>
        <w:tabs>
          <w:tab w:val="right" w:leader="dot" w:pos="4502"/>
        </w:tabs>
        <w:rPr>
          <w:noProof/>
        </w:rPr>
      </w:pPr>
      <w:r w:rsidRPr="00282019">
        <w:rPr>
          <w:rFonts w:cs="Arial"/>
          <w:noProof/>
        </w:rPr>
        <w:t>has current</w:t>
      </w:r>
      <w:r>
        <w:rPr>
          <w:noProof/>
        </w:rPr>
        <w:t>, 118</w:t>
      </w:r>
    </w:p>
    <w:p w14:paraId="760DF048" w14:textId="77777777" w:rsidR="00C64E9A" w:rsidRDefault="00C64E9A">
      <w:pPr>
        <w:pStyle w:val="Index1"/>
        <w:tabs>
          <w:tab w:val="right" w:leader="dot" w:pos="4502"/>
        </w:tabs>
        <w:rPr>
          <w:noProof/>
        </w:rPr>
      </w:pPr>
      <w:r w:rsidRPr="00282019">
        <w:rPr>
          <w:rFonts w:cs="Arial"/>
          <w:noProof/>
        </w:rPr>
        <w:t>has derived role</w:t>
      </w:r>
      <w:r>
        <w:rPr>
          <w:noProof/>
        </w:rPr>
        <w:t>, 49</w:t>
      </w:r>
    </w:p>
    <w:p w14:paraId="0FC7E365" w14:textId="77777777" w:rsidR="00C64E9A" w:rsidRDefault="00C64E9A">
      <w:pPr>
        <w:pStyle w:val="Index1"/>
        <w:tabs>
          <w:tab w:val="right" w:leader="dot" w:pos="4502"/>
        </w:tabs>
        <w:rPr>
          <w:noProof/>
        </w:rPr>
      </w:pPr>
      <w:r w:rsidRPr="00282019">
        <w:rPr>
          <w:rFonts w:cs="Arial"/>
          <w:noProof/>
        </w:rPr>
        <w:t>has dosage</w:t>
      </w:r>
      <w:r>
        <w:rPr>
          <w:noProof/>
        </w:rPr>
        <w:t>, 163</w:t>
      </w:r>
    </w:p>
    <w:p w14:paraId="026B64D9" w14:textId="77777777" w:rsidR="00C64E9A" w:rsidRDefault="00C64E9A">
      <w:pPr>
        <w:pStyle w:val="Index1"/>
        <w:tabs>
          <w:tab w:val="right" w:leader="dot" w:pos="4502"/>
        </w:tabs>
        <w:rPr>
          <w:noProof/>
        </w:rPr>
      </w:pPr>
      <w:r w:rsidRPr="00282019">
        <w:rPr>
          <w:rFonts w:cs="Arial"/>
          <w:noProof/>
        </w:rPr>
        <w:t>has duration</w:t>
      </w:r>
      <w:r>
        <w:rPr>
          <w:noProof/>
        </w:rPr>
        <w:t>, 126</w:t>
      </w:r>
    </w:p>
    <w:p w14:paraId="6D08936C" w14:textId="77777777" w:rsidR="00C64E9A" w:rsidRDefault="00C64E9A">
      <w:pPr>
        <w:pStyle w:val="Index1"/>
        <w:tabs>
          <w:tab w:val="right" w:leader="dot" w:pos="4502"/>
        </w:tabs>
        <w:rPr>
          <w:noProof/>
        </w:rPr>
      </w:pPr>
      <w:r w:rsidRPr="00282019">
        <w:rPr>
          <w:rFonts w:cs="Arial"/>
          <w:noProof/>
        </w:rPr>
        <w:t>has finding</w:t>
      </w:r>
      <w:r>
        <w:rPr>
          <w:noProof/>
        </w:rPr>
        <w:t>, 162</w:t>
      </w:r>
    </w:p>
    <w:p w14:paraId="7D0C9816" w14:textId="77777777" w:rsidR="00C64E9A" w:rsidRDefault="00C64E9A">
      <w:pPr>
        <w:pStyle w:val="Index1"/>
        <w:tabs>
          <w:tab w:val="right" w:leader="dot" w:pos="4502"/>
        </w:tabs>
        <w:rPr>
          <w:noProof/>
        </w:rPr>
      </w:pPr>
      <w:r w:rsidRPr="00282019">
        <w:rPr>
          <w:rFonts w:cs="Arial"/>
          <w:noProof/>
        </w:rPr>
        <w:t>has granularity</w:t>
      </w:r>
      <w:r>
        <w:rPr>
          <w:noProof/>
        </w:rPr>
        <w:t>, 134</w:t>
      </w:r>
    </w:p>
    <w:p w14:paraId="67336C84" w14:textId="77777777" w:rsidR="00C64E9A" w:rsidRDefault="00C64E9A">
      <w:pPr>
        <w:pStyle w:val="Index1"/>
        <w:tabs>
          <w:tab w:val="right" w:leader="dot" w:pos="4502"/>
        </w:tabs>
        <w:rPr>
          <w:noProof/>
        </w:rPr>
      </w:pPr>
      <w:r w:rsidRPr="00282019">
        <w:rPr>
          <w:rFonts w:cs="Arial"/>
          <w:noProof/>
        </w:rPr>
        <w:t>has latest</w:t>
      </w:r>
      <w:r>
        <w:rPr>
          <w:noProof/>
        </w:rPr>
        <w:t>, 118</w:t>
      </w:r>
    </w:p>
    <w:p w14:paraId="3AD6ECC7" w14:textId="77777777" w:rsidR="00C64E9A" w:rsidRDefault="00C64E9A">
      <w:pPr>
        <w:pStyle w:val="Index1"/>
        <w:tabs>
          <w:tab w:val="right" w:leader="dot" w:pos="4502"/>
        </w:tabs>
        <w:rPr>
          <w:noProof/>
        </w:rPr>
      </w:pPr>
      <w:r w:rsidRPr="00282019">
        <w:rPr>
          <w:rFonts w:cs="Arial"/>
          <w:noProof/>
        </w:rPr>
        <w:t>has location designation</w:t>
      </w:r>
      <w:r>
        <w:rPr>
          <w:noProof/>
        </w:rPr>
        <w:t>, 72</w:t>
      </w:r>
    </w:p>
    <w:p w14:paraId="62466C8D" w14:textId="77777777" w:rsidR="00C64E9A" w:rsidRDefault="00C64E9A">
      <w:pPr>
        <w:pStyle w:val="Index1"/>
        <w:tabs>
          <w:tab w:val="right" w:leader="dot" w:pos="4502"/>
        </w:tabs>
        <w:rPr>
          <w:noProof/>
        </w:rPr>
      </w:pPr>
      <w:r w:rsidRPr="00282019">
        <w:rPr>
          <w:rFonts w:cs="Arial"/>
          <w:noProof/>
        </w:rPr>
        <w:t>has member time Point</w:t>
      </w:r>
      <w:r>
        <w:rPr>
          <w:noProof/>
        </w:rPr>
        <w:t>, 134</w:t>
      </w:r>
    </w:p>
    <w:p w14:paraId="42BF4A65" w14:textId="77777777" w:rsidR="00C64E9A" w:rsidRDefault="00C64E9A">
      <w:pPr>
        <w:pStyle w:val="Index1"/>
        <w:tabs>
          <w:tab w:val="right" w:leader="dot" w:pos="4502"/>
        </w:tabs>
        <w:rPr>
          <w:noProof/>
        </w:rPr>
      </w:pPr>
      <w:r w:rsidRPr="00282019">
        <w:rPr>
          <w:rFonts w:cs="Arial"/>
          <w:noProof/>
        </w:rPr>
        <w:lastRenderedPageBreak/>
        <w:t>has name</w:t>
      </w:r>
      <w:r>
        <w:rPr>
          <w:noProof/>
        </w:rPr>
        <w:t>, 48</w:t>
      </w:r>
    </w:p>
    <w:p w14:paraId="3F95D11E" w14:textId="77777777" w:rsidR="00C64E9A" w:rsidRDefault="00C64E9A">
      <w:pPr>
        <w:pStyle w:val="Index1"/>
        <w:tabs>
          <w:tab w:val="right" w:leader="dot" w:pos="4502"/>
        </w:tabs>
        <w:rPr>
          <w:noProof/>
        </w:rPr>
      </w:pPr>
      <w:r w:rsidRPr="00282019">
        <w:rPr>
          <w:rFonts w:cs="Arial"/>
          <w:noProof/>
        </w:rPr>
        <w:t>has preferred</w:t>
      </w:r>
      <w:r>
        <w:rPr>
          <w:noProof/>
        </w:rPr>
        <w:t>, 49</w:t>
      </w:r>
    </w:p>
    <w:p w14:paraId="7184503A" w14:textId="77777777" w:rsidR="00C64E9A" w:rsidRDefault="00C64E9A">
      <w:pPr>
        <w:pStyle w:val="Index1"/>
        <w:tabs>
          <w:tab w:val="right" w:leader="dot" w:pos="4502"/>
        </w:tabs>
        <w:rPr>
          <w:noProof/>
        </w:rPr>
      </w:pPr>
      <w:r w:rsidRPr="00282019">
        <w:rPr>
          <w:rFonts w:cs="Arial"/>
          <w:noProof/>
        </w:rPr>
        <w:t>has quality value</w:t>
      </w:r>
      <w:r>
        <w:rPr>
          <w:noProof/>
        </w:rPr>
        <w:t>, 117</w:t>
      </w:r>
    </w:p>
    <w:p w14:paraId="7C06A339" w14:textId="77777777" w:rsidR="00C64E9A" w:rsidRDefault="00C64E9A">
      <w:pPr>
        <w:pStyle w:val="Index1"/>
        <w:tabs>
          <w:tab w:val="right" w:leader="dot" w:pos="4502"/>
        </w:tabs>
        <w:rPr>
          <w:noProof/>
        </w:rPr>
      </w:pPr>
      <w:r w:rsidRPr="00282019">
        <w:rPr>
          <w:rFonts w:cs="Arial"/>
          <w:noProof/>
        </w:rPr>
        <w:t>has reference id</w:t>
      </w:r>
      <w:r>
        <w:rPr>
          <w:noProof/>
        </w:rPr>
        <w:t>, 102</w:t>
      </w:r>
    </w:p>
    <w:p w14:paraId="25B0C01D" w14:textId="77777777" w:rsidR="00C64E9A" w:rsidRDefault="00C64E9A">
      <w:pPr>
        <w:pStyle w:val="Index1"/>
        <w:tabs>
          <w:tab w:val="right" w:leader="dot" w:pos="4502"/>
        </w:tabs>
        <w:rPr>
          <w:noProof/>
        </w:rPr>
      </w:pPr>
      <w:r w:rsidRPr="00282019">
        <w:rPr>
          <w:rFonts w:cs="Arial"/>
          <w:noProof/>
        </w:rPr>
        <w:t>has relative location</w:t>
      </w:r>
      <w:r>
        <w:rPr>
          <w:noProof/>
        </w:rPr>
        <w:t>, 76</w:t>
      </w:r>
    </w:p>
    <w:p w14:paraId="08C6DC80" w14:textId="77777777" w:rsidR="00C64E9A" w:rsidRDefault="00C64E9A">
      <w:pPr>
        <w:pStyle w:val="Index1"/>
        <w:tabs>
          <w:tab w:val="right" w:leader="dot" w:pos="4502"/>
        </w:tabs>
        <w:rPr>
          <w:noProof/>
        </w:rPr>
      </w:pPr>
      <w:r w:rsidRPr="00282019">
        <w:rPr>
          <w:rFonts w:cs="Arial"/>
          <w:noProof/>
        </w:rPr>
        <w:t>has relevant</w:t>
      </w:r>
      <w:r>
        <w:rPr>
          <w:noProof/>
        </w:rPr>
        <w:t>, 118</w:t>
      </w:r>
    </w:p>
    <w:p w14:paraId="5005C44F" w14:textId="77777777" w:rsidR="00C64E9A" w:rsidRDefault="00C64E9A">
      <w:pPr>
        <w:pStyle w:val="Index1"/>
        <w:tabs>
          <w:tab w:val="right" w:leader="dot" w:pos="4502"/>
        </w:tabs>
        <w:rPr>
          <w:noProof/>
        </w:rPr>
      </w:pPr>
      <w:r w:rsidRPr="00282019">
        <w:rPr>
          <w:rFonts w:cs="Arial"/>
          <w:noProof/>
        </w:rPr>
        <w:t>has repetition count</w:t>
      </w:r>
      <w:r>
        <w:rPr>
          <w:noProof/>
        </w:rPr>
        <w:t>, 102</w:t>
      </w:r>
    </w:p>
    <w:p w14:paraId="0848F22E" w14:textId="77777777" w:rsidR="00C64E9A" w:rsidRDefault="00C64E9A">
      <w:pPr>
        <w:pStyle w:val="Index1"/>
        <w:tabs>
          <w:tab w:val="right" w:leader="dot" w:pos="4502"/>
        </w:tabs>
        <w:rPr>
          <w:noProof/>
        </w:rPr>
      </w:pPr>
      <w:r w:rsidRPr="00282019">
        <w:rPr>
          <w:rFonts w:cs="Arial"/>
          <w:noProof/>
        </w:rPr>
        <w:t>has repetition duration</w:t>
      </w:r>
      <w:r>
        <w:rPr>
          <w:noProof/>
        </w:rPr>
        <w:t>, 102</w:t>
      </w:r>
    </w:p>
    <w:p w14:paraId="717F7C44" w14:textId="77777777" w:rsidR="00C64E9A" w:rsidRDefault="00C64E9A">
      <w:pPr>
        <w:pStyle w:val="Index1"/>
        <w:tabs>
          <w:tab w:val="right" w:leader="dot" w:pos="4502"/>
        </w:tabs>
        <w:rPr>
          <w:noProof/>
        </w:rPr>
      </w:pPr>
      <w:r w:rsidRPr="00282019">
        <w:rPr>
          <w:rFonts w:cs="Arial"/>
          <w:noProof/>
        </w:rPr>
        <w:t>has repetition frequency</w:t>
      </w:r>
      <w:r>
        <w:rPr>
          <w:noProof/>
        </w:rPr>
        <w:t>, 102</w:t>
      </w:r>
    </w:p>
    <w:p w14:paraId="42CF2754" w14:textId="77777777" w:rsidR="00C64E9A" w:rsidRDefault="00C64E9A">
      <w:pPr>
        <w:pStyle w:val="Index1"/>
        <w:tabs>
          <w:tab w:val="right" w:leader="dot" w:pos="4502"/>
        </w:tabs>
        <w:rPr>
          <w:noProof/>
        </w:rPr>
      </w:pPr>
      <w:r w:rsidRPr="00282019">
        <w:rPr>
          <w:rFonts w:cs="Arial"/>
          <w:noProof/>
        </w:rPr>
        <w:t>has repetition separation</w:t>
      </w:r>
      <w:r>
        <w:rPr>
          <w:noProof/>
        </w:rPr>
        <w:t>, 102</w:t>
      </w:r>
    </w:p>
    <w:p w14:paraId="20248747" w14:textId="77777777" w:rsidR="00C64E9A" w:rsidRDefault="00C64E9A">
      <w:pPr>
        <w:pStyle w:val="Index1"/>
        <w:tabs>
          <w:tab w:val="right" w:leader="dot" w:pos="4502"/>
        </w:tabs>
        <w:rPr>
          <w:noProof/>
        </w:rPr>
      </w:pPr>
      <w:r w:rsidRPr="00282019">
        <w:rPr>
          <w:rFonts w:cs="Arial"/>
          <w:noProof/>
        </w:rPr>
        <w:t>has route</w:t>
      </w:r>
      <w:r>
        <w:rPr>
          <w:noProof/>
        </w:rPr>
        <w:t>, 163</w:t>
      </w:r>
    </w:p>
    <w:p w14:paraId="34666664" w14:textId="77777777" w:rsidR="00C64E9A" w:rsidRDefault="00C64E9A">
      <w:pPr>
        <w:pStyle w:val="Index1"/>
        <w:tabs>
          <w:tab w:val="right" w:leader="dot" w:pos="4502"/>
        </w:tabs>
        <w:rPr>
          <w:noProof/>
        </w:rPr>
      </w:pPr>
      <w:r w:rsidRPr="00282019">
        <w:rPr>
          <w:rFonts w:cs="Arial"/>
          <w:noProof/>
        </w:rPr>
        <w:t>has state</w:t>
      </w:r>
      <w:r>
        <w:rPr>
          <w:noProof/>
        </w:rPr>
        <w:t>, 118</w:t>
      </w:r>
    </w:p>
    <w:p w14:paraId="5772DBA0" w14:textId="77777777" w:rsidR="00C64E9A" w:rsidRDefault="00C64E9A">
      <w:pPr>
        <w:pStyle w:val="Index1"/>
        <w:tabs>
          <w:tab w:val="right" w:leader="dot" w:pos="4502"/>
        </w:tabs>
        <w:rPr>
          <w:noProof/>
        </w:rPr>
      </w:pPr>
      <w:r w:rsidRPr="00282019">
        <w:rPr>
          <w:rFonts w:cs="Arial"/>
          <w:noProof/>
        </w:rPr>
        <w:t>has strenght</w:t>
      </w:r>
      <w:r>
        <w:rPr>
          <w:noProof/>
        </w:rPr>
        <w:t>, 162</w:t>
      </w:r>
    </w:p>
    <w:p w14:paraId="6C606609" w14:textId="77777777" w:rsidR="00C64E9A" w:rsidRDefault="00C64E9A">
      <w:pPr>
        <w:pStyle w:val="Index1"/>
        <w:tabs>
          <w:tab w:val="right" w:leader="dot" w:pos="4502"/>
        </w:tabs>
        <w:rPr>
          <w:noProof/>
        </w:rPr>
      </w:pPr>
      <w:r w:rsidRPr="00282019">
        <w:rPr>
          <w:rFonts w:cs="Arial"/>
          <w:noProof/>
        </w:rPr>
        <w:t>has subprocess</w:t>
      </w:r>
      <w:r>
        <w:rPr>
          <w:noProof/>
        </w:rPr>
        <w:t>, 64</w:t>
      </w:r>
    </w:p>
    <w:p w14:paraId="49374A1A" w14:textId="77777777" w:rsidR="00C64E9A" w:rsidRDefault="00C64E9A">
      <w:pPr>
        <w:pStyle w:val="Index1"/>
        <w:tabs>
          <w:tab w:val="right" w:leader="dot" w:pos="4502"/>
        </w:tabs>
        <w:rPr>
          <w:noProof/>
        </w:rPr>
      </w:pPr>
      <w:r w:rsidRPr="00282019">
        <w:rPr>
          <w:rFonts w:cs="Arial"/>
          <w:noProof/>
        </w:rPr>
        <w:t>has subtype</w:t>
      </w:r>
      <w:r>
        <w:rPr>
          <w:noProof/>
        </w:rPr>
        <w:t>, 44</w:t>
      </w:r>
    </w:p>
    <w:p w14:paraId="69229166" w14:textId="77777777" w:rsidR="00C64E9A" w:rsidRDefault="00C64E9A">
      <w:pPr>
        <w:pStyle w:val="Index1"/>
        <w:tabs>
          <w:tab w:val="right" w:leader="dot" w:pos="4502"/>
        </w:tabs>
        <w:rPr>
          <w:noProof/>
        </w:rPr>
      </w:pPr>
      <w:r w:rsidRPr="00282019">
        <w:rPr>
          <w:rFonts w:cs="Arial"/>
          <w:noProof/>
        </w:rPr>
        <w:t>has supertype</w:t>
      </w:r>
      <w:r>
        <w:rPr>
          <w:noProof/>
        </w:rPr>
        <w:t>, 44</w:t>
      </w:r>
    </w:p>
    <w:p w14:paraId="6E30DA9B" w14:textId="77777777" w:rsidR="00C64E9A" w:rsidRDefault="00C64E9A">
      <w:pPr>
        <w:pStyle w:val="Index1"/>
        <w:tabs>
          <w:tab w:val="right" w:leader="dot" w:pos="4502"/>
        </w:tabs>
        <w:rPr>
          <w:noProof/>
        </w:rPr>
      </w:pPr>
      <w:r w:rsidRPr="00282019">
        <w:rPr>
          <w:rFonts w:cs="Arial"/>
          <w:noProof/>
        </w:rPr>
        <w:t>has temporal part</w:t>
      </w:r>
      <w:r>
        <w:rPr>
          <w:noProof/>
        </w:rPr>
        <w:t>, 131</w:t>
      </w:r>
    </w:p>
    <w:p w14:paraId="633F635E" w14:textId="77777777" w:rsidR="00C64E9A" w:rsidRDefault="00C64E9A">
      <w:pPr>
        <w:pStyle w:val="Index1"/>
        <w:tabs>
          <w:tab w:val="right" w:leader="dot" w:pos="4502"/>
        </w:tabs>
        <w:rPr>
          <w:noProof/>
        </w:rPr>
      </w:pPr>
      <w:r w:rsidRPr="00282019">
        <w:rPr>
          <w:rFonts w:cs="Arial"/>
          <w:noProof/>
        </w:rPr>
        <w:t>has time coordinate</w:t>
      </w:r>
      <w:r>
        <w:rPr>
          <w:noProof/>
        </w:rPr>
        <w:t>, 133</w:t>
      </w:r>
    </w:p>
    <w:p w14:paraId="11D3FF1E" w14:textId="77777777" w:rsidR="00C64E9A" w:rsidRDefault="00C64E9A">
      <w:pPr>
        <w:pStyle w:val="Index1"/>
        <w:tabs>
          <w:tab w:val="right" w:leader="dot" w:pos="4502"/>
        </w:tabs>
        <w:rPr>
          <w:noProof/>
        </w:rPr>
      </w:pPr>
      <w:r w:rsidRPr="00282019">
        <w:rPr>
          <w:rFonts w:cs="Arial"/>
          <w:noProof/>
        </w:rPr>
        <w:t>has time scale</w:t>
      </w:r>
      <w:r>
        <w:rPr>
          <w:noProof/>
        </w:rPr>
        <w:t>, 86</w:t>
      </w:r>
    </w:p>
    <w:p w14:paraId="0CEEDFF1" w14:textId="77777777" w:rsidR="00C64E9A" w:rsidRDefault="00C64E9A">
      <w:pPr>
        <w:pStyle w:val="Index1"/>
        <w:tabs>
          <w:tab w:val="right" w:leader="dot" w:pos="4502"/>
        </w:tabs>
        <w:rPr>
          <w:noProof/>
        </w:rPr>
      </w:pPr>
      <w:r w:rsidRPr="00282019">
        <w:rPr>
          <w:rFonts w:cs="Arial"/>
          <w:noProof/>
        </w:rPr>
        <w:t>has toloplogy</w:t>
      </w:r>
      <w:r>
        <w:rPr>
          <w:noProof/>
        </w:rPr>
        <w:t>, 79</w:t>
      </w:r>
    </w:p>
    <w:p w14:paraId="4311E350" w14:textId="77777777" w:rsidR="00C64E9A" w:rsidRDefault="00C64E9A">
      <w:pPr>
        <w:pStyle w:val="Index1"/>
        <w:tabs>
          <w:tab w:val="right" w:leader="dot" w:pos="4502"/>
        </w:tabs>
        <w:rPr>
          <w:noProof/>
        </w:rPr>
      </w:pPr>
      <w:r w:rsidRPr="00282019">
        <w:rPr>
          <w:rFonts w:cs="Arial"/>
          <w:noProof/>
        </w:rPr>
        <w:t>has type</w:t>
      </w:r>
      <w:r>
        <w:rPr>
          <w:noProof/>
        </w:rPr>
        <w:t>, 42</w:t>
      </w:r>
    </w:p>
    <w:p w14:paraId="204A47D6" w14:textId="77777777" w:rsidR="00C64E9A" w:rsidRDefault="00C64E9A">
      <w:pPr>
        <w:pStyle w:val="Index1"/>
        <w:tabs>
          <w:tab w:val="right" w:leader="dot" w:pos="4502"/>
        </w:tabs>
        <w:rPr>
          <w:noProof/>
        </w:rPr>
      </w:pPr>
      <w:r w:rsidRPr="00282019">
        <w:rPr>
          <w:rFonts w:cs="Arial"/>
          <w:noProof/>
        </w:rPr>
        <w:t>hasValue</w:t>
      </w:r>
      <w:r>
        <w:rPr>
          <w:noProof/>
        </w:rPr>
        <w:t>, 157</w:t>
      </w:r>
    </w:p>
    <w:p w14:paraId="5CB29310" w14:textId="77777777" w:rsidR="00C64E9A" w:rsidRDefault="00C64E9A">
      <w:pPr>
        <w:pStyle w:val="Index1"/>
        <w:tabs>
          <w:tab w:val="right" w:leader="dot" w:pos="4502"/>
        </w:tabs>
        <w:rPr>
          <w:noProof/>
        </w:rPr>
      </w:pPr>
      <w:r w:rsidRPr="00282019">
        <w:rPr>
          <w:rFonts w:cs="Arial"/>
          <w:noProof/>
        </w:rPr>
        <w:t>Head</w:t>
      </w:r>
      <w:r>
        <w:rPr>
          <w:noProof/>
        </w:rPr>
        <w:t>, 168</w:t>
      </w:r>
    </w:p>
    <w:p w14:paraId="49C0C11A" w14:textId="77777777" w:rsidR="00C64E9A" w:rsidRDefault="00C64E9A">
      <w:pPr>
        <w:pStyle w:val="Index1"/>
        <w:tabs>
          <w:tab w:val="right" w:leader="dot" w:pos="4502"/>
        </w:tabs>
        <w:rPr>
          <w:noProof/>
        </w:rPr>
      </w:pPr>
      <w:r w:rsidRPr="00282019">
        <w:rPr>
          <w:rFonts w:cs="Arial"/>
          <w:noProof/>
        </w:rPr>
        <w:t>Health Condition</w:t>
      </w:r>
      <w:r>
        <w:rPr>
          <w:noProof/>
        </w:rPr>
        <w:t>, 166</w:t>
      </w:r>
    </w:p>
    <w:p w14:paraId="02BCD8B1" w14:textId="77777777" w:rsidR="00C64E9A" w:rsidRDefault="00C64E9A">
      <w:pPr>
        <w:pStyle w:val="Index1"/>
        <w:tabs>
          <w:tab w:val="right" w:leader="dot" w:pos="4502"/>
        </w:tabs>
        <w:rPr>
          <w:noProof/>
        </w:rPr>
      </w:pPr>
      <w:r w:rsidRPr="00282019">
        <w:rPr>
          <w:rFonts w:cs="Arial"/>
          <w:noProof/>
        </w:rPr>
        <w:t>Health Quality</w:t>
      </w:r>
      <w:r>
        <w:rPr>
          <w:noProof/>
        </w:rPr>
        <w:t>, 166</w:t>
      </w:r>
    </w:p>
    <w:p w14:paraId="21D1B467" w14:textId="77777777" w:rsidR="00C64E9A" w:rsidRDefault="00C64E9A">
      <w:pPr>
        <w:pStyle w:val="Index1"/>
        <w:tabs>
          <w:tab w:val="right" w:leader="dot" w:pos="4502"/>
        </w:tabs>
        <w:rPr>
          <w:noProof/>
        </w:rPr>
      </w:pPr>
      <w:r w:rsidRPr="00282019">
        <w:rPr>
          <w:rFonts w:cs="Arial"/>
          <w:noProof/>
        </w:rPr>
        <w:t>height</w:t>
      </w:r>
      <w:r>
        <w:rPr>
          <w:noProof/>
        </w:rPr>
        <w:t>, 72</w:t>
      </w:r>
    </w:p>
    <w:p w14:paraId="05028C72" w14:textId="77777777" w:rsidR="00C64E9A" w:rsidRDefault="00C64E9A">
      <w:pPr>
        <w:pStyle w:val="Index1"/>
        <w:tabs>
          <w:tab w:val="right" w:leader="dot" w:pos="4502"/>
        </w:tabs>
        <w:rPr>
          <w:noProof/>
        </w:rPr>
      </w:pPr>
      <w:r w:rsidRPr="00282019">
        <w:rPr>
          <w:rFonts w:cs="Arial"/>
          <w:noProof/>
        </w:rPr>
        <w:t>Hertz</w:t>
      </w:r>
      <w:r>
        <w:rPr>
          <w:noProof/>
        </w:rPr>
        <w:t>, 143</w:t>
      </w:r>
    </w:p>
    <w:p w14:paraId="4DD29E4C" w14:textId="77777777" w:rsidR="00C64E9A" w:rsidRDefault="00C64E9A">
      <w:pPr>
        <w:pStyle w:val="Index1"/>
        <w:tabs>
          <w:tab w:val="right" w:leader="dot" w:pos="4502"/>
        </w:tabs>
        <w:rPr>
          <w:noProof/>
        </w:rPr>
      </w:pPr>
      <w:r w:rsidRPr="00282019">
        <w:rPr>
          <w:rFonts w:cs="Arial"/>
          <w:noProof/>
        </w:rPr>
        <w:t>High</w:t>
      </w:r>
      <w:r>
        <w:rPr>
          <w:noProof/>
        </w:rPr>
        <w:t>, 86, 88</w:t>
      </w:r>
    </w:p>
    <w:p w14:paraId="240F9BE2" w14:textId="77777777" w:rsidR="00C64E9A" w:rsidRDefault="00C64E9A">
      <w:pPr>
        <w:pStyle w:val="Index1"/>
        <w:tabs>
          <w:tab w:val="right" w:leader="dot" w:pos="4502"/>
        </w:tabs>
        <w:rPr>
          <w:noProof/>
        </w:rPr>
      </w:pPr>
      <w:r w:rsidRPr="00282019">
        <w:rPr>
          <w:rFonts w:cs="Arial"/>
          <w:noProof/>
        </w:rPr>
        <w:t>holds within</w:t>
      </w:r>
      <w:r>
        <w:rPr>
          <w:noProof/>
        </w:rPr>
        <w:t>, 40</w:t>
      </w:r>
    </w:p>
    <w:p w14:paraId="05DBF184" w14:textId="77777777" w:rsidR="00C64E9A" w:rsidRDefault="00C64E9A">
      <w:pPr>
        <w:pStyle w:val="Index1"/>
        <w:tabs>
          <w:tab w:val="right" w:leader="dot" w:pos="4502"/>
        </w:tabs>
        <w:rPr>
          <w:noProof/>
        </w:rPr>
      </w:pPr>
      <w:r w:rsidRPr="00282019">
        <w:rPr>
          <w:rFonts w:cs="Arial"/>
          <w:noProof/>
        </w:rPr>
        <w:t>Horsepower</w:t>
      </w:r>
      <w:r>
        <w:rPr>
          <w:noProof/>
        </w:rPr>
        <w:t>, 144</w:t>
      </w:r>
    </w:p>
    <w:p w14:paraId="61CD0235" w14:textId="77777777" w:rsidR="00C64E9A" w:rsidRDefault="00C64E9A">
      <w:pPr>
        <w:pStyle w:val="Index1"/>
        <w:tabs>
          <w:tab w:val="right" w:leader="dot" w:pos="4502"/>
        </w:tabs>
        <w:rPr>
          <w:noProof/>
        </w:rPr>
      </w:pPr>
      <w:r w:rsidRPr="00282019">
        <w:rPr>
          <w:rFonts w:cs="Arial"/>
          <w:noProof/>
        </w:rPr>
        <w:t>Hour</w:t>
      </w:r>
      <w:r>
        <w:rPr>
          <w:noProof/>
        </w:rPr>
        <w:t>, 144</w:t>
      </w:r>
    </w:p>
    <w:p w14:paraId="10DAA05F" w14:textId="77777777" w:rsidR="00C64E9A" w:rsidRDefault="00C64E9A">
      <w:pPr>
        <w:pStyle w:val="Index1"/>
        <w:tabs>
          <w:tab w:val="right" w:leader="dot" w:pos="4502"/>
        </w:tabs>
        <w:rPr>
          <w:noProof/>
        </w:rPr>
      </w:pPr>
      <w:r w:rsidRPr="00282019">
        <w:rPr>
          <w:rFonts w:cs="Arial"/>
          <w:noProof/>
        </w:rPr>
        <w:t>Human Body Part</w:t>
      </w:r>
      <w:r>
        <w:rPr>
          <w:noProof/>
        </w:rPr>
        <w:t>, 168</w:t>
      </w:r>
    </w:p>
    <w:p w14:paraId="2E470C51" w14:textId="77777777" w:rsidR="00C64E9A" w:rsidRDefault="00C64E9A">
      <w:pPr>
        <w:pStyle w:val="Index1"/>
        <w:tabs>
          <w:tab w:val="right" w:leader="dot" w:pos="4502"/>
        </w:tabs>
        <w:rPr>
          <w:noProof/>
        </w:rPr>
      </w:pPr>
      <w:r w:rsidRPr="00282019">
        <w:rPr>
          <w:rFonts w:cs="Arial"/>
          <w:noProof/>
        </w:rPr>
        <w:t>Identifiable Thing</w:t>
      </w:r>
      <w:r>
        <w:rPr>
          <w:noProof/>
        </w:rPr>
        <w:t>, 44</w:t>
      </w:r>
    </w:p>
    <w:p w14:paraId="76B054EA" w14:textId="77777777" w:rsidR="00C64E9A" w:rsidRDefault="00C64E9A">
      <w:pPr>
        <w:pStyle w:val="Index1"/>
        <w:tabs>
          <w:tab w:val="right" w:leader="dot" w:pos="4502"/>
        </w:tabs>
        <w:rPr>
          <w:noProof/>
        </w:rPr>
      </w:pPr>
      <w:r w:rsidRPr="00282019">
        <w:rPr>
          <w:rFonts w:cs="Arial"/>
          <w:noProof/>
        </w:rPr>
        <w:t>Identifiable Type</w:t>
      </w:r>
      <w:r>
        <w:rPr>
          <w:noProof/>
        </w:rPr>
        <w:t>, 45</w:t>
      </w:r>
    </w:p>
    <w:p w14:paraId="65B69EE0" w14:textId="77777777" w:rsidR="00C64E9A" w:rsidRDefault="00C64E9A">
      <w:pPr>
        <w:pStyle w:val="Index1"/>
        <w:tabs>
          <w:tab w:val="right" w:leader="dot" w:pos="4502"/>
        </w:tabs>
        <w:rPr>
          <w:noProof/>
        </w:rPr>
      </w:pPr>
      <w:r w:rsidRPr="00282019">
        <w:rPr>
          <w:rFonts w:cs="Arial"/>
          <w:noProof/>
        </w:rPr>
        <w:t>Identification</w:t>
      </w:r>
      <w:r>
        <w:rPr>
          <w:noProof/>
        </w:rPr>
        <w:t>, 45</w:t>
      </w:r>
    </w:p>
    <w:p w14:paraId="29F9D99C" w14:textId="77777777" w:rsidR="00C64E9A" w:rsidRDefault="00C64E9A">
      <w:pPr>
        <w:pStyle w:val="Index1"/>
        <w:tabs>
          <w:tab w:val="right" w:leader="dot" w:pos="4502"/>
        </w:tabs>
        <w:rPr>
          <w:noProof/>
        </w:rPr>
      </w:pPr>
      <w:r w:rsidRPr="00282019">
        <w:rPr>
          <w:rFonts w:cs="Arial"/>
          <w:noProof/>
        </w:rPr>
        <w:t>identified by</w:t>
      </w:r>
      <w:r>
        <w:rPr>
          <w:noProof/>
        </w:rPr>
        <w:t>, 45</w:t>
      </w:r>
    </w:p>
    <w:p w14:paraId="711DEE2A" w14:textId="77777777" w:rsidR="00C64E9A" w:rsidRDefault="00C64E9A">
      <w:pPr>
        <w:pStyle w:val="Index1"/>
        <w:tabs>
          <w:tab w:val="right" w:leader="dot" w:pos="4502"/>
        </w:tabs>
        <w:rPr>
          <w:noProof/>
        </w:rPr>
      </w:pPr>
      <w:r w:rsidRPr="00282019">
        <w:rPr>
          <w:rFonts w:cs="Arial"/>
          <w:noProof/>
        </w:rPr>
        <w:t>Identifier</w:t>
      </w:r>
      <w:r>
        <w:rPr>
          <w:noProof/>
        </w:rPr>
        <w:t>, 45</w:t>
      </w:r>
    </w:p>
    <w:p w14:paraId="2446BFD0" w14:textId="77777777" w:rsidR="00C64E9A" w:rsidRDefault="00C64E9A">
      <w:pPr>
        <w:pStyle w:val="Index1"/>
        <w:tabs>
          <w:tab w:val="right" w:leader="dot" w:pos="4502"/>
        </w:tabs>
        <w:rPr>
          <w:noProof/>
        </w:rPr>
      </w:pPr>
      <w:r w:rsidRPr="00282019">
        <w:rPr>
          <w:rFonts w:cs="Arial"/>
          <w:noProof/>
        </w:rPr>
        <w:t>Identifier in Namespace</w:t>
      </w:r>
      <w:r>
        <w:rPr>
          <w:noProof/>
        </w:rPr>
        <w:t>, 46</w:t>
      </w:r>
    </w:p>
    <w:p w14:paraId="49396075" w14:textId="77777777" w:rsidR="00C64E9A" w:rsidRDefault="00C64E9A">
      <w:pPr>
        <w:pStyle w:val="Index1"/>
        <w:tabs>
          <w:tab w:val="right" w:leader="dot" w:pos="4502"/>
        </w:tabs>
        <w:rPr>
          <w:noProof/>
        </w:rPr>
      </w:pPr>
      <w:r w:rsidRPr="00282019">
        <w:rPr>
          <w:rFonts w:cs="Arial"/>
          <w:noProof/>
        </w:rPr>
        <w:t>identifies</w:t>
      </w:r>
      <w:r>
        <w:rPr>
          <w:noProof/>
        </w:rPr>
        <w:t>, 45</w:t>
      </w:r>
    </w:p>
    <w:p w14:paraId="393656CD" w14:textId="77777777" w:rsidR="00C64E9A" w:rsidRDefault="00C64E9A">
      <w:pPr>
        <w:pStyle w:val="Index1"/>
        <w:tabs>
          <w:tab w:val="right" w:leader="dot" w:pos="4502"/>
        </w:tabs>
        <w:rPr>
          <w:noProof/>
        </w:rPr>
      </w:pPr>
      <w:r w:rsidRPr="00282019">
        <w:rPr>
          <w:rFonts w:cs="Arial"/>
          <w:noProof/>
        </w:rPr>
        <w:t>Immunization Activity</w:t>
      </w:r>
      <w:r>
        <w:rPr>
          <w:noProof/>
        </w:rPr>
        <w:t>, 169</w:t>
      </w:r>
    </w:p>
    <w:p w14:paraId="74ACB855" w14:textId="77777777" w:rsidR="00C64E9A" w:rsidRDefault="00C64E9A">
      <w:pPr>
        <w:pStyle w:val="Index1"/>
        <w:tabs>
          <w:tab w:val="right" w:leader="dot" w:pos="4502"/>
        </w:tabs>
        <w:rPr>
          <w:noProof/>
        </w:rPr>
      </w:pPr>
      <w:r w:rsidRPr="00282019">
        <w:rPr>
          <w:rFonts w:cs="Arial"/>
          <w:noProof/>
        </w:rPr>
        <w:t>Impact</w:t>
      </w:r>
      <w:r>
        <w:rPr>
          <w:noProof/>
        </w:rPr>
        <w:t>, 46</w:t>
      </w:r>
    </w:p>
    <w:p w14:paraId="2128881F" w14:textId="77777777" w:rsidR="00C64E9A" w:rsidRDefault="00C64E9A">
      <w:pPr>
        <w:pStyle w:val="Index1"/>
        <w:tabs>
          <w:tab w:val="right" w:leader="dot" w:pos="4502"/>
        </w:tabs>
        <w:rPr>
          <w:noProof/>
        </w:rPr>
      </w:pPr>
      <w:r w:rsidRPr="00282019">
        <w:rPr>
          <w:rFonts w:cs="Arial"/>
          <w:noProof/>
        </w:rPr>
        <w:t>impacted by</w:t>
      </w:r>
      <w:r>
        <w:rPr>
          <w:noProof/>
        </w:rPr>
        <w:t>, 47</w:t>
      </w:r>
    </w:p>
    <w:p w14:paraId="2AFACED3" w14:textId="77777777" w:rsidR="00C64E9A" w:rsidRDefault="00C64E9A">
      <w:pPr>
        <w:pStyle w:val="Index1"/>
        <w:tabs>
          <w:tab w:val="right" w:leader="dot" w:pos="4502"/>
        </w:tabs>
        <w:rPr>
          <w:noProof/>
        </w:rPr>
      </w:pPr>
      <w:r w:rsidRPr="00282019">
        <w:rPr>
          <w:rFonts w:cs="Arial"/>
          <w:noProof/>
        </w:rPr>
        <w:t>impacts</w:t>
      </w:r>
      <w:r>
        <w:rPr>
          <w:noProof/>
        </w:rPr>
        <w:t>, 47</w:t>
      </w:r>
    </w:p>
    <w:p w14:paraId="72DD4C04" w14:textId="77777777" w:rsidR="00C64E9A" w:rsidRDefault="00C64E9A">
      <w:pPr>
        <w:pStyle w:val="Index1"/>
        <w:tabs>
          <w:tab w:val="right" w:leader="dot" w:pos="4502"/>
        </w:tabs>
        <w:rPr>
          <w:noProof/>
        </w:rPr>
      </w:pPr>
      <w:r w:rsidRPr="00282019">
        <w:rPr>
          <w:rFonts w:cs="Arial"/>
          <w:noProof/>
        </w:rPr>
        <w:t>in context of</w:t>
      </w:r>
      <w:r>
        <w:rPr>
          <w:noProof/>
        </w:rPr>
        <w:t>, 42</w:t>
      </w:r>
    </w:p>
    <w:p w14:paraId="2EBA2DB7" w14:textId="77777777" w:rsidR="00C64E9A" w:rsidRDefault="00C64E9A">
      <w:pPr>
        <w:pStyle w:val="Index1"/>
        <w:tabs>
          <w:tab w:val="right" w:leader="dot" w:pos="4502"/>
        </w:tabs>
        <w:rPr>
          <w:noProof/>
        </w:rPr>
      </w:pPr>
      <w:r w:rsidRPr="00282019">
        <w:rPr>
          <w:rFonts w:cs="Arial"/>
          <w:noProof/>
        </w:rPr>
        <w:t>Inch</w:t>
      </w:r>
      <w:r>
        <w:rPr>
          <w:noProof/>
        </w:rPr>
        <w:t>, 144</w:t>
      </w:r>
    </w:p>
    <w:p w14:paraId="37788D7D" w14:textId="77777777" w:rsidR="00C64E9A" w:rsidRDefault="00C64E9A">
      <w:pPr>
        <w:pStyle w:val="Index1"/>
        <w:tabs>
          <w:tab w:val="right" w:leader="dot" w:pos="4502"/>
        </w:tabs>
        <w:rPr>
          <w:noProof/>
        </w:rPr>
      </w:pPr>
      <w:r w:rsidRPr="00282019">
        <w:rPr>
          <w:rFonts w:cs="Arial"/>
          <w:noProof/>
        </w:rPr>
        <w:t>indicates</w:t>
      </w:r>
      <w:r>
        <w:rPr>
          <w:noProof/>
        </w:rPr>
        <w:t>, 114</w:t>
      </w:r>
    </w:p>
    <w:p w14:paraId="26D8BD3E" w14:textId="77777777" w:rsidR="00C64E9A" w:rsidRDefault="00C64E9A">
      <w:pPr>
        <w:pStyle w:val="Index1"/>
        <w:tabs>
          <w:tab w:val="right" w:leader="dot" w:pos="4502"/>
        </w:tabs>
        <w:rPr>
          <w:noProof/>
        </w:rPr>
      </w:pPr>
      <w:r w:rsidRPr="00282019">
        <w:rPr>
          <w:rFonts w:cs="Arial"/>
          <w:noProof/>
        </w:rPr>
        <w:t>Indication</w:t>
      </w:r>
      <w:r>
        <w:rPr>
          <w:noProof/>
        </w:rPr>
        <w:t>, 114</w:t>
      </w:r>
    </w:p>
    <w:p w14:paraId="63E0BC47" w14:textId="77777777" w:rsidR="00C64E9A" w:rsidRDefault="00C64E9A">
      <w:pPr>
        <w:pStyle w:val="Index1"/>
        <w:tabs>
          <w:tab w:val="right" w:leader="dot" w:pos="4502"/>
        </w:tabs>
        <w:rPr>
          <w:noProof/>
        </w:rPr>
      </w:pPr>
      <w:r w:rsidRPr="00282019">
        <w:rPr>
          <w:rFonts w:cs="Arial"/>
          <w:noProof/>
        </w:rPr>
        <w:t>Infered Observation Activity</w:t>
      </w:r>
      <w:r>
        <w:rPr>
          <w:noProof/>
        </w:rPr>
        <w:t>, 162</w:t>
      </w:r>
    </w:p>
    <w:p w14:paraId="3FA3D7F2" w14:textId="77777777" w:rsidR="00C64E9A" w:rsidRDefault="00C64E9A">
      <w:pPr>
        <w:pStyle w:val="Index1"/>
        <w:tabs>
          <w:tab w:val="right" w:leader="dot" w:pos="4502"/>
        </w:tabs>
        <w:rPr>
          <w:noProof/>
        </w:rPr>
      </w:pPr>
      <w:r w:rsidRPr="00282019">
        <w:rPr>
          <w:rFonts w:cs="Arial"/>
          <w:noProof/>
        </w:rPr>
        <w:t>Inference Activity</w:t>
      </w:r>
      <w:r>
        <w:rPr>
          <w:noProof/>
        </w:rPr>
        <w:t>, 55</w:t>
      </w:r>
    </w:p>
    <w:p w14:paraId="0BA024D3" w14:textId="77777777" w:rsidR="00C64E9A" w:rsidRDefault="00C64E9A">
      <w:pPr>
        <w:pStyle w:val="Index1"/>
        <w:tabs>
          <w:tab w:val="right" w:leader="dot" w:pos="4502"/>
        </w:tabs>
        <w:rPr>
          <w:noProof/>
        </w:rPr>
      </w:pPr>
      <w:r w:rsidRPr="00282019">
        <w:rPr>
          <w:rFonts w:cs="Arial"/>
          <w:noProof/>
        </w:rPr>
        <w:t>Inference Rule</w:t>
      </w:r>
      <w:r>
        <w:rPr>
          <w:noProof/>
        </w:rPr>
        <w:t>, 55</w:t>
      </w:r>
    </w:p>
    <w:p w14:paraId="19B17830" w14:textId="77777777" w:rsidR="00C64E9A" w:rsidRDefault="00C64E9A">
      <w:pPr>
        <w:pStyle w:val="Index1"/>
        <w:tabs>
          <w:tab w:val="right" w:leader="dot" w:pos="4502"/>
        </w:tabs>
        <w:rPr>
          <w:noProof/>
        </w:rPr>
      </w:pPr>
      <w:r w:rsidRPr="00282019">
        <w:rPr>
          <w:rFonts w:cs="Arial"/>
          <w:noProof/>
        </w:rPr>
        <w:t>Inferred Belief</w:t>
      </w:r>
      <w:r>
        <w:rPr>
          <w:noProof/>
        </w:rPr>
        <w:t>, 55</w:t>
      </w:r>
    </w:p>
    <w:p w14:paraId="485C927E" w14:textId="77777777" w:rsidR="00C64E9A" w:rsidRDefault="00C64E9A">
      <w:pPr>
        <w:pStyle w:val="Index1"/>
        <w:tabs>
          <w:tab w:val="right" w:leader="dot" w:pos="4502"/>
        </w:tabs>
        <w:rPr>
          <w:noProof/>
        </w:rPr>
      </w:pPr>
      <w:r w:rsidRPr="00282019">
        <w:rPr>
          <w:rFonts w:cs="Arial"/>
          <w:noProof/>
        </w:rPr>
        <w:t>Inferred Value</w:t>
      </w:r>
      <w:r>
        <w:rPr>
          <w:noProof/>
        </w:rPr>
        <w:t>, 55</w:t>
      </w:r>
    </w:p>
    <w:p w14:paraId="226CC970" w14:textId="77777777" w:rsidR="00C64E9A" w:rsidRDefault="00C64E9A">
      <w:pPr>
        <w:pStyle w:val="Index1"/>
        <w:tabs>
          <w:tab w:val="right" w:leader="dot" w:pos="4502"/>
        </w:tabs>
        <w:rPr>
          <w:noProof/>
        </w:rPr>
      </w:pPr>
      <w:r w:rsidRPr="00282019">
        <w:rPr>
          <w:rFonts w:cs="Arial"/>
          <w:noProof/>
        </w:rPr>
        <w:t>initiates</w:t>
      </w:r>
      <w:r>
        <w:rPr>
          <w:noProof/>
        </w:rPr>
        <w:t>, 66</w:t>
      </w:r>
    </w:p>
    <w:p w14:paraId="4278831D" w14:textId="77777777" w:rsidR="00C64E9A" w:rsidRDefault="00C64E9A">
      <w:pPr>
        <w:pStyle w:val="Index1"/>
        <w:tabs>
          <w:tab w:val="right" w:leader="dot" w:pos="4502"/>
        </w:tabs>
        <w:rPr>
          <w:noProof/>
        </w:rPr>
      </w:pPr>
      <w:r w:rsidRPr="00282019">
        <w:rPr>
          <w:rFonts w:cs="Arial"/>
          <w:noProof/>
        </w:rPr>
        <w:t>Internet Contact</w:t>
      </w:r>
      <w:r>
        <w:rPr>
          <w:noProof/>
        </w:rPr>
        <w:t>, 22</w:t>
      </w:r>
    </w:p>
    <w:p w14:paraId="244AB692" w14:textId="77777777" w:rsidR="00C64E9A" w:rsidRDefault="00C64E9A">
      <w:pPr>
        <w:pStyle w:val="Index1"/>
        <w:tabs>
          <w:tab w:val="right" w:leader="dot" w:pos="4502"/>
        </w:tabs>
        <w:rPr>
          <w:noProof/>
        </w:rPr>
      </w:pPr>
      <w:r w:rsidRPr="00282019">
        <w:rPr>
          <w:rFonts w:cs="Arial"/>
          <w:noProof/>
        </w:rPr>
        <w:t>Interrogative Statement</w:t>
      </w:r>
      <w:r>
        <w:rPr>
          <w:noProof/>
        </w:rPr>
        <w:t>, 122</w:t>
      </w:r>
    </w:p>
    <w:p w14:paraId="614ABA02" w14:textId="77777777" w:rsidR="00C64E9A" w:rsidRDefault="00C64E9A">
      <w:pPr>
        <w:pStyle w:val="Index1"/>
        <w:tabs>
          <w:tab w:val="right" w:leader="dot" w:pos="4502"/>
        </w:tabs>
        <w:rPr>
          <w:noProof/>
        </w:rPr>
      </w:pPr>
      <w:r w:rsidRPr="00282019">
        <w:rPr>
          <w:rFonts w:cs="Arial"/>
          <w:noProof/>
        </w:rPr>
        <w:t>interval of</w:t>
      </w:r>
      <w:r>
        <w:rPr>
          <w:noProof/>
        </w:rPr>
        <w:t>, 127</w:t>
      </w:r>
    </w:p>
    <w:p w14:paraId="0ACEB6B2" w14:textId="77777777" w:rsidR="00C64E9A" w:rsidRDefault="00C64E9A">
      <w:pPr>
        <w:pStyle w:val="Index1"/>
        <w:tabs>
          <w:tab w:val="right" w:leader="dot" w:pos="4502"/>
        </w:tabs>
        <w:rPr>
          <w:noProof/>
        </w:rPr>
      </w:pPr>
      <w:r w:rsidRPr="00282019">
        <w:rPr>
          <w:rFonts w:cs="Arial"/>
          <w:noProof/>
        </w:rPr>
        <w:t>Inventory</w:t>
      </w:r>
      <w:r>
        <w:rPr>
          <w:noProof/>
        </w:rPr>
        <w:t>, 99</w:t>
      </w:r>
    </w:p>
    <w:p w14:paraId="37438795" w14:textId="77777777" w:rsidR="00C64E9A" w:rsidRDefault="00C64E9A">
      <w:pPr>
        <w:pStyle w:val="Index1"/>
        <w:tabs>
          <w:tab w:val="right" w:leader="dot" w:pos="4502"/>
        </w:tabs>
        <w:rPr>
          <w:noProof/>
        </w:rPr>
      </w:pPr>
      <w:r w:rsidRPr="00282019">
        <w:rPr>
          <w:rFonts w:cs="Arial"/>
          <w:noProof/>
        </w:rPr>
        <w:t>Invoke Process</w:t>
      </w:r>
      <w:r>
        <w:rPr>
          <w:noProof/>
        </w:rPr>
        <w:t>, 60</w:t>
      </w:r>
    </w:p>
    <w:p w14:paraId="34B52C75" w14:textId="77777777" w:rsidR="00C64E9A" w:rsidRDefault="00C64E9A">
      <w:pPr>
        <w:pStyle w:val="Index1"/>
        <w:tabs>
          <w:tab w:val="right" w:leader="dot" w:pos="4502"/>
        </w:tabs>
        <w:rPr>
          <w:noProof/>
        </w:rPr>
      </w:pPr>
      <w:r w:rsidRPr="00282019">
        <w:rPr>
          <w:rFonts w:cs="Arial"/>
          <w:noProof/>
        </w:rPr>
        <w:t>involved in</w:t>
      </w:r>
      <w:r>
        <w:rPr>
          <w:noProof/>
        </w:rPr>
        <w:t>, 115</w:t>
      </w:r>
    </w:p>
    <w:p w14:paraId="2577495D" w14:textId="77777777" w:rsidR="00C64E9A" w:rsidRDefault="00C64E9A">
      <w:pPr>
        <w:pStyle w:val="Index1"/>
        <w:tabs>
          <w:tab w:val="right" w:leader="dot" w:pos="4502"/>
        </w:tabs>
        <w:rPr>
          <w:noProof/>
        </w:rPr>
      </w:pPr>
      <w:r w:rsidRPr="00282019">
        <w:rPr>
          <w:rFonts w:cs="Arial"/>
          <w:noProof/>
        </w:rPr>
        <w:t>Involvement</w:t>
      </w:r>
      <w:r>
        <w:rPr>
          <w:noProof/>
        </w:rPr>
        <w:t>, 115</w:t>
      </w:r>
    </w:p>
    <w:p w14:paraId="6C464BD9" w14:textId="77777777" w:rsidR="00C64E9A" w:rsidRDefault="00C64E9A">
      <w:pPr>
        <w:pStyle w:val="Index1"/>
        <w:tabs>
          <w:tab w:val="right" w:leader="dot" w:pos="4502"/>
        </w:tabs>
        <w:rPr>
          <w:noProof/>
        </w:rPr>
      </w:pPr>
      <w:r w:rsidRPr="00282019">
        <w:rPr>
          <w:rFonts w:cs="Arial"/>
          <w:noProof/>
        </w:rPr>
        <w:t>involves</w:t>
      </w:r>
      <w:r>
        <w:rPr>
          <w:noProof/>
        </w:rPr>
        <w:t>, 115</w:t>
      </w:r>
    </w:p>
    <w:p w14:paraId="5FD8C695" w14:textId="77777777" w:rsidR="00C64E9A" w:rsidRDefault="00C64E9A">
      <w:pPr>
        <w:pStyle w:val="Index1"/>
        <w:tabs>
          <w:tab w:val="right" w:leader="dot" w:pos="4502"/>
        </w:tabs>
        <w:rPr>
          <w:noProof/>
        </w:rPr>
      </w:pPr>
      <w:r w:rsidRPr="00282019">
        <w:rPr>
          <w:rFonts w:cs="Arial"/>
          <w:noProof/>
        </w:rPr>
        <w:t>IRI Identifier</w:t>
      </w:r>
      <w:r>
        <w:rPr>
          <w:noProof/>
        </w:rPr>
        <w:t>, 47</w:t>
      </w:r>
    </w:p>
    <w:p w14:paraId="1A471A9F" w14:textId="77777777" w:rsidR="00C64E9A" w:rsidRDefault="00C64E9A">
      <w:pPr>
        <w:pStyle w:val="Index1"/>
        <w:tabs>
          <w:tab w:val="right" w:leader="dot" w:pos="4502"/>
        </w:tabs>
        <w:rPr>
          <w:noProof/>
        </w:rPr>
      </w:pPr>
      <w:r w:rsidRPr="00282019">
        <w:rPr>
          <w:rFonts w:cs="Arial"/>
          <w:noProof/>
        </w:rPr>
        <w:t>is after</w:t>
      </w:r>
      <w:r>
        <w:rPr>
          <w:noProof/>
        </w:rPr>
        <w:t>, 130</w:t>
      </w:r>
    </w:p>
    <w:p w14:paraId="34D50D18" w14:textId="77777777" w:rsidR="00C64E9A" w:rsidRDefault="00C64E9A">
      <w:pPr>
        <w:pStyle w:val="Index1"/>
        <w:tabs>
          <w:tab w:val="right" w:leader="dot" w:pos="4502"/>
        </w:tabs>
        <w:rPr>
          <w:noProof/>
        </w:rPr>
      </w:pPr>
      <w:r w:rsidRPr="00282019">
        <w:rPr>
          <w:rFonts w:cs="Arial"/>
          <w:noProof/>
        </w:rPr>
        <w:t>is before</w:t>
      </w:r>
      <w:r>
        <w:rPr>
          <w:noProof/>
        </w:rPr>
        <w:t>, 130</w:t>
      </w:r>
    </w:p>
    <w:p w14:paraId="6C64288F" w14:textId="77777777" w:rsidR="00C64E9A" w:rsidRDefault="00C64E9A">
      <w:pPr>
        <w:pStyle w:val="Index1"/>
        <w:tabs>
          <w:tab w:val="right" w:leader="dot" w:pos="4502"/>
        </w:tabs>
        <w:rPr>
          <w:noProof/>
        </w:rPr>
      </w:pPr>
      <w:r w:rsidRPr="00282019">
        <w:rPr>
          <w:rFonts w:cs="Arial"/>
          <w:noProof/>
        </w:rPr>
        <w:t>is indicated by</w:t>
      </w:r>
      <w:r>
        <w:rPr>
          <w:noProof/>
        </w:rPr>
        <w:t>, 114</w:t>
      </w:r>
    </w:p>
    <w:p w14:paraId="5974E3CB" w14:textId="77777777" w:rsidR="00C64E9A" w:rsidRDefault="00C64E9A">
      <w:pPr>
        <w:pStyle w:val="Index1"/>
        <w:tabs>
          <w:tab w:val="right" w:leader="dot" w:pos="4502"/>
        </w:tabs>
        <w:rPr>
          <w:noProof/>
        </w:rPr>
      </w:pPr>
      <w:r w:rsidRPr="00282019">
        <w:rPr>
          <w:rFonts w:cs="Arial"/>
          <w:noProof/>
        </w:rPr>
        <w:t>is negated</w:t>
      </w:r>
      <w:r>
        <w:rPr>
          <w:noProof/>
        </w:rPr>
        <w:t>, 114</w:t>
      </w:r>
    </w:p>
    <w:p w14:paraId="7453C7AC" w14:textId="77777777" w:rsidR="00C64E9A" w:rsidRDefault="00C64E9A">
      <w:pPr>
        <w:pStyle w:val="Index1"/>
        <w:tabs>
          <w:tab w:val="right" w:leader="dot" w:pos="4502"/>
        </w:tabs>
        <w:rPr>
          <w:noProof/>
        </w:rPr>
      </w:pPr>
      <w:r w:rsidRPr="00282019">
        <w:rPr>
          <w:rFonts w:cs="Arial"/>
          <w:noProof/>
        </w:rPr>
        <w:t>Item</w:t>
      </w:r>
      <w:r>
        <w:rPr>
          <w:noProof/>
        </w:rPr>
        <w:t>, 72</w:t>
      </w:r>
    </w:p>
    <w:p w14:paraId="4D200506" w14:textId="77777777" w:rsidR="00C64E9A" w:rsidRDefault="00C64E9A">
      <w:pPr>
        <w:pStyle w:val="Index1"/>
        <w:tabs>
          <w:tab w:val="right" w:leader="dot" w:pos="4502"/>
        </w:tabs>
        <w:rPr>
          <w:noProof/>
        </w:rPr>
      </w:pPr>
      <w:r w:rsidRPr="00282019">
        <w:rPr>
          <w:rFonts w:cs="Arial"/>
          <w:noProof/>
        </w:rPr>
        <w:t>Joule</w:t>
      </w:r>
      <w:r>
        <w:rPr>
          <w:noProof/>
        </w:rPr>
        <w:t>, 144</w:t>
      </w:r>
    </w:p>
    <w:p w14:paraId="606D949D" w14:textId="77777777" w:rsidR="00C64E9A" w:rsidRDefault="00C64E9A">
      <w:pPr>
        <w:pStyle w:val="Index1"/>
        <w:tabs>
          <w:tab w:val="right" w:leader="dot" w:pos="4502"/>
        </w:tabs>
        <w:rPr>
          <w:noProof/>
        </w:rPr>
      </w:pPr>
      <w:r w:rsidRPr="00282019">
        <w:rPr>
          <w:rFonts w:cs="Arial"/>
          <w:noProof/>
        </w:rPr>
        <w:t>justifies subtype</w:t>
      </w:r>
      <w:r>
        <w:rPr>
          <w:noProof/>
        </w:rPr>
        <w:t>, 49</w:t>
      </w:r>
    </w:p>
    <w:p w14:paraId="66EB3847" w14:textId="77777777" w:rsidR="00C64E9A" w:rsidRDefault="00C64E9A">
      <w:pPr>
        <w:pStyle w:val="Index1"/>
        <w:tabs>
          <w:tab w:val="right" w:leader="dot" w:pos="4502"/>
        </w:tabs>
        <w:rPr>
          <w:noProof/>
        </w:rPr>
      </w:pPr>
      <w:r w:rsidRPr="00282019">
        <w:rPr>
          <w:rFonts w:cs="Arial"/>
          <w:noProof/>
        </w:rPr>
        <w:t>Kelvin</w:t>
      </w:r>
      <w:r>
        <w:rPr>
          <w:noProof/>
        </w:rPr>
        <w:t>, 144</w:t>
      </w:r>
    </w:p>
    <w:p w14:paraId="68DAF58D" w14:textId="77777777" w:rsidR="00C64E9A" w:rsidRDefault="00C64E9A">
      <w:pPr>
        <w:pStyle w:val="Index1"/>
        <w:tabs>
          <w:tab w:val="right" w:leader="dot" w:pos="4502"/>
        </w:tabs>
        <w:rPr>
          <w:noProof/>
        </w:rPr>
      </w:pPr>
      <w:r w:rsidRPr="00282019">
        <w:rPr>
          <w:rFonts w:cs="Arial"/>
          <w:noProof/>
        </w:rPr>
        <w:t>Kg per cubic meter</w:t>
      </w:r>
      <w:r>
        <w:rPr>
          <w:noProof/>
        </w:rPr>
        <w:t>, 144</w:t>
      </w:r>
    </w:p>
    <w:p w14:paraId="330B026F" w14:textId="77777777" w:rsidR="00C64E9A" w:rsidRDefault="00C64E9A">
      <w:pPr>
        <w:pStyle w:val="Index1"/>
        <w:tabs>
          <w:tab w:val="right" w:leader="dot" w:pos="4502"/>
        </w:tabs>
        <w:rPr>
          <w:noProof/>
        </w:rPr>
      </w:pPr>
      <w:r w:rsidRPr="00282019">
        <w:rPr>
          <w:rFonts w:cs="Arial"/>
          <w:noProof/>
        </w:rPr>
        <w:t>Kilogram</w:t>
      </w:r>
      <w:r>
        <w:rPr>
          <w:noProof/>
        </w:rPr>
        <w:t>, 145</w:t>
      </w:r>
    </w:p>
    <w:p w14:paraId="4869187E" w14:textId="77777777" w:rsidR="00C64E9A" w:rsidRDefault="00C64E9A">
      <w:pPr>
        <w:pStyle w:val="Index1"/>
        <w:tabs>
          <w:tab w:val="right" w:leader="dot" w:pos="4502"/>
        </w:tabs>
        <w:rPr>
          <w:noProof/>
        </w:rPr>
      </w:pPr>
      <w:r w:rsidRPr="00282019">
        <w:rPr>
          <w:rFonts w:cs="Arial"/>
          <w:noProof/>
        </w:rPr>
        <w:t>Kilogram per cubic meter</w:t>
      </w:r>
      <w:r>
        <w:rPr>
          <w:noProof/>
        </w:rPr>
        <w:t>, 145</w:t>
      </w:r>
    </w:p>
    <w:p w14:paraId="02DD6E26" w14:textId="77777777" w:rsidR="00C64E9A" w:rsidRDefault="00C64E9A">
      <w:pPr>
        <w:pStyle w:val="Index1"/>
        <w:tabs>
          <w:tab w:val="right" w:leader="dot" w:pos="4502"/>
        </w:tabs>
        <w:rPr>
          <w:noProof/>
        </w:rPr>
      </w:pPr>
      <w:r w:rsidRPr="00282019">
        <w:rPr>
          <w:rFonts w:cs="Arial"/>
          <w:noProof/>
        </w:rPr>
        <w:t>Kilometer</w:t>
      </w:r>
      <w:r>
        <w:rPr>
          <w:noProof/>
        </w:rPr>
        <w:t>, 145</w:t>
      </w:r>
    </w:p>
    <w:p w14:paraId="03D74927" w14:textId="77777777" w:rsidR="00C64E9A" w:rsidRDefault="00C64E9A">
      <w:pPr>
        <w:pStyle w:val="Index1"/>
        <w:tabs>
          <w:tab w:val="right" w:leader="dot" w:pos="4502"/>
        </w:tabs>
        <w:rPr>
          <w:noProof/>
        </w:rPr>
      </w:pPr>
      <w:r w:rsidRPr="00282019">
        <w:rPr>
          <w:rFonts w:cs="Arial"/>
          <w:noProof/>
        </w:rPr>
        <w:t>Kilometer per Hour</w:t>
      </w:r>
      <w:r>
        <w:rPr>
          <w:noProof/>
        </w:rPr>
        <w:t>, 145</w:t>
      </w:r>
    </w:p>
    <w:p w14:paraId="751E0A20" w14:textId="77777777" w:rsidR="00C64E9A" w:rsidRDefault="00C64E9A">
      <w:pPr>
        <w:pStyle w:val="Index1"/>
        <w:tabs>
          <w:tab w:val="right" w:leader="dot" w:pos="4502"/>
        </w:tabs>
        <w:rPr>
          <w:noProof/>
        </w:rPr>
      </w:pPr>
      <w:r w:rsidRPr="00282019">
        <w:rPr>
          <w:rFonts w:cs="Arial"/>
          <w:noProof/>
        </w:rPr>
        <w:t>Kilowatt hour</w:t>
      </w:r>
      <w:r>
        <w:rPr>
          <w:noProof/>
        </w:rPr>
        <w:t>, 145</w:t>
      </w:r>
    </w:p>
    <w:p w14:paraId="1C775DDC" w14:textId="77777777" w:rsidR="00C64E9A" w:rsidRDefault="00C64E9A">
      <w:pPr>
        <w:pStyle w:val="Index1"/>
        <w:tabs>
          <w:tab w:val="right" w:leader="dot" w:pos="4502"/>
        </w:tabs>
        <w:rPr>
          <w:noProof/>
        </w:rPr>
      </w:pPr>
      <w:r w:rsidRPr="00282019">
        <w:rPr>
          <w:rFonts w:cs="Arial"/>
          <w:noProof/>
        </w:rPr>
        <w:t>Knowledge Acqusition</w:t>
      </w:r>
      <w:r>
        <w:rPr>
          <w:noProof/>
        </w:rPr>
        <w:t>, 56</w:t>
      </w:r>
    </w:p>
    <w:p w14:paraId="2A588F60" w14:textId="77777777" w:rsidR="00C64E9A" w:rsidRDefault="00C64E9A">
      <w:pPr>
        <w:pStyle w:val="Index1"/>
        <w:tabs>
          <w:tab w:val="right" w:leader="dot" w:pos="4502"/>
        </w:tabs>
        <w:rPr>
          <w:noProof/>
        </w:rPr>
      </w:pPr>
      <w:r w:rsidRPr="00282019">
        <w:rPr>
          <w:rFonts w:cs="Arial"/>
          <w:noProof/>
        </w:rPr>
        <w:t>latitude</w:t>
      </w:r>
      <w:r>
        <w:rPr>
          <w:noProof/>
        </w:rPr>
        <w:t>, 79</w:t>
      </w:r>
    </w:p>
    <w:p w14:paraId="2281102C" w14:textId="77777777" w:rsidR="00C64E9A" w:rsidRDefault="00C64E9A">
      <w:pPr>
        <w:pStyle w:val="Index1"/>
        <w:tabs>
          <w:tab w:val="right" w:leader="dot" w:pos="4502"/>
        </w:tabs>
        <w:rPr>
          <w:noProof/>
        </w:rPr>
      </w:pPr>
      <w:r w:rsidRPr="00282019">
        <w:rPr>
          <w:rFonts w:cs="Arial"/>
          <w:noProof/>
        </w:rPr>
        <w:t>Leg</w:t>
      </w:r>
      <w:r>
        <w:rPr>
          <w:noProof/>
        </w:rPr>
        <w:t>, 168</w:t>
      </w:r>
    </w:p>
    <w:p w14:paraId="4C562799" w14:textId="77777777" w:rsidR="00C64E9A" w:rsidRDefault="00C64E9A">
      <w:pPr>
        <w:pStyle w:val="Index1"/>
        <w:tabs>
          <w:tab w:val="right" w:leader="dot" w:pos="4502"/>
        </w:tabs>
        <w:rPr>
          <w:noProof/>
        </w:rPr>
      </w:pPr>
      <w:r w:rsidRPr="00282019">
        <w:rPr>
          <w:rFonts w:cs="Arial"/>
          <w:noProof/>
        </w:rPr>
        <w:t>length</w:t>
      </w:r>
      <w:r>
        <w:rPr>
          <w:noProof/>
        </w:rPr>
        <w:t>, 72</w:t>
      </w:r>
    </w:p>
    <w:p w14:paraId="2039FA97" w14:textId="77777777" w:rsidR="00C64E9A" w:rsidRDefault="00C64E9A">
      <w:pPr>
        <w:pStyle w:val="Index1"/>
        <w:tabs>
          <w:tab w:val="right" w:leader="dot" w:pos="4502"/>
        </w:tabs>
        <w:rPr>
          <w:noProof/>
        </w:rPr>
      </w:pPr>
      <w:r w:rsidRPr="00282019">
        <w:rPr>
          <w:rFonts w:cs="Arial"/>
          <w:noProof/>
        </w:rPr>
        <w:t>Length</w:t>
      </w:r>
      <w:r>
        <w:rPr>
          <w:noProof/>
        </w:rPr>
        <w:t>, 94</w:t>
      </w:r>
    </w:p>
    <w:p w14:paraId="6B4F3CCF" w14:textId="77777777" w:rsidR="00C64E9A" w:rsidRDefault="00C64E9A">
      <w:pPr>
        <w:pStyle w:val="Index1"/>
        <w:tabs>
          <w:tab w:val="right" w:leader="dot" w:pos="4502"/>
        </w:tabs>
        <w:rPr>
          <w:noProof/>
        </w:rPr>
      </w:pPr>
      <w:r w:rsidRPr="00282019">
        <w:rPr>
          <w:rFonts w:cs="Arial"/>
          <w:noProof/>
        </w:rPr>
        <w:t>likelihood</w:t>
      </w:r>
      <w:r>
        <w:rPr>
          <w:noProof/>
        </w:rPr>
        <w:t>, 117</w:t>
      </w:r>
    </w:p>
    <w:p w14:paraId="59DCB5C0" w14:textId="77777777" w:rsidR="00C64E9A" w:rsidRDefault="00C64E9A">
      <w:pPr>
        <w:pStyle w:val="Index1"/>
        <w:tabs>
          <w:tab w:val="right" w:leader="dot" w:pos="4502"/>
        </w:tabs>
        <w:rPr>
          <w:noProof/>
        </w:rPr>
      </w:pPr>
      <w:r w:rsidRPr="00282019">
        <w:rPr>
          <w:rFonts w:cs="Arial"/>
          <w:noProof/>
        </w:rPr>
        <w:t>line</w:t>
      </w:r>
      <w:r>
        <w:rPr>
          <w:noProof/>
        </w:rPr>
        <w:t>, 25</w:t>
      </w:r>
    </w:p>
    <w:p w14:paraId="03357DF7" w14:textId="77777777" w:rsidR="00C64E9A" w:rsidRDefault="00C64E9A">
      <w:pPr>
        <w:pStyle w:val="Index1"/>
        <w:tabs>
          <w:tab w:val="right" w:leader="dot" w:pos="4502"/>
        </w:tabs>
        <w:rPr>
          <w:noProof/>
        </w:rPr>
      </w:pPr>
      <w:r w:rsidRPr="00282019">
        <w:rPr>
          <w:rFonts w:cs="Arial"/>
          <w:noProof/>
        </w:rPr>
        <w:t>Liquid Volume</w:t>
      </w:r>
      <w:r>
        <w:rPr>
          <w:noProof/>
        </w:rPr>
        <w:t>, 145</w:t>
      </w:r>
    </w:p>
    <w:p w14:paraId="362E1FD5" w14:textId="77777777" w:rsidR="00C64E9A" w:rsidRDefault="00C64E9A">
      <w:pPr>
        <w:pStyle w:val="Index1"/>
        <w:tabs>
          <w:tab w:val="right" w:leader="dot" w:pos="4502"/>
        </w:tabs>
        <w:rPr>
          <w:noProof/>
        </w:rPr>
      </w:pPr>
      <w:r w:rsidRPr="00282019">
        <w:rPr>
          <w:rFonts w:cs="Arial"/>
          <w:noProof/>
        </w:rPr>
        <w:t>Listener</w:t>
      </w:r>
      <w:r>
        <w:rPr>
          <w:noProof/>
        </w:rPr>
        <w:t>, 123</w:t>
      </w:r>
    </w:p>
    <w:p w14:paraId="22880394" w14:textId="77777777" w:rsidR="00C64E9A" w:rsidRDefault="00C64E9A">
      <w:pPr>
        <w:pStyle w:val="Index1"/>
        <w:tabs>
          <w:tab w:val="right" w:leader="dot" w:pos="4502"/>
        </w:tabs>
        <w:rPr>
          <w:noProof/>
        </w:rPr>
      </w:pPr>
      <w:r w:rsidRPr="00282019">
        <w:rPr>
          <w:rFonts w:cs="Arial"/>
          <w:noProof/>
        </w:rPr>
        <w:t>Location ID</w:t>
      </w:r>
      <w:r>
        <w:rPr>
          <w:noProof/>
        </w:rPr>
        <w:t>, 73</w:t>
      </w:r>
    </w:p>
    <w:p w14:paraId="56FDFD09" w14:textId="77777777" w:rsidR="00C64E9A" w:rsidRDefault="00C64E9A">
      <w:pPr>
        <w:pStyle w:val="Index1"/>
        <w:tabs>
          <w:tab w:val="right" w:leader="dot" w:pos="4502"/>
        </w:tabs>
        <w:rPr>
          <w:noProof/>
        </w:rPr>
      </w:pPr>
      <w:r w:rsidRPr="00282019">
        <w:rPr>
          <w:rFonts w:cs="Arial"/>
          <w:noProof/>
        </w:rPr>
        <w:t>Location Identifier</w:t>
      </w:r>
      <w:r>
        <w:rPr>
          <w:noProof/>
        </w:rPr>
        <w:t>, 73</w:t>
      </w:r>
    </w:p>
    <w:p w14:paraId="68E12BEB" w14:textId="77777777" w:rsidR="00C64E9A" w:rsidRDefault="00C64E9A">
      <w:pPr>
        <w:pStyle w:val="Index1"/>
        <w:tabs>
          <w:tab w:val="right" w:leader="dot" w:pos="4502"/>
        </w:tabs>
        <w:rPr>
          <w:noProof/>
        </w:rPr>
      </w:pPr>
      <w:r w:rsidRPr="00282019">
        <w:rPr>
          <w:rFonts w:cs="Arial"/>
          <w:noProof/>
        </w:rPr>
        <w:t>location of</w:t>
      </w:r>
      <w:r>
        <w:rPr>
          <w:noProof/>
        </w:rPr>
        <w:t>, 76</w:t>
      </w:r>
    </w:p>
    <w:p w14:paraId="215EB48F" w14:textId="77777777" w:rsidR="00C64E9A" w:rsidRDefault="00C64E9A">
      <w:pPr>
        <w:pStyle w:val="Index1"/>
        <w:tabs>
          <w:tab w:val="right" w:leader="dot" w:pos="4502"/>
        </w:tabs>
        <w:rPr>
          <w:noProof/>
        </w:rPr>
      </w:pPr>
      <w:r w:rsidRPr="00282019">
        <w:rPr>
          <w:rFonts w:cs="Arial"/>
          <w:noProof/>
        </w:rPr>
        <w:t>longitude</w:t>
      </w:r>
      <w:r>
        <w:rPr>
          <w:noProof/>
        </w:rPr>
        <w:t>, 79</w:t>
      </w:r>
    </w:p>
    <w:p w14:paraId="494191CA" w14:textId="77777777" w:rsidR="00C64E9A" w:rsidRDefault="00C64E9A">
      <w:pPr>
        <w:pStyle w:val="Index1"/>
        <w:tabs>
          <w:tab w:val="right" w:leader="dot" w:pos="4502"/>
        </w:tabs>
        <w:rPr>
          <w:noProof/>
        </w:rPr>
      </w:pPr>
      <w:r w:rsidRPr="00282019">
        <w:rPr>
          <w:rFonts w:cs="Arial"/>
          <w:noProof/>
        </w:rPr>
        <w:t>Low</w:t>
      </w:r>
      <w:r>
        <w:rPr>
          <w:noProof/>
        </w:rPr>
        <w:t>, 86, 88</w:t>
      </w:r>
    </w:p>
    <w:p w14:paraId="7382C2EE" w14:textId="77777777" w:rsidR="00C64E9A" w:rsidRDefault="00C64E9A">
      <w:pPr>
        <w:pStyle w:val="Index1"/>
        <w:tabs>
          <w:tab w:val="right" w:leader="dot" w:pos="4502"/>
        </w:tabs>
        <w:rPr>
          <w:noProof/>
        </w:rPr>
      </w:pPr>
      <w:r w:rsidRPr="00282019">
        <w:rPr>
          <w:rFonts w:cs="Arial"/>
          <w:noProof/>
        </w:rPr>
        <w:t>Luminosity</w:t>
      </w:r>
      <w:r>
        <w:rPr>
          <w:noProof/>
        </w:rPr>
        <w:t>, 94</w:t>
      </w:r>
    </w:p>
    <w:p w14:paraId="7A7D0869" w14:textId="77777777" w:rsidR="00C64E9A" w:rsidRDefault="00C64E9A">
      <w:pPr>
        <w:pStyle w:val="Index1"/>
        <w:tabs>
          <w:tab w:val="right" w:leader="dot" w:pos="4502"/>
        </w:tabs>
        <w:rPr>
          <w:noProof/>
        </w:rPr>
      </w:pPr>
      <w:r w:rsidRPr="00282019">
        <w:rPr>
          <w:rFonts w:cs="Arial"/>
          <w:noProof/>
        </w:rPr>
        <w:t>Male</w:t>
      </w:r>
      <w:r>
        <w:rPr>
          <w:noProof/>
        </w:rPr>
        <w:t>, 79</w:t>
      </w:r>
    </w:p>
    <w:p w14:paraId="29B8B056" w14:textId="77777777" w:rsidR="00C64E9A" w:rsidRDefault="00C64E9A">
      <w:pPr>
        <w:pStyle w:val="Index1"/>
        <w:tabs>
          <w:tab w:val="right" w:leader="dot" w:pos="4502"/>
        </w:tabs>
        <w:rPr>
          <w:noProof/>
        </w:rPr>
      </w:pPr>
      <w:r w:rsidRPr="00282019">
        <w:rPr>
          <w:rFonts w:cs="Arial"/>
          <w:noProof/>
        </w:rPr>
        <w:t>Managed Item Identifier</w:t>
      </w:r>
      <w:r>
        <w:rPr>
          <w:noProof/>
        </w:rPr>
        <w:t>, 73</w:t>
      </w:r>
    </w:p>
    <w:p w14:paraId="2D51A763" w14:textId="77777777" w:rsidR="00C64E9A" w:rsidRDefault="00C64E9A">
      <w:pPr>
        <w:pStyle w:val="Index1"/>
        <w:tabs>
          <w:tab w:val="right" w:leader="dot" w:pos="4502"/>
        </w:tabs>
        <w:rPr>
          <w:noProof/>
        </w:rPr>
      </w:pPr>
      <w:r w:rsidRPr="00282019">
        <w:rPr>
          <w:rFonts w:cs="Arial"/>
          <w:noProof/>
        </w:rPr>
        <w:t>Managed Person Identifier</w:t>
      </w:r>
      <w:r>
        <w:rPr>
          <w:noProof/>
        </w:rPr>
        <w:t>, 15</w:t>
      </w:r>
    </w:p>
    <w:p w14:paraId="308F5A21" w14:textId="77777777" w:rsidR="00C64E9A" w:rsidRDefault="00C64E9A">
      <w:pPr>
        <w:pStyle w:val="Index1"/>
        <w:tabs>
          <w:tab w:val="right" w:leader="dot" w:pos="4502"/>
        </w:tabs>
        <w:rPr>
          <w:noProof/>
        </w:rPr>
      </w:pPr>
      <w:r w:rsidRPr="00282019">
        <w:rPr>
          <w:rFonts w:cs="Arial"/>
          <w:noProof/>
        </w:rPr>
        <w:t>Mass</w:t>
      </w:r>
      <w:r>
        <w:rPr>
          <w:noProof/>
        </w:rPr>
        <w:t>, 94</w:t>
      </w:r>
    </w:p>
    <w:p w14:paraId="068183AD" w14:textId="77777777" w:rsidR="00C64E9A" w:rsidRDefault="00C64E9A">
      <w:pPr>
        <w:pStyle w:val="Index1"/>
        <w:tabs>
          <w:tab w:val="right" w:leader="dot" w:pos="4502"/>
        </w:tabs>
        <w:rPr>
          <w:noProof/>
        </w:rPr>
      </w:pPr>
      <w:r w:rsidRPr="00282019">
        <w:rPr>
          <w:rFonts w:cs="Arial"/>
          <w:noProof/>
        </w:rPr>
        <w:t>Mass Density</w:t>
      </w:r>
      <w:r>
        <w:rPr>
          <w:noProof/>
        </w:rPr>
        <w:t>, 94</w:t>
      </w:r>
    </w:p>
    <w:p w14:paraId="31A5359A" w14:textId="77777777" w:rsidR="00C64E9A" w:rsidRDefault="00C64E9A">
      <w:pPr>
        <w:pStyle w:val="Index1"/>
        <w:tabs>
          <w:tab w:val="right" w:leader="dot" w:pos="4502"/>
        </w:tabs>
        <w:rPr>
          <w:noProof/>
        </w:rPr>
      </w:pPr>
      <w:r w:rsidRPr="00282019">
        <w:rPr>
          <w:rFonts w:cs="Arial"/>
          <w:noProof/>
        </w:rPr>
        <w:t>Measurement Activity</w:t>
      </w:r>
      <w:r>
        <w:rPr>
          <w:noProof/>
        </w:rPr>
        <w:t>, 56</w:t>
      </w:r>
    </w:p>
    <w:p w14:paraId="2A061FCD" w14:textId="77777777" w:rsidR="00C64E9A" w:rsidRDefault="00C64E9A">
      <w:pPr>
        <w:pStyle w:val="Index1"/>
        <w:tabs>
          <w:tab w:val="right" w:leader="dot" w:pos="4502"/>
        </w:tabs>
        <w:rPr>
          <w:noProof/>
        </w:rPr>
      </w:pPr>
      <w:r w:rsidRPr="00282019">
        <w:rPr>
          <w:rFonts w:cs="Arial"/>
          <w:noProof/>
        </w:rPr>
        <w:t>Measurement Result</w:t>
      </w:r>
      <w:r>
        <w:rPr>
          <w:noProof/>
        </w:rPr>
        <w:t>, 56</w:t>
      </w:r>
    </w:p>
    <w:p w14:paraId="47FEC08E" w14:textId="77777777" w:rsidR="00C64E9A" w:rsidRDefault="00C64E9A">
      <w:pPr>
        <w:pStyle w:val="Index1"/>
        <w:tabs>
          <w:tab w:val="right" w:leader="dot" w:pos="4502"/>
        </w:tabs>
        <w:rPr>
          <w:noProof/>
        </w:rPr>
      </w:pPr>
      <w:r w:rsidRPr="00282019">
        <w:rPr>
          <w:rFonts w:cs="Arial"/>
          <w:noProof/>
        </w:rPr>
        <w:t>Medication</w:t>
      </w:r>
      <w:r>
        <w:rPr>
          <w:noProof/>
        </w:rPr>
        <w:t>, 162</w:t>
      </w:r>
    </w:p>
    <w:p w14:paraId="132DF390" w14:textId="77777777" w:rsidR="00C64E9A" w:rsidRDefault="00C64E9A">
      <w:pPr>
        <w:pStyle w:val="Index1"/>
        <w:tabs>
          <w:tab w:val="right" w:leader="dot" w:pos="4502"/>
        </w:tabs>
        <w:rPr>
          <w:noProof/>
        </w:rPr>
      </w:pPr>
      <w:r w:rsidRPr="00282019">
        <w:rPr>
          <w:rFonts w:cs="Arial"/>
          <w:noProof/>
        </w:rPr>
        <w:t>Medication Activity</w:t>
      </w:r>
      <w:r>
        <w:rPr>
          <w:noProof/>
        </w:rPr>
        <w:t>, 162</w:t>
      </w:r>
    </w:p>
    <w:p w14:paraId="64E584F9" w14:textId="77777777" w:rsidR="00C64E9A" w:rsidRDefault="00C64E9A">
      <w:pPr>
        <w:pStyle w:val="Index1"/>
        <w:tabs>
          <w:tab w:val="right" w:leader="dot" w:pos="4502"/>
        </w:tabs>
        <w:rPr>
          <w:noProof/>
        </w:rPr>
      </w:pPr>
      <w:r w:rsidRPr="00282019">
        <w:rPr>
          <w:rFonts w:cs="Arial"/>
          <w:noProof/>
        </w:rPr>
        <w:t>Medium</w:t>
      </w:r>
      <w:r>
        <w:rPr>
          <w:noProof/>
        </w:rPr>
        <w:t>, 88</w:t>
      </w:r>
    </w:p>
    <w:p w14:paraId="542B1DFF" w14:textId="77777777" w:rsidR="00C64E9A" w:rsidRDefault="00C64E9A">
      <w:pPr>
        <w:pStyle w:val="Index1"/>
        <w:tabs>
          <w:tab w:val="right" w:leader="dot" w:pos="4502"/>
        </w:tabs>
        <w:rPr>
          <w:noProof/>
        </w:rPr>
      </w:pPr>
      <w:r w:rsidRPr="00282019">
        <w:rPr>
          <w:rFonts w:cs="Arial"/>
          <w:noProof/>
        </w:rPr>
        <w:t>Meter</w:t>
      </w:r>
      <w:r>
        <w:rPr>
          <w:noProof/>
        </w:rPr>
        <w:t>, 145</w:t>
      </w:r>
    </w:p>
    <w:p w14:paraId="152A9BCD" w14:textId="77777777" w:rsidR="00C64E9A" w:rsidRDefault="00C64E9A">
      <w:pPr>
        <w:pStyle w:val="Index1"/>
        <w:tabs>
          <w:tab w:val="right" w:leader="dot" w:pos="4502"/>
        </w:tabs>
        <w:rPr>
          <w:noProof/>
        </w:rPr>
      </w:pPr>
      <w:r w:rsidRPr="00282019">
        <w:rPr>
          <w:rFonts w:cs="Arial"/>
          <w:noProof/>
        </w:rPr>
        <w:t>Meter per second squared</w:t>
      </w:r>
      <w:r>
        <w:rPr>
          <w:noProof/>
        </w:rPr>
        <w:t>, 146</w:t>
      </w:r>
    </w:p>
    <w:p w14:paraId="1EA7CAFC" w14:textId="77777777" w:rsidR="00C64E9A" w:rsidRDefault="00C64E9A">
      <w:pPr>
        <w:pStyle w:val="Index1"/>
        <w:tabs>
          <w:tab w:val="right" w:leader="dot" w:pos="4502"/>
        </w:tabs>
        <w:rPr>
          <w:noProof/>
        </w:rPr>
      </w:pPr>
      <w:r w:rsidRPr="00282019">
        <w:rPr>
          <w:rFonts w:cs="Arial"/>
          <w:noProof/>
        </w:rPr>
        <w:t>Metric</w:t>
      </w:r>
      <w:r>
        <w:rPr>
          <w:noProof/>
        </w:rPr>
        <w:t>, 85</w:t>
      </w:r>
    </w:p>
    <w:p w14:paraId="2622F246" w14:textId="77777777" w:rsidR="00C64E9A" w:rsidRDefault="00C64E9A">
      <w:pPr>
        <w:pStyle w:val="Index1"/>
        <w:tabs>
          <w:tab w:val="right" w:leader="dot" w:pos="4502"/>
        </w:tabs>
        <w:rPr>
          <w:noProof/>
        </w:rPr>
      </w:pPr>
      <w:r w:rsidRPr="00282019">
        <w:rPr>
          <w:rFonts w:cs="Arial"/>
          <w:noProof/>
        </w:rPr>
        <w:t>middle name</w:t>
      </w:r>
      <w:r>
        <w:rPr>
          <w:noProof/>
        </w:rPr>
        <w:t>, 16</w:t>
      </w:r>
    </w:p>
    <w:p w14:paraId="25B54145" w14:textId="77777777" w:rsidR="00C64E9A" w:rsidRDefault="00C64E9A">
      <w:pPr>
        <w:pStyle w:val="Index1"/>
        <w:tabs>
          <w:tab w:val="right" w:leader="dot" w:pos="4502"/>
        </w:tabs>
        <w:rPr>
          <w:noProof/>
        </w:rPr>
      </w:pPr>
      <w:r w:rsidRPr="00282019">
        <w:rPr>
          <w:rFonts w:cs="Arial"/>
          <w:noProof/>
        </w:rPr>
        <w:t>Mile</w:t>
      </w:r>
      <w:r>
        <w:rPr>
          <w:noProof/>
        </w:rPr>
        <w:t>, 146</w:t>
      </w:r>
    </w:p>
    <w:p w14:paraId="3595C5BD" w14:textId="77777777" w:rsidR="00C64E9A" w:rsidRDefault="00C64E9A">
      <w:pPr>
        <w:pStyle w:val="Index1"/>
        <w:tabs>
          <w:tab w:val="right" w:leader="dot" w:pos="4502"/>
        </w:tabs>
        <w:rPr>
          <w:noProof/>
        </w:rPr>
      </w:pPr>
      <w:r w:rsidRPr="00282019">
        <w:rPr>
          <w:rFonts w:cs="Arial"/>
          <w:noProof/>
        </w:rPr>
        <w:t>Miles per Hour</w:t>
      </w:r>
      <w:r>
        <w:rPr>
          <w:noProof/>
        </w:rPr>
        <w:t>, 146</w:t>
      </w:r>
    </w:p>
    <w:p w14:paraId="4DCFBD0D" w14:textId="77777777" w:rsidR="00C64E9A" w:rsidRDefault="00C64E9A">
      <w:pPr>
        <w:pStyle w:val="Index1"/>
        <w:tabs>
          <w:tab w:val="right" w:leader="dot" w:pos="4502"/>
        </w:tabs>
        <w:rPr>
          <w:noProof/>
        </w:rPr>
      </w:pPr>
      <w:r w:rsidRPr="00282019">
        <w:rPr>
          <w:rFonts w:cs="Arial"/>
          <w:noProof/>
        </w:rPr>
        <w:t>Millimeter</w:t>
      </w:r>
      <w:r>
        <w:rPr>
          <w:noProof/>
        </w:rPr>
        <w:t>, 146</w:t>
      </w:r>
    </w:p>
    <w:p w14:paraId="359469F3" w14:textId="77777777" w:rsidR="00C64E9A" w:rsidRDefault="00C64E9A">
      <w:pPr>
        <w:pStyle w:val="Index1"/>
        <w:tabs>
          <w:tab w:val="right" w:leader="dot" w:pos="4502"/>
        </w:tabs>
        <w:rPr>
          <w:noProof/>
        </w:rPr>
      </w:pPr>
      <w:r w:rsidRPr="00282019">
        <w:rPr>
          <w:rFonts w:cs="Arial"/>
          <w:noProof/>
        </w:rPr>
        <w:t>Millisecond</w:t>
      </w:r>
      <w:r>
        <w:rPr>
          <w:noProof/>
        </w:rPr>
        <w:t>, 146</w:t>
      </w:r>
    </w:p>
    <w:p w14:paraId="19B15B08" w14:textId="77777777" w:rsidR="00C64E9A" w:rsidRDefault="00C64E9A">
      <w:pPr>
        <w:pStyle w:val="Index1"/>
        <w:tabs>
          <w:tab w:val="right" w:leader="dot" w:pos="4502"/>
        </w:tabs>
        <w:rPr>
          <w:noProof/>
        </w:rPr>
      </w:pPr>
      <w:r w:rsidRPr="00282019">
        <w:rPr>
          <w:rFonts w:cs="Arial"/>
          <w:noProof/>
        </w:rPr>
        <w:t>Minute</w:t>
      </w:r>
      <w:r>
        <w:rPr>
          <w:noProof/>
        </w:rPr>
        <w:t>, 146</w:t>
      </w:r>
    </w:p>
    <w:p w14:paraId="43FE0DE2" w14:textId="77777777" w:rsidR="00C64E9A" w:rsidRDefault="00C64E9A">
      <w:pPr>
        <w:pStyle w:val="Index1"/>
        <w:tabs>
          <w:tab w:val="right" w:leader="dot" w:pos="4502"/>
        </w:tabs>
        <w:rPr>
          <w:noProof/>
        </w:rPr>
      </w:pPr>
      <w:r w:rsidRPr="00282019">
        <w:rPr>
          <w:rFonts w:cs="Arial"/>
          <w:noProof/>
        </w:rPr>
        <w:t>mobile</w:t>
      </w:r>
      <w:r>
        <w:rPr>
          <w:noProof/>
        </w:rPr>
        <w:t>, 21</w:t>
      </w:r>
    </w:p>
    <w:p w14:paraId="046777FD" w14:textId="77777777" w:rsidR="00C64E9A" w:rsidRDefault="00C64E9A">
      <w:pPr>
        <w:pStyle w:val="Index1"/>
        <w:tabs>
          <w:tab w:val="right" w:leader="dot" w:pos="4502"/>
        </w:tabs>
        <w:rPr>
          <w:noProof/>
        </w:rPr>
      </w:pPr>
      <w:r w:rsidRPr="00282019">
        <w:rPr>
          <w:rFonts w:cs="Arial"/>
          <w:noProof/>
        </w:rPr>
        <w:t>Moderate</w:t>
      </w:r>
      <w:r>
        <w:rPr>
          <w:noProof/>
        </w:rPr>
        <w:t>, 86</w:t>
      </w:r>
    </w:p>
    <w:p w14:paraId="1072D312" w14:textId="77777777" w:rsidR="00C64E9A" w:rsidRDefault="00C64E9A">
      <w:pPr>
        <w:pStyle w:val="Index1"/>
        <w:tabs>
          <w:tab w:val="right" w:leader="dot" w:pos="4502"/>
        </w:tabs>
        <w:rPr>
          <w:noProof/>
        </w:rPr>
      </w:pPr>
      <w:r w:rsidRPr="00282019">
        <w:rPr>
          <w:rFonts w:cs="Arial"/>
          <w:noProof/>
        </w:rPr>
        <w:lastRenderedPageBreak/>
        <w:t>Modify Resource</w:t>
      </w:r>
      <w:r>
        <w:rPr>
          <w:noProof/>
        </w:rPr>
        <w:t>, 99</w:t>
      </w:r>
    </w:p>
    <w:p w14:paraId="201808D2" w14:textId="77777777" w:rsidR="00C64E9A" w:rsidRDefault="00C64E9A">
      <w:pPr>
        <w:pStyle w:val="Index1"/>
        <w:tabs>
          <w:tab w:val="right" w:leader="dot" w:pos="4502"/>
        </w:tabs>
        <w:rPr>
          <w:noProof/>
        </w:rPr>
      </w:pPr>
      <w:r w:rsidRPr="00282019">
        <w:rPr>
          <w:rFonts w:cs="Arial"/>
          <w:noProof/>
        </w:rPr>
        <w:t>Mole</w:t>
      </w:r>
      <w:r>
        <w:rPr>
          <w:noProof/>
        </w:rPr>
        <w:t>, 147</w:t>
      </w:r>
    </w:p>
    <w:p w14:paraId="55172B5E" w14:textId="77777777" w:rsidR="00C64E9A" w:rsidRDefault="00C64E9A">
      <w:pPr>
        <w:pStyle w:val="Index1"/>
        <w:tabs>
          <w:tab w:val="right" w:leader="dot" w:pos="4502"/>
        </w:tabs>
        <w:rPr>
          <w:noProof/>
        </w:rPr>
      </w:pPr>
      <w:r w:rsidRPr="00282019">
        <w:rPr>
          <w:rFonts w:cs="Arial"/>
          <w:noProof/>
        </w:rPr>
        <w:t>Mole Per Cubic Meter</w:t>
      </w:r>
      <w:r>
        <w:rPr>
          <w:noProof/>
        </w:rPr>
        <w:t>, 147</w:t>
      </w:r>
    </w:p>
    <w:p w14:paraId="74E78F22" w14:textId="77777777" w:rsidR="00C64E9A" w:rsidRDefault="00C64E9A">
      <w:pPr>
        <w:pStyle w:val="Index1"/>
        <w:tabs>
          <w:tab w:val="right" w:leader="dot" w:pos="4502"/>
        </w:tabs>
        <w:rPr>
          <w:noProof/>
        </w:rPr>
      </w:pPr>
      <w:r w:rsidRPr="00282019">
        <w:rPr>
          <w:rFonts w:cs="Arial"/>
          <w:noProof/>
        </w:rPr>
        <w:t>Month</w:t>
      </w:r>
      <w:r>
        <w:rPr>
          <w:noProof/>
        </w:rPr>
        <w:t>, 147</w:t>
      </w:r>
    </w:p>
    <w:p w14:paraId="726B1152" w14:textId="77777777" w:rsidR="00C64E9A" w:rsidRDefault="00C64E9A">
      <w:pPr>
        <w:pStyle w:val="Index1"/>
        <w:tabs>
          <w:tab w:val="right" w:leader="dot" w:pos="4502"/>
        </w:tabs>
        <w:rPr>
          <w:noProof/>
        </w:rPr>
      </w:pPr>
      <w:r w:rsidRPr="00282019">
        <w:rPr>
          <w:rFonts w:cs="Arial"/>
          <w:noProof/>
        </w:rPr>
        <w:t>Name</w:t>
      </w:r>
      <w:r>
        <w:rPr>
          <w:noProof/>
        </w:rPr>
        <w:t>, 47</w:t>
      </w:r>
    </w:p>
    <w:p w14:paraId="10846E4E" w14:textId="77777777" w:rsidR="00C64E9A" w:rsidRDefault="00C64E9A">
      <w:pPr>
        <w:pStyle w:val="Index1"/>
        <w:tabs>
          <w:tab w:val="right" w:leader="dot" w:pos="4502"/>
        </w:tabs>
        <w:rPr>
          <w:noProof/>
        </w:rPr>
      </w:pPr>
      <w:r w:rsidRPr="00282019">
        <w:rPr>
          <w:rFonts w:cs="Arial"/>
          <w:noProof/>
        </w:rPr>
        <w:t>name part</w:t>
      </w:r>
      <w:r>
        <w:rPr>
          <w:noProof/>
        </w:rPr>
        <w:t>, 16</w:t>
      </w:r>
    </w:p>
    <w:p w14:paraId="43884F06" w14:textId="77777777" w:rsidR="00C64E9A" w:rsidRDefault="00C64E9A">
      <w:pPr>
        <w:pStyle w:val="Index1"/>
        <w:tabs>
          <w:tab w:val="right" w:leader="dot" w:pos="4502"/>
        </w:tabs>
        <w:rPr>
          <w:noProof/>
        </w:rPr>
      </w:pPr>
      <w:r w:rsidRPr="00282019">
        <w:rPr>
          <w:rFonts w:cs="Arial"/>
          <w:noProof/>
        </w:rPr>
        <w:t>name suffix</w:t>
      </w:r>
      <w:r>
        <w:rPr>
          <w:noProof/>
        </w:rPr>
        <w:t>, 16</w:t>
      </w:r>
    </w:p>
    <w:p w14:paraId="5F4C64DB" w14:textId="77777777" w:rsidR="00C64E9A" w:rsidRDefault="00C64E9A">
      <w:pPr>
        <w:pStyle w:val="Index1"/>
        <w:tabs>
          <w:tab w:val="right" w:leader="dot" w:pos="4502"/>
        </w:tabs>
        <w:rPr>
          <w:noProof/>
        </w:rPr>
      </w:pPr>
      <w:r w:rsidRPr="00282019">
        <w:rPr>
          <w:rFonts w:cs="Arial"/>
          <w:noProof/>
        </w:rPr>
        <w:t>names</w:t>
      </w:r>
      <w:r>
        <w:rPr>
          <w:noProof/>
        </w:rPr>
        <w:t>, 48</w:t>
      </w:r>
    </w:p>
    <w:p w14:paraId="10C610EF" w14:textId="77777777" w:rsidR="00C64E9A" w:rsidRDefault="00C64E9A">
      <w:pPr>
        <w:pStyle w:val="Index1"/>
        <w:tabs>
          <w:tab w:val="right" w:leader="dot" w:pos="4502"/>
        </w:tabs>
        <w:rPr>
          <w:noProof/>
        </w:rPr>
      </w:pPr>
      <w:r w:rsidRPr="00282019">
        <w:rPr>
          <w:rFonts w:cs="Arial"/>
          <w:noProof/>
        </w:rPr>
        <w:t>Namespace</w:t>
      </w:r>
      <w:r>
        <w:rPr>
          <w:noProof/>
        </w:rPr>
        <w:t>, 47</w:t>
      </w:r>
    </w:p>
    <w:p w14:paraId="19845F78" w14:textId="77777777" w:rsidR="00C64E9A" w:rsidRDefault="00C64E9A">
      <w:pPr>
        <w:pStyle w:val="Index1"/>
        <w:tabs>
          <w:tab w:val="right" w:leader="dot" w:pos="4502"/>
        </w:tabs>
        <w:rPr>
          <w:noProof/>
        </w:rPr>
      </w:pPr>
      <w:r w:rsidRPr="00282019">
        <w:rPr>
          <w:rFonts w:cs="Arial"/>
          <w:noProof/>
        </w:rPr>
        <w:t>Naming</w:t>
      </w:r>
      <w:r>
        <w:rPr>
          <w:noProof/>
        </w:rPr>
        <w:t>, 47</w:t>
      </w:r>
    </w:p>
    <w:p w14:paraId="064F2C61" w14:textId="77777777" w:rsidR="00C64E9A" w:rsidRDefault="00C64E9A">
      <w:pPr>
        <w:pStyle w:val="Index1"/>
        <w:tabs>
          <w:tab w:val="right" w:leader="dot" w:pos="4502"/>
        </w:tabs>
        <w:rPr>
          <w:noProof/>
        </w:rPr>
      </w:pPr>
      <w:r w:rsidRPr="00282019">
        <w:rPr>
          <w:rFonts w:cs="Arial"/>
          <w:noProof/>
        </w:rPr>
        <w:t>negated by</w:t>
      </w:r>
      <w:r>
        <w:rPr>
          <w:noProof/>
        </w:rPr>
        <w:t>, 116</w:t>
      </w:r>
    </w:p>
    <w:p w14:paraId="2666380B" w14:textId="77777777" w:rsidR="00C64E9A" w:rsidRDefault="00C64E9A">
      <w:pPr>
        <w:pStyle w:val="Index1"/>
        <w:tabs>
          <w:tab w:val="right" w:leader="dot" w:pos="4502"/>
        </w:tabs>
        <w:rPr>
          <w:noProof/>
        </w:rPr>
      </w:pPr>
      <w:r w:rsidRPr="00282019">
        <w:rPr>
          <w:rFonts w:cs="Arial"/>
          <w:noProof/>
        </w:rPr>
        <w:t>negated within</w:t>
      </w:r>
      <w:r>
        <w:rPr>
          <w:noProof/>
        </w:rPr>
        <w:t>, 48</w:t>
      </w:r>
    </w:p>
    <w:p w14:paraId="3A80B751" w14:textId="77777777" w:rsidR="00C64E9A" w:rsidRDefault="00C64E9A">
      <w:pPr>
        <w:pStyle w:val="Index1"/>
        <w:tabs>
          <w:tab w:val="right" w:leader="dot" w:pos="4502"/>
        </w:tabs>
        <w:rPr>
          <w:noProof/>
        </w:rPr>
      </w:pPr>
      <w:r w:rsidRPr="00282019">
        <w:rPr>
          <w:rFonts w:cs="Arial"/>
          <w:noProof/>
        </w:rPr>
        <w:t>negates</w:t>
      </w:r>
      <w:r>
        <w:rPr>
          <w:noProof/>
        </w:rPr>
        <w:t>, 48, 116</w:t>
      </w:r>
    </w:p>
    <w:p w14:paraId="7705768A" w14:textId="77777777" w:rsidR="00C64E9A" w:rsidRDefault="00C64E9A">
      <w:pPr>
        <w:pStyle w:val="Index1"/>
        <w:tabs>
          <w:tab w:val="right" w:leader="dot" w:pos="4502"/>
        </w:tabs>
        <w:rPr>
          <w:noProof/>
        </w:rPr>
      </w:pPr>
      <w:r w:rsidRPr="00282019">
        <w:rPr>
          <w:rFonts w:cs="Arial"/>
          <w:noProof/>
        </w:rPr>
        <w:t>Negation</w:t>
      </w:r>
      <w:r>
        <w:rPr>
          <w:noProof/>
        </w:rPr>
        <w:t>, 48</w:t>
      </w:r>
    </w:p>
    <w:p w14:paraId="27A17D5A" w14:textId="77777777" w:rsidR="00C64E9A" w:rsidRDefault="00C64E9A">
      <w:pPr>
        <w:pStyle w:val="Index1"/>
        <w:tabs>
          <w:tab w:val="right" w:leader="dot" w:pos="4502"/>
        </w:tabs>
        <w:rPr>
          <w:noProof/>
        </w:rPr>
      </w:pPr>
      <w:r w:rsidRPr="00282019">
        <w:rPr>
          <w:rFonts w:cs="Arial"/>
          <w:noProof/>
        </w:rPr>
        <w:t>Negation Effect</w:t>
      </w:r>
      <w:r>
        <w:rPr>
          <w:noProof/>
        </w:rPr>
        <w:t>, 115</w:t>
      </w:r>
    </w:p>
    <w:p w14:paraId="7952AADA" w14:textId="77777777" w:rsidR="00C64E9A" w:rsidRDefault="00C64E9A">
      <w:pPr>
        <w:pStyle w:val="Index1"/>
        <w:tabs>
          <w:tab w:val="right" w:leader="dot" w:pos="4502"/>
        </w:tabs>
        <w:rPr>
          <w:noProof/>
        </w:rPr>
      </w:pPr>
      <w:r w:rsidRPr="00282019">
        <w:rPr>
          <w:rFonts w:cs="Arial"/>
          <w:noProof/>
        </w:rPr>
        <w:t>network address</w:t>
      </w:r>
      <w:r>
        <w:rPr>
          <w:noProof/>
        </w:rPr>
        <w:t>, 32</w:t>
      </w:r>
    </w:p>
    <w:p w14:paraId="73716022" w14:textId="77777777" w:rsidR="00C64E9A" w:rsidRDefault="00C64E9A">
      <w:pPr>
        <w:pStyle w:val="Index1"/>
        <w:tabs>
          <w:tab w:val="right" w:leader="dot" w:pos="4502"/>
        </w:tabs>
        <w:rPr>
          <w:noProof/>
        </w:rPr>
      </w:pPr>
      <w:r w:rsidRPr="00282019">
        <w:rPr>
          <w:rFonts w:cs="Arial"/>
          <w:noProof/>
        </w:rPr>
        <w:t>Network Identifier</w:t>
      </w:r>
      <w:r>
        <w:rPr>
          <w:noProof/>
        </w:rPr>
        <w:t>, 22</w:t>
      </w:r>
    </w:p>
    <w:p w14:paraId="5F81EAC4" w14:textId="77777777" w:rsidR="00C64E9A" w:rsidRDefault="00C64E9A">
      <w:pPr>
        <w:pStyle w:val="Index1"/>
        <w:tabs>
          <w:tab w:val="right" w:leader="dot" w:pos="4502"/>
        </w:tabs>
        <w:rPr>
          <w:noProof/>
        </w:rPr>
      </w:pPr>
      <w:r w:rsidRPr="00282019">
        <w:rPr>
          <w:rFonts w:cs="Arial"/>
          <w:noProof/>
        </w:rPr>
        <w:t>Newton</w:t>
      </w:r>
      <w:r>
        <w:rPr>
          <w:noProof/>
        </w:rPr>
        <w:t>, 147</w:t>
      </w:r>
    </w:p>
    <w:p w14:paraId="16184922" w14:textId="77777777" w:rsidR="00C64E9A" w:rsidRDefault="00C64E9A">
      <w:pPr>
        <w:pStyle w:val="Index1"/>
        <w:tabs>
          <w:tab w:val="right" w:leader="dot" w:pos="4502"/>
        </w:tabs>
        <w:rPr>
          <w:noProof/>
        </w:rPr>
      </w:pPr>
      <w:r w:rsidRPr="00282019">
        <w:rPr>
          <w:rFonts w:cs="Arial"/>
          <w:noProof/>
        </w:rPr>
        <w:t>night</w:t>
      </w:r>
      <w:r>
        <w:rPr>
          <w:noProof/>
        </w:rPr>
        <w:t>, 26</w:t>
      </w:r>
    </w:p>
    <w:p w14:paraId="3CBA4E5B" w14:textId="77777777" w:rsidR="00C64E9A" w:rsidRDefault="00C64E9A">
      <w:pPr>
        <w:pStyle w:val="Index1"/>
        <w:tabs>
          <w:tab w:val="right" w:leader="dot" w:pos="4502"/>
        </w:tabs>
        <w:rPr>
          <w:noProof/>
        </w:rPr>
      </w:pPr>
      <w:r w:rsidRPr="00282019">
        <w:rPr>
          <w:rFonts w:cs="Arial"/>
          <w:noProof/>
        </w:rPr>
        <w:t>Objective</w:t>
      </w:r>
      <w:r>
        <w:rPr>
          <w:noProof/>
        </w:rPr>
        <w:t>, 82</w:t>
      </w:r>
    </w:p>
    <w:p w14:paraId="525CCAF4" w14:textId="77777777" w:rsidR="00C64E9A" w:rsidRDefault="00C64E9A">
      <w:pPr>
        <w:pStyle w:val="Index1"/>
        <w:tabs>
          <w:tab w:val="right" w:leader="dot" w:pos="4502"/>
        </w:tabs>
        <w:rPr>
          <w:noProof/>
        </w:rPr>
      </w:pPr>
      <w:r w:rsidRPr="00282019">
        <w:rPr>
          <w:rFonts w:cs="Arial"/>
          <w:noProof/>
        </w:rPr>
        <w:t>Observation</w:t>
      </w:r>
      <w:r>
        <w:rPr>
          <w:noProof/>
        </w:rPr>
        <w:t>, 56</w:t>
      </w:r>
    </w:p>
    <w:p w14:paraId="4CE2E0EF" w14:textId="77777777" w:rsidR="00C64E9A" w:rsidRDefault="00C64E9A">
      <w:pPr>
        <w:pStyle w:val="Index1"/>
        <w:tabs>
          <w:tab w:val="right" w:leader="dot" w:pos="4502"/>
        </w:tabs>
        <w:rPr>
          <w:noProof/>
        </w:rPr>
      </w:pPr>
      <w:r w:rsidRPr="00282019">
        <w:rPr>
          <w:rFonts w:cs="Arial"/>
          <w:noProof/>
        </w:rPr>
        <w:t>Observation Activity</w:t>
      </w:r>
      <w:r>
        <w:rPr>
          <w:noProof/>
        </w:rPr>
        <w:t>, 56</w:t>
      </w:r>
    </w:p>
    <w:p w14:paraId="36DC190D" w14:textId="77777777" w:rsidR="00C64E9A" w:rsidRDefault="00C64E9A">
      <w:pPr>
        <w:pStyle w:val="Index1"/>
        <w:tabs>
          <w:tab w:val="right" w:leader="dot" w:pos="4502"/>
        </w:tabs>
        <w:rPr>
          <w:noProof/>
        </w:rPr>
      </w:pPr>
      <w:r w:rsidRPr="00282019">
        <w:rPr>
          <w:rFonts w:cs="Arial"/>
          <w:noProof/>
        </w:rPr>
        <w:t>Observation Tool</w:t>
      </w:r>
      <w:r>
        <w:rPr>
          <w:noProof/>
        </w:rPr>
        <w:t>, 56</w:t>
      </w:r>
    </w:p>
    <w:p w14:paraId="34B9D49A" w14:textId="77777777" w:rsidR="00C64E9A" w:rsidRDefault="00C64E9A">
      <w:pPr>
        <w:pStyle w:val="Index1"/>
        <w:tabs>
          <w:tab w:val="right" w:leader="dot" w:pos="4502"/>
        </w:tabs>
        <w:rPr>
          <w:noProof/>
        </w:rPr>
      </w:pPr>
      <w:r w:rsidRPr="00282019">
        <w:rPr>
          <w:rFonts w:cs="Arial"/>
          <w:noProof/>
        </w:rPr>
        <w:t>Occurrence</w:t>
      </w:r>
      <w:r>
        <w:rPr>
          <w:noProof/>
        </w:rPr>
        <w:t>, 61</w:t>
      </w:r>
    </w:p>
    <w:p w14:paraId="581DD95B" w14:textId="77777777" w:rsidR="00C64E9A" w:rsidRDefault="00C64E9A">
      <w:pPr>
        <w:pStyle w:val="Index1"/>
        <w:tabs>
          <w:tab w:val="right" w:leader="dot" w:pos="4502"/>
        </w:tabs>
        <w:rPr>
          <w:noProof/>
        </w:rPr>
      </w:pPr>
      <w:r w:rsidRPr="00282019">
        <w:rPr>
          <w:rFonts w:cs="Arial"/>
          <w:noProof/>
        </w:rPr>
        <w:t>official given name</w:t>
      </w:r>
      <w:r>
        <w:rPr>
          <w:noProof/>
        </w:rPr>
        <w:t>, 16</w:t>
      </w:r>
    </w:p>
    <w:p w14:paraId="0C2867DB" w14:textId="77777777" w:rsidR="00C64E9A" w:rsidRDefault="00C64E9A">
      <w:pPr>
        <w:pStyle w:val="Index1"/>
        <w:tabs>
          <w:tab w:val="right" w:leader="dot" w:pos="4502"/>
        </w:tabs>
        <w:rPr>
          <w:noProof/>
        </w:rPr>
      </w:pPr>
      <w:r w:rsidRPr="00282019">
        <w:rPr>
          <w:rFonts w:cs="Arial"/>
          <w:noProof/>
        </w:rPr>
        <w:t>offset</w:t>
      </w:r>
      <w:r>
        <w:rPr>
          <w:noProof/>
        </w:rPr>
        <w:t>, 157</w:t>
      </w:r>
    </w:p>
    <w:p w14:paraId="0524F057" w14:textId="77777777" w:rsidR="00C64E9A" w:rsidRDefault="00C64E9A">
      <w:pPr>
        <w:pStyle w:val="Index1"/>
        <w:tabs>
          <w:tab w:val="right" w:leader="dot" w:pos="4502"/>
        </w:tabs>
        <w:rPr>
          <w:noProof/>
        </w:rPr>
      </w:pPr>
      <w:r w:rsidRPr="00282019">
        <w:rPr>
          <w:rFonts w:cs="Arial"/>
          <w:noProof/>
        </w:rPr>
        <w:t>Ontic Situation</w:t>
      </w:r>
      <w:r>
        <w:rPr>
          <w:noProof/>
        </w:rPr>
        <w:t>, 116</w:t>
      </w:r>
    </w:p>
    <w:p w14:paraId="7524DA6C" w14:textId="77777777" w:rsidR="00C64E9A" w:rsidRDefault="00C64E9A">
      <w:pPr>
        <w:pStyle w:val="Index1"/>
        <w:tabs>
          <w:tab w:val="right" w:leader="dot" w:pos="4502"/>
        </w:tabs>
        <w:rPr>
          <w:noProof/>
        </w:rPr>
      </w:pPr>
      <w:r w:rsidRPr="00282019">
        <w:rPr>
          <w:rFonts w:cs="Arial"/>
          <w:noProof/>
        </w:rPr>
        <w:t>Operating Location</w:t>
      </w:r>
      <w:r>
        <w:rPr>
          <w:noProof/>
        </w:rPr>
        <w:t>, 73</w:t>
      </w:r>
    </w:p>
    <w:p w14:paraId="21DC5081" w14:textId="77777777" w:rsidR="00C64E9A" w:rsidRDefault="00C64E9A">
      <w:pPr>
        <w:pStyle w:val="Index1"/>
        <w:tabs>
          <w:tab w:val="right" w:leader="dot" w:pos="4502"/>
        </w:tabs>
        <w:rPr>
          <w:noProof/>
        </w:rPr>
      </w:pPr>
      <w:r w:rsidRPr="00282019">
        <w:rPr>
          <w:rFonts w:cs="Arial"/>
          <w:noProof/>
        </w:rPr>
        <w:t>Order</w:t>
      </w:r>
      <w:r>
        <w:rPr>
          <w:noProof/>
        </w:rPr>
        <w:t>, 61</w:t>
      </w:r>
    </w:p>
    <w:p w14:paraId="1C0934AA" w14:textId="77777777" w:rsidR="00C64E9A" w:rsidRDefault="00C64E9A">
      <w:pPr>
        <w:pStyle w:val="Index1"/>
        <w:tabs>
          <w:tab w:val="right" w:leader="dot" w:pos="4502"/>
        </w:tabs>
        <w:rPr>
          <w:noProof/>
        </w:rPr>
      </w:pPr>
      <w:r w:rsidRPr="00282019">
        <w:rPr>
          <w:rFonts w:cs="Arial"/>
          <w:noProof/>
        </w:rPr>
        <w:t>Organization</w:t>
      </w:r>
      <w:r>
        <w:rPr>
          <w:noProof/>
        </w:rPr>
        <w:t>, 15</w:t>
      </w:r>
    </w:p>
    <w:p w14:paraId="28362265" w14:textId="77777777" w:rsidR="00C64E9A" w:rsidRDefault="00C64E9A">
      <w:pPr>
        <w:pStyle w:val="Index1"/>
        <w:tabs>
          <w:tab w:val="right" w:leader="dot" w:pos="4502"/>
        </w:tabs>
        <w:rPr>
          <w:noProof/>
        </w:rPr>
      </w:pPr>
      <w:r w:rsidRPr="00282019">
        <w:rPr>
          <w:rFonts w:cs="Arial"/>
          <w:noProof/>
        </w:rPr>
        <w:t>other</w:t>
      </w:r>
      <w:r>
        <w:rPr>
          <w:noProof/>
        </w:rPr>
        <w:t>, 27</w:t>
      </w:r>
    </w:p>
    <w:p w14:paraId="3FD23EDA" w14:textId="77777777" w:rsidR="00C64E9A" w:rsidRDefault="00C64E9A">
      <w:pPr>
        <w:pStyle w:val="Index1"/>
        <w:tabs>
          <w:tab w:val="right" w:leader="dot" w:pos="4502"/>
        </w:tabs>
        <w:rPr>
          <w:noProof/>
        </w:rPr>
      </w:pPr>
      <w:r w:rsidRPr="00282019">
        <w:rPr>
          <w:rFonts w:cs="Arial"/>
          <w:noProof/>
        </w:rPr>
        <w:t>Ounce-Mass  (US)</w:t>
      </w:r>
      <w:r>
        <w:rPr>
          <w:noProof/>
        </w:rPr>
        <w:t>, 147</w:t>
      </w:r>
    </w:p>
    <w:p w14:paraId="7FC219F1" w14:textId="77777777" w:rsidR="00C64E9A" w:rsidRDefault="00C64E9A">
      <w:pPr>
        <w:pStyle w:val="Index1"/>
        <w:tabs>
          <w:tab w:val="right" w:leader="dot" w:pos="4502"/>
        </w:tabs>
        <w:rPr>
          <w:noProof/>
        </w:rPr>
      </w:pPr>
      <w:r w:rsidRPr="00282019">
        <w:rPr>
          <w:rFonts w:cs="Arial"/>
          <w:noProof/>
        </w:rPr>
        <w:t>Output</w:t>
      </w:r>
      <w:r>
        <w:rPr>
          <w:noProof/>
        </w:rPr>
        <w:t>, 61</w:t>
      </w:r>
    </w:p>
    <w:p w14:paraId="546A3034" w14:textId="77777777" w:rsidR="00C64E9A" w:rsidRDefault="00C64E9A">
      <w:pPr>
        <w:pStyle w:val="Index1"/>
        <w:tabs>
          <w:tab w:val="right" w:leader="dot" w:pos="4502"/>
        </w:tabs>
        <w:rPr>
          <w:noProof/>
        </w:rPr>
      </w:pPr>
      <w:r w:rsidRPr="00282019">
        <w:rPr>
          <w:rFonts w:cs="Arial"/>
          <w:noProof/>
        </w:rPr>
        <w:t>overlaps from</w:t>
      </w:r>
      <w:r>
        <w:rPr>
          <w:noProof/>
        </w:rPr>
        <w:t>, 129</w:t>
      </w:r>
    </w:p>
    <w:p w14:paraId="08C82C43" w14:textId="77777777" w:rsidR="00C64E9A" w:rsidRDefault="00C64E9A">
      <w:pPr>
        <w:pStyle w:val="Index1"/>
        <w:tabs>
          <w:tab w:val="right" w:leader="dot" w:pos="4502"/>
        </w:tabs>
        <w:rPr>
          <w:noProof/>
        </w:rPr>
      </w:pPr>
      <w:r w:rsidRPr="00282019">
        <w:rPr>
          <w:rFonts w:cs="Arial"/>
          <w:noProof/>
        </w:rPr>
        <w:t>Overlaps in Time</w:t>
      </w:r>
      <w:r>
        <w:rPr>
          <w:noProof/>
        </w:rPr>
        <w:t>, 128</w:t>
      </w:r>
    </w:p>
    <w:p w14:paraId="0256B300" w14:textId="77777777" w:rsidR="00C64E9A" w:rsidRDefault="00C64E9A">
      <w:pPr>
        <w:pStyle w:val="Index1"/>
        <w:tabs>
          <w:tab w:val="right" w:leader="dot" w:pos="4502"/>
        </w:tabs>
        <w:rPr>
          <w:noProof/>
        </w:rPr>
      </w:pPr>
      <w:r w:rsidRPr="00282019">
        <w:rPr>
          <w:rFonts w:cs="Arial"/>
          <w:noProof/>
        </w:rPr>
        <w:t>overlaps to</w:t>
      </w:r>
      <w:r>
        <w:rPr>
          <w:noProof/>
        </w:rPr>
        <w:t>, 129</w:t>
      </w:r>
    </w:p>
    <w:p w14:paraId="531DC45E" w14:textId="77777777" w:rsidR="00C64E9A" w:rsidRDefault="00C64E9A">
      <w:pPr>
        <w:pStyle w:val="Index1"/>
        <w:tabs>
          <w:tab w:val="right" w:leader="dot" w:pos="4502"/>
        </w:tabs>
        <w:rPr>
          <w:noProof/>
        </w:rPr>
      </w:pPr>
      <w:r w:rsidRPr="00282019">
        <w:rPr>
          <w:rFonts w:cs="Arial"/>
          <w:noProof/>
        </w:rPr>
        <w:t>Participant</w:t>
      </w:r>
      <w:r>
        <w:rPr>
          <w:noProof/>
        </w:rPr>
        <w:t>, 116</w:t>
      </w:r>
    </w:p>
    <w:p w14:paraId="38031AED" w14:textId="77777777" w:rsidR="00C64E9A" w:rsidRDefault="00C64E9A">
      <w:pPr>
        <w:pStyle w:val="Index1"/>
        <w:tabs>
          <w:tab w:val="right" w:leader="dot" w:pos="4502"/>
        </w:tabs>
        <w:rPr>
          <w:noProof/>
        </w:rPr>
      </w:pPr>
      <w:r w:rsidRPr="00282019">
        <w:rPr>
          <w:rFonts w:cs="Arial"/>
          <w:noProof/>
        </w:rPr>
        <w:t>Pascal</w:t>
      </w:r>
      <w:r>
        <w:rPr>
          <w:noProof/>
        </w:rPr>
        <w:t>, 147</w:t>
      </w:r>
    </w:p>
    <w:p w14:paraId="6A2CB93B" w14:textId="77777777" w:rsidR="00C64E9A" w:rsidRDefault="00C64E9A">
      <w:pPr>
        <w:pStyle w:val="Index1"/>
        <w:tabs>
          <w:tab w:val="right" w:leader="dot" w:pos="4502"/>
        </w:tabs>
        <w:rPr>
          <w:noProof/>
        </w:rPr>
      </w:pPr>
      <w:r w:rsidRPr="00282019">
        <w:rPr>
          <w:rFonts w:cs="Arial"/>
          <w:noProof/>
        </w:rPr>
        <w:t>Passport Identifier</w:t>
      </w:r>
      <w:r>
        <w:rPr>
          <w:noProof/>
        </w:rPr>
        <w:t>, 15</w:t>
      </w:r>
    </w:p>
    <w:p w14:paraId="50CB030B" w14:textId="77777777" w:rsidR="00C64E9A" w:rsidRDefault="00C64E9A">
      <w:pPr>
        <w:pStyle w:val="Index1"/>
        <w:tabs>
          <w:tab w:val="right" w:leader="dot" w:pos="4502"/>
        </w:tabs>
        <w:rPr>
          <w:noProof/>
        </w:rPr>
      </w:pPr>
      <w:r w:rsidRPr="00282019">
        <w:rPr>
          <w:rFonts w:cs="Arial"/>
          <w:noProof/>
        </w:rPr>
        <w:t>Past Situation</w:t>
      </w:r>
      <w:r>
        <w:rPr>
          <w:noProof/>
        </w:rPr>
        <w:t>, 117</w:t>
      </w:r>
    </w:p>
    <w:p w14:paraId="1740AB71" w14:textId="77777777" w:rsidR="00C64E9A" w:rsidRDefault="00C64E9A">
      <w:pPr>
        <w:pStyle w:val="Index1"/>
        <w:tabs>
          <w:tab w:val="right" w:leader="dot" w:pos="4502"/>
        </w:tabs>
        <w:rPr>
          <w:noProof/>
        </w:rPr>
      </w:pPr>
      <w:r w:rsidRPr="00282019">
        <w:rPr>
          <w:rFonts w:cs="Arial"/>
          <w:noProof/>
        </w:rPr>
        <w:t>Pattern</w:t>
      </w:r>
      <w:r>
        <w:rPr>
          <w:noProof/>
        </w:rPr>
        <w:t>, 102</w:t>
      </w:r>
    </w:p>
    <w:p w14:paraId="26FDDDDA" w14:textId="77777777" w:rsidR="00C64E9A" w:rsidRDefault="00C64E9A">
      <w:pPr>
        <w:pStyle w:val="Index1"/>
        <w:tabs>
          <w:tab w:val="right" w:leader="dot" w:pos="4502"/>
        </w:tabs>
        <w:rPr>
          <w:noProof/>
        </w:rPr>
      </w:pPr>
      <w:r w:rsidRPr="00282019">
        <w:rPr>
          <w:rFonts w:cs="Arial"/>
          <w:noProof/>
        </w:rPr>
        <w:t>PentaScale</w:t>
      </w:r>
      <w:r>
        <w:rPr>
          <w:noProof/>
        </w:rPr>
        <w:t>, 86</w:t>
      </w:r>
    </w:p>
    <w:p w14:paraId="7434B8D4" w14:textId="77777777" w:rsidR="00C64E9A" w:rsidRDefault="00C64E9A">
      <w:pPr>
        <w:pStyle w:val="Index1"/>
        <w:tabs>
          <w:tab w:val="right" w:leader="dot" w:pos="4502"/>
        </w:tabs>
        <w:rPr>
          <w:noProof/>
        </w:rPr>
      </w:pPr>
      <w:r w:rsidRPr="00282019">
        <w:rPr>
          <w:rFonts w:cs="Arial"/>
          <w:noProof/>
        </w:rPr>
        <w:t>Performance</w:t>
      </w:r>
      <w:r>
        <w:rPr>
          <w:noProof/>
        </w:rPr>
        <w:t>, 62</w:t>
      </w:r>
    </w:p>
    <w:p w14:paraId="25A3858B" w14:textId="77777777" w:rsidR="00C64E9A" w:rsidRDefault="00C64E9A">
      <w:pPr>
        <w:pStyle w:val="Index1"/>
        <w:tabs>
          <w:tab w:val="right" w:leader="dot" w:pos="4502"/>
        </w:tabs>
        <w:rPr>
          <w:noProof/>
        </w:rPr>
      </w:pPr>
      <w:r w:rsidRPr="00282019">
        <w:rPr>
          <w:rFonts w:cs="Arial"/>
          <w:noProof/>
        </w:rPr>
        <w:t>performed by</w:t>
      </w:r>
      <w:r>
        <w:rPr>
          <w:noProof/>
        </w:rPr>
        <w:t>, 63</w:t>
      </w:r>
    </w:p>
    <w:p w14:paraId="0D46E7F6" w14:textId="77777777" w:rsidR="00C64E9A" w:rsidRDefault="00C64E9A">
      <w:pPr>
        <w:pStyle w:val="Index1"/>
        <w:tabs>
          <w:tab w:val="right" w:leader="dot" w:pos="4502"/>
        </w:tabs>
        <w:rPr>
          <w:noProof/>
        </w:rPr>
      </w:pPr>
      <w:r w:rsidRPr="00282019">
        <w:rPr>
          <w:rFonts w:cs="Arial"/>
          <w:noProof/>
        </w:rPr>
        <w:t>Performer</w:t>
      </w:r>
      <w:r>
        <w:rPr>
          <w:noProof/>
        </w:rPr>
        <w:t>, 63</w:t>
      </w:r>
    </w:p>
    <w:p w14:paraId="743D8043" w14:textId="77777777" w:rsidR="00C64E9A" w:rsidRDefault="00C64E9A">
      <w:pPr>
        <w:pStyle w:val="Index1"/>
        <w:tabs>
          <w:tab w:val="right" w:leader="dot" w:pos="4502"/>
        </w:tabs>
        <w:rPr>
          <w:noProof/>
        </w:rPr>
      </w:pPr>
      <w:r w:rsidRPr="00282019">
        <w:rPr>
          <w:rFonts w:cs="Arial"/>
          <w:noProof/>
        </w:rPr>
        <w:t>performs</w:t>
      </w:r>
      <w:r>
        <w:rPr>
          <w:noProof/>
        </w:rPr>
        <w:t>, 63</w:t>
      </w:r>
    </w:p>
    <w:p w14:paraId="766E7782" w14:textId="77777777" w:rsidR="00C64E9A" w:rsidRDefault="00C64E9A">
      <w:pPr>
        <w:pStyle w:val="Index1"/>
        <w:tabs>
          <w:tab w:val="right" w:leader="dot" w:pos="4502"/>
        </w:tabs>
        <w:rPr>
          <w:noProof/>
        </w:rPr>
      </w:pPr>
      <w:r w:rsidRPr="00282019">
        <w:rPr>
          <w:rFonts w:cs="Arial"/>
          <w:noProof/>
        </w:rPr>
        <w:t>performs at</w:t>
      </w:r>
      <w:r>
        <w:rPr>
          <w:noProof/>
        </w:rPr>
        <w:t>, 74</w:t>
      </w:r>
    </w:p>
    <w:p w14:paraId="06EBA918" w14:textId="77777777" w:rsidR="00C64E9A" w:rsidRDefault="00C64E9A">
      <w:pPr>
        <w:pStyle w:val="Index1"/>
        <w:tabs>
          <w:tab w:val="right" w:leader="dot" w:pos="4502"/>
        </w:tabs>
        <w:rPr>
          <w:noProof/>
        </w:rPr>
      </w:pPr>
      <w:r w:rsidRPr="00282019">
        <w:rPr>
          <w:rFonts w:cs="Arial"/>
          <w:noProof/>
        </w:rPr>
        <w:t>Person</w:t>
      </w:r>
      <w:r>
        <w:rPr>
          <w:noProof/>
        </w:rPr>
        <w:t>, 15</w:t>
      </w:r>
    </w:p>
    <w:p w14:paraId="19C2C2BB" w14:textId="77777777" w:rsidR="00C64E9A" w:rsidRDefault="00C64E9A">
      <w:pPr>
        <w:pStyle w:val="Index1"/>
        <w:tabs>
          <w:tab w:val="right" w:leader="dot" w:pos="4502"/>
        </w:tabs>
        <w:rPr>
          <w:noProof/>
        </w:rPr>
      </w:pPr>
      <w:r w:rsidRPr="00282019">
        <w:rPr>
          <w:rFonts w:cs="Arial"/>
          <w:noProof/>
        </w:rPr>
        <w:t>Person Name</w:t>
      </w:r>
      <w:r>
        <w:rPr>
          <w:noProof/>
        </w:rPr>
        <w:t>, 15</w:t>
      </w:r>
    </w:p>
    <w:p w14:paraId="5FB53E92" w14:textId="77777777" w:rsidR="00C64E9A" w:rsidRDefault="00C64E9A">
      <w:pPr>
        <w:pStyle w:val="Index1"/>
        <w:tabs>
          <w:tab w:val="right" w:leader="dot" w:pos="4502"/>
        </w:tabs>
        <w:rPr>
          <w:noProof/>
        </w:rPr>
      </w:pPr>
      <w:r w:rsidRPr="00282019">
        <w:rPr>
          <w:rFonts w:cs="Arial"/>
          <w:noProof/>
        </w:rPr>
        <w:t>Person Structured Name</w:t>
      </w:r>
      <w:r>
        <w:rPr>
          <w:noProof/>
        </w:rPr>
        <w:t>, 16</w:t>
      </w:r>
    </w:p>
    <w:p w14:paraId="472E618C" w14:textId="77777777" w:rsidR="00C64E9A" w:rsidRDefault="00C64E9A">
      <w:pPr>
        <w:pStyle w:val="Index1"/>
        <w:tabs>
          <w:tab w:val="right" w:leader="dot" w:pos="4502"/>
        </w:tabs>
        <w:rPr>
          <w:noProof/>
        </w:rPr>
      </w:pPr>
      <w:r w:rsidRPr="00282019">
        <w:rPr>
          <w:rFonts w:cs="Arial"/>
          <w:noProof/>
        </w:rPr>
        <w:t>personal</w:t>
      </w:r>
      <w:r>
        <w:rPr>
          <w:noProof/>
        </w:rPr>
        <w:t>, 26</w:t>
      </w:r>
    </w:p>
    <w:p w14:paraId="59611106" w14:textId="77777777" w:rsidR="00C64E9A" w:rsidRDefault="00C64E9A">
      <w:pPr>
        <w:pStyle w:val="Index1"/>
        <w:tabs>
          <w:tab w:val="right" w:leader="dot" w:pos="4502"/>
        </w:tabs>
        <w:rPr>
          <w:noProof/>
        </w:rPr>
      </w:pPr>
      <w:r w:rsidRPr="00282019">
        <w:rPr>
          <w:rFonts w:cs="Arial"/>
          <w:noProof/>
        </w:rPr>
        <w:t>Phase Type</w:t>
      </w:r>
      <w:r>
        <w:rPr>
          <w:noProof/>
        </w:rPr>
        <w:t>, 48</w:t>
      </w:r>
    </w:p>
    <w:p w14:paraId="7BD6F2DC" w14:textId="77777777" w:rsidR="00C64E9A" w:rsidRDefault="00C64E9A">
      <w:pPr>
        <w:pStyle w:val="Index1"/>
        <w:tabs>
          <w:tab w:val="right" w:leader="dot" w:pos="4502"/>
        </w:tabs>
        <w:rPr>
          <w:noProof/>
        </w:rPr>
      </w:pPr>
      <w:r w:rsidRPr="00282019">
        <w:rPr>
          <w:rFonts w:cs="Arial"/>
          <w:noProof/>
        </w:rPr>
        <w:t>Physical Boundary</w:t>
      </w:r>
      <w:r>
        <w:rPr>
          <w:noProof/>
        </w:rPr>
        <w:t>, 74</w:t>
      </w:r>
    </w:p>
    <w:p w14:paraId="002FE068" w14:textId="77777777" w:rsidR="00C64E9A" w:rsidRDefault="00C64E9A">
      <w:pPr>
        <w:pStyle w:val="Index1"/>
        <w:tabs>
          <w:tab w:val="right" w:leader="dot" w:pos="4502"/>
        </w:tabs>
        <w:rPr>
          <w:noProof/>
        </w:rPr>
      </w:pPr>
      <w:r w:rsidRPr="00282019">
        <w:rPr>
          <w:rFonts w:cs="Arial"/>
          <w:noProof/>
        </w:rPr>
        <w:t>Physical Entity</w:t>
      </w:r>
      <w:r>
        <w:rPr>
          <w:noProof/>
        </w:rPr>
        <w:t>, 74</w:t>
      </w:r>
    </w:p>
    <w:p w14:paraId="47C09A45" w14:textId="77777777" w:rsidR="00C64E9A" w:rsidRDefault="00C64E9A">
      <w:pPr>
        <w:pStyle w:val="Index1"/>
        <w:tabs>
          <w:tab w:val="right" w:leader="dot" w:pos="4502"/>
        </w:tabs>
        <w:rPr>
          <w:noProof/>
        </w:rPr>
      </w:pPr>
      <w:r w:rsidRPr="00282019">
        <w:rPr>
          <w:rFonts w:cs="Arial"/>
          <w:noProof/>
        </w:rPr>
        <w:t>Physical Feature</w:t>
      </w:r>
      <w:r>
        <w:rPr>
          <w:noProof/>
        </w:rPr>
        <w:t>, 75</w:t>
      </w:r>
    </w:p>
    <w:p w14:paraId="42EB3484" w14:textId="77777777" w:rsidR="00C64E9A" w:rsidRDefault="00C64E9A">
      <w:pPr>
        <w:pStyle w:val="Index1"/>
        <w:tabs>
          <w:tab w:val="right" w:leader="dot" w:pos="4502"/>
        </w:tabs>
        <w:rPr>
          <w:noProof/>
        </w:rPr>
      </w:pPr>
      <w:r w:rsidRPr="00282019">
        <w:rPr>
          <w:rFonts w:cs="Arial"/>
          <w:noProof/>
        </w:rPr>
        <w:t>Physical Location</w:t>
      </w:r>
      <w:r>
        <w:rPr>
          <w:noProof/>
        </w:rPr>
        <w:t>, 75</w:t>
      </w:r>
    </w:p>
    <w:p w14:paraId="544A7FF2" w14:textId="77777777" w:rsidR="00C64E9A" w:rsidRDefault="00C64E9A">
      <w:pPr>
        <w:pStyle w:val="Index1"/>
        <w:tabs>
          <w:tab w:val="right" w:leader="dot" w:pos="4502"/>
        </w:tabs>
        <w:rPr>
          <w:noProof/>
        </w:rPr>
      </w:pPr>
      <w:r w:rsidRPr="00282019">
        <w:rPr>
          <w:rFonts w:cs="Arial"/>
          <w:noProof/>
        </w:rPr>
        <w:t>Physical Point</w:t>
      </w:r>
      <w:r>
        <w:rPr>
          <w:noProof/>
        </w:rPr>
        <w:t>, 75</w:t>
      </w:r>
    </w:p>
    <w:p w14:paraId="491B5881" w14:textId="77777777" w:rsidR="00C64E9A" w:rsidRDefault="00C64E9A">
      <w:pPr>
        <w:pStyle w:val="Index1"/>
        <w:tabs>
          <w:tab w:val="right" w:leader="dot" w:pos="4502"/>
        </w:tabs>
        <w:rPr>
          <w:noProof/>
        </w:rPr>
      </w:pPr>
      <w:r w:rsidRPr="00282019">
        <w:rPr>
          <w:rFonts w:cs="Arial"/>
          <w:noProof/>
        </w:rPr>
        <w:t>Physical Quantity</w:t>
      </w:r>
      <w:r>
        <w:rPr>
          <w:noProof/>
        </w:rPr>
        <w:t>, 94</w:t>
      </w:r>
    </w:p>
    <w:p w14:paraId="391F34CA" w14:textId="77777777" w:rsidR="00C64E9A" w:rsidRDefault="00C64E9A">
      <w:pPr>
        <w:pStyle w:val="Index1"/>
        <w:tabs>
          <w:tab w:val="right" w:leader="dot" w:pos="4502"/>
        </w:tabs>
        <w:rPr>
          <w:noProof/>
        </w:rPr>
      </w:pPr>
      <w:r w:rsidRPr="00282019">
        <w:rPr>
          <w:rFonts w:cs="Arial"/>
          <w:noProof/>
        </w:rPr>
        <w:t>physical sex</w:t>
      </w:r>
      <w:r>
        <w:rPr>
          <w:noProof/>
        </w:rPr>
        <w:t>, 71</w:t>
      </w:r>
    </w:p>
    <w:p w14:paraId="7D3900BF" w14:textId="77777777" w:rsidR="00C64E9A" w:rsidRDefault="00C64E9A">
      <w:pPr>
        <w:pStyle w:val="Index1"/>
        <w:tabs>
          <w:tab w:val="right" w:leader="dot" w:pos="4502"/>
        </w:tabs>
        <w:rPr>
          <w:noProof/>
        </w:rPr>
      </w:pPr>
      <w:r w:rsidRPr="00282019">
        <w:rPr>
          <w:rFonts w:cs="Arial"/>
          <w:noProof/>
        </w:rPr>
        <w:t>Physical Tool</w:t>
      </w:r>
      <w:r>
        <w:rPr>
          <w:noProof/>
        </w:rPr>
        <w:t>, 75</w:t>
      </w:r>
    </w:p>
    <w:p w14:paraId="0EDE97A6" w14:textId="77777777" w:rsidR="00C64E9A" w:rsidRDefault="00C64E9A">
      <w:pPr>
        <w:pStyle w:val="Index1"/>
        <w:tabs>
          <w:tab w:val="right" w:leader="dot" w:pos="4502"/>
        </w:tabs>
        <w:rPr>
          <w:noProof/>
        </w:rPr>
      </w:pPr>
      <w:r w:rsidRPr="00282019">
        <w:rPr>
          <w:rFonts w:cs="Arial"/>
          <w:noProof/>
        </w:rPr>
        <w:t>Pint (US)</w:t>
      </w:r>
      <w:r>
        <w:rPr>
          <w:noProof/>
        </w:rPr>
        <w:t>, 147</w:t>
      </w:r>
    </w:p>
    <w:p w14:paraId="0C6C8350" w14:textId="77777777" w:rsidR="00C64E9A" w:rsidRDefault="00C64E9A">
      <w:pPr>
        <w:pStyle w:val="Index1"/>
        <w:tabs>
          <w:tab w:val="right" w:leader="dot" w:pos="4502"/>
        </w:tabs>
        <w:rPr>
          <w:noProof/>
        </w:rPr>
      </w:pPr>
      <w:r w:rsidRPr="00282019">
        <w:rPr>
          <w:rFonts w:cs="Arial"/>
          <w:noProof/>
        </w:rPr>
        <w:t>Place</w:t>
      </w:r>
      <w:r>
        <w:rPr>
          <w:noProof/>
        </w:rPr>
        <w:t>, 75</w:t>
      </w:r>
    </w:p>
    <w:p w14:paraId="39F65CE5" w14:textId="77777777" w:rsidR="00C64E9A" w:rsidRDefault="00C64E9A">
      <w:pPr>
        <w:pStyle w:val="Index1"/>
        <w:tabs>
          <w:tab w:val="right" w:leader="dot" w:pos="4502"/>
        </w:tabs>
        <w:rPr>
          <w:noProof/>
        </w:rPr>
      </w:pPr>
      <w:r w:rsidRPr="00282019">
        <w:rPr>
          <w:rFonts w:cs="Arial"/>
          <w:noProof/>
        </w:rPr>
        <w:t>place ID</w:t>
      </w:r>
      <w:r>
        <w:rPr>
          <w:noProof/>
        </w:rPr>
        <w:t>, 23</w:t>
      </w:r>
    </w:p>
    <w:p w14:paraId="3B5685F3" w14:textId="77777777" w:rsidR="00C64E9A" w:rsidRDefault="00C64E9A">
      <w:pPr>
        <w:pStyle w:val="Index1"/>
        <w:tabs>
          <w:tab w:val="right" w:leader="dot" w:pos="4502"/>
        </w:tabs>
        <w:rPr>
          <w:noProof/>
        </w:rPr>
      </w:pPr>
      <w:r w:rsidRPr="00282019">
        <w:rPr>
          <w:rFonts w:cs="Arial"/>
          <w:noProof/>
        </w:rPr>
        <w:t>Place of Occurrance</w:t>
      </w:r>
      <w:r>
        <w:rPr>
          <w:noProof/>
        </w:rPr>
        <w:t>, 75</w:t>
      </w:r>
    </w:p>
    <w:p w14:paraId="015D7D12" w14:textId="77777777" w:rsidR="00C64E9A" w:rsidRDefault="00C64E9A">
      <w:pPr>
        <w:pStyle w:val="Index1"/>
        <w:tabs>
          <w:tab w:val="right" w:leader="dot" w:pos="4502"/>
        </w:tabs>
        <w:rPr>
          <w:noProof/>
        </w:rPr>
      </w:pPr>
      <w:r w:rsidRPr="00282019">
        <w:rPr>
          <w:rFonts w:cs="Arial"/>
          <w:noProof/>
        </w:rPr>
        <w:t>Plan</w:t>
      </w:r>
      <w:r>
        <w:rPr>
          <w:noProof/>
        </w:rPr>
        <w:t>, 82</w:t>
      </w:r>
    </w:p>
    <w:p w14:paraId="7A93BB15" w14:textId="77777777" w:rsidR="00C64E9A" w:rsidRDefault="00C64E9A">
      <w:pPr>
        <w:pStyle w:val="Index1"/>
        <w:tabs>
          <w:tab w:val="right" w:leader="dot" w:pos="4502"/>
        </w:tabs>
        <w:rPr>
          <w:noProof/>
        </w:rPr>
      </w:pPr>
      <w:r w:rsidRPr="00282019">
        <w:rPr>
          <w:rFonts w:cs="Arial"/>
          <w:noProof/>
        </w:rPr>
        <w:t>Plan Fragment</w:t>
      </w:r>
      <w:r>
        <w:rPr>
          <w:noProof/>
        </w:rPr>
        <w:t>, 82</w:t>
      </w:r>
    </w:p>
    <w:p w14:paraId="107D0088" w14:textId="77777777" w:rsidR="00C64E9A" w:rsidRDefault="00C64E9A">
      <w:pPr>
        <w:pStyle w:val="Index1"/>
        <w:tabs>
          <w:tab w:val="right" w:leader="dot" w:pos="4502"/>
        </w:tabs>
        <w:rPr>
          <w:noProof/>
        </w:rPr>
      </w:pPr>
      <w:r w:rsidRPr="00282019">
        <w:rPr>
          <w:rFonts w:cs="Arial"/>
          <w:noProof/>
        </w:rPr>
        <w:t>Point On Earth</w:t>
      </w:r>
      <w:r>
        <w:rPr>
          <w:noProof/>
        </w:rPr>
        <w:t>, 76</w:t>
      </w:r>
    </w:p>
    <w:p w14:paraId="268A0FA4" w14:textId="77777777" w:rsidR="00C64E9A" w:rsidRDefault="00C64E9A">
      <w:pPr>
        <w:pStyle w:val="Index1"/>
        <w:tabs>
          <w:tab w:val="right" w:leader="dot" w:pos="4502"/>
        </w:tabs>
        <w:rPr>
          <w:noProof/>
        </w:rPr>
      </w:pPr>
      <w:r w:rsidRPr="00282019">
        <w:rPr>
          <w:rFonts w:cs="Arial"/>
          <w:noProof/>
        </w:rPr>
        <w:t>post box ID</w:t>
      </w:r>
      <w:r>
        <w:rPr>
          <w:noProof/>
        </w:rPr>
        <w:t>, 23</w:t>
      </w:r>
    </w:p>
    <w:p w14:paraId="1986BCD4" w14:textId="77777777" w:rsidR="00C64E9A" w:rsidRDefault="00C64E9A">
      <w:pPr>
        <w:pStyle w:val="Index1"/>
        <w:tabs>
          <w:tab w:val="right" w:leader="dot" w:pos="4502"/>
        </w:tabs>
        <w:rPr>
          <w:noProof/>
        </w:rPr>
      </w:pPr>
      <w:r w:rsidRPr="00282019">
        <w:rPr>
          <w:rFonts w:cs="Arial"/>
          <w:noProof/>
        </w:rPr>
        <w:t>post code</w:t>
      </w:r>
      <w:r>
        <w:rPr>
          <w:noProof/>
        </w:rPr>
        <w:t>, 22</w:t>
      </w:r>
    </w:p>
    <w:p w14:paraId="6106D7F9" w14:textId="77777777" w:rsidR="00C64E9A" w:rsidRDefault="00C64E9A">
      <w:pPr>
        <w:pStyle w:val="Index1"/>
        <w:tabs>
          <w:tab w:val="right" w:leader="dot" w:pos="4502"/>
        </w:tabs>
        <w:rPr>
          <w:noProof/>
        </w:rPr>
      </w:pPr>
      <w:r w:rsidRPr="00282019">
        <w:rPr>
          <w:rFonts w:cs="Arial"/>
          <w:noProof/>
        </w:rPr>
        <w:t>postal address</w:t>
      </w:r>
      <w:r>
        <w:rPr>
          <w:noProof/>
        </w:rPr>
        <w:t>, 23</w:t>
      </w:r>
    </w:p>
    <w:p w14:paraId="5E9845D2" w14:textId="77777777" w:rsidR="00C64E9A" w:rsidRDefault="00C64E9A">
      <w:pPr>
        <w:pStyle w:val="Index1"/>
        <w:tabs>
          <w:tab w:val="right" w:leader="dot" w:pos="4502"/>
        </w:tabs>
        <w:rPr>
          <w:noProof/>
        </w:rPr>
      </w:pPr>
      <w:r w:rsidRPr="00282019">
        <w:rPr>
          <w:rFonts w:cs="Arial"/>
          <w:noProof/>
        </w:rPr>
        <w:t>Postal Address</w:t>
      </w:r>
      <w:r>
        <w:rPr>
          <w:noProof/>
        </w:rPr>
        <w:t>, 22</w:t>
      </w:r>
    </w:p>
    <w:p w14:paraId="12BB6561" w14:textId="77777777" w:rsidR="00C64E9A" w:rsidRDefault="00C64E9A">
      <w:pPr>
        <w:pStyle w:val="Index1"/>
        <w:tabs>
          <w:tab w:val="right" w:leader="dot" w:pos="4502"/>
        </w:tabs>
        <w:rPr>
          <w:noProof/>
        </w:rPr>
      </w:pPr>
      <w:r w:rsidRPr="00282019">
        <w:rPr>
          <w:rFonts w:cs="Arial"/>
          <w:noProof/>
        </w:rPr>
        <w:t>Postal Address Structured</w:t>
      </w:r>
      <w:r>
        <w:rPr>
          <w:noProof/>
        </w:rPr>
        <w:t>, 22</w:t>
      </w:r>
    </w:p>
    <w:p w14:paraId="3A2CF6C8" w14:textId="77777777" w:rsidR="00C64E9A" w:rsidRDefault="00C64E9A">
      <w:pPr>
        <w:pStyle w:val="Index1"/>
        <w:tabs>
          <w:tab w:val="right" w:leader="dot" w:pos="4502"/>
        </w:tabs>
        <w:rPr>
          <w:noProof/>
        </w:rPr>
      </w:pPr>
      <w:r w:rsidRPr="00282019">
        <w:rPr>
          <w:rFonts w:cs="Arial"/>
          <w:noProof/>
        </w:rPr>
        <w:t>Postal Address Text</w:t>
      </w:r>
      <w:r>
        <w:rPr>
          <w:noProof/>
        </w:rPr>
        <w:t>, 23</w:t>
      </w:r>
    </w:p>
    <w:p w14:paraId="6A042780" w14:textId="77777777" w:rsidR="00C64E9A" w:rsidRDefault="00C64E9A">
      <w:pPr>
        <w:pStyle w:val="Index1"/>
        <w:tabs>
          <w:tab w:val="right" w:leader="dot" w:pos="4502"/>
        </w:tabs>
        <w:rPr>
          <w:noProof/>
        </w:rPr>
      </w:pPr>
      <w:r w:rsidRPr="00282019">
        <w:rPr>
          <w:rFonts w:cs="Arial"/>
          <w:noProof/>
        </w:rPr>
        <w:t>Postal Code</w:t>
      </w:r>
      <w:r>
        <w:rPr>
          <w:noProof/>
        </w:rPr>
        <w:t>, 23</w:t>
      </w:r>
    </w:p>
    <w:p w14:paraId="3C6C5954" w14:textId="77777777" w:rsidR="00C64E9A" w:rsidRDefault="00C64E9A">
      <w:pPr>
        <w:pStyle w:val="Index1"/>
        <w:tabs>
          <w:tab w:val="right" w:leader="dot" w:pos="4502"/>
        </w:tabs>
        <w:rPr>
          <w:noProof/>
        </w:rPr>
      </w:pPr>
      <w:r w:rsidRPr="00282019">
        <w:rPr>
          <w:rFonts w:cs="Arial"/>
          <w:noProof/>
        </w:rPr>
        <w:t>Potential Situation</w:t>
      </w:r>
      <w:r>
        <w:rPr>
          <w:noProof/>
        </w:rPr>
        <w:t>, 117</w:t>
      </w:r>
    </w:p>
    <w:p w14:paraId="23ABC0B6" w14:textId="77777777" w:rsidR="00C64E9A" w:rsidRDefault="00C64E9A">
      <w:pPr>
        <w:pStyle w:val="Index1"/>
        <w:tabs>
          <w:tab w:val="right" w:leader="dot" w:pos="4502"/>
        </w:tabs>
        <w:rPr>
          <w:noProof/>
        </w:rPr>
      </w:pPr>
      <w:r w:rsidRPr="00282019">
        <w:rPr>
          <w:rFonts w:cs="Arial"/>
          <w:noProof/>
        </w:rPr>
        <w:t>Pound-Force</w:t>
      </w:r>
      <w:r>
        <w:rPr>
          <w:noProof/>
        </w:rPr>
        <w:t>, 148</w:t>
      </w:r>
    </w:p>
    <w:p w14:paraId="0F0CCDC0" w14:textId="77777777" w:rsidR="00C64E9A" w:rsidRDefault="00C64E9A">
      <w:pPr>
        <w:pStyle w:val="Index1"/>
        <w:tabs>
          <w:tab w:val="right" w:leader="dot" w:pos="4502"/>
        </w:tabs>
        <w:rPr>
          <w:noProof/>
        </w:rPr>
      </w:pPr>
      <w:r w:rsidRPr="00282019">
        <w:rPr>
          <w:rFonts w:cs="Arial"/>
          <w:noProof/>
        </w:rPr>
        <w:t>Pound-Mass (Imperial)</w:t>
      </w:r>
      <w:r>
        <w:rPr>
          <w:noProof/>
        </w:rPr>
        <w:t>, 148</w:t>
      </w:r>
    </w:p>
    <w:p w14:paraId="793E0B19" w14:textId="77777777" w:rsidR="00C64E9A" w:rsidRDefault="00C64E9A">
      <w:pPr>
        <w:pStyle w:val="Index1"/>
        <w:tabs>
          <w:tab w:val="right" w:leader="dot" w:pos="4502"/>
        </w:tabs>
        <w:rPr>
          <w:noProof/>
        </w:rPr>
      </w:pPr>
      <w:r w:rsidRPr="00282019">
        <w:rPr>
          <w:rFonts w:cs="Arial"/>
          <w:noProof/>
        </w:rPr>
        <w:t>Pound-Mass (US lb)</w:t>
      </w:r>
      <w:r>
        <w:rPr>
          <w:noProof/>
        </w:rPr>
        <w:t>, 148</w:t>
      </w:r>
    </w:p>
    <w:p w14:paraId="5C3CC1CE" w14:textId="77777777" w:rsidR="00C64E9A" w:rsidRDefault="00C64E9A">
      <w:pPr>
        <w:pStyle w:val="Index1"/>
        <w:tabs>
          <w:tab w:val="right" w:leader="dot" w:pos="4502"/>
        </w:tabs>
        <w:rPr>
          <w:noProof/>
        </w:rPr>
      </w:pPr>
      <w:r w:rsidRPr="00282019">
        <w:rPr>
          <w:rFonts w:cs="Arial"/>
          <w:noProof/>
        </w:rPr>
        <w:t>Power</w:t>
      </w:r>
      <w:r>
        <w:rPr>
          <w:noProof/>
        </w:rPr>
        <w:t>, 95</w:t>
      </w:r>
    </w:p>
    <w:p w14:paraId="21E3E244" w14:textId="77777777" w:rsidR="00C64E9A" w:rsidRDefault="00C64E9A">
      <w:pPr>
        <w:pStyle w:val="Index1"/>
        <w:tabs>
          <w:tab w:val="right" w:leader="dot" w:pos="4502"/>
        </w:tabs>
        <w:rPr>
          <w:noProof/>
        </w:rPr>
      </w:pPr>
      <w:r w:rsidRPr="00282019">
        <w:rPr>
          <w:rFonts w:cs="Arial"/>
          <w:noProof/>
        </w:rPr>
        <w:t>Prefered Identification</w:t>
      </w:r>
      <w:r>
        <w:rPr>
          <w:noProof/>
        </w:rPr>
        <w:t>, 48</w:t>
      </w:r>
    </w:p>
    <w:p w14:paraId="3E6C09CB" w14:textId="77777777" w:rsidR="00C64E9A" w:rsidRDefault="00C64E9A">
      <w:pPr>
        <w:pStyle w:val="Index1"/>
        <w:tabs>
          <w:tab w:val="right" w:leader="dot" w:pos="4502"/>
        </w:tabs>
        <w:rPr>
          <w:noProof/>
        </w:rPr>
      </w:pPr>
      <w:r w:rsidRPr="00282019">
        <w:rPr>
          <w:rFonts w:cs="Arial"/>
          <w:noProof/>
        </w:rPr>
        <w:t>preferred for</w:t>
      </w:r>
      <w:r>
        <w:rPr>
          <w:noProof/>
        </w:rPr>
        <w:t>, 49</w:t>
      </w:r>
    </w:p>
    <w:p w14:paraId="51C08856" w14:textId="77777777" w:rsidR="00C64E9A" w:rsidRDefault="00C64E9A">
      <w:pPr>
        <w:pStyle w:val="Index1"/>
        <w:tabs>
          <w:tab w:val="right" w:leader="dot" w:pos="4502"/>
        </w:tabs>
        <w:rPr>
          <w:noProof/>
        </w:rPr>
      </w:pPr>
      <w:r w:rsidRPr="00282019">
        <w:rPr>
          <w:rFonts w:cs="Arial"/>
          <w:noProof/>
        </w:rPr>
        <w:t>Pressure</w:t>
      </w:r>
      <w:r>
        <w:rPr>
          <w:noProof/>
        </w:rPr>
        <w:t>, 95</w:t>
      </w:r>
    </w:p>
    <w:p w14:paraId="623B320B" w14:textId="77777777" w:rsidR="00C64E9A" w:rsidRDefault="00C64E9A">
      <w:pPr>
        <w:pStyle w:val="Index1"/>
        <w:tabs>
          <w:tab w:val="right" w:leader="dot" w:pos="4502"/>
        </w:tabs>
        <w:rPr>
          <w:noProof/>
        </w:rPr>
      </w:pPr>
      <w:r w:rsidRPr="00282019">
        <w:rPr>
          <w:rFonts w:cs="Arial"/>
          <w:noProof/>
        </w:rPr>
        <w:t>primary</w:t>
      </w:r>
      <w:r>
        <w:rPr>
          <w:noProof/>
        </w:rPr>
        <w:t>, 26</w:t>
      </w:r>
    </w:p>
    <w:p w14:paraId="13FBB1EE" w14:textId="77777777" w:rsidR="00C64E9A" w:rsidRDefault="00C64E9A">
      <w:pPr>
        <w:pStyle w:val="Index1"/>
        <w:tabs>
          <w:tab w:val="right" w:leader="dot" w:pos="4502"/>
        </w:tabs>
        <w:rPr>
          <w:noProof/>
        </w:rPr>
      </w:pPr>
      <w:r w:rsidRPr="00282019">
        <w:rPr>
          <w:rFonts w:cs="Arial"/>
          <w:noProof/>
        </w:rPr>
        <w:t>Private Network Contact</w:t>
      </w:r>
      <w:r>
        <w:rPr>
          <w:noProof/>
        </w:rPr>
        <w:t>, 24</w:t>
      </w:r>
    </w:p>
    <w:p w14:paraId="39E5BA73" w14:textId="77777777" w:rsidR="00C64E9A" w:rsidRDefault="00C64E9A">
      <w:pPr>
        <w:pStyle w:val="Index1"/>
        <w:tabs>
          <w:tab w:val="right" w:leader="dot" w:pos="4502"/>
        </w:tabs>
        <w:rPr>
          <w:noProof/>
        </w:rPr>
      </w:pPr>
      <w:r w:rsidRPr="00282019">
        <w:rPr>
          <w:rFonts w:cs="Arial"/>
          <w:noProof/>
        </w:rPr>
        <w:t>Probability Metric</w:t>
      </w:r>
      <w:r>
        <w:rPr>
          <w:noProof/>
        </w:rPr>
        <w:t>, 85</w:t>
      </w:r>
    </w:p>
    <w:p w14:paraId="3D2E9017" w14:textId="77777777" w:rsidR="00C64E9A" w:rsidRDefault="00C64E9A">
      <w:pPr>
        <w:pStyle w:val="Index1"/>
        <w:tabs>
          <w:tab w:val="right" w:leader="dot" w:pos="4502"/>
        </w:tabs>
        <w:rPr>
          <w:noProof/>
        </w:rPr>
      </w:pPr>
      <w:r w:rsidRPr="00282019">
        <w:rPr>
          <w:rFonts w:cs="Arial"/>
          <w:noProof/>
        </w:rPr>
        <w:t>Process</w:t>
      </w:r>
      <w:r>
        <w:rPr>
          <w:noProof/>
        </w:rPr>
        <w:t>, 63</w:t>
      </w:r>
    </w:p>
    <w:p w14:paraId="3E5A92AE" w14:textId="77777777" w:rsidR="00C64E9A" w:rsidRDefault="00C64E9A">
      <w:pPr>
        <w:pStyle w:val="Index1"/>
        <w:tabs>
          <w:tab w:val="right" w:leader="dot" w:pos="4502"/>
        </w:tabs>
        <w:rPr>
          <w:noProof/>
        </w:rPr>
      </w:pPr>
      <w:r w:rsidRPr="00282019">
        <w:rPr>
          <w:rFonts w:cs="Arial"/>
          <w:noProof/>
        </w:rPr>
        <w:t>Process Decomposition</w:t>
      </w:r>
      <w:r>
        <w:rPr>
          <w:noProof/>
        </w:rPr>
        <w:t>, 63</w:t>
      </w:r>
    </w:p>
    <w:p w14:paraId="33B9EC43" w14:textId="77777777" w:rsidR="00C64E9A" w:rsidRDefault="00C64E9A">
      <w:pPr>
        <w:pStyle w:val="Index1"/>
        <w:tabs>
          <w:tab w:val="right" w:leader="dot" w:pos="4502"/>
        </w:tabs>
        <w:rPr>
          <w:noProof/>
        </w:rPr>
      </w:pPr>
      <w:r w:rsidRPr="00282019">
        <w:rPr>
          <w:rFonts w:cs="Arial"/>
          <w:noProof/>
        </w:rPr>
        <w:t>Process Type</w:t>
      </w:r>
      <w:r>
        <w:rPr>
          <w:noProof/>
        </w:rPr>
        <w:t>, 64</w:t>
      </w:r>
    </w:p>
    <w:p w14:paraId="7EA99204" w14:textId="77777777" w:rsidR="00C64E9A" w:rsidRDefault="00C64E9A">
      <w:pPr>
        <w:pStyle w:val="Index1"/>
        <w:tabs>
          <w:tab w:val="right" w:leader="dot" w:pos="4502"/>
        </w:tabs>
        <w:rPr>
          <w:noProof/>
        </w:rPr>
      </w:pPr>
      <w:r w:rsidRPr="00282019">
        <w:rPr>
          <w:rFonts w:cs="Arial"/>
          <w:noProof/>
        </w:rPr>
        <w:t>produced by</w:t>
      </w:r>
      <w:r>
        <w:rPr>
          <w:noProof/>
        </w:rPr>
        <w:t>, 62</w:t>
      </w:r>
    </w:p>
    <w:p w14:paraId="4A538ED3" w14:textId="77777777" w:rsidR="00C64E9A" w:rsidRDefault="00C64E9A">
      <w:pPr>
        <w:pStyle w:val="Index1"/>
        <w:tabs>
          <w:tab w:val="right" w:leader="dot" w:pos="4502"/>
        </w:tabs>
        <w:rPr>
          <w:noProof/>
        </w:rPr>
      </w:pPr>
      <w:r w:rsidRPr="00282019">
        <w:rPr>
          <w:rFonts w:cs="Arial"/>
          <w:noProof/>
        </w:rPr>
        <w:t>produces</w:t>
      </w:r>
      <w:r>
        <w:rPr>
          <w:noProof/>
        </w:rPr>
        <w:t>, 62</w:t>
      </w:r>
    </w:p>
    <w:p w14:paraId="029B19BC" w14:textId="77777777" w:rsidR="00C64E9A" w:rsidRDefault="00C64E9A">
      <w:pPr>
        <w:pStyle w:val="Index1"/>
        <w:tabs>
          <w:tab w:val="right" w:leader="dot" w:pos="4502"/>
        </w:tabs>
        <w:rPr>
          <w:noProof/>
        </w:rPr>
      </w:pPr>
      <w:r w:rsidRPr="00282019">
        <w:rPr>
          <w:rFonts w:cs="Arial"/>
          <w:noProof/>
        </w:rPr>
        <w:t>Proposal</w:t>
      </w:r>
      <w:r>
        <w:rPr>
          <w:noProof/>
        </w:rPr>
        <w:t>, 56</w:t>
      </w:r>
    </w:p>
    <w:p w14:paraId="1336F60D" w14:textId="77777777" w:rsidR="00C64E9A" w:rsidRDefault="00C64E9A">
      <w:pPr>
        <w:pStyle w:val="Index1"/>
        <w:tabs>
          <w:tab w:val="right" w:leader="dot" w:pos="4502"/>
        </w:tabs>
        <w:rPr>
          <w:noProof/>
        </w:rPr>
      </w:pPr>
      <w:r w:rsidRPr="00282019">
        <w:rPr>
          <w:rFonts w:cs="Arial"/>
          <w:noProof/>
        </w:rPr>
        <w:t>provides security level</w:t>
      </w:r>
      <w:r>
        <w:rPr>
          <w:noProof/>
        </w:rPr>
        <w:t>, 32</w:t>
      </w:r>
    </w:p>
    <w:p w14:paraId="3E89FF68" w14:textId="77777777" w:rsidR="00C64E9A" w:rsidRDefault="00C64E9A">
      <w:pPr>
        <w:pStyle w:val="Index1"/>
        <w:tabs>
          <w:tab w:val="right" w:leader="dot" w:pos="4502"/>
        </w:tabs>
        <w:rPr>
          <w:noProof/>
        </w:rPr>
      </w:pPr>
      <w:r w:rsidRPr="00282019">
        <w:rPr>
          <w:rFonts w:cs="Arial"/>
          <w:noProof/>
        </w:rPr>
        <w:t>PSI</w:t>
      </w:r>
      <w:r>
        <w:rPr>
          <w:noProof/>
        </w:rPr>
        <w:t>, 148</w:t>
      </w:r>
    </w:p>
    <w:p w14:paraId="4F18097A" w14:textId="77777777" w:rsidR="00C64E9A" w:rsidRDefault="00C64E9A">
      <w:pPr>
        <w:pStyle w:val="Index1"/>
        <w:tabs>
          <w:tab w:val="right" w:leader="dot" w:pos="4502"/>
        </w:tabs>
        <w:rPr>
          <w:noProof/>
        </w:rPr>
      </w:pPr>
      <w:r w:rsidRPr="00282019">
        <w:rPr>
          <w:rFonts w:cs="Arial"/>
          <w:noProof/>
        </w:rPr>
        <w:t>purpose</w:t>
      </w:r>
      <w:r>
        <w:rPr>
          <w:noProof/>
        </w:rPr>
        <w:t>, 21</w:t>
      </w:r>
    </w:p>
    <w:p w14:paraId="68307F36" w14:textId="77777777" w:rsidR="00C64E9A" w:rsidRDefault="00C64E9A">
      <w:pPr>
        <w:pStyle w:val="Index1"/>
        <w:tabs>
          <w:tab w:val="right" w:leader="dot" w:pos="4502"/>
        </w:tabs>
        <w:rPr>
          <w:noProof/>
        </w:rPr>
      </w:pPr>
      <w:r w:rsidRPr="00282019">
        <w:rPr>
          <w:rFonts w:cs="Arial"/>
          <w:noProof/>
        </w:rPr>
        <w:t>Quality</w:t>
      </w:r>
      <w:r>
        <w:rPr>
          <w:noProof/>
        </w:rPr>
        <w:t>, 117</w:t>
      </w:r>
    </w:p>
    <w:p w14:paraId="278D180E" w14:textId="77777777" w:rsidR="00C64E9A" w:rsidRDefault="00C64E9A">
      <w:pPr>
        <w:pStyle w:val="Index1"/>
        <w:tabs>
          <w:tab w:val="right" w:leader="dot" w:pos="4502"/>
        </w:tabs>
        <w:rPr>
          <w:noProof/>
        </w:rPr>
      </w:pPr>
      <w:r w:rsidRPr="00282019">
        <w:rPr>
          <w:rFonts w:cs="Arial"/>
          <w:noProof/>
        </w:rPr>
        <w:t>Quantity kind</w:t>
      </w:r>
      <w:r>
        <w:rPr>
          <w:noProof/>
        </w:rPr>
        <w:t>, 155</w:t>
      </w:r>
    </w:p>
    <w:p w14:paraId="6AE097F7" w14:textId="77777777" w:rsidR="00C64E9A" w:rsidRDefault="00C64E9A">
      <w:pPr>
        <w:pStyle w:val="Index1"/>
        <w:tabs>
          <w:tab w:val="right" w:leader="dot" w:pos="4502"/>
        </w:tabs>
        <w:rPr>
          <w:noProof/>
        </w:rPr>
      </w:pPr>
      <w:r w:rsidRPr="00282019">
        <w:rPr>
          <w:rFonts w:cs="Arial"/>
          <w:noProof/>
        </w:rPr>
        <w:t>Quantity Representation</w:t>
      </w:r>
      <w:r>
        <w:rPr>
          <w:noProof/>
        </w:rPr>
        <w:t>, 155</w:t>
      </w:r>
    </w:p>
    <w:p w14:paraId="4532D87D" w14:textId="77777777" w:rsidR="00C64E9A" w:rsidRDefault="00C64E9A">
      <w:pPr>
        <w:pStyle w:val="Index1"/>
        <w:tabs>
          <w:tab w:val="right" w:leader="dot" w:pos="4502"/>
        </w:tabs>
        <w:rPr>
          <w:noProof/>
        </w:rPr>
      </w:pPr>
      <w:r w:rsidRPr="00282019">
        <w:rPr>
          <w:rFonts w:cs="Arial"/>
          <w:noProof/>
        </w:rPr>
        <w:t>Quart (US)</w:t>
      </w:r>
      <w:r>
        <w:rPr>
          <w:noProof/>
        </w:rPr>
        <w:t>, 148</w:t>
      </w:r>
    </w:p>
    <w:p w14:paraId="4AA813B1" w14:textId="77777777" w:rsidR="00C64E9A" w:rsidRDefault="00C64E9A">
      <w:pPr>
        <w:pStyle w:val="Index1"/>
        <w:tabs>
          <w:tab w:val="right" w:leader="dot" w:pos="4502"/>
        </w:tabs>
        <w:rPr>
          <w:noProof/>
        </w:rPr>
      </w:pPr>
      <w:r w:rsidRPr="00282019">
        <w:rPr>
          <w:rFonts w:cs="Arial"/>
          <w:noProof/>
        </w:rPr>
        <w:t>Radians</w:t>
      </w:r>
      <w:r>
        <w:rPr>
          <w:noProof/>
        </w:rPr>
        <w:t>, 148</w:t>
      </w:r>
    </w:p>
    <w:p w14:paraId="2D0856CD" w14:textId="77777777" w:rsidR="00C64E9A" w:rsidRDefault="00C64E9A">
      <w:pPr>
        <w:pStyle w:val="Index1"/>
        <w:tabs>
          <w:tab w:val="right" w:leader="dot" w:pos="4502"/>
        </w:tabs>
        <w:rPr>
          <w:noProof/>
        </w:rPr>
      </w:pPr>
      <w:r w:rsidRPr="00282019">
        <w:rPr>
          <w:rFonts w:cs="Arial"/>
          <w:noProof/>
        </w:rPr>
        <w:t>Radiation Absorbed Dose (rad)</w:t>
      </w:r>
      <w:r>
        <w:rPr>
          <w:noProof/>
        </w:rPr>
        <w:t>, 148</w:t>
      </w:r>
    </w:p>
    <w:p w14:paraId="33F6C6B9" w14:textId="77777777" w:rsidR="00C64E9A" w:rsidRDefault="00C64E9A">
      <w:pPr>
        <w:pStyle w:val="Index1"/>
        <w:tabs>
          <w:tab w:val="right" w:leader="dot" w:pos="4502"/>
        </w:tabs>
        <w:rPr>
          <w:noProof/>
        </w:rPr>
      </w:pPr>
      <w:r w:rsidRPr="00282019">
        <w:rPr>
          <w:rFonts w:cs="Arial"/>
          <w:noProof/>
        </w:rPr>
        <w:t>Radiation Exposure</w:t>
      </w:r>
      <w:r>
        <w:rPr>
          <w:noProof/>
        </w:rPr>
        <w:t>, 95</w:t>
      </w:r>
    </w:p>
    <w:p w14:paraId="1D326F4A" w14:textId="77777777" w:rsidR="00C64E9A" w:rsidRDefault="00C64E9A">
      <w:pPr>
        <w:pStyle w:val="Index1"/>
        <w:tabs>
          <w:tab w:val="right" w:leader="dot" w:pos="4502"/>
        </w:tabs>
        <w:rPr>
          <w:noProof/>
        </w:rPr>
      </w:pPr>
      <w:r w:rsidRPr="00282019">
        <w:rPr>
          <w:rFonts w:cs="Arial"/>
          <w:noProof/>
        </w:rPr>
        <w:t>Radio Contact</w:t>
      </w:r>
      <w:r>
        <w:rPr>
          <w:noProof/>
        </w:rPr>
        <w:t>, 24</w:t>
      </w:r>
    </w:p>
    <w:p w14:paraId="32E439AF" w14:textId="77777777" w:rsidR="00C64E9A" w:rsidRDefault="00C64E9A">
      <w:pPr>
        <w:pStyle w:val="Index1"/>
        <w:tabs>
          <w:tab w:val="right" w:leader="dot" w:pos="4502"/>
        </w:tabs>
        <w:rPr>
          <w:noProof/>
        </w:rPr>
      </w:pPr>
      <w:r w:rsidRPr="00282019">
        <w:rPr>
          <w:rFonts w:cs="Arial"/>
          <w:noProof/>
        </w:rPr>
        <w:t>Radioactivity</w:t>
      </w:r>
      <w:r>
        <w:rPr>
          <w:noProof/>
        </w:rPr>
        <w:t>, 95</w:t>
      </w:r>
    </w:p>
    <w:p w14:paraId="7885B335" w14:textId="77777777" w:rsidR="00C64E9A" w:rsidRDefault="00C64E9A">
      <w:pPr>
        <w:pStyle w:val="Index1"/>
        <w:tabs>
          <w:tab w:val="right" w:leader="dot" w:pos="4502"/>
        </w:tabs>
        <w:rPr>
          <w:noProof/>
        </w:rPr>
      </w:pPr>
      <w:r w:rsidRPr="00282019">
        <w:rPr>
          <w:rFonts w:cs="Arial"/>
          <w:noProof/>
        </w:rPr>
        <w:t>ratio</w:t>
      </w:r>
      <w:r>
        <w:rPr>
          <w:noProof/>
        </w:rPr>
        <w:t>, 157</w:t>
      </w:r>
    </w:p>
    <w:p w14:paraId="3C38E0C8" w14:textId="77777777" w:rsidR="00C64E9A" w:rsidRDefault="00C64E9A">
      <w:pPr>
        <w:pStyle w:val="Index1"/>
        <w:tabs>
          <w:tab w:val="right" w:leader="dot" w:pos="4502"/>
        </w:tabs>
        <w:rPr>
          <w:noProof/>
        </w:rPr>
      </w:pPr>
      <w:r w:rsidRPr="00282019">
        <w:rPr>
          <w:rFonts w:cs="Arial"/>
          <w:noProof/>
        </w:rPr>
        <w:t>recipient name</w:t>
      </w:r>
      <w:r>
        <w:rPr>
          <w:noProof/>
        </w:rPr>
        <w:t>, 22</w:t>
      </w:r>
    </w:p>
    <w:p w14:paraId="6D141B1D" w14:textId="77777777" w:rsidR="00C64E9A" w:rsidRDefault="00C64E9A">
      <w:pPr>
        <w:pStyle w:val="Index1"/>
        <w:tabs>
          <w:tab w:val="right" w:leader="dot" w:pos="4502"/>
        </w:tabs>
        <w:rPr>
          <w:noProof/>
        </w:rPr>
      </w:pPr>
      <w:r w:rsidRPr="00282019">
        <w:rPr>
          <w:rFonts w:cs="Arial"/>
          <w:noProof/>
        </w:rPr>
        <w:t>Recomendation</w:t>
      </w:r>
      <w:r>
        <w:rPr>
          <w:noProof/>
        </w:rPr>
        <w:t>, 56</w:t>
      </w:r>
    </w:p>
    <w:p w14:paraId="37612C29" w14:textId="77777777" w:rsidR="00C64E9A" w:rsidRDefault="00C64E9A">
      <w:pPr>
        <w:pStyle w:val="Index1"/>
        <w:tabs>
          <w:tab w:val="right" w:leader="dot" w:pos="4502"/>
        </w:tabs>
        <w:rPr>
          <w:noProof/>
        </w:rPr>
      </w:pPr>
      <w:r w:rsidRPr="00282019">
        <w:rPr>
          <w:rFonts w:cs="Arial"/>
          <w:noProof/>
        </w:rPr>
        <w:t>Recomendation Activity</w:t>
      </w:r>
      <w:r>
        <w:rPr>
          <w:noProof/>
        </w:rPr>
        <w:t>, 163</w:t>
      </w:r>
    </w:p>
    <w:p w14:paraId="25E7E7DB" w14:textId="77777777" w:rsidR="00C64E9A" w:rsidRDefault="00C64E9A">
      <w:pPr>
        <w:pStyle w:val="Index1"/>
        <w:tabs>
          <w:tab w:val="right" w:leader="dot" w:pos="4502"/>
        </w:tabs>
        <w:rPr>
          <w:noProof/>
        </w:rPr>
      </w:pPr>
      <w:r w:rsidRPr="00282019">
        <w:rPr>
          <w:rFonts w:cs="Arial"/>
          <w:noProof/>
        </w:rPr>
        <w:t>Record</w:t>
      </w:r>
      <w:r>
        <w:rPr>
          <w:noProof/>
        </w:rPr>
        <w:t>, 123</w:t>
      </w:r>
    </w:p>
    <w:p w14:paraId="4CB6708F" w14:textId="77777777" w:rsidR="00C64E9A" w:rsidRDefault="00C64E9A">
      <w:pPr>
        <w:pStyle w:val="Index1"/>
        <w:tabs>
          <w:tab w:val="right" w:leader="dot" w:pos="4502"/>
        </w:tabs>
        <w:rPr>
          <w:noProof/>
        </w:rPr>
      </w:pPr>
      <w:r w:rsidRPr="00282019">
        <w:rPr>
          <w:rFonts w:cs="Arial"/>
          <w:noProof/>
        </w:rPr>
        <w:t>Reference Point</w:t>
      </w:r>
      <w:r>
        <w:rPr>
          <w:noProof/>
        </w:rPr>
        <w:t>, 76</w:t>
      </w:r>
    </w:p>
    <w:p w14:paraId="0E08FA0A" w14:textId="77777777" w:rsidR="00C64E9A" w:rsidRDefault="00C64E9A">
      <w:pPr>
        <w:pStyle w:val="Index1"/>
        <w:tabs>
          <w:tab w:val="right" w:leader="dot" w:pos="4502"/>
        </w:tabs>
        <w:rPr>
          <w:noProof/>
        </w:rPr>
      </w:pPr>
      <w:r w:rsidRPr="00282019">
        <w:rPr>
          <w:rFonts w:cs="Arial"/>
          <w:noProof/>
        </w:rPr>
        <w:t>Referenced System of Units</w:t>
      </w:r>
      <w:r>
        <w:rPr>
          <w:noProof/>
        </w:rPr>
        <w:t>, 155</w:t>
      </w:r>
    </w:p>
    <w:p w14:paraId="096D0E2E" w14:textId="77777777" w:rsidR="00C64E9A" w:rsidRDefault="00C64E9A">
      <w:pPr>
        <w:pStyle w:val="Index1"/>
        <w:tabs>
          <w:tab w:val="right" w:leader="dot" w:pos="4502"/>
        </w:tabs>
        <w:rPr>
          <w:noProof/>
        </w:rPr>
      </w:pPr>
      <w:r w:rsidRPr="00282019">
        <w:rPr>
          <w:rFonts w:cs="Arial"/>
          <w:noProof/>
        </w:rPr>
        <w:t>region ID</w:t>
      </w:r>
      <w:r>
        <w:rPr>
          <w:noProof/>
        </w:rPr>
        <w:t>, 23</w:t>
      </w:r>
    </w:p>
    <w:p w14:paraId="37C5A532" w14:textId="77777777" w:rsidR="00C64E9A" w:rsidRDefault="00C64E9A">
      <w:pPr>
        <w:pStyle w:val="Index1"/>
        <w:tabs>
          <w:tab w:val="right" w:leader="dot" w:pos="4502"/>
        </w:tabs>
        <w:rPr>
          <w:noProof/>
        </w:rPr>
      </w:pPr>
      <w:r w:rsidRPr="00282019">
        <w:rPr>
          <w:rFonts w:cs="Arial"/>
          <w:noProof/>
        </w:rPr>
        <w:t>related from</w:t>
      </w:r>
      <w:r>
        <w:rPr>
          <w:noProof/>
        </w:rPr>
        <w:t>, 132</w:t>
      </w:r>
    </w:p>
    <w:p w14:paraId="345F48A1" w14:textId="77777777" w:rsidR="00C64E9A" w:rsidRDefault="00C64E9A">
      <w:pPr>
        <w:pStyle w:val="Index1"/>
        <w:tabs>
          <w:tab w:val="right" w:leader="dot" w:pos="4502"/>
        </w:tabs>
        <w:rPr>
          <w:noProof/>
        </w:rPr>
      </w:pPr>
      <w:r w:rsidRPr="00282019">
        <w:rPr>
          <w:rFonts w:cs="Arial"/>
          <w:noProof/>
        </w:rPr>
        <w:lastRenderedPageBreak/>
        <w:t>relates to</w:t>
      </w:r>
      <w:r>
        <w:rPr>
          <w:noProof/>
        </w:rPr>
        <w:t>, 132</w:t>
      </w:r>
    </w:p>
    <w:p w14:paraId="46721DAF" w14:textId="77777777" w:rsidR="00C64E9A" w:rsidRDefault="00C64E9A">
      <w:pPr>
        <w:pStyle w:val="Index1"/>
        <w:tabs>
          <w:tab w:val="right" w:leader="dot" w:pos="4502"/>
        </w:tabs>
        <w:rPr>
          <w:noProof/>
        </w:rPr>
      </w:pPr>
      <w:r w:rsidRPr="00282019">
        <w:rPr>
          <w:rFonts w:cs="Arial"/>
          <w:noProof/>
        </w:rPr>
        <w:t>Relationship</w:t>
      </w:r>
      <w:r>
        <w:rPr>
          <w:noProof/>
        </w:rPr>
        <w:t>, 117</w:t>
      </w:r>
    </w:p>
    <w:p w14:paraId="22E98A35" w14:textId="77777777" w:rsidR="00C64E9A" w:rsidRDefault="00C64E9A">
      <w:pPr>
        <w:pStyle w:val="Index1"/>
        <w:tabs>
          <w:tab w:val="right" w:leader="dot" w:pos="4502"/>
        </w:tabs>
        <w:rPr>
          <w:noProof/>
        </w:rPr>
      </w:pPr>
      <w:r w:rsidRPr="00282019">
        <w:rPr>
          <w:rFonts w:cs="Arial"/>
          <w:noProof/>
        </w:rPr>
        <w:t>Relative Coordinate</w:t>
      </w:r>
      <w:r>
        <w:rPr>
          <w:noProof/>
        </w:rPr>
        <w:t>, 76</w:t>
      </w:r>
    </w:p>
    <w:p w14:paraId="7467DF9A" w14:textId="77777777" w:rsidR="00C64E9A" w:rsidRDefault="00C64E9A">
      <w:pPr>
        <w:pStyle w:val="Index1"/>
        <w:tabs>
          <w:tab w:val="right" w:leader="dot" w:pos="4502"/>
        </w:tabs>
        <w:rPr>
          <w:noProof/>
        </w:rPr>
      </w:pPr>
      <w:r w:rsidRPr="00282019">
        <w:rPr>
          <w:rFonts w:cs="Arial"/>
          <w:noProof/>
        </w:rPr>
        <w:t>relative to</w:t>
      </w:r>
      <w:r>
        <w:rPr>
          <w:noProof/>
        </w:rPr>
        <w:t>, 76</w:t>
      </w:r>
    </w:p>
    <w:p w14:paraId="4FFA1AAB" w14:textId="77777777" w:rsidR="00C64E9A" w:rsidRDefault="00C64E9A">
      <w:pPr>
        <w:pStyle w:val="Index1"/>
        <w:tabs>
          <w:tab w:val="right" w:leader="dot" w:pos="4502"/>
        </w:tabs>
        <w:rPr>
          <w:noProof/>
        </w:rPr>
      </w:pPr>
      <w:r w:rsidRPr="00282019">
        <w:rPr>
          <w:rFonts w:cs="Arial"/>
          <w:noProof/>
        </w:rPr>
        <w:t>Repeditive Situation</w:t>
      </w:r>
      <w:r>
        <w:rPr>
          <w:noProof/>
        </w:rPr>
        <w:t>, 102</w:t>
      </w:r>
    </w:p>
    <w:p w14:paraId="48DDF88C" w14:textId="77777777" w:rsidR="00C64E9A" w:rsidRDefault="00C64E9A">
      <w:pPr>
        <w:pStyle w:val="Index1"/>
        <w:tabs>
          <w:tab w:val="right" w:leader="dot" w:pos="4502"/>
        </w:tabs>
        <w:rPr>
          <w:noProof/>
        </w:rPr>
      </w:pPr>
      <w:r w:rsidRPr="00282019">
        <w:rPr>
          <w:rFonts w:cs="Arial"/>
          <w:noProof/>
        </w:rPr>
        <w:t>Request</w:t>
      </w:r>
      <w:r>
        <w:rPr>
          <w:noProof/>
        </w:rPr>
        <w:t>, 65</w:t>
      </w:r>
    </w:p>
    <w:p w14:paraId="0694F851" w14:textId="77777777" w:rsidR="00C64E9A" w:rsidRDefault="00C64E9A">
      <w:pPr>
        <w:pStyle w:val="Index1"/>
        <w:tabs>
          <w:tab w:val="right" w:leader="dot" w:pos="4502"/>
        </w:tabs>
        <w:rPr>
          <w:noProof/>
        </w:rPr>
      </w:pPr>
      <w:r w:rsidRPr="00282019">
        <w:rPr>
          <w:rFonts w:cs="Arial"/>
          <w:noProof/>
        </w:rPr>
        <w:t>Residence</w:t>
      </w:r>
      <w:r>
        <w:rPr>
          <w:noProof/>
        </w:rPr>
        <w:t>, 77</w:t>
      </w:r>
    </w:p>
    <w:p w14:paraId="1C06ECA8" w14:textId="77777777" w:rsidR="00C64E9A" w:rsidRDefault="00C64E9A">
      <w:pPr>
        <w:pStyle w:val="Index1"/>
        <w:tabs>
          <w:tab w:val="right" w:leader="dot" w:pos="4502"/>
        </w:tabs>
        <w:rPr>
          <w:noProof/>
        </w:rPr>
      </w:pPr>
      <w:r w:rsidRPr="00282019">
        <w:rPr>
          <w:rFonts w:cs="Arial"/>
          <w:noProof/>
        </w:rPr>
        <w:t>Resource</w:t>
      </w:r>
      <w:r>
        <w:rPr>
          <w:noProof/>
        </w:rPr>
        <w:t>, 99</w:t>
      </w:r>
    </w:p>
    <w:p w14:paraId="50B1A978" w14:textId="77777777" w:rsidR="00C64E9A" w:rsidRDefault="00C64E9A">
      <w:pPr>
        <w:pStyle w:val="Index1"/>
        <w:tabs>
          <w:tab w:val="right" w:leader="dot" w:pos="4502"/>
        </w:tabs>
        <w:rPr>
          <w:noProof/>
        </w:rPr>
      </w:pPr>
      <w:r w:rsidRPr="00282019">
        <w:rPr>
          <w:rFonts w:cs="Arial"/>
          <w:noProof/>
        </w:rPr>
        <w:t>Resource Actions</w:t>
      </w:r>
      <w:r>
        <w:rPr>
          <w:noProof/>
        </w:rPr>
        <w:t>, 99</w:t>
      </w:r>
    </w:p>
    <w:p w14:paraId="4ABF4286" w14:textId="77777777" w:rsidR="00C64E9A" w:rsidRDefault="00C64E9A">
      <w:pPr>
        <w:pStyle w:val="Index1"/>
        <w:tabs>
          <w:tab w:val="right" w:leader="dot" w:pos="4502"/>
        </w:tabs>
        <w:rPr>
          <w:noProof/>
        </w:rPr>
      </w:pPr>
      <w:r w:rsidRPr="00282019">
        <w:rPr>
          <w:rFonts w:cs="Arial"/>
          <w:noProof/>
        </w:rPr>
        <w:t>Resource Dependency</w:t>
      </w:r>
      <w:r>
        <w:rPr>
          <w:noProof/>
        </w:rPr>
        <w:t>, 99</w:t>
      </w:r>
    </w:p>
    <w:p w14:paraId="2667F808" w14:textId="77777777" w:rsidR="00C64E9A" w:rsidRDefault="00C64E9A">
      <w:pPr>
        <w:pStyle w:val="Index1"/>
        <w:tabs>
          <w:tab w:val="right" w:leader="dot" w:pos="4502"/>
        </w:tabs>
        <w:rPr>
          <w:noProof/>
        </w:rPr>
      </w:pPr>
      <w:r w:rsidRPr="00282019">
        <w:rPr>
          <w:rFonts w:cs="Arial"/>
          <w:noProof/>
        </w:rPr>
        <w:t>Risk Assessement</w:t>
      </w:r>
      <w:r>
        <w:rPr>
          <w:noProof/>
        </w:rPr>
        <w:t>, 163</w:t>
      </w:r>
    </w:p>
    <w:p w14:paraId="7DA30D37" w14:textId="77777777" w:rsidR="00C64E9A" w:rsidRDefault="00C64E9A">
      <w:pPr>
        <w:pStyle w:val="Index1"/>
        <w:tabs>
          <w:tab w:val="right" w:leader="dot" w:pos="4502"/>
        </w:tabs>
        <w:rPr>
          <w:noProof/>
        </w:rPr>
      </w:pPr>
      <w:r w:rsidRPr="00282019">
        <w:rPr>
          <w:rFonts w:cs="Arial"/>
          <w:noProof/>
        </w:rPr>
        <w:t>Roentgen (R)</w:t>
      </w:r>
      <w:r>
        <w:rPr>
          <w:noProof/>
        </w:rPr>
        <w:t>, 149</w:t>
      </w:r>
    </w:p>
    <w:p w14:paraId="733EEDAA" w14:textId="77777777" w:rsidR="00C64E9A" w:rsidRDefault="00C64E9A">
      <w:pPr>
        <w:pStyle w:val="Index1"/>
        <w:tabs>
          <w:tab w:val="right" w:leader="dot" w:pos="4502"/>
        </w:tabs>
        <w:rPr>
          <w:noProof/>
        </w:rPr>
      </w:pPr>
      <w:r w:rsidRPr="00282019">
        <w:rPr>
          <w:rFonts w:cs="Arial"/>
          <w:noProof/>
        </w:rPr>
        <w:t>Roentgen Equivalent Man (REM)</w:t>
      </w:r>
      <w:r>
        <w:rPr>
          <w:noProof/>
        </w:rPr>
        <w:t>, 149</w:t>
      </w:r>
    </w:p>
    <w:p w14:paraId="5030882B" w14:textId="77777777" w:rsidR="00C64E9A" w:rsidRDefault="00C64E9A">
      <w:pPr>
        <w:pStyle w:val="Index1"/>
        <w:tabs>
          <w:tab w:val="right" w:leader="dot" w:pos="4502"/>
        </w:tabs>
        <w:rPr>
          <w:noProof/>
        </w:rPr>
      </w:pPr>
      <w:r w:rsidRPr="00282019">
        <w:rPr>
          <w:rFonts w:cs="Arial"/>
          <w:noProof/>
        </w:rPr>
        <w:t>Role Derivation</w:t>
      </w:r>
      <w:r>
        <w:rPr>
          <w:noProof/>
        </w:rPr>
        <w:t>, 49</w:t>
      </w:r>
    </w:p>
    <w:p w14:paraId="70E4CBBC" w14:textId="77777777" w:rsidR="00C64E9A" w:rsidRDefault="00C64E9A">
      <w:pPr>
        <w:pStyle w:val="Index1"/>
        <w:tabs>
          <w:tab w:val="right" w:leader="dot" w:pos="4502"/>
        </w:tabs>
        <w:rPr>
          <w:noProof/>
        </w:rPr>
      </w:pPr>
      <w:r w:rsidRPr="00282019">
        <w:rPr>
          <w:rFonts w:cs="Arial"/>
          <w:noProof/>
        </w:rPr>
        <w:t>Role Type</w:t>
      </w:r>
      <w:r>
        <w:rPr>
          <w:noProof/>
        </w:rPr>
        <w:t>, 49</w:t>
      </w:r>
    </w:p>
    <w:p w14:paraId="1468DDA4" w14:textId="77777777" w:rsidR="00C64E9A" w:rsidRDefault="00C64E9A">
      <w:pPr>
        <w:pStyle w:val="Index1"/>
        <w:tabs>
          <w:tab w:val="right" w:leader="dot" w:pos="4502"/>
        </w:tabs>
        <w:rPr>
          <w:noProof/>
        </w:rPr>
      </w:pPr>
      <w:r w:rsidRPr="00282019">
        <w:rPr>
          <w:rFonts w:cs="Arial"/>
          <w:noProof/>
        </w:rPr>
        <w:t>salutation</w:t>
      </w:r>
      <w:r>
        <w:rPr>
          <w:noProof/>
        </w:rPr>
        <w:t>, 16</w:t>
      </w:r>
    </w:p>
    <w:p w14:paraId="160B9740" w14:textId="77777777" w:rsidR="00C64E9A" w:rsidRDefault="00C64E9A">
      <w:pPr>
        <w:pStyle w:val="Index1"/>
        <w:tabs>
          <w:tab w:val="right" w:leader="dot" w:pos="4502"/>
        </w:tabs>
        <w:rPr>
          <w:noProof/>
        </w:rPr>
      </w:pPr>
      <w:r w:rsidRPr="00282019">
        <w:rPr>
          <w:rFonts w:cs="Arial"/>
          <w:noProof/>
        </w:rPr>
        <w:t>Scalar Duration Value</w:t>
      </w:r>
      <w:r>
        <w:rPr>
          <w:noProof/>
        </w:rPr>
        <w:t>, 149</w:t>
      </w:r>
    </w:p>
    <w:p w14:paraId="55B62E57" w14:textId="77777777" w:rsidR="00C64E9A" w:rsidRDefault="00C64E9A">
      <w:pPr>
        <w:pStyle w:val="Index1"/>
        <w:tabs>
          <w:tab w:val="right" w:leader="dot" w:pos="4502"/>
        </w:tabs>
        <w:rPr>
          <w:noProof/>
        </w:rPr>
      </w:pPr>
      <w:r w:rsidRPr="00282019">
        <w:rPr>
          <w:rFonts w:cs="Arial"/>
          <w:noProof/>
        </w:rPr>
        <w:t>Scalar Quantity</w:t>
      </w:r>
      <w:r>
        <w:rPr>
          <w:noProof/>
        </w:rPr>
        <w:t>, 156</w:t>
      </w:r>
    </w:p>
    <w:p w14:paraId="491CB35F" w14:textId="77777777" w:rsidR="00C64E9A" w:rsidRDefault="00C64E9A">
      <w:pPr>
        <w:pStyle w:val="Index1"/>
        <w:tabs>
          <w:tab w:val="right" w:leader="dot" w:pos="4502"/>
        </w:tabs>
        <w:rPr>
          <w:noProof/>
        </w:rPr>
      </w:pPr>
      <w:r w:rsidRPr="00282019">
        <w:rPr>
          <w:rFonts w:cs="Arial"/>
          <w:noProof/>
        </w:rPr>
        <w:t>scopes identifier</w:t>
      </w:r>
      <w:r>
        <w:rPr>
          <w:noProof/>
        </w:rPr>
        <w:t>, 46</w:t>
      </w:r>
    </w:p>
    <w:p w14:paraId="6D1A0F56" w14:textId="77777777" w:rsidR="00C64E9A" w:rsidRDefault="00C64E9A">
      <w:pPr>
        <w:pStyle w:val="Index1"/>
        <w:tabs>
          <w:tab w:val="right" w:leader="dot" w:pos="4502"/>
        </w:tabs>
        <w:rPr>
          <w:noProof/>
        </w:rPr>
      </w:pPr>
      <w:r w:rsidRPr="00282019">
        <w:rPr>
          <w:rFonts w:cs="Arial"/>
          <w:noProof/>
        </w:rPr>
        <w:t>Second</w:t>
      </w:r>
      <w:r>
        <w:rPr>
          <w:noProof/>
        </w:rPr>
        <w:t>, 150</w:t>
      </w:r>
    </w:p>
    <w:p w14:paraId="1BCB4F8E" w14:textId="77777777" w:rsidR="00C64E9A" w:rsidRDefault="00C64E9A">
      <w:pPr>
        <w:pStyle w:val="Index1"/>
        <w:tabs>
          <w:tab w:val="right" w:leader="dot" w:pos="4502"/>
        </w:tabs>
        <w:rPr>
          <w:noProof/>
        </w:rPr>
      </w:pPr>
      <w:r w:rsidRPr="00282019">
        <w:rPr>
          <w:rFonts w:cs="Arial"/>
          <w:noProof/>
        </w:rPr>
        <w:t>secondary</w:t>
      </w:r>
      <w:r>
        <w:rPr>
          <w:noProof/>
        </w:rPr>
        <w:t>, 26</w:t>
      </w:r>
    </w:p>
    <w:p w14:paraId="61B7B10F" w14:textId="77777777" w:rsidR="00C64E9A" w:rsidRDefault="00C64E9A">
      <w:pPr>
        <w:pStyle w:val="Index1"/>
        <w:tabs>
          <w:tab w:val="right" w:leader="dot" w:pos="4502"/>
        </w:tabs>
        <w:rPr>
          <w:noProof/>
        </w:rPr>
      </w:pPr>
      <w:r w:rsidRPr="00282019">
        <w:rPr>
          <w:rFonts w:cs="Arial"/>
          <w:noProof/>
        </w:rPr>
        <w:t>security level</w:t>
      </w:r>
      <w:r>
        <w:rPr>
          <w:noProof/>
        </w:rPr>
        <w:t>, 20</w:t>
      </w:r>
    </w:p>
    <w:p w14:paraId="5F10684F" w14:textId="77777777" w:rsidR="00C64E9A" w:rsidRDefault="00C64E9A">
      <w:pPr>
        <w:pStyle w:val="Index1"/>
        <w:tabs>
          <w:tab w:val="right" w:leader="dot" w:pos="4502"/>
        </w:tabs>
        <w:rPr>
          <w:noProof/>
        </w:rPr>
      </w:pPr>
      <w:r w:rsidRPr="00282019">
        <w:rPr>
          <w:rFonts w:cs="Arial"/>
          <w:noProof/>
        </w:rPr>
        <w:t>Sense Observation Activity</w:t>
      </w:r>
      <w:r>
        <w:rPr>
          <w:noProof/>
        </w:rPr>
        <w:t>, 163</w:t>
      </w:r>
    </w:p>
    <w:p w14:paraId="137E9311" w14:textId="77777777" w:rsidR="00C64E9A" w:rsidRDefault="00C64E9A">
      <w:pPr>
        <w:pStyle w:val="Index1"/>
        <w:tabs>
          <w:tab w:val="right" w:leader="dot" w:pos="4502"/>
        </w:tabs>
        <w:rPr>
          <w:noProof/>
        </w:rPr>
      </w:pPr>
      <w:r w:rsidRPr="00282019">
        <w:rPr>
          <w:rFonts w:cs="Arial"/>
          <w:noProof/>
        </w:rPr>
        <w:t>Sex Kind</w:t>
      </w:r>
      <w:r>
        <w:rPr>
          <w:noProof/>
        </w:rPr>
        <w:t>, 79</w:t>
      </w:r>
    </w:p>
    <w:p w14:paraId="79DCAA05" w14:textId="77777777" w:rsidR="00C64E9A" w:rsidRDefault="00C64E9A">
      <w:pPr>
        <w:pStyle w:val="Index1"/>
        <w:tabs>
          <w:tab w:val="right" w:leader="dot" w:pos="4502"/>
        </w:tabs>
        <w:rPr>
          <w:noProof/>
        </w:rPr>
      </w:pPr>
      <w:r w:rsidRPr="00282019">
        <w:rPr>
          <w:rFonts w:cs="Arial"/>
          <w:noProof/>
        </w:rPr>
        <w:t>Sievert (Sv),</w:t>
      </w:r>
      <w:r>
        <w:rPr>
          <w:noProof/>
        </w:rPr>
        <w:t>, 150</w:t>
      </w:r>
    </w:p>
    <w:p w14:paraId="21738086" w14:textId="77777777" w:rsidR="00C64E9A" w:rsidRDefault="00C64E9A">
      <w:pPr>
        <w:pStyle w:val="Index1"/>
        <w:tabs>
          <w:tab w:val="right" w:leader="dot" w:pos="4502"/>
        </w:tabs>
        <w:rPr>
          <w:noProof/>
        </w:rPr>
      </w:pPr>
      <w:r w:rsidRPr="00282019">
        <w:rPr>
          <w:rFonts w:cs="Arial"/>
          <w:noProof/>
        </w:rPr>
        <w:t>situated at</w:t>
      </w:r>
      <w:r>
        <w:rPr>
          <w:noProof/>
        </w:rPr>
        <w:t>, 76</w:t>
      </w:r>
    </w:p>
    <w:p w14:paraId="67164E26" w14:textId="77777777" w:rsidR="00C64E9A" w:rsidRDefault="00C64E9A">
      <w:pPr>
        <w:pStyle w:val="Index1"/>
        <w:tabs>
          <w:tab w:val="right" w:leader="dot" w:pos="4502"/>
        </w:tabs>
        <w:rPr>
          <w:noProof/>
        </w:rPr>
      </w:pPr>
      <w:r w:rsidRPr="00282019">
        <w:rPr>
          <w:rFonts w:cs="Arial"/>
          <w:noProof/>
        </w:rPr>
        <w:t>Situation</w:t>
      </w:r>
      <w:r>
        <w:rPr>
          <w:noProof/>
        </w:rPr>
        <w:t>, 117</w:t>
      </w:r>
    </w:p>
    <w:p w14:paraId="5DC0EDDB" w14:textId="77777777" w:rsidR="00C64E9A" w:rsidRDefault="00C64E9A">
      <w:pPr>
        <w:pStyle w:val="Index1"/>
        <w:tabs>
          <w:tab w:val="right" w:leader="dot" w:pos="4502"/>
        </w:tabs>
        <w:rPr>
          <w:noProof/>
        </w:rPr>
      </w:pPr>
      <w:r w:rsidRPr="00282019">
        <w:rPr>
          <w:rFonts w:cs="Arial"/>
          <w:noProof/>
        </w:rPr>
        <w:t>Situation Type</w:t>
      </w:r>
      <w:r>
        <w:rPr>
          <w:noProof/>
        </w:rPr>
        <w:t>, 102</w:t>
      </w:r>
    </w:p>
    <w:p w14:paraId="4D71D388" w14:textId="77777777" w:rsidR="00C64E9A" w:rsidRDefault="00C64E9A">
      <w:pPr>
        <w:pStyle w:val="Index1"/>
        <w:tabs>
          <w:tab w:val="right" w:leader="dot" w:pos="4502"/>
        </w:tabs>
        <w:rPr>
          <w:noProof/>
        </w:rPr>
      </w:pPr>
      <w:r w:rsidRPr="00282019">
        <w:rPr>
          <w:rFonts w:cs="Arial"/>
          <w:noProof/>
        </w:rPr>
        <w:t>Situation Use</w:t>
      </w:r>
      <w:r>
        <w:rPr>
          <w:noProof/>
        </w:rPr>
        <w:t>, 103</w:t>
      </w:r>
    </w:p>
    <w:p w14:paraId="22CCF49B" w14:textId="77777777" w:rsidR="00C64E9A" w:rsidRDefault="00C64E9A">
      <w:pPr>
        <w:pStyle w:val="Index1"/>
        <w:tabs>
          <w:tab w:val="right" w:leader="dot" w:pos="4502"/>
        </w:tabs>
        <w:rPr>
          <w:noProof/>
        </w:rPr>
      </w:pPr>
      <w:r w:rsidRPr="00282019">
        <w:rPr>
          <w:rFonts w:cs="Arial"/>
          <w:noProof/>
        </w:rPr>
        <w:t>Social Agent</w:t>
      </w:r>
      <w:r>
        <w:rPr>
          <w:noProof/>
        </w:rPr>
        <w:t>, 16</w:t>
      </w:r>
    </w:p>
    <w:p w14:paraId="2BD09CE0" w14:textId="77777777" w:rsidR="00C64E9A" w:rsidRDefault="00C64E9A">
      <w:pPr>
        <w:pStyle w:val="Index1"/>
        <w:tabs>
          <w:tab w:val="right" w:leader="dot" w:pos="4502"/>
        </w:tabs>
        <w:rPr>
          <w:noProof/>
        </w:rPr>
      </w:pPr>
      <w:r w:rsidRPr="00282019">
        <w:rPr>
          <w:rFonts w:cs="Arial"/>
          <w:noProof/>
        </w:rPr>
        <w:t>Social Network Contact</w:t>
      </w:r>
      <w:r>
        <w:rPr>
          <w:noProof/>
        </w:rPr>
        <w:t>, 24</w:t>
      </w:r>
    </w:p>
    <w:p w14:paraId="7D1F0A8C" w14:textId="77777777" w:rsidR="00C64E9A" w:rsidRDefault="00C64E9A">
      <w:pPr>
        <w:pStyle w:val="Index1"/>
        <w:tabs>
          <w:tab w:val="right" w:leader="dot" w:pos="4502"/>
        </w:tabs>
        <w:rPr>
          <w:noProof/>
        </w:rPr>
      </w:pPr>
      <w:r w:rsidRPr="00282019">
        <w:rPr>
          <w:rFonts w:cs="Arial"/>
          <w:noProof/>
        </w:rPr>
        <w:t>Social Security Number</w:t>
      </w:r>
      <w:r>
        <w:rPr>
          <w:noProof/>
        </w:rPr>
        <w:t>, 17</w:t>
      </w:r>
    </w:p>
    <w:p w14:paraId="2AE4A083" w14:textId="77777777" w:rsidR="00C64E9A" w:rsidRDefault="00C64E9A">
      <w:pPr>
        <w:pStyle w:val="Index1"/>
        <w:tabs>
          <w:tab w:val="right" w:leader="dot" w:pos="4502"/>
        </w:tabs>
        <w:rPr>
          <w:noProof/>
        </w:rPr>
      </w:pPr>
      <w:r w:rsidRPr="00282019">
        <w:rPr>
          <w:rFonts w:cs="Arial"/>
          <w:noProof/>
        </w:rPr>
        <w:t>Software</w:t>
      </w:r>
      <w:r>
        <w:rPr>
          <w:noProof/>
        </w:rPr>
        <w:t>, 32</w:t>
      </w:r>
    </w:p>
    <w:p w14:paraId="1FEE7A9D" w14:textId="77777777" w:rsidR="00C64E9A" w:rsidRDefault="00C64E9A">
      <w:pPr>
        <w:pStyle w:val="Index1"/>
        <w:tabs>
          <w:tab w:val="right" w:leader="dot" w:pos="4502"/>
        </w:tabs>
        <w:rPr>
          <w:noProof/>
        </w:rPr>
      </w:pPr>
      <w:r w:rsidRPr="00282019">
        <w:rPr>
          <w:rFonts w:cs="Arial"/>
          <w:noProof/>
        </w:rPr>
        <w:t>Spacial Coordinate</w:t>
      </w:r>
      <w:r>
        <w:rPr>
          <w:noProof/>
        </w:rPr>
        <w:t>, 77</w:t>
      </w:r>
    </w:p>
    <w:p w14:paraId="1AE29548" w14:textId="77777777" w:rsidR="00C64E9A" w:rsidRDefault="00C64E9A">
      <w:pPr>
        <w:pStyle w:val="Index1"/>
        <w:tabs>
          <w:tab w:val="right" w:leader="dot" w:pos="4502"/>
        </w:tabs>
        <w:rPr>
          <w:noProof/>
        </w:rPr>
      </w:pPr>
      <w:r w:rsidRPr="00282019">
        <w:rPr>
          <w:rFonts w:cs="Arial"/>
          <w:noProof/>
        </w:rPr>
        <w:t>Spatial Entity</w:t>
      </w:r>
      <w:r>
        <w:rPr>
          <w:noProof/>
        </w:rPr>
        <w:t>, 77</w:t>
      </w:r>
    </w:p>
    <w:p w14:paraId="0185A022" w14:textId="77777777" w:rsidR="00C64E9A" w:rsidRDefault="00C64E9A">
      <w:pPr>
        <w:pStyle w:val="Index1"/>
        <w:tabs>
          <w:tab w:val="right" w:leader="dot" w:pos="4502"/>
        </w:tabs>
        <w:rPr>
          <w:noProof/>
        </w:rPr>
      </w:pPr>
      <w:r w:rsidRPr="00282019">
        <w:rPr>
          <w:rFonts w:cs="Arial"/>
          <w:noProof/>
        </w:rPr>
        <w:t>Specimen</w:t>
      </w:r>
      <w:r>
        <w:rPr>
          <w:noProof/>
        </w:rPr>
        <w:t>, 163</w:t>
      </w:r>
    </w:p>
    <w:p w14:paraId="7E5CFBEF" w14:textId="77777777" w:rsidR="00C64E9A" w:rsidRDefault="00C64E9A">
      <w:pPr>
        <w:pStyle w:val="Index1"/>
        <w:tabs>
          <w:tab w:val="right" w:leader="dot" w:pos="4502"/>
        </w:tabs>
        <w:rPr>
          <w:noProof/>
        </w:rPr>
      </w:pPr>
      <w:r w:rsidRPr="00282019">
        <w:rPr>
          <w:rFonts w:cs="Arial"/>
          <w:noProof/>
        </w:rPr>
        <w:t>Speed</w:t>
      </w:r>
      <w:r>
        <w:rPr>
          <w:noProof/>
        </w:rPr>
        <w:t>, 95</w:t>
      </w:r>
    </w:p>
    <w:p w14:paraId="5039F9E2" w14:textId="77777777" w:rsidR="00C64E9A" w:rsidRDefault="00C64E9A">
      <w:pPr>
        <w:pStyle w:val="Index1"/>
        <w:tabs>
          <w:tab w:val="right" w:leader="dot" w:pos="4502"/>
        </w:tabs>
        <w:rPr>
          <w:noProof/>
        </w:rPr>
      </w:pPr>
      <w:r w:rsidRPr="00282019">
        <w:rPr>
          <w:rFonts w:cs="Arial"/>
          <w:noProof/>
        </w:rPr>
        <w:t>Square Feet</w:t>
      </w:r>
      <w:r>
        <w:rPr>
          <w:noProof/>
        </w:rPr>
        <w:t>, 150</w:t>
      </w:r>
    </w:p>
    <w:p w14:paraId="5B34346F" w14:textId="77777777" w:rsidR="00C64E9A" w:rsidRDefault="00C64E9A">
      <w:pPr>
        <w:pStyle w:val="Index1"/>
        <w:tabs>
          <w:tab w:val="right" w:leader="dot" w:pos="4502"/>
        </w:tabs>
        <w:rPr>
          <w:noProof/>
        </w:rPr>
      </w:pPr>
      <w:r w:rsidRPr="00282019">
        <w:rPr>
          <w:rFonts w:cs="Arial"/>
          <w:noProof/>
        </w:rPr>
        <w:t>Square Meter</w:t>
      </w:r>
      <w:r>
        <w:rPr>
          <w:noProof/>
        </w:rPr>
        <w:t>, 150</w:t>
      </w:r>
    </w:p>
    <w:p w14:paraId="7CCC5E49" w14:textId="77777777" w:rsidR="00C64E9A" w:rsidRDefault="00C64E9A">
      <w:pPr>
        <w:pStyle w:val="Index1"/>
        <w:tabs>
          <w:tab w:val="right" w:leader="dot" w:pos="4502"/>
        </w:tabs>
        <w:rPr>
          <w:noProof/>
        </w:rPr>
      </w:pPr>
      <w:r w:rsidRPr="00282019">
        <w:rPr>
          <w:rFonts w:cs="Arial"/>
          <w:noProof/>
        </w:rPr>
        <w:t>standing height</w:t>
      </w:r>
      <w:r>
        <w:rPr>
          <w:noProof/>
        </w:rPr>
        <w:t>, 71</w:t>
      </w:r>
    </w:p>
    <w:p w14:paraId="474A202A" w14:textId="77777777" w:rsidR="00C64E9A" w:rsidRDefault="00C64E9A">
      <w:pPr>
        <w:pStyle w:val="Index1"/>
        <w:tabs>
          <w:tab w:val="right" w:leader="dot" w:pos="4502"/>
        </w:tabs>
        <w:rPr>
          <w:noProof/>
        </w:rPr>
      </w:pPr>
      <w:r w:rsidRPr="00282019">
        <w:rPr>
          <w:rFonts w:cs="Arial"/>
          <w:noProof/>
        </w:rPr>
        <w:t>Start</w:t>
      </w:r>
      <w:r>
        <w:rPr>
          <w:noProof/>
        </w:rPr>
        <w:t>, 129</w:t>
      </w:r>
    </w:p>
    <w:p w14:paraId="01C0B8AA" w14:textId="77777777" w:rsidR="00C64E9A" w:rsidRDefault="00C64E9A">
      <w:pPr>
        <w:pStyle w:val="Index1"/>
        <w:tabs>
          <w:tab w:val="right" w:leader="dot" w:pos="4502"/>
        </w:tabs>
        <w:rPr>
          <w:noProof/>
        </w:rPr>
      </w:pPr>
      <w:r w:rsidRPr="00282019">
        <w:rPr>
          <w:rFonts w:cs="Arial"/>
          <w:noProof/>
        </w:rPr>
        <w:t>start of</w:t>
      </w:r>
      <w:r>
        <w:rPr>
          <w:noProof/>
        </w:rPr>
        <w:t>, 129</w:t>
      </w:r>
    </w:p>
    <w:p w14:paraId="5978F739" w14:textId="77777777" w:rsidR="00C64E9A" w:rsidRDefault="00C64E9A">
      <w:pPr>
        <w:pStyle w:val="Index1"/>
        <w:tabs>
          <w:tab w:val="right" w:leader="dot" w:pos="4502"/>
        </w:tabs>
        <w:rPr>
          <w:noProof/>
        </w:rPr>
      </w:pPr>
      <w:r w:rsidRPr="00282019">
        <w:rPr>
          <w:rFonts w:cs="Arial"/>
          <w:noProof/>
        </w:rPr>
        <w:t>starts at</w:t>
      </w:r>
      <w:r>
        <w:rPr>
          <w:noProof/>
        </w:rPr>
        <w:t>, 129</w:t>
      </w:r>
    </w:p>
    <w:p w14:paraId="10B118A9" w14:textId="77777777" w:rsidR="00C64E9A" w:rsidRDefault="00C64E9A">
      <w:pPr>
        <w:pStyle w:val="Index1"/>
        <w:tabs>
          <w:tab w:val="right" w:leader="dot" w:pos="4502"/>
        </w:tabs>
        <w:rPr>
          <w:noProof/>
        </w:rPr>
      </w:pPr>
      <w:r w:rsidRPr="00282019">
        <w:rPr>
          <w:rFonts w:cs="Arial"/>
          <w:noProof/>
        </w:rPr>
        <w:t>State</w:t>
      </w:r>
      <w:r>
        <w:rPr>
          <w:noProof/>
        </w:rPr>
        <w:t>, 118</w:t>
      </w:r>
    </w:p>
    <w:p w14:paraId="750BB26E" w14:textId="77777777" w:rsidR="00C64E9A" w:rsidRDefault="00C64E9A">
      <w:pPr>
        <w:pStyle w:val="Index1"/>
        <w:tabs>
          <w:tab w:val="right" w:leader="dot" w:pos="4502"/>
        </w:tabs>
        <w:rPr>
          <w:noProof/>
        </w:rPr>
      </w:pPr>
      <w:r w:rsidRPr="00282019">
        <w:rPr>
          <w:rFonts w:cs="Arial"/>
          <w:noProof/>
        </w:rPr>
        <w:t>state of</w:t>
      </w:r>
      <w:r>
        <w:rPr>
          <w:noProof/>
        </w:rPr>
        <w:t>, 118</w:t>
      </w:r>
    </w:p>
    <w:p w14:paraId="5CC91826" w14:textId="77777777" w:rsidR="00C64E9A" w:rsidRDefault="00C64E9A">
      <w:pPr>
        <w:pStyle w:val="Index1"/>
        <w:tabs>
          <w:tab w:val="right" w:leader="dot" w:pos="4502"/>
        </w:tabs>
        <w:rPr>
          <w:noProof/>
        </w:rPr>
      </w:pPr>
      <w:r w:rsidRPr="00282019">
        <w:rPr>
          <w:rFonts w:cs="Arial"/>
          <w:noProof/>
        </w:rPr>
        <w:t>State of Entity</w:t>
      </w:r>
      <w:r>
        <w:rPr>
          <w:noProof/>
        </w:rPr>
        <w:t>, 118</w:t>
      </w:r>
    </w:p>
    <w:p w14:paraId="29B0631E" w14:textId="77777777" w:rsidR="00C64E9A" w:rsidRDefault="00C64E9A">
      <w:pPr>
        <w:pStyle w:val="Index1"/>
        <w:tabs>
          <w:tab w:val="right" w:leader="dot" w:pos="4502"/>
        </w:tabs>
        <w:rPr>
          <w:noProof/>
        </w:rPr>
      </w:pPr>
      <w:r w:rsidRPr="00282019">
        <w:rPr>
          <w:rFonts w:cs="Arial"/>
          <w:noProof/>
        </w:rPr>
        <w:t>state_province ID</w:t>
      </w:r>
      <w:r>
        <w:rPr>
          <w:noProof/>
        </w:rPr>
        <w:t>, 22</w:t>
      </w:r>
    </w:p>
    <w:p w14:paraId="6ED72C4B" w14:textId="77777777" w:rsidR="00C64E9A" w:rsidRDefault="00C64E9A">
      <w:pPr>
        <w:pStyle w:val="Index1"/>
        <w:tabs>
          <w:tab w:val="right" w:leader="dot" w:pos="4502"/>
        </w:tabs>
        <w:rPr>
          <w:noProof/>
        </w:rPr>
      </w:pPr>
      <w:r w:rsidRPr="00282019">
        <w:rPr>
          <w:rFonts w:cs="Arial"/>
          <w:noProof/>
        </w:rPr>
        <w:t>Statement</w:t>
      </w:r>
      <w:r>
        <w:rPr>
          <w:noProof/>
        </w:rPr>
        <w:t>, 123</w:t>
      </w:r>
    </w:p>
    <w:p w14:paraId="4FCB3481" w14:textId="77777777" w:rsidR="00C64E9A" w:rsidRDefault="00C64E9A">
      <w:pPr>
        <w:pStyle w:val="Index1"/>
        <w:tabs>
          <w:tab w:val="right" w:leader="dot" w:pos="4502"/>
        </w:tabs>
        <w:rPr>
          <w:noProof/>
        </w:rPr>
      </w:pPr>
      <w:r w:rsidRPr="00282019">
        <w:rPr>
          <w:rFonts w:cs="Arial"/>
          <w:noProof/>
        </w:rPr>
        <w:t>street ID</w:t>
      </w:r>
      <w:r>
        <w:rPr>
          <w:noProof/>
        </w:rPr>
        <w:t>, 23</w:t>
      </w:r>
    </w:p>
    <w:p w14:paraId="41AA0B0F" w14:textId="77777777" w:rsidR="00C64E9A" w:rsidRDefault="00C64E9A">
      <w:pPr>
        <w:pStyle w:val="Index1"/>
        <w:tabs>
          <w:tab w:val="right" w:leader="dot" w:pos="4502"/>
        </w:tabs>
        <w:rPr>
          <w:noProof/>
        </w:rPr>
      </w:pPr>
      <w:r w:rsidRPr="00282019">
        <w:rPr>
          <w:rFonts w:cs="Arial"/>
          <w:noProof/>
        </w:rPr>
        <w:t>Structured Value</w:t>
      </w:r>
      <w:r>
        <w:rPr>
          <w:noProof/>
        </w:rPr>
        <w:t>, 156</w:t>
      </w:r>
    </w:p>
    <w:p w14:paraId="33772241" w14:textId="77777777" w:rsidR="00C64E9A" w:rsidRDefault="00C64E9A">
      <w:pPr>
        <w:pStyle w:val="Index1"/>
        <w:tabs>
          <w:tab w:val="right" w:leader="dot" w:pos="4502"/>
        </w:tabs>
        <w:rPr>
          <w:noProof/>
        </w:rPr>
      </w:pPr>
      <w:r w:rsidRPr="00282019">
        <w:rPr>
          <w:rFonts w:cs="Arial"/>
          <w:noProof/>
        </w:rPr>
        <w:t>Subject</w:t>
      </w:r>
      <w:r>
        <w:rPr>
          <w:noProof/>
        </w:rPr>
        <w:t>, 163</w:t>
      </w:r>
    </w:p>
    <w:p w14:paraId="7C69EF5A" w14:textId="77777777" w:rsidR="00C64E9A" w:rsidRDefault="00C64E9A">
      <w:pPr>
        <w:pStyle w:val="Index1"/>
        <w:tabs>
          <w:tab w:val="right" w:leader="dot" w:pos="4502"/>
        </w:tabs>
        <w:rPr>
          <w:noProof/>
        </w:rPr>
      </w:pPr>
      <w:r w:rsidRPr="00282019">
        <w:rPr>
          <w:rFonts w:cs="Arial"/>
          <w:noProof/>
        </w:rPr>
        <w:t>Substance</w:t>
      </w:r>
      <w:r>
        <w:rPr>
          <w:noProof/>
        </w:rPr>
        <w:t>, 163</w:t>
      </w:r>
    </w:p>
    <w:p w14:paraId="07104470" w14:textId="77777777" w:rsidR="00C64E9A" w:rsidRDefault="00C64E9A">
      <w:pPr>
        <w:pStyle w:val="Index1"/>
        <w:tabs>
          <w:tab w:val="right" w:leader="dot" w:pos="4502"/>
        </w:tabs>
        <w:rPr>
          <w:noProof/>
        </w:rPr>
      </w:pPr>
      <w:r w:rsidRPr="00282019">
        <w:rPr>
          <w:rFonts w:cs="Arial"/>
          <w:noProof/>
        </w:rPr>
        <w:t>Sufficient Generalization</w:t>
      </w:r>
      <w:r>
        <w:rPr>
          <w:noProof/>
        </w:rPr>
        <w:t>, 49</w:t>
      </w:r>
    </w:p>
    <w:p w14:paraId="161E302B" w14:textId="77777777" w:rsidR="00C64E9A" w:rsidRDefault="00C64E9A">
      <w:pPr>
        <w:pStyle w:val="Index1"/>
        <w:tabs>
          <w:tab w:val="right" w:leader="dot" w:pos="4502"/>
        </w:tabs>
        <w:rPr>
          <w:noProof/>
        </w:rPr>
      </w:pPr>
      <w:r w:rsidRPr="00282019">
        <w:rPr>
          <w:rFonts w:cs="Arial"/>
          <w:noProof/>
        </w:rPr>
        <w:t>sufficient supertype</w:t>
      </w:r>
      <w:r>
        <w:rPr>
          <w:noProof/>
        </w:rPr>
        <w:t>, 49</w:t>
      </w:r>
    </w:p>
    <w:p w14:paraId="1F2A8CEF" w14:textId="77777777" w:rsidR="00C64E9A" w:rsidRDefault="00C64E9A">
      <w:pPr>
        <w:pStyle w:val="Index1"/>
        <w:tabs>
          <w:tab w:val="right" w:leader="dot" w:pos="4502"/>
        </w:tabs>
        <w:rPr>
          <w:noProof/>
        </w:rPr>
      </w:pPr>
      <w:r w:rsidRPr="00282019">
        <w:rPr>
          <w:rFonts w:cs="Arial"/>
          <w:noProof/>
        </w:rPr>
        <w:t>Supply</w:t>
      </w:r>
      <w:r>
        <w:rPr>
          <w:noProof/>
        </w:rPr>
        <w:t>, 100</w:t>
      </w:r>
    </w:p>
    <w:p w14:paraId="3E6D5FDA" w14:textId="77777777" w:rsidR="00C64E9A" w:rsidRDefault="00C64E9A">
      <w:pPr>
        <w:pStyle w:val="Index1"/>
        <w:tabs>
          <w:tab w:val="right" w:leader="dot" w:pos="4502"/>
        </w:tabs>
        <w:rPr>
          <w:noProof/>
        </w:rPr>
      </w:pPr>
      <w:r w:rsidRPr="00282019">
        <w:rPr>
          <w:rFonts w:cs="Arial"/>
          <w:noProof/>
        </w:rPr>
        <w:t>supports</w:t>
      </w:r>
      <w:r>
        <w:rPr>
          <w:noProof/>
        </w:rPr>
        <w:t>, 100</w:t>
      </w:r>
    </w:p>
    <w:p w14:paraId="0502FC6D" w14:textId="77777777" w:rsidR="00C64E9A" w:rsidRDefault="00C64E9A">
      <w:pPr>
        <w:pStyle w:val="Index1"/>
        <w:tabs>
          <w:tab w:val="right" w:leader="dot" w:pos="4502"/>
        </w:tabs>
        <w:rPr>
          <w:noProof/>
        </w:rPr>
      </w:pPr>
      <w:r w:rsidRPr="00282019">
        <w:rPr>
          <w:rFonts w:cs="Arial"/>
          <w:noProof/>
        </w:rPr>
        <w:t>surname</w:t>
      </w:r>
      <w:r>
        <w:rPr>
          <w:noProof/>
        </w:rPr>
        <w:t>, 16</w:t>
      </w:r>
    </w:p>
    <w:p w14:paraId="5E9A86FC" w14:textId="77777777" w:rsidR="00C64E9A" w:rsidRDefault="00C64E9A">
      <w:pPr>
        <w:pStyle w:val="Index1"/>
        <w:tabs>
          <w:tab w:val="right" w:leader="dot" w:pos="4502"/>
        </w:tabs>
        <w:rPr>
          <w:noProof/>
        </w:rPr>
      </w:pPr>
      <w:r w:rsidRPr="00282019">
        <w:rPr>
          <w:rFonts w:cs="Arial"/>
          <w:noProof/>
        </w:rPr>
        <w:t>surname prefix</w:t>
      </w:r>
      <w:r>
        <w:rPr>
          <w:noProof/>
        </w:rPr>
        <w:t>, 16</w:t>
      </w:r>
    </w:p>
    <w:p w14:paraId="693963E3" w14:textId="77777777" w:rsidR="00C64E9A" w:rsidRDefault="00C64E9A">
      <w:pPr>
        <w:pStyle w:val="Index1"/>
        <w:tabs>
          <w:tab w:val="right" w:leader="dot" w:pos="4502"/>
        </w:tabs>
        <w:rPr>
          <w:noProof/>
        </w:rPr>
      </w:pPr>
      <w:r w:rsidRPr="00282019">
        <w:rPr>
          <w:rFonts w:cs="Arial"/>
          <w:noProof/>
        </w:rPr>
        <w:t>symbol</w:t>
      </w:r>
      <w:r>
        <w:rPr>
          <w:noProof/>
        </w:rPr>
        <w:t>, 157</w:t>
      </w:r>
    </w:p>
    <w:p w14:paraId="59B9DC59" w14:textId="77777777" w:rsidR="00C64E9A" w:rsidRDefault="00C64E9A">
      <w:pPr>
        <w:pStyle w:val="Index1"/>
        <w:tabs>
          <w:tab w:val="right" w:leader="dot" w:pos="4502"/>
        </w:tabs>
        <w:rPr>
          <w:noProof/>
        </w:rPr>
      </w:pPr>
      <w:r w:rsidRPr="00282019">
        <w:rPr>
          <w:rFonts w:cs="Arial"/>
          <w:noProof/>
        </w:rPr>
        <w:t>Syndrome</w:t>
      </w:r>
      <w:r>
        <w:rPr>
          <w:noProof/>
        </w:rPr>
        <w:t>, 166</w:t>
      </w:r>
    </w:p>
    <w:p w14:paraId="4A4716DA" w14:textId="77777777" w:rsidR="00C64E9A" w:rsidRDefault="00C64E9A">
      <w:pPr>
        <w:pStyle w:val="Index1"/>
        <w:tabs>
          <w:tab w:val="right" w:leader="dot" w:pos="4502"/>
        </w:tabs>
        <w:rPr>
          <w:noProof/>
        </w:rPr>
      </w:pPr>
      <w:r w:rsidRPr="00282019">
        <w:rPr>
          <w:rFonts w:cs="Arial"/>
          <w:noProof/>
        </w:rPr>
        <w:t>System</w:t>
      </w:r>
      <w:r>
        <w:rPr>
          <w:noProof/>
        </w:rPr>
        <w:t>, 17</w:t>
      </w:r>
    </w:p>
    <w:p w14:paraId="24447ED7" w14:textId="77777777" w:rsidR="00C64E9A" w:rsidRDefault="00C64E9A">
      <w:pPr>
        <w:pStyle w:val="Index1"/>
        <w:tabs>
          <w:tab w:val="right" w:leader="dot" w:pos="4502"/>
        </w:tabs>
        <w:rPr>
          <w:noProof/>
        </w:rPr>
      </w:pPr>
      <w:r w:rsidRPr="00282019">
        <w:rPr>
          <w:rFonts w:cs="Arial"/>
          <w:noProof/>
        </w:rPr>
        <w:t>System of Units</w:t>
      </w:r>
      <w:r>
        <w:rPr>
          <w:noProof/>
        </w:rPr>
        <w:t>, 156</w:t>
      </w:r>
    </w:p>
    <w:p w14:paraId="72C2C92E" w14:textId="77777777" w:rsidR="00C64E9A" w:rsidRDefault="00C64E9A">
      <w:pPr>
        <w:pStyle w:val="Index1"/>
        <w:tabs>
          <w:tab w:val="right" w:leader="dot" w:pos="4502"/>
        </w:tabs>
        <w:rPr>
          <w:noProof/>
        </w:rPr>
      </w:pPr>
      <w:r w:rsidRPr="00282019">
        <w:rPr>
          <w:rFonts w:cs="Arial"/>
          <w:noProof/>
        </w:rPr>
        <w:t>Technical Identifier</w:t>
      </w:r>
      <w:r>
        <w:rPr>
          <w:noProof/>
        </w:rPr>
        <w:t>, 50</w:t>
      </w:r>
    </w:p>
    <w:p w14:paraId="35ACEA10" w14:textId="77777777" w:rsidR="00C64E9A" w:rsidRDefault="00C64E9A">
      <w:pPr>
        <w:pStyle w:val="Index1"/>
        <w:tabs>
          <w:tab w:val="right" w:leader="dot" w:pos="4502"/>
        </w:tabs>
        <w:rPr>
          <w:noProof/>
        </w:rPr>
      </w:pPr>
      <w:r w:rsidRPr="00282019">
        <w:rPr>
          <w:rFonts w:cs="Arial"/>
          <w:noProof/>
        </w:rPr>
        <w:t>Telecommunication Device</w:t>
      </w:r>
      <w:r>
        <w:rPr>
          <w:noProof/>
        </w:rPr>
        <w:t>, 78</w:t>
      </w:r>
    </w:p>
    <w:p w14:paraId="459C477F" w14:textId="77777777" w:rsidR="00C64E9A" w:rsidRDefault="00C64E9A">
      <w:pPr>
        <w:pStyle w:val="Index1"/>
        <w:tabs>
          <w:tab w:val="right" w:leader="dot" w:pos="4502"/>
        </w:tabs>
        <w:rPr>
          <w:noProof/>
        </w:rPr>
      </w:pPr>
      <w:r w:rsidRPr="00282019">
        <w:rPr>
          <w:rFonts w:cs="Arial"/>
          <w:noProof/>
        </w:rPr>
        <w:t>Telephone Area Code</w:t>
      </w:r>
      <w:r>
        <w:rPr>
          <w:noProof/>
        </w:rPr>
        <w:t>, 24</w:t>
      </w:r>
    </w:p>
    <w:p w14:paraId="176FAB41" w14:textId="77777777" w:rsidR="00C64E9A" w:rsidRDefault="00C64E9A">
      <w:pPr>
        <w:pStyle w:val="Index1"/>
        <w:tabs>
          <w:tab w:val="right" w:leader="dot" w:pos="4502"/>
        </w:tabs>
        <w:rPr>
          <w:noProof/>
        </w:rPr>
      </w:pPr>
      <w:r w:rsidRPr="00282019">
        <w:rPr>
          <w:rFonts w:cs="Arial"/>
          <w:noProof/>
        </w:rPr>
        <w:t>Telephone Country Code</w:t>
      </w:r>
      <w:r>
        <w:rPr>
          <w:noProof/>
        </w:rPr>
        <w:t>, 24</w:t>
      </w:r>
    </w:p>
    <w:p w14:paraId="3209A778" w14:textId="77777777" w:rsidR="00C64E9A" w:rsidRDefault="00C64E9A">
      <w:pPr>
        <w:pStyle w:val="Index1"/>
        <w:tabs>
          <w:tab w:val="right" w:leader="dot" w:pos="4502"/>
        </w:tabs>
        <w:rPr>
          <w:noProof/>
        </w:rPr>
      </w:pPr>
      <w:r w:rsidRPr="00282019">
        <w:rPr>
          <w:rFonts w:cs="Arial"/>
          <w:noProof/>
        </w:rPr>
        <w:t>telephone exchange</w:t>
      </w:r>
      <w:r>
        <w:rPr>
          <w:noProof/>
        </w:rPr>
        <w:t>, 25</w:t>
      </w:r>
    </w:p>
    <w:p w14:paraId="376A6BAE" w14:textId="77777777" w:rsidR="00C64E9A" w:rsidRDefault="00C64E9A">
      <w:pPr>
        <w:pStyle w:val="Index1"/>
        <w:tabs>
          <w:tab w:val="right" w:leader="dot" w:pos="4502"/>
        </w:tabs>
        <w:rPr>
          <w:noProof/>
        </w:rPr>
      </w:pPr>
      <w:r w:rsidRPr="00282019">
        <w:rPr>
          <w:rFonts w:cs="Arial"/>
          <w:noProof/>
        </w:rPr>
        <w:t>telephone extension</w:t>
      </w:r>
      <w:r>
        <w:rPr>
          <w:noProof/>
        </w:rPr>
        <w:t>, 25</w:t>
      </w:r>
    </w:p>
    <w:p w14:paraId="08B1B7D3" w14:textId="77777777" w:rsidR="00C64E9A" w:rsidRDefault="00C64E9A">
      <w:pPr>
        <w:pStyle w:val="Index1"/>
        <w:tabs>
          <w:tab w:val="right" w:leader="dot" w:pos="4502"/>
        </w:tabs>
        <w:rPr>
          <w:noProof/>
        </w:rPr>
      </w:pPr>
      <w:r w:rsidRPr="00282019">
        <w:rPr>
          <w:rFonts w:cs="Arial"/>
          <w:noProof/>
        </w:rPr>
        <w:t>telephone number</w:t>
      </w:r>
      <w:r>
        <w:rPr>
          <w:noProof/>
        </w:rPr>
        <w:t>, 25</w:t>
      </w:r>
    </w:p>
    <w:p w14:paraId="24E5C351" w14:textId="77777777" w:rsidR="00C64E9A" w:rsidRDefault="00C64E9A">
      <w:pPr>
        <w:pStyle w:val="Index1"/>
        <w:tabs>
          <w:tab w:val="right" w:leader="dot" w:pos="4502"/>
        </w:tabs>
        <w:rPr>
          <w:noProof/>
        </w:rPr>
      </w:pPr>
      <w:r w:rsidRPr="00282019">
        <w:rPr>
          <w:rFonts w:cs="Arial"/>
          <w:noProof/>
        </w:rPr>
        <w:t>Telephone Number</w:t>
      </w:r>
      <w:r>
        <w:rPr>
          <w:noProof/>
        </w:rPr>
        <w:t>, 25</w:t>
      </w:r>
    </w:p>
    <w:p w14:paraId="1D82AD9B" w14:textId="77777777" w:rsidR="00C64E9A" w:rsidRDefault="00C64E9A">
      <w:pPr>
        <w:pStyle w:val="Index1"/>
        <w:tabs>
          <w:tab w:val="right" w:leader="dot" w:pos="4502"/>
        </w:tabs>
        <w:rPr>
          <w:noProof/>
        </w:rPr>
      </w:pPr>
      <w:r w:rsidRPr="00282019">
        <w:rPr>
          <w:rFonts w:cs="Arial"/>
          <w:noProof/>
        </w:rPr>
        <w:t>Telephone Number Structured</w:t>
      </w:r>
      <w:r>
        <w:rPr>
          <w:noProof/>
        </w:rPr>
        <w:t>, 25</w:t>
      </w:r>
    </w:p>
    <w:p w14:paraId="394AC91C" w14:textId="77777777" w:rsidR="00C64E9A" w:rsidRDefault="00C64E9A">
      <w:pPr>
        <w:pStyle w:val="Index1"/>
        <w:tabs>
          <w:tab w:val="right" w:leader="dot" w:pos="4502"/>
        </w:tabs>
        <w:rPr>
          <w:noProof/>
        </w:rPr>
      </w:pPr>
      <w:r w:rsidRPr="00282019">
        <w:rPr>
          <w:rFonts w:cs="Arial"/>
          <w:noProof/>
        </w:rPr>
        <w:t>Telephone Number Text</w:t>
      </w:r>
      <w:r>
        <w:rPr>
          <w:noProof/>
        </w:rPr>
        <w:t>, 25</w:t>
      </w:r>
    </w:p>
    <w:p w14:paraId="0511FAB0" w14:textId="77777777" w:rsidR="00C64E9A" w:rsidRDefault="00C64E9A">
      <w:pPr>
        <w:pStyle w:val="Index1"/>
        <w:tabs>
          <w:tab w:val="right" w:leader="dot" w:pos="4502"/>
        </w:tabs>
        <w:rPr>
          <w:noProof/>
        </w:rPr>
      </w:pPr>
      <w:r w:rsidRPr="00282019">
        <w:rPr>
          <w:rFonts w:cs="Arial"/>
          <w:noProof/>
        </w:rPr>
        <w:t>Temperature</w:t>
      </w:r>
      <w:r>
        <w:rPr>
          <w:noProof/>
        </w:rPr>
        <w:t>, 95</w:t>
      </w:r>
    </w:p>
    <w:p w14:paraId="1DCAD84E" w14:textId="77777777" w:rsidR="00C64E9A" w:rsidRDefault="00C64E9A">
      <w:pPr>
        <w:pStyle w:val="Index1"/>
        <w:tabs>
          <w:tab w:val="right" w:leader="dot" w:pos="4502"/>
        </w:tabs>
        <w:rPr>
          <w:noProof/>
        </w:rPr>
      </w:pPr>
      <w:r w:rsidRPr="00282019">
        <w:rPr>
          <w:rFonts w:cs="Arial"/>
          <w:noProof/>
        </w:rPr>
        <w:t>Template</w:t>
      </w:r>
      <w:r>
        <w:rPr>
          <w:noProof/>
        </w:rPr>
        <w:t>, 103</w:t>
      </w:r>
    </w:p>
    <w:p w14:paraId="09D8DBD1" w14:textId="77777777" w:rsidR="00C64E9A" w:rsidRDefault="00C64E9A">
      <w:pPr>
        <w:pStyle w:val="Index1"/>
        <w:tabs>
          <w:tab w:val="right" w:leader="dot" w:pos="4502"/>
        </w:tabs>
        <w:rPr>
          <w:noProof/>
        </w:rPr>
      </w:pPr>
      <w:r w:rsidRPr="00282019">
        <w:rPr>
          <w:rFonts w:cs="Arial"/>
          <w:noProof/>
        </w:rPr>
        <w:t>Temporal Entity</w:t>
      </w:r>
      <w:r>
        <w:rPr>
          <w:noProof/>
        </w:rPr>
        <w:t>, 129</w:t>
      </w:r>
    </w:p>
    <w:p w14:paraId="5F758C3C" w14:textId="77777777" w:rsidR="00C64E9A" w:rsidRDefault="00C64E9A">
      <w:pPr>
        <w:pStyle w:val="Index1"/>
        <w:tabs>
          <w:tab w:val="right" w:leader="dot" w:pos="4502"/>
        </w:tabs>
        <w:rPr>
          <w:noProof/>
        </w:rPr>
      </w:pPr>
      <w:r w:rsidRPr="00282019">
        <w:rPr>
          <w:rFonts w:cs="Arial"/>
          <w:noProof/>
        </w:rPr>
        <w:t>Temporal Order</w:t>
      </w:r>
      <w:r>
        <w:rPr>
          <w:noProof/>
        </w:rPr>
        <w:t>, 130</w:t>
      </w:r>
    </w:p>
    <w:p w14:paraId="3B91B330" w14:textId="77777777" w:rsidR="00C64E9A" w:rsidRDefault="00C64E9A">
      <w:pPr>
        <w:pStyle w:val="Index1"/>
        <w:tabs>
          <w:tab w:val="right" w:leader="dot" w:pos="4502"/>
        </w:tabs>
        <w:rPr>
          <w:noProof/>
        </w:rPr>
      </w:pPr>
      <w:r w:rsidRPr="00282019">
        <w:rPr>
          <w:rFonts w:cs="Arial"/>
          <w:noProof/>
        </w:rPr>
        <w:t>Temporal Part</w:t>
      </w:r>
      <w:r>
        <w:rPr>
          <w:noProof/>
        </w:rPr>
        <w:t>, 130</w:t>
      </w:r>
    </w:p>
    <w:p w14:paraId="5F9406A9" w14:textId="77777777" w:rsidR="00C64E9A" w:rsidRDefault="00C64E9A">
      <w:pPr>
        <w:pStyle w:val="Index1"/>
        <w:tabs>
          <w:tab w:val="right" w:leader="dot" w:pos="4502"/>
        </w:tabs>
        <w:rPr>
          <w:noProof/>
        </w:rPr>
      </w:pPr>
      <w:r w:rsidRPr="00282019">
        <w:rPr>
          <w:rFonts w:cs="Arial"/>
          <w:noProof/>
        </w:rPr>
        <w:t>Temporal Region</w:t>
      </w:r>
      <w:r>
        <w:rPr>
          <w:noProof/>
        </w:rPr>
        <w:t>, 131</w:t>
      </w:r>
    </w:p>
    <w:p w14:paraId="4CD07383" w14:textId="77777777" w:rsidR="00C64E9A" w:rsidRDefault="00C64E9A">
      <w:pPr>
        <w:pStyle w:val="Index1"/>
        <w:tabs>
          <w:tab w:val="right" w:leader="dot" w:pos="4502"/>
        </w:tabs>
        <w:rPr>
          <w:noProof/>
        </w:rPr>
      </w:pPr>
      <w:r w:rsidRPr="00282019">
        <w:rPr>
          <w:rFonts w:cs="Arial"/>
          <w:noProof/>
        </w:rPr>
        <w:t>Temporally Related</w:t>
      </w:r>
      <w:r>
        <w:rPr>
          <w:noProof/>
        </w:rPr>
        <w:t>, 132</w:t>
      </w:r>
    </w:p>
    <w:p w14:paraId="73EC3490" w14:textId="77777777" w:rsidR="00C64E9A" w:rsidRDefault="00C64E9A">
      <w:pPr>
        <w:pStyle w:val="Index1"/>
        <w:tabs>
          <w:tab w:val="right" w:leader="dot" w:pos="4502"/>
        </w:tabs>
        <w:rPr>
          <w:noProof/>
        </w:rPr>
      </w:pPr>
      <w:r w:rsidRPr="00282019">
        <w:rPr>
          <w:rFonts w:cs="Arial"/>
          <w:noProof/>
        </w:rPr>
        <w:t>Term</w:t>
      </w:r>
      <w:r>
        <w:rPr>
          <w:noProof/>
        </w:rPr>
        <w:t>, 50</w:t>
      </w:r>
    </w:p>
    <w:p w14:paraId="47A97F8F" w14:textId="77777777" w:rsidR="00C64E9A" w:rsidRDefault="00C64E9A">
      <w:pPr>
        <w:pStyle w:val="Index1"/>
        <w:tabs>
          <w:tab w:val="right" w:leader="dot" w:pos="4502"/>
        </w:tabs>
        <w:rPr>
          <w:noProof/>
        </w:rPr>
      </w:pPr>
      <w:r w:rsidRPr="00282019">
        <w:rPr>
          <w:rFonts w:cs="Arial"/>
          <w:noProof/>
        </w:rPr>
        <w:t>Text Identifier</w:t>
      </w:r>
      <w:r>
        <w:rPr>
          <w:noProof/>
        </w:rPr>
        <w:t>, 50</w:t>
      </w:r>
    </w:p>
    <w:p w14:paraId="4C8F658B" w14:textId="77777777" w:rsidR="00C64E9A" w:rsidRDefault="00C64E9A">
      <w:pPr>
        <w:pStyle w:val="Index1"/>
        <w:tabs>
          <w:tab w:val="right" w:leader="dot" w:pos="4502"/>
        </w:tabs>
        <w:rPr>
          <w:noProof/>
        </w:rPr>
      </w:pPr>
      <w:r w:rsidRPr="00282019">
        <w:rPr>
          <w:rFonts w:cs="Arial"/>
          <w:noProof/>
        </w:rPr>
        <w:t>text message capable</w:t>
      </w:r>
      <w:r>
        <w:rPr>
          <w:noProof/>
        </w:rPr>
        <w:t>, 21</w:t>
      </w:r>
    </w:p>
    <w:p w14:paraId="3437621C" w14:textId="77777777" w:rsidR="00C64E9A" w:rsidRDefault="00C64E9A">
      <w:pPr>
        <w:pStyle w:val="Index1"/>
        <w:tabs>
          <w:tab w:val="right" w:leader="dot" w:pos="4502"/>
        </w:tabs>
        <w:rPr>
          <w:noProof/>
        </w:rPr>
      </w:pPr>
      <w:r w:rsidRPr="00282019">
        <w:rPr>
          <w:rFonts w:cs="Arial"/>
          <w:noProof/>
        </w:rPr>
        <w:t>Thing</w:t>
      </w:r>
      <w:r>
        <w:rPr>
          <w:noProof/>
        </w:rPr>
        <w:t>, 50</w:t>
      </w:r>
    </w:p>
    <w:p w14:paraId="4BBB9321" w14:textId="77777777" w:rsidR="00C64E9A" w:rsidRDefault="00C64E9A">
      <w:pPr>
        <w:pStyle w:val="Index1"/>
        <w:tabs>
          <w:tab w:val="right" w:leader="dot" w:pos="4502"/>
        </w:tabs>
        <w:rPr>
          <w:noProof/>
        </w:rPr>
      </w:pPr>
      <w:r w:rsidRPr="00282019">
        <w:rPr>
          <w:rFonts w:cs="Arial"/>
          <w:noProof/>
        </w:rPr>
        <w:t>Time Coordinate</w:t>
      </w:r>
      <w:r>
        <w:rPr>
          <w:noProof/>
        </w:rPr>
        <w:t>, 86, 133</w:t>
      </w:r>
    </w:p>
    <w:p w14:paraId="76083359" w14:textId="77777777" w:rsidR="00C64E9A" w:rsidRDefault="00C64E9A">
      <w:pPr>
        <w:pStyle w:val="Index1"/>
        <w:tabs>
          <w:tab w:val="right" w:leader="dot" w:pos="4502"/>
        </w:tabs>
        <w:rPr>
          <w:noProof/>
        </w:rPr>
      </w:pPr>
      <w:r w:rsidRPr="00282019">
        <w:rPr>
          <w:rFonts w:cs="Arial"/>
          <w:noProof/>
        </w:rPr>
        <w:t>Time Interval</w:t>
      </w:r>
      <w:r>
        <w:rPr>
          <w:noProof/>
        </w:rPr>
        <w:t>, 133</w:t>
      </w:r>
    </w:p>
    <w:p w14:paraId="33A6DFC9" w14:textId="77777777" w:rsidR="00C64E9A" w:rsidRDefault="00C64E9A">
      <w:pPr>
        <w:pStyle w:val="Index1"/>
        <w:tabs>
          <w:tab w:val="right" w:leader="dot" w:pos="4502"/>
        </w:tabs>
        <w:rPr>
          <w:noProof/>
        </w:rPr>
      </w:pPr>
      <w:r w:rsidRPr="00282019">
        <w:rPr>
          <w:rFonts w:cs="Arial"/>
          <w:noProof/>
        </w:rPr>
        <w:t>Time Point</w:t>
      </w:r>
      <w:r>
        <w:rPr>
          <w:noProof/>
        </w:rPr>
        <w:t>, 133</w:t>
      </w:r>
    </w:p>
    <w:p w14:paraId="23E3DEA3" w14:textId="77777777" w:rsidR="00C64E9A" w:rsidRDefault="00C64E9A">
      <w:pPr>
        <w:pStyle w:val="Index1"/>
        <w:tabs>
          <w:tab w:val="right" w:leader="dot" w:pos="4502"/>
        </w:tabs>
        <w:rPr>
          <w:noProof/>
        </w:rPr>
      </w:pPr>
      <w:r w:rsidRPr="00282019">
        <w:rPr>
          <w:rFonts w:cs="Arial"/>
          <w:noProof/>
        </w:rPr>
        <w:t>time point on</w:t>
      </w:r>
      <w:r>
        <w:rPr>
          <w:noProof/>
        </w:rPr>
        <w:t>, 134</w:t>
      </w:r>
    </w:p>
    <w:p w14:paraId="77E0EB07" w14:textId="77777777" w:rsidR="00C64E9A" w:rsidRDefault="00C64E9A">
      <w:pPr>
        <w:pStyle w:val="Index1"/>
        <w:tabs>
          <w:tab w:val="right" w:leader="dot" w:pos="4502"/>
        </w:tabs>
        <w:rPr>
          <w:noProof/>
        </w:rPr>
      </w:pPr>
      <w:r w:rsidRPr="00282019">
        <w:rPr>
          <w:rFonts w:cs="Arial"/>
          <w:noProof/>
        </w:rPr>
        <w:t>Time Scale</w:t>
      </w:r>
      <w:r>
        <w:rPr>
          <w:noProof/>
        </w:rPr>
        <w:t>, 133</w:t>
      </w:r>
    </w:p>
    <w:p w14:paraId="0AA56741" w14:textId="77777777" w:rsidR="00C64E9A" w:rsidRDefault="00C64E9A">
      <w:pPr>
        <w:pStyle w:val="Index1"/>
        <w:tabs>
          <w:tab w:val="right" w:leader="dot" w:pos="4502"/>
        </w:tabs>
        <w:rPr>
          <w:noProof/>
        </w:rPr>
      </w:pPr>
      <w:r w:rsidRPr="00282019">
        <w:rPr>
          <w:rFonts w:cs="Arial"/>
          <w:noProof/>
        </w:rPr>
        <w:t>Time Scale Granularity</w:t>
      </w:r>
      <w:r>
        <w:rPr>
          <w:noProof/>
        </w:rPr>
        <w:t>, 134</w:t>
      </w:r>
    </w:p>
    <w:p w14:paraId="0676D7E6" w14:textId="77777777" w:rsidR="00C64E9A" w:rsidRDefault="00C64E9A">
      <w:pPr>
        <w:pStyle w:val="Index1"/>
        <w:tabs>
          <w:tab w:val="right" w:leader="dot" w:pos="4502"/>
        </w:tabs>
        <w:rPr>
          <w:noProof/>
        </w:rPr>
      </w:pPr>
      <w:r w:rsidRPr="00282019">
        <w:rPr>
          <w:rFonts w:cs="Arial"/>
          <w:noProof/>
        </w:rPr>
        <w:t>Time Scale of Time Point</w:t>
      </w:r>
      <w:r>
        <w:rPr>
          <w:noProof/>
        </w:rPr>
        <w:t>, 134</w:t>
      </w:r>
    </w:p>
    <w:p w14:paraId="18453746" w14:textId="77777777" w:rsidR="00C64E9A" w:rsidRDefault="00C64E9A">
      <w:pPr>
        <w:pStyle w:val="Index1"/>
        <w:tabs>
          <w:tab w:val="right" w:leader="dot" w:pos="4502"/>
        </w:tabs>
        <w:rPr>
          <w:noProof/>
        </w:rPr>
      </w:pPr>
      <w:r w:rsidRPr="00282019">
        <w:rPr>
          <w:rFonts w:cs="Arial"/>
          <w:noProof/>
        </w:rPr>
        <w:t>title</w:t>
      </w:r>
      <w:r>
        <w:rPr>
          <w:noProof/>
        </w:rPr>
        <w:t>, 16</w:t>
      </w:r>
    </w:p>
    <w:p w14:paraId="32662C0E" w14:textId="77777777" w:rsidR="00C64E9A" w:rsidRDefault="00C64E9A">
      <w:pPr>
        <w:pStyle w:val="Index1"/>
        <w:tabs>
          <w:tab w:val="right" w:leader="dot" w:pos="4502"/>
        </w:tabs>
        <w:rPr>
          <w:noProof/>
        </w:rPr>
      </w:pPr>
      <w:r w:rsidRPr="00282019">
        <w:rPr>
          <w:rFonts w:cs="Arial"/>
          <w:noProof/>
        </w:rPr>
        <w:t>Tool</w:t>
      </w:r>
      <w:r>
        <w:rPr>
          <w:noProof/>
        </w:rPr>
        <w:t>, 100</w:t>
      </w:r>
    </w:p>
    <w:p w14:paraId="14B4F4B3" w14:textId="77777777" w:rsidR="00C64E9A" w:rsidRDefault="00C64E9A">
      <w:pPr>
        <w:pStyle w:val="Index1"/>
        <w:tabs>
          <w:tab w:val="right" w:leader="dot" w:pos="4502"/>
        </w:tabs>
        <w:rPr>
          <w:noProof/>
        </w:rPr>
      </w:pPr>
      <w:r w:rsidRPr="00282019">
        <w:rPr>
          <w:rFonts w:cs="Arial"/>
          <w:noProof/>
        </w:rPr>
        <w:t>Topological Region</w:t>
      </w:r>
      <w:r>
        <w:rPr>
          <w:noProof/>
        </w:rPr>
        <w:t>, 78</w:t>
      </w:r>
    </w:p>
    <w:p w14:paraId="7D1C21CF" w14:textId="77777777" w:rsidR="00C64E9A" w:rsidRDefault="00C64E9A">
      <w:pPr>
        <w:pStyle w:val="Index1"/>
        <w:tabs>
          <w:tab w:val="right" w:leader="dot" w:pos="4502"/>
        </w:tabs>
        <w:rPr>
          <w:noProof/>
        </w:rPr>
      </w:pPr>
      <w:r w:rsidRPr="00282019">
        <w:rPr>
          <w:rFonts w:cs="Arial"/>
          <w:noProof/>
        </w:rPr>
        <w:t>Topology</w:t>
      </w:r>
      <w:r>
        <w:rPr>
          <w:noProof/>
        </w:rPr>
        <w:t>, 79</w:t>
      </w:r>
    </w:p>
    <w:p w14:paraId="3B49F78A" w14:textId="77777777" w:rsidR="00C64E9A" w:rsidRDefault="00C64E9A">
      <w:pPr>
        <w:pStyle w:val="Index1"/>
        <w:tabs>
          <w:tab w:val="right" w:leader="dot" w:pos="4502"/>
        </w:tabs>
        <w:rPr>
          <w:noProof/>
        </w:rPr>
      </w:pPr>
      <w:r w:rsidRPr="00282019">
        <w:rPr>
          <w:rFonts w:cs="Arial"/>
          <w:noProof/>
        </w:rPr>
        <w:t>topology of</w:t>
      </w:r>
      <w:r>
        <w:rPr>
          <w:noProof/>
        </w:rPr>
        <w:t>, 78</w:t>
      </w:r>
    </w:p>
    <w:p w14:paraId="1FAA2DFF" w14:textId="77777777" w:rsidR="00C64E9A" w:rsidRDefault="00C64E9A">
      <w:pPr>
        <w:pStyle w:val="Index1"/>
        <w:tabs>
          <w:tab w:val="right" w:leader="dot" w:pos="4502"/>
        </w:tabs>
        <w:rPr>
          <w:noProof/>
        </w:rPr>
      </w:pPr>
      <w:r w:rsidRPr="00282019">
        <w:rPr>
          <w:rFonts w:cs="Arial"/>
          <w:noProof/>
        </w:rPr>
        <w:t>Transfer Resource</w:t>
      </w:r>
      <w:r>
        <w:rPr>
          <w:noProof/>
        </w:rPr>
        <w:t>, 100</w:t>
      </w:r>
    </w:p>
    <w:p w14:paraId="5EB34057" w14:textId="77777777" w:rsidR="00C64E9A" w:rsidRDefault="00C64E9A">
      <w:pPr>
        <w:pStyle w:val="Index1"/>
        <w:tabs>
          <w:tab w:val="right" w:leader="dot" w:pos="4502"/>
        </w:tabs>
        <w:rPr>
          <w:noProof/>
        </w:rPr>
      </w:pPr>
      <w:r w:rsidRPr="00282019">
        <w:rPr>
          <w:rFonts w:cs="Arial"/>
          <w:noProof/>
        </w:rPr>
        <w:t>triggered by</w:t>
      </w:r>
      <w:r>
        <w:rPr>
          <w:noProof/>
        </w:rPr>
        <w:t>, 66</w:t>
      </w:r>
    </w:p>
    <w:p w14:paraId="1DB825FF" w14:textId="77777777" w:rsidR="00C64E9A" w:rsidRDefault="00C64E9A">
      <w:pPr>
        <w:pStyle w:val="Index1"/>
        <w:tabs>
          <w:tab w:val="right" w:leader="dot" w:pos="4502"/>
        </w:tabs>
        <w:rPr>
          <w:noProof/>
        </w:rPr>
      </w:pPr>
      <w:r w:rsidRPr="00282019">
        <w:rPr>
          <w:rFonts w:cs="Arial"/>
          <w:noProof/>
        </w:rPr>
        <w:t>TriScale</w:t>
      </w:r>
      <w:r>
        <w:rPr>
          <w:noProof/>
        </w:rPr>
        <w:t>, 87</w:t>
      </w:r>
    </w:p>
    <w:p w14:paraId="3C9659B0" w14:textId="77777777" w:rsidR="00C64E9A" w:rsidRDefault="00C64E9A">
      <w:pPr>
        <w:pStyle w:val="Index1"/>
        <w:tabs>
          <w:tab w:val="right" w:leader="dot" w:pos="4502"/>
        </w:tabs>
        <w:rPr>
          <w:noProof/>
        </w:rPr>
      </w:pPr>
      <w:r w:rsidRPr="00282019">
        <w:rPr>
          <w:rFonts w:cs="Arial"/>
          <w:noProof/>
        </w:rPr>
        <w:t>Type</w:t>
      </w:r>
      <w:r>
        <w:rPr>
          <w:noProof/>
        </w:rPr>
        <w:t>, 51</w:t>
      </w:r>
    </w:p>
    <w:p w14:paraId="6EFB9BA9" w14:textId="77777777" w:rsidR="00C64E9A" w:rsidRDefault="00C64E9A">
      <w:pPr>
        <w:pStyle w:val="Index1"/>
        <w:tabs>
          <w:tab w:val="right" w:leader="dot" w:pos="4502"/>
        </w:tabs>
        <w:rPr>
          <w:noProof/>
        </w:rPr>
      </w:pPr>
      <w:r w:rsidRPr="00282019">
        <w:rPr>
          <w:rFonts w:cs="Arial"/>
          <w:noProof/>
        </w:rPr>
        <w:t>Unique Identifier</w:t>
      </w:r>
      <w:r>
        <w:rPr>
          <w:noProof/>
        </w:rPr>
        <w:t>, 52</w:t>
      </w:r>
    </w:p>
    <w:p w14:paraId="458FA3B9" w14:textId="77777777" w:rsidR="00C64E9A" w:rsidRDefault="00C64E9A">
      <w:pPr>
        <w:pStyle w:val="Index1"/>
        <w:tabs>
          <w:tab w:val="right" w:leader="dot" w:pos="4502"/>
        </w:tabs>
        <w:rPr>
          <w:noProof/>
        </w:rPr>
      </w:pPr>
      <w:r w:rsidRPr="00282019">
        <w:rPr>
          <w:rFonts w:cs="Arial"/>
          <w:noProof/>
        </w:rPr>
        <w:t>Unique Text Identifier</w:t>
      </w:r>
      <w:r>
        <w:rPr>
          <w:noProof/>
        </w:rPr>
        <w:t>, 52</w:t>
      </w:r>
    </w:p>
    <w:p w14:paraId="3288B777" w14:textId="77777777" w:rsidR="00C64E9A" w:rsidRDefault="00C64E9A">
      <w:pPr>
        <w:pStyle w:val="Index1"/>
        <w:tabs>
          <w:tab w:val="right" w:leader="dot" w:pos="4502"/>
        </w:tabs>
        <w:rPr>
          <w:noProof/>
        </w:rPr>
      </w:pPr>
      <w:r w:rsidRPr="00282019">
        <w:rPr>
          <w:rFonts w:cs="Arial"/>
          <w:noProof/>
        </w:rPr>
        <w:t>unique within</w:t>
      </w:r>
      <w:r>
        <w:rPr>
          <w:noProof/>
        </w:rPr>
        <w:t>, 46</w:t>
      </w:r>
    </w:p>
    <w:p w14:paraId="41F3201B" w14:textId="77777777" w:rsidR="00C64E9A" w:rsidRDefault="00C64E9A">
      <w:pPr>
        <w:pStyle w:val="Index1"/>
        <w:tabs>
          <w:tab w:val="right" w:leader="dot" w:pos="4502"/>
        </w:tabs>
        <w:rPr>
          <w:noProof/>
        </w:rPr>
      </w:pPr>
      <w:r w:rsidRPr="00282019">
        <w:rPr>
          <w:rFonts w:cs="Arial"/>
          <w:noProof/>
        </w:rPr>
        <w:t>unit ID</w:t>
      </w:r>
      <w:r>
        <w:rPr>
          <w:noProof/>
        </w:rPr>
        <w:t>, 23</w:t>
      </w:r>
    </w:p>
    <w:p w14:paraId="2723776A" w14:textId="77777777" w:rsidR="00C64E9A" w:rsidRDefault="00C64E9A">
      <w:pPr>
        <w:pStyle w:val="Index1"/>
        <w:tabs>
          <w:tab w:val="right" w:leader="dot" w:pos="4502"/>
        </w:tabs>
        <w:rPr>
          <w:noProof/>
        </w:rPr>
      </w:pPr>
      <w:r w:rsidRPr="00282019">
        <w:rPr>
          <w:rFonts w:cs="Arial"/>
          <w:noProof/>
        </w:rPr>
        <w:t>unit of system</w:t>
      </w:r>
      <w:r>
        <w:rPr>
          <w:noProof/>
        </w:rPr>
        <w:t>, 155</w:t>
      </w:r>
    </w:p>
    <w:p w14:paraId="16A8DB8D" w14:textId="77777777" w:rsidR="00C64E9A" w:rsidRDefault="00C64E9A">
      <w:pPr>
        <w:pStyle w:val="Index1"/>
        <w:tabs>
          <w:tab w:val="right" w:leader="dot" w:pos="4502"/>
        </w:tabs>
        <w:rPr>
          <w:noProof/>
        </w:rPr>
      </w:pPr>
      <w:r w:rsidRPr="00282019">
        <w:rPr>
          <w:rFonts w:cs="Arial"/>
          <w:noProof/>
        </w:rPr>
        <w:t>unit reference</w:t>
      </w:r>
      <w:r>
        <w:rPr>
          <w:noProof/>
        </w:rPr>
        <w:t>, 157</w:t>
      </w:r>
    </w:p>
    <w:p w14:paraId="66FB72FB" w14:textId="77777777" w:rsidR="00C64E9A" w:rsidRDefault="00C64E9A">
      <w:pPr>
        <w:pStyle w:val="Index1"/>
        <w:tabs>
          <w:tab w:val="right" w:leader="dot" w:pos="4502"/>
        </w:tabs>
        <w:rPr>
          <w:noProof/>
        </w:rPr>
      </w:pPr>
      <w:r w:rsidRPr="00282019">
        <w:rPr>
          <w:rFonts w:cs="Arial"/>
          <w:noProof/>
        </w:rPr>
        <w:t>Unit Type</w:t>
      </w:r>
      <w:r>
        <w:rPr>
          <w:noProof/>
        </w:rPr>
        <w:t>, 156</w:t>
      </w:r>
    </w:p>
    <w:p w14:paraId="57770151" w14:textId="77777777" w:rsidR="00C64E9A" w:rsidRDefault="00C64E9A">
      <w:pPr>
        <w:pStyle w:val="Index1"/>
        <w:tabs>
          <w:tab w:val="right" w:leader="dot" w:pos="4502"/>
        </w:tabs>
        <w:rPr>
          <w:noProof/>
        </w:rPr>
      </w:pPr>
      <w:r w:rsidRPr="00282019">
        <w:rPr>
          <w:rFonts w:cs="Arial"/>
          <w:noProof/>
        </w:rPr>
        <w:t>Unit Value</w:t>
      </w:r>
      <w:r>
        <w:rPr>
          <w:noProof/>
        </w:rPr>
        <w:t>, 157</w:t>
      </w:r>
    </w:p>
    <w:p w14:paraId="0B7A5D1E" w14:textId="77777777" w:rsidR="00C64E9A" w:rsidRDefault="00C64E9A">
      <w:pPr>
        <w:pStyle w:val="Index1"/>
        <w:tabs>
          <w:tab w:val="right" w:leader="dot" w:pos="4502"/>
        </w:tabs>
        <w:rPr>
          <w:noProof/>
        </w:rPr>
      </w:pPr>
      <w:r w:rsidRPr="00282019">
        <w:rPr>
          <w:rFonts w:cs="Arial"/>
          <w:noProof/>
        </w:rPr>
        <w:t>Usage</w:t>
      </w:r>
      <w:r>
        <w:rPr>
          <w:noProof/>
        </w:rPr>
        <w:t>, 65</w:t>
      </w:r>
    </w:p>
    <w:p w14:paraId="7052EF75" w14:textId="77777777" w:rsidR="00C64E9A" w:rsidRDefault="00C64E9A">
      <w:pPr>
        <w:pStyle w:val="Index1"/>
        <w:tabs>
          <w:tab w:val="right" w:leader="dot" w:pos="4502"/>
        </w:tabs>
        <w:rPr>
          <w:noProof/>
        </w:rPr>
      </w:pPr>
      <w:r w:rsidRPr="00282019">
        <w:rPr>
          <w:rFonts w:cs="Arial"/>
          <w:noProof/>
        </w:rPr>
        <w:t>used by</w:t>
      </w:r>
      <w:r>
        <w:rPr>
          <w:noProof/>
        </w:rPr>
        <w:t>, 65</w:t>
      </w:r>
    </w:p>
    <w:p w14:paraId="38B9581C" w14:textId="77777777" w:rsidR="00C64E9A" w:rsidRDefault="00C64E9A">
      <w:pPr>
        <w:pStyle w:val="Index1"/>
        <w:tabs>
          <w:tab w:val="right" w:leader="dot" w:pos="4502"/>
        </w:tabs>
        <w:rPr>
          <w:noProof/>
        </w:rPr>
      </w:pPr>
      <w:r w:rsidRPr="00282019">
        <w:rPr>
          <w:rFonts w:cs="Arial"/>
          <w:noProof/>
        </w:rPr>
        <w:t>used by process</w:t>
      </w:r>
      <w:r>
        <w:rPr>
          <w:noProof/>
        </w:rPr>
        <w:t>, 64</w:t>
      </w:r>
    </w:p>
    <w:p w14:paraId="397606B6" w14:textId="77777777" w:rsidR="00C64E9A" w:rsidRDefault="00C64E9A">
      <w:pPr>
        <w:pStyle w:val="Index1"/>
        <w:tabs>
          <w:tab w:val="right" w:leader="dot" w:pos="4502"/>
        </w:tabs>
        <w:rPr>
          <w:noProof/>
        </w:rPr>
      </w:pPr>
      <w:r w:rsidRPr="00282019">
        <w:rPr>
          <w:rFonts w:cs="Arial"/>
          <w:noProof/>
        </w:rPr>
        <w:t>uses</w:t>
      </w:r>
      <w:r>
        <w:rPr>
          <w:noProof/>
        </w:rPr>
        <w:t>, 65</w:t>
      </w:r>
    </w:p>
    <w:p w14:paraId="7FEC341A" w14:textId="77777777" w:rsidR="00C64E9A" w:rsidRDefault="00C64E9A">
      <w:pPr>
        <w:pStyle w:val="Index1"/>
        <w:tabs>
          <w:tab w:val="right" w:leader="dot" w:pos="4502"/>
        </w:tabs>
        <w:rPr>
          <w:noProof/>
        </w:rPr>
      </w:pPr>
      <w:r w:rsidRPr="00282019">
        <w:rPr>
          <w:rFonts w:cs="Arial"/>
          <w:noProof/>
        </w:rPr>
        <w:t>utilized by</w:t>
      </w:r>
      <w:r>
        <w:rPr>
          <w:noProof/>
        </w:rPr>
        <w:t>, 74</w:t>
      </w:r>
    </w:p>
    <w:p w14:paraId="2397CE4C" w14:textId="77777777" w:rsidR="00C64E9A" w:rsidRDefault="00C64E9A">
      <w:pPr>
        <w:pStyle w:val="Index1"/>
        <w:tabs>
          <w:tab w:val="right" w:leader="dot" w:pos="4502"/>
        </w:tabs>
        <w:rPr>
          <w:noProof/>
        </w:rPr>
      </w:pPr>
      <w:r w:rsidRPr="00282019">
        <w:rPr>
          <w:rFonts w:cs="Arial"/>
          <w:noProof/>
        </w:rPr>
        <w:lastRenderedPageBreak/>
        <w:t>Utterance</w:t>
      </w:r>
      <w:r>
        <w:rPr>
          <w:noProof/>
        </w:rPr>
        <w:t>, 123</w:t>
      </w:r>
    </w:p>
    <w:p w14:paraId="11D1EF09" w14:textId="77777777" w:rsidR="00C64E9A" w:rsidRDefault="00C64E9A">
      <w:pPr>
        <w:pStyle w:val="Index1"/>
        <w:tabs>
          <w:tab w:val="right" w:leader="dot" w:pos="4502"/>
        </w:tabs>
        <w:rPr>
          <w:noProof/>
        </w:rPr>
      </w:pPr>
      <w:r w:rsidRPr="00282019">
        <w:rPr>
          <w:rFonts w:cs="Arial"/>
          <w:noProof/>
        </w:rPr>
        <w:t>value</w:t>
      </w:r>
      <w:r>
        <w:rPr>
          <w:noProof/>
        </w:rPr>
        <w:t>, 24, 25, 50, 136, 137, 138, 141</w:t>
      </w:r>
    </w:p>
    <w:p w14:paraId="3DCBF34D" w14:textId="77777777" w:rsidR="00C64E9A" w:rsidRDefault="00C64E9A">
      <w:pPr>
        <w:pStyle w:val="Index1"/>
        <w:tabs>
          <w:tab w:val="right" w:leader="dot" w:pos="4502"/>
        </w:tabs>
        <w:rPr>
          <w:noProof/>
        </w:rPr>
      </w:pPr>
      <w:r w:rsidRPr="00282019">
        <w:rPr>
          <w:rFonts w:cs="Arial"/>
          <w:noProof/>
        </w:rPr>
        <w:t>Value</w:t>
      </w:r>
      <w:r>
        <w:rPr>
          <w:noProof/>
        </w:rPr>
        <w:t>, 158</w:t>
      </w:r>
    </w:p>
    <w:p w14:paraId="5441B24E" w14:textId="77777777" w:rsidR="00C64E9A" w:rsidRDefault="00C64E9A">
      <w:pPr>
        <w:pStyle w:val="Index1"/>
        <w:tabs>
          <w:tab w:val="right" w:leader="dot" w:pos="4502"/>
        </w:tabs>
        <w:rPr>
          <w:noProof/>
        </w:rPr>
      </w:pPr>
      <w:r w:rsidRPr="00282019">
        <w:rPr>
          <w:rFonts w:cs="Arial"/>
          <w:noProof/>
        </w:rPr>
        <w:t>Value Inference</w:t>
      </w:r>
      <w:r>
        <w:rPr>
          <w:noProof/>
        </w:rPr>
        <w:t>, 57</w:t>
      </w:r>
    </w:p>
    <w:p w14:paraId="7762324C" w14:textId="77777777" w:rsidR="00C64E9A" w:rsidRDefault="00C64E9A">
      <w:pPr>
        <w:pStyle w:val="Index1"/>
        <w:tabs>
          <w:tab w:val="right" w:leader="dot" w:pos="4502"/>
        </w:tabs>
        <w:rPr>
          <w:noProof/>
        </w:rPr>
      </w:pPr>
      <w:r w:rsidRPr="00282019">
        <w:rPr>
          <w:rFonts w:cs="Arial"/>
          <w:noProof/>
        </w:rPr>
        <w:t>Value Type</w:t>
      </w:r>
      <w:r>
        <w:rPr>
          <w:noProof/>
        </w:rPr>
        <w:t>, 158</w:t>
      </w:r>
    </w:p>
    <w:p w14:paraId="0D309742" w14:textId="77777777" w:rsidR="00C64E9A" w:rsidRDefault="00C64E9A">
      <w:pPr>
        <w:pStyle w:val="Index1"/>
        <w:tabs>
          <w:tab w:val="right" w:leader="dot" w:pos="4502"/>
        </w:tabs>
        <w:rPr>
          <w:noProof/>
        </w:rPr>
      </w:pPr>
      <w:r w:rsidRPr="00282019">
        <w:rPr>
          <w:rFonts w:cs="Arial"/>
          <w:noProof/>
        </w:rPr>
        <w:t>Very High</w:t>
      </w:r>
      <w:r>
        <w:rPr>
          <w:noProof/>
        </w:rPr>
        <w:t>, 86</w:t>
      </w:r>
    </w:p>
    <w:p w14:paraId="1C276604" w14:textId="77777777" w:rsidR="00C64E9A" w:rsidRDefault="00C64E9A">
      <w:pPr>
        <w:pStyle w:val="Index1"/>
        <w:tabs>
          <w:tab w:val="right" w:leader="dot" w:pos="4502"/>
        </w:tabs>
        <w:rPr>
          <w:noProof/>
        </w:rPr>
      </w:pPr>
      <w:r w:rsidRPr="00282019">
        <w:rPr>
          <w:rFonts w:cs="Arial"/>
          <w:noProof/>
        </w:rPr>
        <w:t>Very Low</w:t>
      </w:r>
      <w:r>
        <w:rPr>
          <w:noProof/>
        </w:rPr>
        <w:t>, 86</w:t>
      </w:r>
    </w:p>
    <w:p w14:paraId="2E817348" w14:textId="77777777" w:rsidR="00C64E9A" w:rsidRDefault="00C64E9A">
      <w:pPr>
        <w:pStyle w:val="Index1"/>
        <w:tabs>
          <w:tab w:val="right" w:leader="dot" w:pos="4502"/>
        </w:tabs>
        <w:rPr>
          <w:noProof/>
        </w:rPr>
      </w:pPr>
      <w:r w:rsidRPr="00282019">
        <w:rPr>
          <w:rFonts w:cs="Arial"/>
          <w:noProof/>
        </w:rPr>
        <w:t>video capable</w:t>
      </w:r>
      <w:r>
        <w:rPr>
          <w:noProof/>
        </w:rPr>
        <w:t>, 21</w:t>
      </w:r>
    </w:p>
    <w:p w14:paraId="3730641A" w14:textId="77777777" w:rsidR="00C64E9A" w:rsidRDefault="00C64E9A">
      <w:pPr>
        <w:pStyle w:val="Index1"/>
        <w:tabs>
          <w:tab w:val="right" w:leader="dot" w:pos="4502"/>
        </w:tabs>
        <w:rPr>
          <w:noProof/>
        </w:rPr>
      </w:pPr>
      <w:r w:rsidRPr="00282019">
        <w:rPr>
          <w:rFonts w:cs="Arial"/>
          <w:noProof/>
        </w:rPr>
        <w:t>Vital Sign</w:t>
      </w:r>
      <w:r>
        <w:rPr>
          <w:noProof/>
        </w:rPr>
        <w:t>, 166</w:t>
      </w:r>
    </w:p>
    <w:p w14:paraId="567D1635" w14:textId="77777777" w:rsidR="00C64E9A" w:rsidRDefault="00C64E9A">
      <w:pPr>
        <w:pStyle w:val="Index1"/>
        <w:tabs>
          <w:tab w:val="right" w:leader="dot" w:pos="4502"/>
        </w:tabs>
        <w:rPr>
          <w:noProof/>
        </w:rPr>
      </w:pPr>
      <w:r w:rsidRPr="00282019">
        <w:rPr>
          <w:rFonts w:cs="Arial"/>
          <w:noProof/>
        </w:rPr>
        <w:t>Vital Sign Benchmark</w:t>
      </w:r>
      <w:r>
        <w:rPr>
          <w:noProof/>
        </w:rPr>
        <w:t>, 166</w:t>
      </w:r>
    </w:p>
    <w:p w14:paraId="17C9C427" w14:textId="77777777" w:rsidR="00C64E9A" w:rsidRDefault="00C64E9A">
      <w:pPr>
        <w:pStyle w:val="Index1"/>
        <w:tabs>
          <w:tab w:val="right" w:leader="dot" w:pos="4502"/>
        </w:tabs>
        <w:rPr>
          <w:noProof/>
        </w:rPr>
      </w:pPr>
      <w:r w:rsidRPr="00282019">
        <w:rPr>
          <w:rFonts w:cs="Arial"/>
          <w:noProof/>
        </w:rPr>
        <w:t>Vital Sign Measurement</w:t>
      </w:r>
      <w:r>
        <w:rPr>
          <w:noProof/>
        </w:rPr>
        <w:t>, 163</w:t>
      </w:r>
    </w:p>
    <w:p w14:paraId="3276B7ED" w14:textId="77777777" w:rsidR="00C64E9A" w:rsidRDefault="00C64E9A">
      <w:pPr>
        <w:pStyle w:val="Index1"/>
        <w:tabs>
          <w:tab w:val="right" w:leader="dot" w:pos="4502"/>
        </w:tabs>
        <w:rPr>
          <w:noProof/>
        </w:rPr>
      </w:pPr>
      <w:r w:rsidRPr="00282019">
        <w:rPr>
          <w:rFonts w:cs="Arial"/>
          <w:noProof/>
        </w:rPr>
        <w:t>Vital Sign Measurement Activity</w:t>
      </w:r>
      <w:r>
        <w:rPr>
          <w:noProof/>
        </w:rPr>
        <w:t>, 163</w:t>
      </w:r>
    </w:p>
    <w:p w14:paraId="0F7ADBF0" w14:textId="77777777" w:rsidR="00C64E9A" w:rsidRDefault="00C64E9A">
      <w:pPr>
        <w:pStyle w:val="Index1"/>
        <w:tabs>
          <w:tab w:val="right" w:leader="dot" w:pos="4502"/>
        </w:tabs>
        <w:rPr>
          <w:noProof/>
        </w:rPr>
      </w:pPr>
      <w:r w:rsidRPr="00282019">
        <w:rPr>
          <w:rFonts w:cs="Arial"/>
          <w:noProof/>
        </w:rPr>
        <w:t>voice capable</w:t>
      </w:r>
      <w:r>
        <w:rPr>
          <w:noProof/>
        </w:rPr>
        <w:t>, 21</w:t>
      </w:r>
    </w:p>
    <w:p w14:paraId="77543BAF" w14:textId="77777777" w:rsidR="00C64E9A" w:rsidRDefault="00C64E9A">
      <w:pPr>
        <w:pStyle w:val="Index1"/>
        <w:tabs>
          <w:tab w:val="right" w:leader="dot" w:pos="4502"/>
        </w:tabs>
        <w:rPr>
          <w:noProof/>
        </w:rPr>
      </w:pPr>
      <w:r w:rsidRPr="00282019">
        <w:rPr>
          <w:rFonts w:cs="Arial"/>
          <w:noProof/>
        </w:rPr>
        <w:t>Volt</w:t>
      </w:r>
      <w:r>
        <w:rPr>
          <w:noProof/>
        </w:rPr>
        <w:t>, 150</w:t>
      </w:r>
    </w:p>
    <w:p w14:paraId="75829CEF" w14:textId="77777777" w:rsidR="00C64E9A" w:rsidRDefault="00C64E9A">
      <w:pPr>
        <w:pStyle w:val="Index1"/>
        <w:tabs>
          <w:tab w:val="right" w:leader="dot" w:pos="4502"/>
        </w:tabs>
        <w:rPr>
          <w:noProof/>
        </w:rPr>
      </w:pPr>
      <w:r w:rsidRPr="00282019">
        <w:rPr>
          <w:rFonts w:cs="Arial"/>
          <w:noProof/>
        </w:rPr>
        <w:t>Volume</w:t>
      </w:r>
      <w:r>
        <w:rPr>
          <w:noProof/>
        </w:rPr>
        <w:t>, 96</w:t>
      </w:r>
    </w:p>
    <w:p w14:paraId="2ECB8079" w14:textId="77777777" w:rsidR="00C64E9A" w:rsidRDefault="00C64E9A">
      <w:pPr>
        <w:pStyle w:val="Index1"/>
        <w:tabs>
          <w:tab w:val="right" w:leader="dot" w:pos="4502"/>
        </w:tabs>
        <w:rPr>
          <w:noProof/>
        </w:rPr>
      </w:pPr>
      <w:r w:rsidRPr="00282019">
        <w:rPr>
          <w:rFonts w:cs="Arial"/>
          <w:noProof/>
        </w:rPr>
        <w:t>Watt</w:t>
      </w:r>
      <w:r>
        <w:rPr>
          <w:noProof/>
        </w:rPr>
        <w:t>, 150</w:t>
      </w:r>
    </w:p>
    <w:p w14:paraId="500C8157" w14:textId="77777777" w:rsidR="00C64E9A" w:rsidRDefault="00C64E9A">
      <w:pPr>
        <w:pStyle w:val="Index1"/>
        <w:tabs>
          <w:tab w:val="right" w:leader="dot" w:pos="4502"/>
        </w:tabs>
        <w:rPr>
          <w:noProof/>
        </w:rPr>
      </w:pPr>
      <w:r w:rsidRPr="00282019">
        <w:rPr>
          <w:rFonts w:cs="Arial"/>
          <w:noProof/>
        </w:rPr>
        <w:t>Website Contact</w:t>
      </w:r>
      <w:r>
        <w:rPr>
          <w:noProof/>
        </w:rPr>
        <w:t>, 26</w:t>
      </w:r>
    </w:p>
    <w:p w14:paraId="0ACAC937" w14:textId="77777777" w:rsidR="00C64E9A" w:rsidRDefault="00C64E9A">
      <w:pPr>
        <w:pStyle w:val="Index1"/>
        <w:tabs>
          <w:tab w:val="right" w:leader="dot" w:pos="4502"/>
        </w:tabs>
        <w:rPr>
          <w:noProof/>
        </w:rPr>
      </w:pPr>
      <w:r w:rsidRPr="00282019">
        <w:rPr>
          <w:rFonts w:cs="Arial"/>
          <w:noProof/>
        </w:rPr>
        <w:t>weight</w:t>
      </w:r>
      <w:r>
        <w:rPr>
          <w:noProof/>
        </w:rPr>
        <w:t>, 75</w:t>
      </w:r>
    </w:p>
    <w:p w14:paraId="2095F7F5" w14:textId="77777777" w:rsidR="00C64E9A" w:rsidRDefault="00C64E9A">
      <w:pPr>
        <w:pStyle w:val="Index1"/>
        <w:tabs>
          <w:tab w:val="right" w:leader="dot" w:pos="4502"/>
        </w:tabs>
        <w:rPr>
          <w:noProof/>
        </w:rPr>
      </w:pPr>
      <w:r w:rsidRPr="00282019">
        <w:rPr>
          <w:rFonts w:cs="Arial"/>
          <w:noProof/>
        </w:rPr>
        <w:t>When</w:t>
      </w:r>
      <w:r>
        <w:rPr>
          <w:noProof/>
        </w:rPr>
        <w:t>, 65</w:t>
      </w:r>
    </w:p>
    <w:p w14:paraId="34563597" w14:textId="77777777" w:rsidR="00C64E9A" w:rsidRDefault="00C64E9A">
      <w:pPr>
        <w:pStyle w:val="Index1"/>
        <w:tabs>
          <w:tab w:val="right" w:leader="dot" w:pos="4502"/>
        </w:tabs>
        <w:rPr>
          <w:noProof/>
        </w:rPr>
      </w:pPr>
      <w:r w:rsidRPr="00282019">
        <w:rPr>
          <w:rFonts w:cs="Arial"/>
          <w:noProof/>
        </w:rPr>
        <w:t>width</w:t>
      </w:r>
      <w:r>
        <w:rPr>
          <w:noProof/>
        </w:rPr>
        <w:t>, 72</w:t>
      </w:r>
    </w:p>
    <w:p w14:paraId="6A52B58C" w14:textId="77777777" w:rsidR="00C64E9A" w:rsidRDefault="00C64E9A">
      <w:pPr>
        <w:pStyle w:val="Index1"/>
        <w:tabs>
          <w:tab w:val="right" w:leader="dot" w:pos="4502"/>
        </w:tabs>
        <w:rPr>
          <w:noProof/>
        </w:rPr>
      </w:pPr>
      <w:r w:rsidRPr="00282019">
        <w:rPr>
          <w:rFonts w:cs="Arial"/>
          <w:noProof/>
        </w:rPr>
        <w:t>work</w:t>
      </w:r>
      <w:r>
        <w:rPr>
          <w:noProof/>
        </w:rPr>
        <w:t>, 26</w:t>
      </w:r>
    </w:p>
    <w:p w14:paraId="020BB7F2" w14:textId="77777777" w:rsidR="00C64E9A" w:rsidRDefault="00C64E9A">
      <w:pPr>
        <w:pStyle w:val="Index1"/>
        <w:tabs>
          <w:tab w:val="right" w:leader="dot" w:pos="4502"/>
        </w:tabs>
        <w:rPr>
          <w:noProof/>
        </w:rPr>
      </w:pPr>
      <w:r w:rsidRPr="00282019">
        <w:rPr>
          <w:rFonts w:cs="Arial"/>
          <w:noProof/>
        </w:rPr>
        <w:t>World Geodetic System</w:t>
      </w:r>
      <w:r>
        <w:rPr>
          <w:noProof/>
        </w:rPr>
        <w:t>, 79</w:t>
      </w:r>
    </w:p>
    <w:p w14:paraId="169C6A9A" w14:textId="77777777" w:rsidR="00C64E9A" w:rsidRDefault="00C64E9A">
      <w:pPr>
        <w:pStyle w:val="Index1"/>
        <w:tabs>
          <w:tab w:val="right" w:leader="dot" w:pos="4502"/>
        </w:tabs>
        <w:rPr>
          <w:noProof/>
        </w:rPr>
      </w:pPr>
      <w:r w:rsidRPr="00282019">
        <w:rPr>
          <w:rFonts w:cs="Arial"/>
          <w:noProof/>
        </w:rPr>
        <w:t>XSD Date</w:t>
      </w:r>
      <w:r>
        <w:rPr>
          <w:noProof/>
        </w:rPr>
        <w:t>, 137</w:t>
      </w:r>
    </w:p>
    <w:p w14:paraId="09B24575" w14:textId="77777777" w:rsidR="00C64E9A" w:rsidRDefault="00C64E9A">
      <w:pPr>
        <w:pStyle w:val="Index1"/>
        <w:tabs>
          <w:tab w:val="right" w:leader="dot" w:pos="4502"/>
        </w:tabs>
        <w:rPr>
          <w:noProof/>
        </w:rPr>
      </w:pPr>
      <w:r w:rsidRPr="00282019">
        <w:rPr>
          <w:rFonts w:cs="Arial"/>
          <w:noProof/>
        </w:rPr>
        <w:t>XSD Date Time</w:t>
      </w:r>
      <w:r>
        <w:rPr>
          <w:noProof/>
        </w:rPr>
        <w:t>, 138</w:t>
      </w:r>
    </w:p>
    <w:p w14:paraId="171F43C4" w14:textId="77777777" w:rsidR="00C64E9A" w:rsidRDefault="00C64E9A">
      <w:pPr>
        <w:pStyle w:val="Index1"/>
        <w:tabs>
          <w:tab w:val="right" w:leader="dot" w:pos="4502"/>
        </w:tabs>
        <w:rPr>
          <w:noProof/>
        </w:rPr>
      </w:pPr>
      <w:r w:rsidRPr="00282019">
        <w:rPr>
          <w:rFonts w:cs="Arial"/>
          <w:noProof/>
        </w:rPr>
        <w:t>XSD Time</w:t>
      </w:r>
      <w:r>
        <w:rPr>
          <w:noProof/>
        </w:rPr>
        <w:t>, 138</w:t>
      </w:r>
    </w:p>
    <w:p w14:paraId="25777AC4" w14:textId="77777777" w:rsidR="00C64E9A" w:rsidRDefault="00C64E9A">
      <w:pPr>
        <w:pStyle w:val="Index1"/>
        <w:tabs>
          <w:tab w:val="right" w:leader="dot" w:pos="4502"/>
        </w:tabs>
        <w:rPr>
          <w:noProof/>
        </w:rPr>
      </w:pPr>
      <w:r w:rsidRPr="00282019">
        <w:rPr>
          <w:rFonts w:cs="Arial"/>
          <w:noProof/>
        </w:rPr>
        <w:t>Yard</w:t>
      </w:r>
      <w:r>
        <w:rPr>
          <w:noProof/>
        </w:rPr>
        <w:t>, 151</w:t>
      </w:r>
    </w:p>
    <w:p w14:paraId="73AD6C65" w14:textId="77777777" w:rsidR="00C64E9A" w:rsidRDefault="00C64E9A">
      <w:pPr>
        <w:pStyle w:val="Index1"/>
        <w:tabs>
          <w:tab w:val="right" w:leader="dot" w:pos="4502"/>
        </w:tabs>
        <w:rPr>
          <w:noProof/>
        </w:rPr>
      </w:pPr>
      <w:r w:rsidRPr="00282019">
        <w:rPr>
          <w:rFonts w:cs="Arial"/>
          <w:noProof/>
        </w:rPr>
        <w:t>Year</w:t>
      </w:r>
      <w:r>
        <w:rPr>
          <w:noProof/>
        </w:rPr>
        <w:t>, 151</w:t>
      </w:r>
    </w:p>
    <w:p w14:paraId="53DA9DF2" w14:textId="04EA3CF0" w:rsidR="00C64E9A" w:rsidRDefault="00C64E9A" w:rsidP="00347871">
      <w:pPr>
        <w:rPr>
          <w:noProof/>
        </w:rPr>
        <w:sectPr w:rsidR="00C64E9A" w:rsidSect="00C64E9A">
          <w:type w:val="continuous"/>
          <w:pgSz w:w="11905" w:h="15840"/>
          <w:pgMar w:top="1080" w:right="720" w:bottom="1656" w:left="1440" w:header="720" w:footer="1080" w:gutter="0"/>
          <w:cols w:num="2" w:space="720"/>
        </w:sectPr>
      </w:pPr>
    </w:p>
    <w:p w14:paraId="3475383C" w14:textId="3D4D26E9" w:rsidR="001A1D9F" w:rsidRPr="00347871" w:rsidRDefault="00C64E9A" w:rsidP="00347871">
      <w:r>
        <w:fldChar w:fldCharType="end"/>
      </w:r>
    </w:p>
    <w:sectPr w:rsidR="001A1D9F" w:rsidRPr="00347871" w:rsidSect="00C64E9A">
      <w:type w:val="continuous"/>
      <w:pgSz w:w="11905" w:h="15840"/>
      <w:pgMar w:top="1080" w:right="720" w:bottom="1656" w:left="144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F6963" w14:textId="77777777" w:rsidR="002D112B" w:rsidRDefault="002D112B">
      <w:r>
        <w:separator/>
      </w:r>
    </w:p>
  </w:endnote>
  <w:endnote w:type="continuationSeparator" w:id="0">
    <w:p w14:paraId="7D942B8A" w14:textId="77777777" w:rsidR="002D112B" w:rsidRDefault="002D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2810" w14:textId="77777777" w:rsidR="00C64E9A" w:rsidRDefault="00C64E9A">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14</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7AC23" w14:textId="77777777" w:rsidR="00C64E9A" w:rsidRDefault="00C64E9A">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AA24D" w14:textId="77777777" w:rsidR="002D112B" w:rsidRDefault="002D112B">
      <w:r>
        <w:separator/>
      </w:r>
    </w:p>
  </w:footnote>
  <w:footnote w:type="continuationSeparator" w:id="0">
    <w:p w14:paraId="5A48C0AC" w14:textId="77777777" w:rsidR="002D112B" w:rsidRDefault="002D1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tzQytbQ0Mrc0sbRU0lEKTi0uzszPAykwrgUAqbGQUiwAAAA="/>
  </w:docVars>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D7FD1"/>
    <w:rsid w:val="002176BA"/>
    <w:rsid w:val="0022771A"/>
    <w:rsid w:val="0023266B"/>
    <w:rsid w:val="00232C10"/>
    <w:rsid w:val="00252276"/>
    <w:rsid w:val="002770CD"/>
    <w:rsid w:val="0028482E"/>
    <w:rsid w:val="00297C0A"/>
    <w:rsid w:val="002A7C0D"/>
    <w:rsid w:val="002D112B"/>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A59FA"/>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3576B"/>
    <w:rsid w:val="00C60DAD"/>
    <w:rsid w:val="00C64E9A"/>
    <w:rsid w:val="00C72958"/>
    <w:rsid w:val="00CA0242"/>
    <w:rsid w:val="00CB2753"/>
    <w:rsid w:val="00D20F6E"/>
    <w:rsid w:val="00D5719E"/>
    <w:rsid w:val="00E04E71"/>
    <w:rsid w:val="00E07F54"/>
    <w:rsid w:val="00E876AB"/>
    <w:rsid w:val="00ED67A6"/>
    <w:rsid w:val="00EE3FF4"/>
    <w:rsid w:val="00F1392A"/>
    <w:rsid w:val="00F155AC"/>
    <w:rsid w:val="00F5483C"/>
    <w:rsid w:val="00F71BA8"/>
    <w:rsid w:val="00F80248"/>
    <w:rsid w:val="00F87F1D"/>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74962"/>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 w:type="paragraph" w:styleId="TOCHeading">
    <w:name w:val="TOC Heading"/>
    <w:basedOn w:val="Heading1"/>
    <w:next w:val="Normal"/>
    <w:uiPriority w:val="39"/>
    <w:unhideWhenUsed/>
    <w:qFormat/>
    <w:rsid w:val="00F87F1D"/>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F87F1D"/>
    <w:rPr>
      <w:color w:val="605E5C"/>
      <w:shd w:val="clear" w:color="auto" w:fill="E1DFDD"/>
    </w:rPr>
  </w:style>
  <w:style w:type="paragraph" w:styleId="Index1">
    <w:name w:val="index 1"/>
    <w:basedOn w:val="Normal"/>
    <w:next w:val="Normal"/>
    <w:autoRedefine/>
    <w:uiPriority w:val="99"/>
    <w:semiHidden/>
    <w:unhideWhenUsed/>
    <w:rsid w:val="00C64E9A"/>
    <w:pPr>
      <w:ind w:left="200" w:hanging="200"/>
    </w:pPr>
  </w:style>
  <w:style w:type="paragraph" w:styleId="Index2">
    <w:name w:val="index 2"/>
    <w:basedOn w:val="Normal"/>
    <w:next w:val="Normal"/>
    <w:autoRedefine/>
    <w:uiPriority w:val="99"/>
    <w:semiHidden/>
    <w:unhideWhenUsed/>
    <w:rsid w:val="00C64E9A"/>
    <w:pPr>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emf"/><Relationship Id="rId21" Type="http://schemas.openxmlformats.org/officeDocument/2006/relationships/image" Target="media/image14.emf"/><Relationship Id="rId42" Type="http://schemas.openxmlformats.org/officeDocument/2006/relationships/image" Target="media/image35.emf"/><Relationship Id="rId47" Type="http://schemas.openxmlformats.org/officeDocument/2006/relationships/image" Target="media/image40.emf"/><Relationship Id="rId63" Type="http://schemas.openxmlformats.org/officeDocument/2006/relationships/image" Target="media/image56.emf"/><Relationship Id="rId68" Type="http://schemas.openxmlformats.org/officeDocument/2006/relationships/image" Target="media/image61.emf"/><Relationship Id="rId84" Type="http://schemas.openxmlformats.org/officeDocument/2006/relationships/image" Target="media/image77.png"/><Relationship Id="rId89" Type="http://schemas.openxmlformats.org/officeDocument/2006/relationships/image" Target="media/image82.emf"/><Relationship Id="rId16" Type="http://schemas.openxmlformats.org/officeDocument/2006/relationships/image" Target="media/image9.png"/><Relationship Id="rId11" Type="http://schemas.openxmlformats.org/officeDocument/2006/relationships/image" Target="media/image4.emf"/><Relationship Id="rId32" Type="http://schemas.openxmlformats.org/officeDocument/2006/relationships/image" Target="media/image25.emf"/><Relationship Id="rId37" Type="http://schemas.openxmlformats.org/officeDocument/2006/relationships/image" Target="media/image30.emf"/><Relationship Id="rId53" Type="http://schemas.openxmlformats.org/officeDocument/2006/relationships/image" Target="media/image46.emf"/><Relationship Id="rId58" Type="http://schemas.openxmlformats.org/officeDocument/2006/relationships/image" Target="media/image51.emf"/><Relationship Id="rId74" Type="http://schemas.openxmlformats.org/officeDocument/2006/relationships/image" Target="media/image67.emf"/><Relationship Id="rId79" Type="http://schemas.openxmlformats.org/officeDocument/2006/relationships/image" Target="media/image72.emf"/><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83.emf"/><Relationship Id="rId95" Type="http://schemas.openxmlformats.org/officeDocument/2006/relationships/image" Target="media/image88.emf"/><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6.emf"/><Relationship Id="rId48" Type="http://schemas.openxmlformats.org/officeDocument/2006/relationships/image" Target="media/image41.emf"/><Relationship Id="rId64" Type="http://schemas.openxmlformats.org/officeDocument/2006/relationships/image" Target="media/image57.emf"/><Relationship Id="rId69" Type="http://schemas.openxmlformats.org/officeDocument/2006/relationships/image" Target="media/image62.emf"/><Relationship Id="rId80" Type="http://schemas.openxmlformats.org/officeDocument/2006/relationships/image" Target="media/image73.emf"/><Relationship Id="rId85" Type="http://schemas.openxmlformats.org/officeDocument/2006/relationships/image" Target="media/image78.emf"/><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96" Type="http://schemas.openxmlformats.org/officeDocument/2006/relationships/image" Target="media/image8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image" Target="media/image87.emf"/><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emf"/><Relationship Id="rId39" Type="http://schemas.openxmlformats.org/officeDocument/2006/relationships/image" Target="media/image32.emf"/><Relationship Id="rId34" Type="http://schemas.openxmlformats.org/officeDocument/2006/relationships/image" Target="media/image27.emf"/><Relationship Id="rId50" Type="http://schemas.openxmlformats.org/officeDocument/2006/relationships/image" Target="media/image43.png"/><Relationship Id="rId55" Type="http://schemas.openxmlformats.org/officeDocument/2006/relationships/image" Target="media/image48.emf"/><Relationship Id="rId76" Type="http://schemas.openxmlformats.org/officeDocument/2006/relationships/image" Target="media/image69.emf"/><Relationship Id="rId97" Type="http://schemas.openxmlformats.org/officeDocument/2006/relationships/image" Target="media/image90.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image" Target="media/image85.emf"/><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emf"/><Relationship Id="rId40" Type="http://schemas.openxmlformats.org/officeDocument/2006/relationships/image" Target="media/image33.emf"/><Relationship Id="rId45" Type="http://schemas.openxmlformats.org/officeDocument/2006/relationships/image" Target="media/image38.emf"/><Relationship Id="rId66" Type="http://schemas.openxmlformats.org/officeDocument/2006/relationships/image" Target="media/image59.emf"/><Relationship Id="rId87" Type="http://schemas.openxmlformats.org/officeDocument/2006/relationships/image" Target="media/image80.emf"/><Relationship Id="rId61" Type="http://schemas.openxmlformats.org/officeDocument/2006/relationships/image" Target="media/image54.emf"/><Relationship Id="rId82" Type="http://schemas.openxmlformats.org/officeDocument/2006/relationships/image" Target="media/image75.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8.emf"/><Relationship Id="rId56" Type="http://schemas.openxmlformats.org/officeDocument/2006/relationships/image" Target="media/image49.emf"/><Relationship Id="rId77" Type="http://schemas.openxmlformats.org/officeDocument/2006/relationships/image" Target="media/image70.png"/><Relationship Id="rId100"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image" Target="media/image44.emf"/><Relationship Id="rId72" Type="http://schemas.openxmlformats.org/officeDocument/2006/relationships/image" Target="media/image65.emf"/><Relationship Id="rId93" Type="http://schemas.openxmlformats.org/officeDocument/2006/relationships/image" Target="media/image86.emf"/><Relationship Id="rId98" Type="http://schemas.openxmlformats.org/officeDocument/2006/relationships/image" Target="media/image9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891CD-A494-486C-B059-8CFEB5CC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175</Pages>
  <Words>35169</Words>
  <Characters>200467</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235166</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72</cp:revision>
  <cp:lastPrinted>1900-01-01T05:00:00Z</cp:lastPrinted>
  <dcterms:created xsi:type="dcterms:W3CDTF">2016-05-20T22:12:00Z</dcterms:created>
  <dcterms:modified xsi:type="dcterms:W3CDTF">2021-01-22T22:05:00Z</dcterms:modified>
</cp:coreProperties>
</file>