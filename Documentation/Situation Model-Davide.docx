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oter+xml" PartName="/word/content-footer.xml"/>
  <Override ContentType="application/vnd.openxmlformats-officedocument.wordprocessingml.footer+xml" PartName="/word/cover-footer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1da70ed" w14:textId="31da70ed">
      <w:pPr>
        <w:spacing w:after="3500"/>
        <w:ind w:left="0"/>
        <w:jc w:val="left"/>
        <w15:collapsed w:val="false"/>
      </w:pPr>
    </w:p>
    <w:p>
      <w:pPr>
        <w:spacing w:after="0"/>
        <w:ind w:left="0"/>
        <w:jc w:val="center"/>
      </w:pPr>
      <w:r>
        <w:rPr>
          <w:rFonts w:ascii="Calibri"/>
          <w:b w:val="false"/>
          <w:i w:val="false"/>
          <w:color w:val="000000"/>
          <w:sz w:val="36"/>
        </w:rPr>
        <w:t>Knowledge Entity Modeler Report</w:t>
      </w:r>
    </w:p>
    <w:p>
      <w:pPr>
        <w:spacing w:after="150"/>
        <w:ind w:left="0"/>
        <w:jc w:val="center"/>
      </w:pPr>
      <w:r>
        <w:rPr>
          <w:rFonts w:ascii="Calibri"/>
          <w:b w:val="false"/>
          <w:i w:val="false"/>
          <w:color w:val="000000"/>
          <w:sz w:val="48"/>
        </w:rPr>
        <w:t>Situation Model</w:t>
      </w:r>
    </w:p>
    <w:p>
      <w:pPr>
        <w:spacing w:after="2000"/>
        <w:ind w:left="0"/>
        <w:jc w:val="left"/>
      </w:pPr>
    </w:p>
    <w:p>
      <w:pPr>
        <w:spacing w:after="240"/>
        <w:ind w:left="0"/>
        <w:jc w:val="center"/>
      </w:pPr>
      <w:r>
        <w:rPr>
          <w:rFonts w:ascii="Calibri"/>
          <w:b/>
          <w:i w:val="false"/>
          <w:color w:val="000000"/>
          <w:sz w:val="28"/>
        </w:rPr>
        <w:t>Published: 5/11/2020</w:t>
      </w:r>
    </w:p>
    <w:p>
      <w:pPr>
        <w:spacing w:after="2000"/>
        <w:ind w:left="0"/>
        <w:jc w:val="center"/>
      </w:pPr>
      <w:r>
        <w:rPr>
          <w:rFonts w:ascii="Calibri"/>
          <w:b/>
          <w:i w:val="false"/>
          <w:color w:val="000000"/>
          <w:sz w:val="28"/>
        </w:rPr>
        <w:t>By: Sottara, Davide</w:t>
      </w:r>
    </w:p>
    <w:p>
      <w:pPr/>
      <w:br w:type="page"/>
      <w:r>
        <w:rPr>
          <w:b w:val="false"/>
          <w:i w:val="false"/>
          <w:color w:val="000000"/>
          <w:sz w:val="48"/>
        </w:rPr>
        <w:t>Table of Contents</w:t>
      </w:r>
      <w:r>
        <w:fldChar w:fldCharType="begin" w:dirty="true"/>
        <w:instrText xml:space="preserve">TOC \o "1-3" \h \z \u \h</w:instrText>
      </w:r>
      <w:r/>
      <w:r>
        <w:fldChar w:fldCharType="end"/>
      </w:r>
      <w:br w:type="page"/>
    </w:p>
    <w:bookmarkStart w:name="_c46e122f-60cf-422c-9522-fdc0eae5cdc7" w:id="0"/>
    <w:p>
      <w:pPr>
        <w:pStyle w:val="Heading1"/>
        <w:pageBreakBefore/>
        <w:spacing w:after="150"/>
        <w:ind w:left="0"/>
        <w:jc w:val="left"/>
      </w:pPr>
      <w:bookmarkStart w:name="_7eeb0a85-d4e0-495d-823f-3e377add6114" w:id="1"/>
      <w:r>
        <w:rPr>
          <w:rFonts w:ascii="Calibri"/>
          <w:b w:val="false"/>
          <w:color w:val="000000"/>
          <w:sz w:val="48"/>
        </w:rPr>
        <w:t>Core Situation Model (SNOMED)</w:t>
      </w:r>
    </w:p>
    <w:bookmarkEnd w:id="1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Diagram</w:t>
      </w:r>
    </w:p>
    <w:bookmarkStart w:name="_c46e122f-60cf-422c-9522-fdc0eae5cdc7" w:id="2"/>
    <w:p>
      <w:pPr>
        <w:spacing w:after="0"/>
        <w:ind w:left="0"/>
        <w:jc w:val="left"/>
      </w:pPr>
      <w:r>
        <w:rPr>
          <w:rFonts w:ascii="Calibri"/>
          <w:b w:val="false"/>
          <w:i w:val="false"/>
          <w:color w:val="000000"/>
          <w:sz w:val="22"/>
        </w:rPr>
        <w:t>
</w:t>
      </w:r>
      <w:r>
        <w:drawing>
          <wp:inline distT="0" distB="0" distL="0" distR="0">
            <wp:extent cx="5943600" cy="304240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false"/>
          <w:i w:val="false"/>
          <w:color w:val="000000"/>
          <w:sz w:val="22"/>
        </w:rPr>
        <w:t>
</w:t>
      </w:r>
    </w:p>
    <w:bookmarkEnd w:id="2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Terms</w:t>
      </w:r>
    </w:p>
    <w:p>
      <w:pPr>
        <w:spacing w:after="150"/>
        <w:ind w:left="0"/>
        <w:jc w:val="left"/>
      </w:pPr>
      <w:bookmarkStart w:name="_5acf5789-adf9-4763-a6f4-e9bb94a55de8" w:id="3"/>
      <w:bookmarkEnd w:id="3"/>
      <w:r>
        <w:rPr>
          <w:rFonts w:ascii="Calibri"/>
          <w:b/>
          <w:i w:val="false"/>
          <w:color w:val="000000"/>
          <w:sz w:val="24"/>
        </w:rPr>
        <w:t xml:space="preserve"> Clinical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1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1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1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http://snomed.info/id/243796009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527b8195-352c-4a04-9c48-0f3f1cb7b37e" w:id="4"/>
      <w:bookmarkEnd w:id="4"/>
      <w:r>
        <w:rPr>
          <w:rFonts w:ascii="Calibri"/>
          <w:b/>
          <w:i w:val="false"/>
          <w:color w:val="000000"/>
          <w:sz w:val="24"/>
        </w:rPr>
        <w:t xml:space="preserve"> Patient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Patient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fhirPatient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2"/>
        </w:numPr>
        <w:spacing w:after="0"/>
        <w:ind w:left="1035" w:hanging="360"/>
        <w:jc w:val="left"/>
      </w:pP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2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http://snomed.info/id/125676002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f2ffbc6c-41f6-4f7c-a2bc-bb179317483f" w:id="5"/>
      <w:bookmarkEnd w:id="5"/>
      <w:r>
        <w:rPr>
          <w:rFonts w:ascii="Calibri"/>
          <w:b/>
          <w:i w:val="false"/>
          <w:color w:val="000000"/>
          <w:sz w:val="24"/>
        </w:rPr>
        <w:t xml:space="preserve"> Person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3"/>
        </w:numPr>
        <w:spacing w:after="0"/>
        <w:ind w:left="1035" w:hanging="360"/>
        <w:jc w:val="left"/>
      </w:pP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3"/>
        </w:numPr>
        <w:spacing w:after="0"/>
        <w:ind w:left="1035" w:hanging="360"/>
        <w:jc w:val="left"/>
      </w:pPr>
      <w:hyperlink w:anchor="_aeb4e54d-984b-4bad-85a2-c68cf5c7867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Subject of Record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3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anf:subjectOfInformation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3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Patient, Family member, Subject of Record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http://snomed.info/id/125676002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f465dc8f-cb59-41f6-8678-21ada88ffd10" w:id="6"/>
      <w:bookmarkEnd w:id="6"/>
      <w:r>
        <w:rPr>
          <w:rFonts w:ascii="Calibri"/>
          <w:b/>
          <w:i w:val="false"/>
          <w:color w:val="000000"/>
          <w:sz w:val="24"/>
        </w:rPr>
        <w:t xml:space="preserve"> TimeFrame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Period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fhirPeriod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4"/>
        </w:numPr>
        <w:spacing w:after="0"/>
        <w:ind w:left="1035" w:hanging="360"/>
        <w:jc w:val="left"/>
      </w:pP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4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4"/>
        </w:numPr>
        <w:spacing w:after="0"/>
        <w:ind w:left="1035" w:hanging="360"/>
        <w:jc w:val="left"/>
      </w:pPr>
      <w:hyperlink w:anchor="_9520d9ad-e679-4f05-9c8b-c539dfebc01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anf:Repetition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4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Current(ly), Past, Recent, Specified Time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http://snomed.info/id/410510008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1aa65ab9-7bc1-4d96-aebb-57aebd854697" w:id="7"/>
      <w:bookmarkEnd w:id="7"/>
      <w:r>
        <w:rPr>
          <w:rFonts w:ascii="Calibri"/>
          <w:b/>
          <w:i w:val="false"/>
          <w:color w:val="000000"/>
          <w:sz w:val="24"/>
        </w:rPr>
        <w:t xml:space="preserve"> Procedure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5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5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anf:topic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5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procedure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5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Intent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a6e2725-067c-40e1-9bf0-0f921fffc8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Intents</w:t>
        </w:r>
      </w:hyperlink>
    </w:p>
    <w:p>
      <w:pPr>
        <w:numPr>
          <w:ilvl w:val="0"/>
          <w:numId w:val="5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priority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cd4501-c8fd-4538-8767-54142207a8d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Priorities</w:t>
        </w:r>
      </w:hyperlink>
    </w:p>
    <w:p>
      <w:pPr>
        <w:numPr>
          <w:ilvl w:val="0"/>
          <w:numId w:val="5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procedure device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9153c88-30df-4048-bc17-177c99c68dc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Device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http://snomed.info/id/71388002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bc25cc03-fd5c-453a-bffd-d73bd74409de" w:id="8"/>
      <w:bookmarkEnd w:id="8"/>
      <w:r>
        <w:rPr>
          <w:rFonts w:ascii="Calibri"/>
          <w:b/>
          <w:i w:val="false"/>
          <w:color w:val="000000"/>
          <w:sz w:val="24"/>
        </w:rPr>
        <w:t xml:space="preserve"> Finding, Event or Observable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6"/>
        </w:numPr>
        <w:spacing w:after="0"/>
        <w:ind w:left="1035" w:hanging="360"/>
        <w:jc w:val="left"/>
      </w:pP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6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6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constrains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6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spacing w:after="150"/>
        <w:ind w:left="0"/>
        <w:jc w:val="left"/>
      </w:pPr>
      <w:bookmarkStart w:name="_3f465565-a905-47b8-979e-2919b7bc8311" w:id="9"/>
      <w:bookmarkEnd w:id="9"/>
      <w:r>
        <w:rPr>
          <w:rFonts w:ascii="Calibri"/>
          <w:b/>
          <w:i w:val="false"/>
          <w:color w:val="000000"/>
          <w:sz w:val="24"/>
        </w:rPr>
        <w:t xml:space="preserve"> Assessment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7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7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7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f133932-5570-4539-b911-5708abf4a05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</w:t>
        </w:r>
      </w:hyperlink>
    </w:p>
    <w:p>
      <w:pPr>
        <w:numPr>
          <w:ilvl w:val="0"/>
          <w:numId w:val="7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7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7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related to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7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establishes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http://snomed.info/id/413350009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90b09ddd-c2fd-4386-a923-f3485e638ccc" w:id="10"/>
      <w:bookmarkEnd w:id="10"/>
      <w:r>
        <w:rPr>
          <w:rFonts w:ascii="Calibri"/>
          <w:b/>
          <w:i w:val="false"/>
          <w:color w:val="000000"/>
          <w:sz w:val="24"/>
        </w:rPr>
        <w:t xml:space="preserve"> Intervention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8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8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procedure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8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establishes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8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procedure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http://snomed.info/id/129125009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83d9d928-de12-4850-9753-dcd73acea7f6" w:id="11"/>
      <w:bookmarkEnd w:id="11"/>
      <w:r>
        <w:rPr>
          <w:rFonts w:ascii="Calibri"/>
          <w:b/>
          <w:i w:val="false"/>
          <w:color w:val="000000"/>
          <w:sz w:val="24"/>
        </w:rPr>
        <w:t xml:space="preserve"> Observable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CodeableConcept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fhirCodeableConcept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9"/>
        </w:numPr>
        <w:spacing w:after="0"/>
        <w:ind w:left="1035" w:hanging="360"/>
        <w:jc w:val="left"/>
      </w:pP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numPr>
          <w:ilvl w:val="0"/>
          <w:numId w:val="9"/>
        </w:numPr>
        <w:spacing w:after="0"/>
        <w:ind w:left="1035" w:hanging="360"/>
        <w:jc w:val="left"/>
      </w:pPr>
      <w:hyperlink w:anchor="_3d6093fe-54a4-455e-80da-9c11fd87a2a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Creatinine Clearance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numPr>
          <w:ilvl w:val="0"/>
          <w:numId w:val="9"/>
        </w:numPr>
        <w:spacing w:after="0"/>
        <w:ind w:left="1035" w:hanging="360"/>
        <w:jc w:val="left"/>
      </w:pP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9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property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http://snomed.info/id/363787002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a5e86788-d48f-4105-bb8b-c71d336387ec" w:id="12"/>
      <w:bookmarkEnd w:id="12"/>
      <w:r>
        <w:rPr>
          <w:rFonts w:ascii="Calibri"/>
          <w:b/>
          <w:i w:val="false"/>
          <w:color w:val="000000"/>
          <w:sz w:val="24"/>
        </w:rPr>
        <w:t xml:space="preserve"> Finding Context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Status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fhirStatus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0"/>
        </w:numPr>
        <w:spacing w:after="0"/>
        <w:ind w:left="1035" w:hanging="360"/>
        <w:jc w:val="left"/>
      </w:pPr>
      <w:hyperlink w:anchor="_3f775dcd-4959-4371-aa33-8e4923e9def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Known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10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10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Known, At risk, Goal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http://snomed.info/id/410514004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cb1a86f2-4eec-418c-8d97-78ec2ee089f3" w:id="13"/>
      <w:bookmarkEnd w:id="13"/>
      <w:r>
        <w:rPr>
          <w:rFonts w:ascii="Calibri"/>
          <w:b/>
          <w:i w:val="false"/>
          <w:color w:val="000000"/>
          <w:sz w:val="24"/>
        </w:rPr>
        <w:t xml:space="preserve"> Procedure Context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1"/>
        </w:numPr>
        <w:spacing w:after="0"/>
        <w:ind w:left="1035" w:hanging="360"/>
        <w:jc w:val="left"/>
      </w:pPr>
      <w:hyperlink w:anchor="_254b9430-ce7e-45b2-8c96-d938027a0ed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Done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numPr>
          <w:ilvl w:val="0"/>
          <w:numId w:val="11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anf:status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numPr>
          <w:ilvl w:val="0"/>
          <w:numId w:val="11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procedure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Indicated, Scheduled, Started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http://snomed.info/id/288532009</w:t>
            </w:r>
          </w:p>
        </w:tc>
      </w:tr>
    </w:tbl>
    <w:p>
      <w:pPr>
        <w:spacing w:after="0"/>
        <w:ind w:left="0"/>
        <w:jc w:val="left"/>
      </w:pPr>
    </w:p>
    <w:bookmarkEnd w:id="0"/>
    <w:bookmarkStart w:name="_899bb599-063f-4b09-bafd-2dc31e292bea" w:id="14"/>
    <w:p>
      <w:pPr>
        <w:pStyle w:val="Heading1"/>
        <w:pageBreakBefore/>
        <w:spacing w:after="150"/>
        <w:ind w:left="0"/>
        <w:jc w:val="left"/>
      </w:pPr>
      <w:bookmarkStart w:name="_23e59b5e-b80d-40c3-b779-e60de43fc5ff" w:id="15"/>
      <w:r>
        <w:rPr>
          <w:rFonts w:ascii="Calibri"/>
          <w:b w:val="false"/>
          <w:color w:val="000000"/>
          <w:sz w:val="48"/>
        </w:rPr>
        <w:t>Explicit Business Concepts</w:t>
      </w:r>
    </w:p>
    <w:bookmarkEnd w:id="15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Diagram</w:t>
      </w:r>
    </w:p>
    <w:bookmarkStart w:name="_899bb599-063f-4b09-bafd-2dc31e292bea" w:id="16"/>
    <w:p>
      <w:pPr>
        <w:spacing w:after="0"/>
        <w:ind w:left="0"/>
        <w:jc w:val="left"/>
      </w:pPr>
      <w:r>
        <w:rPr>
          <w:rFonts w:ascii="Calibri"/>
          <w:b w:val="false"/>
          <w:i w:val="false"/>
          <w:color w:val="000000"/>
          <w:sz w:val="22"/>
        </w:rPr>
        <w:t>
</w:t>
      </w:r>
      <w:r>
        <w:drawing>
          <wp:inline distT="0" distB="0" distL="0" distR="0">
            <wp:extent cx="5943600" cy="495569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false"/>
          <w:i w:val="false"/>
          <w:color w:val="000000"/>
          <w:sz w:val="22"/>
        </w:rPr>
        <w:t>
</w:t>
      </w:r>
    </w:p>
    <w:bookmarkEnd w:id="16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Terms</w:t>
      </w:r>
    </w:p>
    <w:p>
      <w:pPr>
        <w:spacing w:after="150"/>
        <w:ind w:left="0"/>
        <w:jc w:val="left"/>
      </w:pPr>
      <w:bookmarkStart w:name="_5acf5789-adf9-4763-a6f4-e9bb94a55de8" w:id="17"/>
      <w:bookmarkEnd w:id="17"/>
      <w:r>
        <w:rPr>
          <w:rFonts w:ascii="Calibri"/>
          <w:b/>
          <w:i w:val="false"/>
          <w:color w:val="000000"/>
          <w:sz w:val="24"/>
        </w:rPr>
        <w:t xml:space="preserve"> Clinical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2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12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12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12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http://snomed.info/id/243796009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f2ffbc6c-41f6-4f7c-a2bc-bb179317483f" w:id="18"/>
      <w:bookmarkEnd w:id="18"/>
      <w:r>
        <w:rPr>
          <w:rFonts w:ascii="Calibri"/>
          <w:b/>
          <w:i w:val="false"/>
          <w:color w:val="000000"/>
          <w:sz w:val="24"/>
        </w:rPr>
        <w:t xml:space="preserve"> Person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3"/>
        </w:numPr>
        <w:spacing w:after="0"/>
        <w:ind w:left="1035" w:hanging="360"/>
        <w:jc w:val="left"/>
      </w:pP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13"/>
        </w:numPr>
        <w:spacing w:after="0"/>
        <w:ind w:left="1035" w:hanging="360"/>
        <w:jc w:val="left"/>
      </w:pPr>
      <w:hyperlink w:anchor="_aeb4e54d-984b-4bad-85a2-c68cf5c7867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Subject of Record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13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anf:subjectOfInformation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13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Patient, Family member, Subject of Record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http://snomed.info/id/125676002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bc25cc03-fd5c-453a-bffd-d73bd74409de" w:id="19"/>
      <w:bookmarkEnd w:id="19"/>
      <w:r>
        <w:rPr>
          <w:rFonts w:ascii="Calibri"/>
          <w:b/>
          <w:i w:val="false"/>
          <w:color w:val="000000"/>
          <w:sz w:val="24"/>
        </w:rPr>
        <w:t xml:space="preserve"> Finding, Event or Observable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4"/>
        </w:numPr>
        <w:spacing w:after="0"/>
        <w:ind w:left="1035" w:hanging="360"/>
        <w:jc w:val="left"/>
      </w:pP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4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4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constrains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4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spacing w:after="150"/>
        <w:ind w:left="0"/>
        <w:jc w:val="left"/>
      </w:pPr>
      <w:bookmarkStart w:name="_f465dc8f-cb59-41f6-8678-21ada88ffd10" w:id="20"/>
      <w:bookmarkEnd w:id="20"/>
      <w:r>
        <w:rPr>
          <w:rFonts w:ascii="Calibri"/>
          <w:b/>
          <w:i w:val="false"/>
          <w:color w:val="000000"/>
          <w:sz w:val="24"/>
        </w:rPr>
        <w:t xml:space="preserve"> TimeFrame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Period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fhirPeriod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5"/>
        </w:numPr>
        <w:spacing w:after="0"/>
        <w:ind w:left="1035" w:hanging="360"/>
        <w:jc w:val="left"/>
      </w:pP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15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15"/>
        </w:numPr>
        <w:spacing w:after="0"/>
        <w:ind w:left="1035" w:hanging="360"/>
        <w:jc w:val="left"/>
      </w:pPr>
      <w:hyperlink w:anchor="_9520d9ad-e679-4f05-9c8b-c539dfebc01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anf:Repetition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15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Current(ly), Past, Recent, Specified Time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http://snomed.info/id/410510008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3f465565-a905-47b8-979e-2919b7bc8311" w:id="21"/>
      <w:bookmarkEnd w:id="21"/>
      <w:r>
        <w:rPr>
          <w:rFonts w:ascii="Calibri"/>
          <w:b/>
          <w:i w:val="false"/>
          <w:color w:val="000000"/>
          <w:sz w:val="24"/>
        </w:rPr>
        <w:t xml:space="preserve"> Assessment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6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16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16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f133932-5570-4539-b911-5708abf4a05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</w:t>
        </w:r>
      </w:hyperlink>
    </w:p>
    <w:p>
      <w:pPr>
        <w:numPr>
          <w:ilvl w:val="0"/>
          <w:numId w:val="16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6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16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related to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16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establishes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http://snomed.info/id/413350009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a5e86788-d48f-4105-bb8b-c71d336387ec" w:id="22"/>
      <w:bookmarkEnd w:id="22"/>
      <w:r>
        <w:rPr>
          <w:rFonts w:ascii="Calibri"/>
          <w:b/>
          <w:i w:val="false"/>
          <w:color w:val="000000"/>
          <w:sz w:val="24"/>
        </w:rPr>
        <w:t xml:space="preserve"> Finding Context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Status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fhirStatus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7"/>
        </w:numPr>
        <w:spacing w:after="0"/>
        <w:ind w:left="1035" w:hanging="360"/>
        <w:jc w:val="left"/>
      </w:pPr>
      <w:hyperlink w:anchor="_3f775dcd-4959-4371-aa33-8e4923e9def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Known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17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17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Known, At risk, Goal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http://snomed.info/id/410514004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83d9d928-de12-4850-9753-dcd73acea7f6" w:id="23"/>
      <w:bookmarkEnd w:id="23"/>
      <w:r>
        <w:rPr>
          <w:rFonts w:ascii="Calibri"/>
          <w:b/>
          <w:i w:val="false"/>
          <w:color w:val="000000"/>
          <w:sz w:val="24"/>
        </w:rPr>
        <w:t xml:space="preserve"> Observable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CodeableConcept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fhirCodeableConcept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8"/>
        </w:numPr>
        <w:spacing w:after="0"/>
        <w:ind w:left="1035" w:hanging="360"/>
        <w:jc w:val="left"/>
      </w:pP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numPr>
          <w:ilvl w:val="0"/>
          <w:numId w:val="18"/>
        </w:numPr>
        <w:spacing w:after="0"/>
        <w:ind w:left="1035" w:hanging="360"/>
        <w:jc w:val="left"/>
      </w:pPr>
      <w:hyperlink w:anchor="_3d6093fe-54a4-455e-80da-9c11fd87a2a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Creatinine Clearance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numPr>
          <w:ilvl w:val="0"/>
          <w:numId w:val="18"/>
        </w:numPr>
        <w:spacing w:after="0"/>
        <w:ind w:left="1035" w:hanging="360"/>
        <w:jc w:val="left"/>
      </w:pP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8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property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http://snomed.info/id/363787002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8400fbf4-8b14-40c2-af11-b8683942206b" w:id="24"/>
      <w:bookmarkEnd w:id="24"/>
      <w:r>
        <w:rPr>
          <w:rFonts w:ascii="Calibri"/>
          <w:b/>
          <w:i w:val="false"/>
          <w:color w:val="000000"/>
          <w:sz w:val="24"/>
        </w:rPr>
        <w:t xml:space="preserve"> Current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9"/>
        </w:numPr>
        <w:spacing w:after="0"/>
        <w:ind w:left="1035" w:hanging="360"/>
        <w:jc w:val="left"/>
      </w:pP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19"/>
        </w:numPr>
        <w:spacing w:after="0"/>
        <w:ind w:left="1035" w:hanging="360"/>
        <w:jc w:val="left"/>
      </w:pPr>
      <w:hyperlink w:anchor="_09f3cf0f-7043-4ec7-8d82-d5e701a955e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 Evaluation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</w:p>
    <w:p>
      <w:pPr>
        <w:numPr>
          <w:ilvl w:val="0"/>
          <w:numId w:val="19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http://snomed.info/id/15240007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3f775dcd-4959-4371-aa33-8e4923e9defb" w:id="25"/>
      <w:bookmarkEnd w:id="25"/>
      <w:r>
        <w:rPr>
          <w:rFonts w:ascii="Calibri"/>
          <w:b/>
          <w:i w:val="false"/>
          <w:color w:val="000000"/>
          <w:sz w:val="24"/>
        </w:rPr>
        <w:t xml:space="preserve"> Known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20"/>
        </w:numPr>
        <w:spacing w:after="0"/>
        <w:ind w:left="1035" w:hanging="360"/>
        <w:jc w:val="left"/>
      </w:pPr>
      <w:hyperlink w:anchor="_3f775dcd-4959-4371-aa33-8e4923e9def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Known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20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775dcd-4959-4371-aa33-8e4923e9def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Known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http://snomed.info/id/36692007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cbc91048-f6f6-4c94-84df-545a2adaed0d" w:id="26"/>
      <w:bookmarkEnd w:id="26"/>
      <w:r>
        <w:rPr>
          <w:rFonts w:ascii="Calibri"/>
          <w:b/>
          <w:i w:val="false"/>
          <w:color w:val="000000"/>
          <w:sz w:val="24"/>
        </w:rPr>
        <w:t xml:space="preserve"> Current (Patient) Obs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Observation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fhirObservation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21"/>
        </w:numPr>
        <w:spacing w:after="0"/>
        <w:ind w:left="1035" w:hanging="360"/>
        <w:jc w:val="left"/>
      </w:pPr>
      <w:hyperlink w:anchor="_859a6908-b9d8-4b30-ae1a-f45dc5ef6a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(Patient's) etimated Creatinie Cleranace for Kindey Disease status assessment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21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21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21"/>
        </w:numPr>
        <w:spacing w:after="0"/>
        <w:ind w:left="1035" w:hanging="360"/>
        <w:jc w:val="left"/>
      </w:pPr>
      <w:hyperlink w:anchor="_854cf747-4cc6-4a4c-b03c-2f2cfeca66c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Has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21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</w:p>
    <w:p>
      <w:pPr>
        <w:numPr>
          <w:ilvl w:val="0"/>
          <w:numId w:val="21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775dcd-4959-4371-aa33-8e4923e9def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Known</w:t>
        </w:r>
      </w:hyperlink>
    </w:p>
    <w:p>
      <w:pPr>
        <w:numPr>
          <w:ilvl w:val="0"/>
          <w:numId w:val="21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</w:p>
    <w:p>
      <w:pPr>
        <w:numPr>
          <w:ilvl w:val="0"/>
          <w:numId w:val="21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related to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spacing w:after="150"/>
        <w:ind w:left="0"/>
        <w:jc w:val="left"/>
      </w:pPr>
      <w:bookmarkStart w:name="_527b8195-352c-4a04-9c48-0f3f1cb7b37e" w:id="27"/>
      <w:bookmarkEnd w:id="27"/>
      <w:r>
        <w:rPr>
          <w:rFonts w:ascii="Calibri"/>
          <w:b/>
          <w:i w:val="false"/>
          <w:color w:val="000000"/>
          <w:sz w:val="24"/>
        </w:rPr>
        <w:t xml:space="preserve"> Patient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Patient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fhirPatient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22"/>
        </w:numPr>
        <w:spacing w:after="0"/>
        <w:ind w:left="1035" w:hanging="360"/>
        <w:jc w:val="left"/>
      </w:pP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22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http://snomed.info/id/125676002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83c6ebb9-d502-48ee-bb61-c85bde49ca68" w:id="28"/>
      <w:bookmarkEnd w:id="28"/>
      <w:r>
        <w:rPr>
          <w:rFonts w:ascii="Calibri"/>
          <w:b/>
          <w:i w:val="false"/>
          <w:color w:val="000000"/>
          <w:sz w:val="24"/>
        </w:rPr>
        <w:t xml:space="preserve"> Current (Patient) Height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Description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413350009 | Finding with explicit context (situation) | :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408732007 | Subject relationship context (attribute) | = 116154003 | Patient (person) |,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246090004 | Associated finding (attribute) | = 50373000 | Body height measure (observable entity) |,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408731000 | Temporal context (attribute) | = 15240007 | Current (qualifier value) |,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408729009 | Finding context (attribute) | = 36692007 | Known (qualifier value) |</w:t>
      </w: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23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23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</w:p>
    <w:p>
      <w:pPr>
        <w:numPr>
          <w:ilvl w:val="0"/>
          <w:numId w:val="23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4d2f881-d759-4289-b232-0d3ab0ff22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General Finding of Height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bookmarkStart w:name="copy-content-custom" w:id="29"/>
    <w:p>
      <w:pPr>
        <w:spacing w:after="0"/>
        <w:ind w:left="375"/>
        <w:jc w:val="left"/>
      </w:pPr>
    </w:p>
    <w:bookmarkEnd w:id="29"/>
    <w:p>
      <w:pPr>
        <w:spacing w:after="150"/>
        <w:ind w:left="0"/>
        <w:jc w:val="left"/>
      </w:pPr>
      <w:bookmarkStart w:name="_bcf3f1b0-20f5-486c-abd0-f1cfcc753a8e" w:id="30"/>
      <w:bookmarkEnd w:id="30"/>
      <w:r>
        <w:rPr>
          <w:rFonts w:ascii="Calibri"/>
          <w:b/>
          <w:i w:val="false"/>
          <w:color w:val="000000"/>
          <w:sz w:val="24"/>
        </w:rPr>
        <w:t xml:space="preserve"> Body Height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Quantity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fhirQuantity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24"/>
        </w:numPr>
        <w:spacing w:after="0"/>
        <w:ind w:left="1035" w:hanging="360"/>
        <w:jc w:val="left"/>
      </w:pP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numPr>
          <w:ilvl w:val="0"/>
          <w:numId w:val="24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</w:p>
    <w:p>
      <w:pPr>
        <w:numPr>
          <w:ilvl w:val="0"/>
          <w:numId w:val="24"/>
        </w:numPr>
        <w:spacing w:after="0"/>
        <w:ind w:left="1035" w:hanging="360"/>
        <w:jc w:val="left"/>
      </w:pPr>
      <w:hyperlink w:anchor="_e4d2f881-d759-4289-b232-0d3ab0ff22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General Finding of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interprets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http://snomed.info/id/50373000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3d6093fe-54a4-455e-80da-9c11fd87a2aa" w:id="31"/>
      <w:bookmarkEnd w:id="31"/>
      <w:r>
        <w:rPr>
          <w:rFonts w:ascii="Calibri"/>
          <w:b/>
          <w:i w:val="false"/>
          <w:color w:val="000000"/>
          <w:sz w:val="24"/>
        </w:rPr>
        <w:t xml:space="preserve"> Creatinine Clearance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25"/>
        </w:numPr>
        <w:spacing w:after="0"/>
        <w:ind w:left="1035" w:hanging="360"/>
        <w:jc w:val="left"/>
      </w:pPr>
      <w:hyperlink w:anchor="_3d6093fe-54a4-455e-80da-9c11fd87a2a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Creatinine Clearance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numPr>
          <w:ilvl w:val="0"/>
          <w:numId w:val="25"/>
        </w:numPr>
        <w:spacing w:after="0"/>
        <w:ind w:left="1035" w:hanging="360"/>
        <w:jc w:val="left"/>
      </w:pPr>
      <w:hyperlink w:anchor="_e7ec3abf-dad8-4872-8fd0-3b3f405449e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CrCl for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related to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d6093fe-54a4-455e-80da-9c11fd87a2a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Creatinine Clearance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http://snomed.info/id/102811001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859a6908-b9d8-4b30-ae1a-f45dc5ef6a0b" w:id="32"/>
      <w:bookmarkEnd w:id="32"/>
      <w:r>
        <w:rPr>
          <w:rFonts w:ascii="Calibri"/>
          <w:b/>
          <w:i w:val="false"/>
          <w:color w:val="000000"/>
          <w:sz w:val="24"/>
        </w:rPr>
        <w:t xml:space="preserve"> Current (Patient's) etimated Creatinie Cleranace for Kindey Disease status assessment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26"/>
        </w:numPr>
        <w:spacing w:after="0"/>
        <w:ind w:left="1035" w:hanging="360"/>
        <w:jc w:val="left"/>
      </w:pPr>
      <w:hyperlink w:anchor="_859a6908-b9d8-4b30-ae1a-f45dc5ef6a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(Patient's) etimated Creatinie Cleranace for Kindey Disease status assessment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26"/>
        </w:numPr>
        <w:spacing w:after="0"/>
        <w:ind w:left="1035" w:hanging="360"/>
        <w:jc w:val="left"/>
      </w:pPr>
      <w:hyperlink w:anchor="_859a6908-b9d8-4b30-ae1a-f45dc5ef6a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(Patient's) etimated Creatinie Cleranace for Kindey Disease status assessment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7ec3abf-dad8-4872-8fd0-3b3f405449e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CrCl for Kidney Disease</w:t>
        </w:r>
      </w:hyperlink>
    </w:p>
    <w:p>
      <w:pPr>
        <w:spacing w:after="150"/>
        <w:ind w:left="0"/>
        <w:jc w:val="left"/>
      </w:pPr>
      <w:bookmarkStart w:name="_e7ec3abf-dad8-4872-8fd0-3b3f405449ed" w:id="33"/>
      <w:bookmarkEnd w:id="33"/>
      <w:r>
        <w:rPr>
          <w:rFonts w:ascii="Calibri"/>
          <w:b/>
          <w:i w:val="false"/>
          <w:color w:val="000000"/>
          <w:sz w:val="24"/>
        </w:rPr>
        <w:t xml:space="preserve"> CrCl for Kidney Disease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27"/>
        </w:numPr>
        <w:spacing w:after="0"/>
        <w:ind w:left="1035" w:hanging="360"/>
        <w:jc w:val="left"/>
      </w:pPr>
      <w:hyperlink w:anchor="_e7ec3abf-dad8-4872-8fd0-3b3f405449e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CrCl for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interprets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6cba6802-fdb5-40db-b1ce-f06c64815e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Kidney Disease</w:t>
        </w:r>
      </w:hyperlink>
    </w:p>
    <w:p>
      <w:pPr>
        <w:numPr>
          <w:ilvl w:val="0"/>
          <w:numId w:val="27"/>
        </w:numPr>
        <w:spacing w:after="0"/>
        <w:ind w:left="1035" w:hanging="360"/>
        <w:jc w:val="left"/>
      </w:pPr>
      <w:hyperlink w:anchor="_e7ec3abf-dad8-4872-8fd0-3b3f405449e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CrCl for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related to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d6093fe-54a4-455e-80da-9c11fd87a2a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Creatinine Clearance</w:t>
        </w:r>
      </w:hyperlink>
    </w:p>
    <w:p>
      <w:pPr>
        <w:numPr>
          <w:ilvl w:val="0"/>
          <w:numId w:val="27"/>
        </w:numPr>
        <w:spacing w:after="0"/>
        <w:ind w:left="1035" w:hanging="360"/>
        <w:jc w:val="left"/>
      </w:pPr>
      <w:hyperlink w:anchor="_859a6908-b9d8-4b30-ae1a-f45dc5ef6a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(Patient's) etimated Creatinie Cleranace for Kindey Disease status assessment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7ec3abf-dad8-4872-8fd0-3b3f405449e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CrCl for Kidney Disease</w:t>
        </w:r>
      </w:hyperlink>
    </w:p>
    <w:p>
      <w:pPr>
        <w:spacing w:after="150"/>
        <w:ind w:left="0"/>
        <w:jc w:val="left"/>
      </w:pPr>
      <w:bookmarkStart w:name="_6cba6802-fdb5-40db-b1ce-f06c64815e0b" w:id="34"/>
      <w:bookmarkEnd w:id="34"/>
      <w:r>
        <w:rPr>
          <w:rFonts w:ascii="Calibri"/>
          <w:b/>
          <w:i w:val="false"/>
          <w:color w:val="000000"/>
          <w:sz w:val="24"/>
        </w:rPr>
        <w:t xml:space="preserve"> Kidney Disease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28"/>
        </w:numPr>
        <w:spacing w:after="0"/>
        <w:ind w:left="1035" w:hanging="360"/>
        <w:jc w:val="left"/>
      </w:pPr>
      <w:hyperlink w:anchor="_e7ec3abf-dad8-4872-8fd0-3b3f405449e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CrCl for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interprets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6cba6802-fdb5-40db-b1ce-f06c64815e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Kidney Disease</w:t>
        </w:r>
      </w:hyperlink>
    </w:p>
    <w:p>
      <w:pPr>
        <w:numPr>
          <w:ilvl w:val="0"/>
          <w:numId w:val="28"/>
        </w:numPr>
        <w:spacing w:after="0"/>
        <w:ind w:left="1035" w:hanging="360"/>
        <w:jc w:val="left"/>
      </w:pPr>
      <w:hyperlink w:anchor="_854cf747-4cc6-4a4c-b03c-2f2cfeca66c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Has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6cba6802-fdb5-40db-b1ce-f06c64815e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Kidney Disease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http://snomed.info/id/90708001</w:t>
            </w:r>
          </w:p>
        </w:tc>
      </w:tr>
    </w:tbl>
    <w:p>
      <w:pPr>
        <w:spacing w:after="0"/>
        <w:ind w:left="0"/>
        <w:jc w:val="left"/>
      </w:pPr>
    </w:p>
    <w:bookmarkEnd w:id="14"/>
    <w:bookmarkStart w:name="_4df1a205-6048-4278-b0a8-e291bcd051ea" w:id="35"/>
    <w:p>
      <w:pPr>
        <w:pStyle w:val="Heading1"/>
        <w:pageBreakBefore/>
        <w:spacing w:after="150"/>
        <w:ind w:left="0"/>
        <w:jc w:val="left"/>
      </w:pPr>
      <w:bookmarkStart w:name="_59d23c0e-ee61-4233-93fa-26ab39045634" w:id="36"/>
      <w:r>
        <w:rPr>
          <w:rFonts w:ascii="Calibri"/>
          <w:b w:val="false"/>
          <w:color w:val="000000"/>
          <w:sz w:val="48"/>
        </w:rPr>
        <w:t>Vernacular</w:t>
      </w:r>
    </w:p>
    <w:bookmarkEnd w:id="36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Diagram</w:t>
      </w:r>
    </w:p>
    <w:bookmarkStart w:name="_4df1a205-6048-4278-b0a8-e291bcd051ea" w:id="37"/>
    <w:p>
      <w:pPr>
        <w:spacing w:after="0"/>
        <w:ind w:left="0"/>
        <w:jc w:val="left"/>
      </w:pPr>
      <w:r>
        <w:rPr>
          <w:rFonts w:ascii="Calibri"/>
          <w:b w:val="false"/>
          <w:i w:val="false"/>
          <w:color w:val="000000"/>
          <w:sz w:val="22"/>
        </w:rPr>
        <w:t>
</w:t>
      </w:r>
      <w:r>
        <w:drawing>
          <wp:inline distT="0" distB="0" distL="0" distR="0">
            <wp:extent cx="5943600" cy="334621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false"/>
          <w:i w:val="false"/>
          <w:color w:val="000000"/>
          <w:sz w:val="22"/>
        </w:rPr>
        <w:t>
</w:t>
      </w:r>
    </w:p>
    <w:bookmarkEnd w:id="37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Terms</w:t>
      </w:r>
    </w:p>
    <w:p>
      <w:pPr>
        <w:spacing w:after="150"/>
        <w:ind w:left="0"/>
        <w:jc w:val="left"/>
      </w:pPr>
      <w:bookmarkStart w:name="_527b8195-352c-4a04-9c48-0f3f1cb7b37e" w:id="38"/>
      <w:bookmarkEnd w:id="38"/>
      <w:r>
        <w:rPr>
          <w:rFonts w:ascii="Calibri"/>
          <w:b/>
          <w:i w:val="false"/>
          <w:color w:val="000000"/>
          <w:sz w:val="24"/>
        </w:rPr>
        <w:t xml:space="preserve"> Patient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Patient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fhirPatient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29"/>
        </w:numPr>
        <w:spacing w:after="0"/>
        <w:ind w:left="1035" w:hanging="360"/>
        <w:jc w:val="left"/>
      </w:pP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29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http://snomed.info/id/125676002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cbc91048-f6f6-4c94-84df-545a2adaed0d" w:id="39"/>
      <w:bookmarkEnd w:id="39"/>
      <w:r>
        <w:rPr>
          <w:rFonts w:ascii="Calibri"/>
          <w:b/>
          <w:i w:val="false"/>
          <w:color w:val="000000"/>
          <w:sz w:val="24"/>
        </w:rPr>
        <w:t xml:space="preserve"> Current (Patient) Obs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Observation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fhirObservation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30"/>
        </w:numPr>
        <w:spacing w:after="0"/>
        <w:ind w:left="1035" w:hanging="360"/>
        <w:jc w:val="left"/>
      </w:pPr>
      <w:hyperlink w:anchor="_859a6908-b9d8-4b30-ae1a-f45dc5ef6a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(Patient's) etimated Creatinie Cleranace for Kindey Disease status assessment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30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30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30"/>
        </w:numPr>
        <w:spacing w:after="0"/>
        <w:ind w:left="1035" w:hanging="360"/>
        <w:jc w:val="left"/>
      </w:pPr>
      <w:hyperlink w:anchor="_854cf747-4cc6-4a4c-b03c-2f2cfeca66c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Has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30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</w:p>
    <w:p>
      <w:pPr>
        <w:numPr>
          <w:ilvl w:val="0"/>
          <w:numId w:val="30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775dcd-4959-4371-aa33-8e4923e9def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Known</w:t>
        </w:r>
      </w:hyperlink>
    </w:p>
    <w:p>
      <w:pPr>
        <w:numPr>
          <w:ilvl w:val="0"/>
          <w:numId w:val="30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</w:p>
    <w:p>
      <w:pPr>
        <w:numPr>
          <w:ilvl w:val="0"/>
          <w:numId w:val="30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related to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spacing w:after="150"/>
        <w:ind w:left="0"/>
        <w:jc w:val="left"/>
      </w:pPr>
      <w:bookmarkStart w:name="_8400fbf4-8b14-40c2-af11-b8683942206b" w:id="40"/>
      <w:bookmarkEnd w:id="40"/>
      <w:r>
        <w:rPr>
          <w:rFonts w:ascii="Calibri"/>
          <w:b/>
          <w:i w:val="false"/>
          <w:color w:val="000000"/>
          <w:sz w:val="24"/>
        </w:rPr>
        <w:t xml:space="preserve"> Current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31"/>
        </w:numPr>
        <w:spacing w:after="0"/>
        <w:ind w:left="1035" w:hanging="360"/>
        <w:jc w:val="left"/>
      </w:pP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31"/>
        </w:numPr>
        <w:spacing w:after="0"/>
        <w:ind w:left="1035" w:hanging="360"/>
        <w:jc w:val="left"/>
      </w:pPr>
      <w:hyperlink w:anchor="_09f3cf0f-7043-4ec7-8d82-d5e701a955e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 Evaluation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</w:p>
    <w:p>
      <w:pPr>
        <w:numPr>
          <w:ilvl w:val="0"/>
          <w:numId w:val="31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http://snomed.info/id/15240007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83c6ebb9-d502-48ee-bb61-c85bde49ca68" w:id="41"/>
      <w:bookmarkEnd w:id="41"/>
      <w:r>
        <w:rPr>
          <w:rFonts w:ascii="Calibri"/>
          <w:b/>
          <w:i w:val="false"/>
          <w:color w:val="000000"/>
          <w:sz w:val="24"/>
        </w:rPr>
        <w:t xml:space="preserve"> Current (Patient) Height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Description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413350009 | Finding with explicit context (situation) | :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408732007 | Subject relationship context (attribute) | = 116154003 | Patient (person) |,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246090004 | Associated finding (attribute) | = 50373000 | Body height measure (observable entity) |,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408731000 | Temporal context (attribute) | = 15240007 | Current (qualifier value) |,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408729009 | Finding context (attribute) | = 36692007 | Known (qualifier value) |</w:t>
      </w: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32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32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</w:p>
    <w:p>
      <w:pPr>
        <w:numPr>
          <w:ilvl w:val="0"/>
          <w:numId w:val="32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4d2f881-d759-4289-b232-0d3ab0ff22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General Finding of Height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bookmarkStart w:name="copy-content-custom" w:id="42"/>
    <w:p>
      <w:pPr>
        <w:spacing w:after="0"/>
        <w:ind w:left="375"/>
        <w:jc w:val="left"/>
      </w:pPr>
    </w:p>
    <w:bookmarkEnd w:id="42"/>
    <w:p>
      <w:pPr>
        <w:spacing w:after="150"/>
        <w:ind w:left="0"/>
        <w:jc w:val="left"/>
      </w:pPr>
      <w:bookmarkStart w:name="_859a6908-b9d8-4b30-ae1a-f45dc5ef6a0b" w:id="43"/>
      <w:bookmarkEnd w:id="43"/>
      <w:r>
        <w:rPr>
          <w:rFonts w:ascii="Calibri"/>
          <w:b/>
          <w:i w:val="false"/>
          <w:color w:val="000000"/>
          <w:sz w:val="24"/>
        </w:rPr>
        <w:t xml:space="preserve"> Current (Patient's) etimated Creatinie Cleranace for Kindey Disease status assessment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33"/>
        </w:numPr>
        <w:spacing w:after="0"/>
        <w:ind w:left="1035" w:hanging="360"/>
        <w:jc w:val="left"/>
      </w:pPr>
      <w:hyperlink w:anchor="_859a6908-b9d8-4b30-ae1a-f45dc5ef6a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(Patient's) etimated Creatinie Cleranace for Kindey Disease status assessment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33"/>
        </w:numPr>
        <w:spacing w:after="0"/>
        <w:ind w:left="1035" w:hanging="360"/>
        <w:jc w:val="left"/>
      </w:pPr>
      <w:hyperlink w:anchor="_859a6908-b9d8-4b30-ae1a-f45dc5ef6a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(Patient's) etimated Creatinie Cleranace for Kindey Disease status assessment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7ec3abf-dad8-4872-8fd0-3b3f405449e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CrCl for Kidney Disease</w:t>
        </w:r>
      </w:hyperlink>
    </w:p>
    <w:p>
      <w:pPr>
        <w:spacing w:after="150"/>
        <w:ind w:left="0"/>
        <w:jc w:val="left"/>
      </w:pPr>
      <w:bookmarkStart w:name="_bcf3f1b0-20f5-486c-abd0-f1cfcc753a8e" w:id="44"/>
      <w:bookmarkEnd w:id="44"/>
      <w:r>
        <w:rPr>
          <w:rFonts w:ascii="Calibri"/>
          <w:b/>
          <w:i w:val="false"/>
          <w:color w:val="000000"/>
          <w:sz w:val="24"/>
        </w:rPr>
        <w:t xml:space="preserve"> Body Height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Quantity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fhirQuantity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34"/>
        </w:numPr>
        <w:spacing w:after="0"/>
        <w:ind w:left="1035" w:hanging="360"/>
        <w:jc w:val="left"/>
      </w:pP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numPr>
          <w:ilvl w:val="0"/>
          <w:numId w:val="34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</w:p>
    <w:p>
      <w:pPr>
        <w:numPr>
          <w:ilvl w:val="0"/>
          <w:numId w:val="34"/>
        </w:numPr>
        <w:spacing w:after="0"/>
        <w:ind w:left="1035" w:hanging="360"/>
        <w:jc w:val="left"/>
      </w:pPr>
      <w:hyperlink w:anchor="_e4d2f881-d759-4289-b232-0d3ab0ff22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General Finding of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interprets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http://snomed.info/id/50373000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6cba6802-fdb5-40db-b1ce-f06c64815e0b" w:id="45"/>
      <w:bookmarkEnd w:id="45"/>
      <w:r>
        <w:rPr>
          <w:rFonts w:ascii="Calibri"/>
          <w:b/>
          <w:i w:val="false"/>
          <w:color w:val="000000"/>
          <w:sz w:val="24"/>
        </w:rPr>
        <w:t xml:space="preserve"> Kidney Disease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35"/>
        </w:numPr>
        <w:spacing w:after="0"/>
        <w:ind w:left="1035" w:hanging="360"/>
        <w:jc w:val="left"/>
      </w:pPr>
      <w:hyperlink w:anchor="_e7ec3abf-dad8-4872-8fd0-3b3f405449e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CrCl for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interprets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6cba6802-fdb5-40db-b1ce-f06c64815e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Kidney Disease</w:t>
        </w:r>
      </w:hyperlink>
    </w:p>
    <w:p>
      <w:pPr>
        <w:numPr>
          <w:ilvl w:val="0"/>
          <w:numId w:val="35"/>
        </w:numPr>
        <w:spacing w:after="0"/>
        <w:ind w:left="1035" w:hanging="360"/>
        <w:jc w:val="left"/>
      </w:pPr>
      <w:hyperlink w:anchor="_854cf747-4cc6-4a4c-b03c-2f2cfeca66c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Has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6cba6802-fdb5-40db-b1ce-f06c64815e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Kidney Disease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http://snomed.info/id/90708001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e7ec3abf-dad8-4872-8fd0-3b3f405449ed" w:id="46"/>
      <w:bookmarkEnd w:id="46"/>
      <w:r>
        <w:rPr>
          <w:rFonts w:ascii="Calibri"/>
          <w:b/>
          <w:i w:val="false"/>
          <w:color w:val="000000"/>
          <w:sz w:val="24"/>
        </w:rPr>
        <w:t xml:space="preserve"> CrCl for Kidney Disease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36"/>
        </w:numPr>
        <w:spacing w:after="0"/>
        <w:ind w:left="1035" w:hanging="360"/>
        <w:jc w:val="left"/>
      </w:pPr>
      <w:hyperlink w:anchor="_e7ec3abf-dad8-4872-8fd0-3b3f405449e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CrCl for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interprets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6cba6802-fdb5-40db-b1ce-f06c64815e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Kidney Disease</w:t>
        </w:r>
      </w:hyperlink>
    </w:p>
    <w:p>
      <w:pPr>
        <w:numPr>
          <w:ilvl w:val="0"/>
          <w:numId w:val="36"/>
        </w:numPr>
        <w:spacing w:after="0"/>
        <w:ind w:left="1035" w:hanging="360"/>
        <w:jc w:val="left"/>
      </w:pPr>
      <w:hyperlink w:anchor="_e7ec3abf-dad8-4872-8fd0-3b3f405449e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CrCl for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related to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d6093fe-54a4-455e-80da-9c11fd87a2a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Creatinine Clearance</w:t>
        </w:r>
      </w:hyperlink>
    </w:p>
    <w:p>
      <w:pPr>
        <w:numPr>
          <w:ilvl w:val="0"/>
          <w:numId w:val="36"/>
        </w:numPr>
        <w:spacing w:after="0"/>
        <w:ind w:left="1035" w:hanging="360"/>
        <w:jc w:val="left"/>
      </w:pPr>
      <w:hyperlink w:anchor="_859a6908-b9d8-4b30-ae1a-f45dc5ef6a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(Patient's) etimated Creatinie Cleranace for Kindey Disease status assessment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7ec3abf-dad8-4872-8fd0-3b3f405449e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CrCl for Kidney Disease</w:t>
        </w:r>
      </w:hyperlink>
    </w:p>
    <w:p>
      <w:pPr>
        <w:spacing w:after="150"/>
        <w:ind w:left="0"/>
        <w:jc w:val="left"/>
      </w:pPr>
      <w:bookmarkStart w:name="_cbc91048-f6f6-4c94-84df-545a2adaed0d" w:id="47"/>
      <w:bookmarkEnd w:id="47"/>
      <w:r>
        <w:rPr>
          <w:rFonts w:ascii="Calibri"/>
          <w:b/>
          <w:i w:val="false"/>
          <w:color w:val="000000"/>
          <w:sz w:val="24"/>
        </w:rPr>
        <w:t xml:space="preserve"> Current (Patient) Obs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Observation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fhirObservation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37"/>
        </w:numPr>
        <w:spacing w:after="0"/>
        <w:ind w:left="1035" w:hanging="360"/>
        <w:jc w:val="left"/>
      </w:pPr>
      <w:hyperlink w:anchor="_859a6908-b9d8-4b30-ae1a-f45dc5ef6a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(Patient's) etimated Creatinie Cleranace for Kindey Disease status assessment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37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37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37"/>
        </w:numPr>
        <w:spacing w:after="0"/>
        <w:ind w:left="1035" w:hanging="360"/>
        <w:jc w:val="left"/>
      </w:pPr>
      <w:hyperlink w:anchor="_854cf747-4cc6-4a4c-b03c-2f2cfeca66c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Has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37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</w:p>
    <w:p>
      <w:pPr>
        <w:numPr>
          <w:ilvl w:val="0"/>
          <w:numId w:val="37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775dcd-4959-4371-aa33-8e4923e9def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Known</w:t>
        </w:r>
      </w:hyperlink>
    </w:p>
    <w:p>
      <w:pPr>
        <w:numPr>
          <w:ilvl w:val="0"/>
          <w:numId w:val="37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</w:p>
    <w:p>
      <w:pPr>
        <w:numPr>
          <w:ilvl w:val="0"/>
          <w:numId w:val="37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related to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spacing w:after="150"/>
        <w:ind w:left="0"/>
        <w:jc w:val="left"/>
      </w:pPr>
      <w:bookmarkStart w:name="_854cf747-4cc6-4a4c-b03c-2f2cfeca66c4" w:id="48"/>
      <w:bookmarkEnd w:id="48"/>
      <w:r>
        <w:rPr>
          <w:rFonts w:ascii="Calibri"/>
          <w:b/>
          <w:i w:val="false"/>
          <w:color w:val="000000"/>
          <w:sz w:val="24"/>
        </w:rPr>
        <w:t xml:space="preserve"> Patient Has Kidney Disease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38"/>
        </w:numPr>
        <w:spacing w:after="0"/>
        <w:ind w:left="1035" w:hanging="360"/>
        <w:jc w:val="left"/>
      </w:pPr>
      <w:hyperlink w:anchor="_854cf747-4cc6-4a4c-b03c-2f2cfeca66c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Has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38"/>
        </w:numPr>
        <w:spacing w:after="0"/>
        <w:ind w:left="1035" w:hanging="360"/>
        <w:jc w:val="left"/>
      </w:pPr>
      <w:hyperlink w:anchor="_854cf747-4cc6-4a4c-b03c-2f2cfeca66c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Has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6cba6802-fdb5-40db-b1ce-f06c64815e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Kidney Disease</w:t>
        </w:r>
      </w:hyperlink>
    </w:p>
    <w:p>
      <w:pPr>
        <w:spacing w:after="150"/>
        <w:ind w:left="0"/>
        <w:jc w:val="left"/>
      </w:pPr>
      <w:bookmarkStart w:name="_6cba6802-fdb5-40db-b1ce-f06c64815e0b" w:id="49"/>
      <w:bookmarkEnd w:id="49"/>
      <w:r>
        <w:rPr>
          <w:rFonts w:ascii="Calibri"/>
          <w:b/>
          <w:i w:val="false"/>
          <w:color w:val="000000"/>
          <w:sz w:val="24"/>
        </w:rPr>
        <w:t xml:space="preserve"> Kidney Disease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39"/>
        </w:numPr>
        <w:spacing w:after="0"/>
        <w:ind w:left="1035" w:hanging="360"/>
        <w:jc w:val="left"/>
      </w:pPr>
      <w:hyperlink w:anchor="_e7ec3abf-dad8-4872-8fd0-3b3f405449e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CrCl for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interprets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6cba6802-fdb5-40db-b1ce-f06c64815e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Kidney Disease</w:t>
        </w:r>
      </w:hyperlink>
    </w:p>
    <w:p>
      <w:pPr>
        <w:numPr>
          <w:ilvl w:val="0"/>
          <w:numId w:val="39"/>
        </w:numPr>
        <w:spacing w:after="0"/>
        <w:ind w:left="1035" w:hanging="360"/>
        <w:jc w:val="left"/>
      </w:pPr>
      <w:hyperlink w:anchor="_854cf747-4cc6-4a4c-b03c-2f2cfeca66c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Has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6cba6802-fdb5-40db-b1ce-f06c64815e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Kidney Disease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http://snomed.info/id/90708001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8661c3e1-7037-4f92-8860-1d27d8ea46fa" w:id="50"/>
      <w:bookmarkEnd w:id="50"/>
      <w:r>
        <w:rPr>
          <w:rFonts w:ascii="Calibri"/>
          <w:b/>
          <w:i w:val="false"/>
          <w:color w:val="000000"/>
          <w:sz w:val="24"/>
        </w:rPr>
        <w:t xml:space="preserve"> Height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localQuantity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localQuantity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40"/>
        </w:numPr>
        <w:spacing w:after="0"/>
        <w:ind w:left="1035" w:hanging="360"/>
        <w:jc w:val="left"/>
      </w:pPr>
      <w:hyperlink w:anchor="_6314a28e-f1eb-40e9-8660-1c74f01a265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w/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Height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661c3e1-7037-4f92-8860-1d27d8ea46f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Height</w:t>
        </w:r>
      </w:hyperlink>
    </w:p>
    <w:p>
      <w:pPr>
        <w:spacing w:after="150"/>
        <w:ind w:left="0"/>
        <w:jc w:val="left"/>
      </w:pPr>
      <w:bookmarkStart w:name="_194509cd-1e27-4d59-93fe-f77b7a4762fc" w:id="51"/>
      <w:bookmarkEnd w:id="51"/>
      <w:r>
        <w:rPr>
          <w:rFonts w:ascii="Calibri"/>
          <w:b/>
          <w:i w:val="false"/>
          <w:color w:val="000000"/>
          <w:sz w:val="24"/>
        </w:rPr>
        <w:t xml:space="preserve"> eCrCl Value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localQuantity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localQuantity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41"/>
        </w:numPr>
        <w:spacing w:after="0"/>
        <w:ind w:left="1035" w:hanging="360"/>
        <w:jc w:val="left"/>
      </w:pPr>
      <w:hyperlink w:anchor="_6314a28e-f1eb-40e9-8660-1c74f01a265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w/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eCrCl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94509cd-1e27-4d59-93fe-f77b7a4762f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eCrCl Value</w:t>
        </w:r>
      </w:hyperlink>
    </w:p>
    <w:p>
      <w:pPr>
        <w:spacing w:after="150"/>
        <w:ind w:left="0"/>
        <w:jc w:val="left"/>
      </w:pPr>
      <w:bookmarkStart w:name="_6de6ff07-9a98-4355-b8c9-3fa8f055148a" w:id="52"/>
      <w:bookmarkEnd w:id="52"/>
      <w:r>
        <w:rPr>
          <w:rFonts w:ascii="Calibri"/>
          <w:b/>
          <w:i w:val="false"/>
          <w:color w:val="000000"/>
          <w:sz w:val="24"/>
        </w:rPr>
        <w:t xml:space="preserve"> Date (of last eCrCl)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Date and time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42"/>
        </w:numPr>
        <w:spacing w:after="0"/>
        <w:ind w:left="1035" w:hanging="360"/>
        <w:jc w:val="left"/>
      </w:pPr>
      <w:hyperlink w:anchor="_6314a28e-f1eb-40e9-8660-1c74f01a265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w/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last eCrCl Date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6de6ff07-9a98-4355-b8c9-3fa8f05514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Date (of last eCrCl)</w:t>
        </w:r>
      </w:hyperlink>
    </w:p>
    <w:p>
      <w:pPr>
        <w:spacing w:after="150"/>
        <w:ind w:left="0"/>
        <w:jc w:val="left"/>
      </w:pPr>
      <w:bookmarkStart w:name="_6314a28e-f1eb-40e9-8660-1c74f01a2658" w:id="53"/>
      <w:bookmarkEnd w:id="53"/>
      <w:r>
        <w:rPr>
          <w:rFonts w:ascii="Calibri"/>
          <w:b/>
          <w:i w:val="false"/>
          <w:color w:val="000000"/>
          <w:sz w:val="24"/>
        </w:rPr>
        <w:t xml:space="preserve"> Patient w/ Kidney Disease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KidneyPatient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KidneyPatient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43"/>
        </w:numPr>
        <w:spacing w:after="0"/>
        <w:ind w:left="1035" w:hanging="360"/>
        <w:jc w:val="left"/>
      </w:pPr>
      <w:hyperlink w:anchor="_6314a28e-f1eb-40e9-8660-1c74f01a265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w/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eCrCl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94509cd-1e27-4d59-93fe-f77b7a4762f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eCrCl Value</w:t>
        </w:r>
      </w:hyperlink>
    </w:p>
    <w:p>
      <w:pPr>
        <w:numPr>
          <w:ilvl w:val="0"/>
          <w:numId w:val="43"/>
        </w:numPr>
        <w:spacing w:after="0"/>
        <w:ind w:left="1035" w:hanging="360"/>
        <w:jc w:val="left"/>
      </w:pPr>
      <w:hyperlink w:anchor="_6314a28e-f1eb-40e9-8660-1c74f01a265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w/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Height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661c3e1-7037-4f92-8860-1d27d8ea46f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Height</w:t>
        </w:r>
      </w:hyperlink>
    </w:p>
    <w:p>
      <w:pPr>
        <w:numPr>
          <w:ilvl w:val="0"/>
          <w:numId w:val="43"/>
        </w:numPr>
        <w:spacing w:after="0"/>
        <w:ind w:left="1035" w:hanging="360"/>
        <w:jc w:val="left"/>
      </w:pPr>
      <w:hyperlink w:anchor="_6314a28e-f1eb-40e9-8660-1c74f01a265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w/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last eCrCl Date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6de6ff07-9a98-4355-b8c9-3fa8f05514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Date (of last eCrCl)</w:t>
        </w:r>
      </w:hyperlink>
    </w:p>
    <w:bookmarkEnd w:id="35"/>
    <w:bookmarkStart w:name="_b543e8d3-5e9d-44ae-b36c-cfa602c62184" w:id="54"/>
    <w:p>
      <w:pPr>
        <w:pStyle w:val="Heading1"/>
        <w:pageBreakBefore/>
        <w:spacing w:after="150"/>
        <w:ind w:left="0"/>
        <w:jc w:val="left"/>
      </w:pPr>
      <w:bookmarkStart w:name="_da64639f-5b6d-4a3f-8140-190e6776c132" w:id="55"/>
      <w:r>
        <w:rPr>
          <w:rFonts w:ascii="Calibri"/>
          <w:b w:val="false"/>
          <w:color w:val="000000"/>
          <w:sz w:val="48"/>
        </w:rPr>
        <w:t>Logical Data Model</w:t>
      </w:r>
    </w:p>
    <w:bookmarkEnd w:id="55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Diagram</w:t>
      </w:r>
    </w:p>
    <w:bookmarkStart w:name="_b543e8d3-5e9d-44ae-b36c-cfa602c62184" w:id="56"/>
    <w:p>
      <w:pPr>
        <w:spacing w:after="0"/>
        <w:ind w:left="0"/>
        <w:jc w:val="left"/>
      </w:pPr>
      <w:r>
        <w:rPr>
          <w:rFonts w:ascii="Calibri"/>
          <w:b w:val="false"/>
          <w:i w:val="false"/>
          <w:color w:val="000000"/>
          <w:sz w:val="22"/>
        </w:rPr>
        <w:t>
</w:t>
      </w:r>
      <w:r>
        <w:drawing>
          <wp:inline distT="0" distB="0" distL="0" distR="0">
            <wp:extent cx="5943600" cy="369936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false"/>
          <w:i w:val="false"/>
          <w:color w:val="000000"/>
          <w:sz w:val="22"/>
        </w:rPr>
        <w:t>
</w:t>
      </w:r>
    </w:p>
    <w:bookmarkEnd w:id="56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Terms</w:t>
      </w:r>
    </w:p>
    <w:p>
      <w:pPr>
        <w:spacing w:after="150"/>
        <w:ind w:left="0"/>
        <w:jc w:val="left"/>
      </w:pPr>
      <w:bookmarkStart w:name="_f2ffbc6c-41f6-4f7c-a2bc-bb179317483f" w:id="57"/>
      <w:bookmarkEnd w:id="57"/>
      <w:r>
        <w:rPr>
          <w:rFonts w:ascii="Calibri"/>
          <w:b/>
          <w:i w:val="false"/>
          <w:color w:val="000000"/>
          <w:sz w:val="24"/>
        </w:rPr>
        <w:t xml:space="preserve"> Person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44"/>
        </w:numPr>
        <w:spacing w:after="0"/>
        <w:ind w:left="1035" w:hanging="360"/>
        <w:jc w:val="left"/>
      </w:pP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44"/>
        </w:numPr>
        <w:spacing w:after="0"/>
        <w:ind w:left="1035" w:hanging="360"/>
        <w:jc w:val="left"/>
      </w:pPr>
      <w:hyperlink w:anchor="_aeb4e54d-984b-4bad-85a2-c68cf5c7867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Subject of Record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44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anf:subjectOfInformation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44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Patient, Family member, Subject of Record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http://snomed.info/id/125676002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5acf5789-adf9-4763-a6f4-e9bb94a55de8" w:id="58"/>
      <w:bookmarkEnd w:id="58"/>
      <w:r>
        <w:rPr>
          <w:rFonts w:ascii="Calibri"/>
          <w:b/>
          <w:i w:val="false"/>
          <w:color w:val="000000"/>
          <w:sz w:val="24"/>
        </w:rPr>
        <w:t xml:space="preserve"> Clinical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45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45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45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45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http://snomed.info/id/243796009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bc25cc03-fd5c-453a-bffd-d73bd74409de" w:id="59"/>
      <w:bookmarkEnd w:id="59"/>
      <w:r>
        <w:rPr>
          <w:rFonts w:ascii="Calibri"/>
          <w:b/>
          <w:i w:val="false"/>
          <w:color w:val="000000"/>
          <w:sz w:val="24"/>
        </w:rPr>
        <w:t xml:space="preserve"> Finding, Event or Observable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46"/>
        </w:numPr>
        <w:spacing w:after="0"/>
        <w:ind w:left="1035" w:hanging="360"/>
        <w:jc w:val="left"/>
      </w:pP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46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46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constrains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46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spacing w:after="150"/>
        <w:ind w:left="0"/>
        <w:jc w:val="left"/>
      </w:pPr>
      <w:bookmarkStart w:name="_f465dc8f-cb59-41f6-8678-21ada88ffd10" w:id="60"/>
      <w:bookmarkEnd w:id="60"/>
      <w:r>
        <w:rPr>
          <w:rFonts w:ascii="Calibri"/>
          <w:b/>
          <w:i w:val="false"/>
          <w:color w:val="000000"/>
          <w:sz w:val="24"/>
        </w:rPr>
        <w:t xml:space="preserve"> TimeFrame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Period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fhirPeriod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47"/>
        </w:numPr>
        <w:spacing w:after="0"/>
        <w:ind w:left="1035" w:hanging="360"/>
        <w:jc w:val="left"/>
      </w:pP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47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47"/>
        </w:numPr>
        <w:spacing w:after="0"/>
        <w:ind w:left="1035" w:hanging="360"/>
        <w:jc w:val="left"/>
      </w:pPr>
      <w:hyperlink w:anchor="_9520d9ad-e679-4f05-9c8b-c539dfebc01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anf:Repetition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47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Current(ly), Past, Recent, Specified Time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http://snomed.info/id/410510008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3f465565-a905-47b8-979e-2919b7bc8311" w:id="61"/>
      <w:bookmarkEnd w:id="61"/>
      <w:r>
        <w:rPr>
          <w:rFonts w:ascii="Calibri"/>
          <w:b/>
          <w:i w:val="false"/>
          <w:color w:val="000000"/>
          <w:sz w:val="24"/>
        </w:rPr>
        <w:t xml:space="preserve"> Assessment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48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48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48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f133932-5570-4539-b911-5708abf4a05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</w:t>
        </w:r>
      </w:hyperlink>
    </w:p>
    <w:p>
      <w:pPr>
        <w:numPr>
          <w:ilvl w:val="0"/>
          <w:numId w:val="48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48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48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related to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48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establishes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http://snomed.info/id/413350009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527b8195-352c-4a04-9c48-0f3f1cb7b37e" w:id="62"/>
      <w:bookmarkEnd w:id="62"/>
      <w:r>
        <w:rPr>
          <w:rFonts w:ascii="Calibri"/>
          <w:b/>
          <w:i w:val="false"/>
          <w:color w:val="000000"/>
          <w:sz w:val="24"/>
        </w:rPr>
        <w:t xml:space="preserve"> Patient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Patient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fhirPatient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49"/>
        </w:numPr>
        <w:spacing w:after="0"/>
        <w:ind w:left="1035" w:hanging="360"/>
        <w:jc w:val="left"/>
      </w:pP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49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http://snomed.info/id/125676002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a5e86788-d48f-4105-bb8b-c71d336387ec" w:id="63"/>
      <w:bookmarkEnd w:id="63"/>
      <w:r>
        <w:rPr>
          <w:rFonts w:ascii="Calibri"/>
          <w:b/>
          <w:i w:val="false"/>
          <w:color w:val="000000"/>
          <w:sz w:val="24"/>
        </w:rPr>
        <w:t xml:space="preserve"> Finding Context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Status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fhirStatus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50"/>
        </w:numPr>
        <w:spacing w:after="0"/>
        <w:ind w:left="1035" w:hanging="360"/>
        <w:jc w:val="left"/>
      </w:pPr>
      <w:hyperlink w:anchor="_3f775dcd-4959-4371-aa33-8e4923e9def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Known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50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50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Known, At risk, Goal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http://snomed.info/id/410514004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83d9d928-de12-4850-9753-dcd73acea7f6" w:id="64"/>
      <w:bookmarkEnd w:id="64"/>
      <w:r>
        <w:rPr>
          <w:rFonts w:ascii="Calibri"/>
          <w:b/>
          <w:i w:val="false"/>
          <w:color w:val="000000"/>
          <w:sz w:val="24"/>
        </w:rPr>
        <w:t xml:space="preserve"> Observable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CodeableConcept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fhirCodeableConcept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51"/>
        </w:numPr>
        <w:spacing w:after="0"/>
        <w:ind w:left="1035" w:hanging="360"/>
        <w:jc w:val="left"/>
      </w:pP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numPr>
          <w:ilvl w:val="0"/>
          <w:numId w:val="51"/>
        </w:numPr>
        <w:spacing w:after="0"/>
        <w:ind w:left="1035" w:hanging="360"/>
        <w:jc w:val="left"/>
      </w:pPr>
      <w:hyperlink w:anchor="_3d6093fe-54a4-455e-80da-9c11fd87a2a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Creatinine Clearance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numPr>
          <w:ilvl w:val="0"/>
          <w:numId w:val="51"/>
        </w:numPr>
        <w:spacing w:after="0"/>
        <w:ind w:left="1035" w:hanging="360"/>
        <w:jc w:val="left"/>
      </w:pP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51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property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http://snomed.info/id/363787002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cbc91048-f6f6-4c94-84df-545a2adaed0d" w:id="65"/>
      <w:bookmarkEnd w:id="65"/>
      <w:r>
        <w:rPr>
          <w:rFonts w:ascii="Calibri"/>
          <w:b/>
          <w:i w:val="false"/>
          <w:color w:val="000000"/>
          <w:sz w:val="24"/>
        </w:rPr>
        <w:t xml:space="preserve"> Current (Patient) Obs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Observation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fhirObservation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52"/>
        </w:numPr>
        <w:spacing w:after="0"/>
        <w:ind w:left="1035" w:hanging="360"/>
        <w:jc w:val="left"/>
      </w:pPr>
      <w:hyperlink w:anchor="_859a6908-b9d8-4b30-ae1a-f45dc5ef6a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(Patient's) etimated Creatinie Cleranace for Kindey Disease status assessment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52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52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52"/>
        </w:numPr>
        <w:spacing w:after="0"/>
        <w:ind w:left="1035" w:hanging="360"/>
        <w:jc w:val="left"/>
      </w:pPr>
      <w:hyperlink w:anchor="_854cf747-4cc6-4a4c-b03c-2f2cfeca66c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Has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52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</w:p>
    <w:p>
      <w:pPr>
        <w:numPr>
          <w:ilvl w:val="0"/>
          <w:numId w:val="52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775dcd-4959-4371-aa33-8e4923e9def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Known</w:t>
        </w:r>
      </w:hyperlink>
    </w:p>
    <w:p>
      <w:pPr>
        <w:numPr>
          <w:ilvl w:val="0"/>
          <w:numId w:val="52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</w:p>
    <w:p>
      <w:pPr>
        <w:numPr>
          <w:ilvl w:val="0"/>
          <w:numId w:val="52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related to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spacing w:after="150"/>
        <w:ind w:left="0"/>
        <w:jc w:val="left"/>
      </w:pPr>
      <w:bookmarkStart w:name="_bcf3f1b0-20f5-486c-abd0-f1cfcc753a8e" w:id="66"/>
      <w:bookmarkEnd w:id="66"/>
      <w:r>
        <w:rPr>
          <w:rFonts w:ascii="Calibri"/>
          <w:b/>
          <w:i w:val="false"/>
          <w:color w:val="000000"/>
          <w:sz w:val="24"/>
        </w:rPr>
        <w:t xml:space="preserve"> Body Height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Quantity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fhirQuantity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53"/>
        </w:numPr>
        <w:spacing w:after="0"/>
        <w:ind w:left="1035" w:hanging="360"/>
        <w:jc w:val="left"/>
      </w:pP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numPr>
          <w:ilvl w:val="0"/>
          <w:numId w:val="53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</w:p>
    <w:p>
      <w:pPr>
        <w:numPr>
          <w:ilvl w:val="0"/>
          <w:numId w:val="53"/>
        </w:numPr>
        <w:spacing w:after="0"/>
        <w:ind w:left="1035" w:hanging="360"/>
        <w:jc w:val="left"/>
      </w:pPr>
      <w:hyperlink w:anchor="_e4d2f881-d759-4289-b232-0d3ab0ff22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General Finding of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interprets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http://snomed.info/id/50373000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83c6ebb9-d502-48ee-bb61-c85bde49ca68" w:id="67"/>
      <w:bookmarkEnd w:id="67"/>
      <w:r>
        <w:rPr>
          <w:rFonts w:ascii="Calibri"/>
          <w:b/>
          <w:i w:val="false"/>
          <w:color w:val="000000"/>
          <w:sz w:val="24"/>
        </w:rPr>
        <w:t xml:space="preserve"> Current (Patient) Height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Description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413350009 | Finding with explicit context (situation) | :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408732007 | Subject relationship context (attribute) | = 116154003 | Patient (person) |,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246090004 | Associated finding (attribute) | = 50373000 | Body height measure (observable entity) |,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408731000 | Temporal context (attribute) | = 15240007 | Current (qualifier value) |,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408729009 | Finding context (attribute) | = 36692007 | Known (qualifier value) |</w:t>
      </w: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54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54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</w:p>
    <w:p>
      <w:pPr>
        <w:numPr>
          <w:ilvl w:val="0"/>
          <w:numId w:val="54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4d2f881-d759-4289-b232-0d3ab0ff22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General Finding of Height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bookmarkStart w:name="copy-content-custom" w:id="68"/>
    <w:p>
      <w:pPr>
        <w:spacing w:after="0"/>
        <w:ind w:left="375"/>
        <w:jc w:val="left"/>
      </w:pPr>
    </w:p>
    <w:bookmarkEnd w:id="68"/>
    <w:bookmarkEnd w:id="54"/>
    <w:bookmarkStart w:name="_076f8e74-2b9f-409b-8df7-88ebbd1392aa" w:id="69"/>
    <w:p>
      <w:pPr>
        <w:pStyle w:val="Heading1"/>
        <w:pageBreakBefore/>
        <w:spacing w:after="150"/>
        <w:ind w:left="0"/>
        <w:jc w:val="left"/>
      </w:pPr>
      <w:bookmarkStart w:name="_40101020-c314-4669-9112-0bd4da9ee88a" w:id="70"/>
      <w:r>
        <w:rPr>
          <w:rFonts w:ascii="Calibri"/>
          <w:b w:val="false"/>
          <w:color w:val="000000"/>
          <w:sz w:val="48"/>
        </w:rPr>
        <w:t>Situational (Data) Model</w:t>
      </w:r>
    </w:p>
    <w:bookmarkEnd w:id="70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Diagram</w:t>
      </w:r>
    </w:p>
    <w:bookmarkStart w:name="_076f8e74-2b9f-409b-8df7-88ebbd1392aa" w:id="71"/>
    <w:p>
      <w:pPr>
        <w:spacing w:after="0"/>
        <w:ind w:left="0"/>
        <w:jc w:val="left"/>
      </w:pPr>
      <w:r>
        <w:rPr>
          <w:rFonts w:ascii="Calibri"/>
          <w:b w:val="false"/>
          <w:i w:val="false"/>
          <w:color w:val="000000"/>
          <w:sz w:val="22"/>
        </w:rPr>
        <w:t>
</w:t>
      </w:r>
      <w:r>
        <w:drawing>
          <wp:inline distT="0" distB="0" distL="0" distR="0">
            <wp:extent cx="5943600" cy="273147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false"/>
          <w:i w:val="false"/>
          <w:color w:val="000000"/>
          <w:sz w:val="22"/>
        </w:rPr>
        <w:t>
</w:t>
      </w:r>
    </w:p>
    <w:bookmarkEnd w:id="71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Terms</w:t>
      </w:r>
    </w:p>
    <w:p>
      <w:pPr>
        <w:spacing w:after="150"/>
        <w:ind w:left="0"/>
        <w:jc w:val="left"/>
      </w:pPr>
      <w:bookmarkStart w:name="_8661c3e1-7037-4f92-8860-1d27d8ea46fa" w:id="72"/>
      <w:bookmarkEnd w:id="72"/>
      <w:r>
        <w:rPr>
          <w:rFonts w:ascii="Calibri"/>
          <w:b/>
          <w:i w:val="false"/>
          <w:color w:val="000000"/>
          <w:sz w:val="24"/>
        </w:rPr>
        <w:t xml:space="preserve"> Height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localQuantity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localQuantity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55"/>
        </w:numPr>
        <w:spacing w:after="0"/>
        <w:ind w:left="1035" w:hanging="360"/>
        <w:jc w:val="left"/>
      </w:pPr>
      <w:hyperlink w:anchor="_6314a28e-f1eb-40e9-8660-1c74f01a265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w/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Height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661c3e1-7037-4f92-8860-1d27d8ea46f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Height</w:t>
        </w:r>
      </w:hyperlink>
    </w:p>
    <w:p>
      <w:pPr>
        <w:spacing w:after="150"/>
        <w:ind w:left="0"/>
        <w:jc w:val="left"/>
      </w:pPr>
      <w:bookmarkStart w:name="_194509cd-1e27-4d59-93fe-f77b7a4762fc" w:id="73"/>
      <w:bookmarkEnd w:id="73"/>
      <w:r>
        <w:rPr>
          <w:rFonts w:ascii="Calibri"/>
          <w:b/>
          <w:i w:val="false"/>
          <w:color w:val="000000"/>
          <w:sz w:val="24"/>
        </w:rPr>
        <w:t xml:space="preserve"> eCrCl Value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localQuantity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localQuantity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56"/>
        </w:numPr>
        <w:spacing w:after="0"/>
        <w:ind w:left="1035" w:hanging="360"/>
        <w:jc w:val="left"/>
      </w:pPr>
      <w:hyperlink w:anchor="_6314a28e-f1eb-40e9-8660-1c74f01a265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w/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eCrCl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94509cd-1e27-4d59-93fe-f77b7a4762f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eCrCl Value</w:t>
        </w:r>
      </w:hyperlink>
    </w:p>
    <w:p>
      <w:pPr>
        <w:spacing w:after="150"/>
        <w:ind w:left="0"/>
        <w:jc w:val="left"/>
      </w:pPr>
      <w:bookmarkStart w:name="_6de6ff07-9a98-4355-b8c9-3fa8f055148a" w:id="74"/>
      <w:bookmarkEnd w:id="74"/>
      <w:r>
        <w:rPr>
          <w:rFonts w:ascii="Calibri"/>
          <w:b/>
          <w:i w:val="false"/>
          <w:color w:val="000000"/>
          <w:sz w:val="24"/>
        </w:rPr>
        <w:t xml:space="preserve"> Date (of last eCrCl)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Date and time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57"/>
        </w:numPr>
        <w:spacing w:after="0"/>
        <w:ind w:left="1035" w:hanging="360"/>
        <w:jc w:val="left"/>
      </w:pPr>
      <w:hyperlink w:anchor="_6314a28e-f1eb-40e9-8660-1c74f01a265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w/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last eCrCl Date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6de6ff07-9a98-4355-b8c9-3fa8f05514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Date (of last eCrCl)</w:t>
        </w:r>
      </w:hyperlink>
    </w:p>
    <w:p>
      <w:pPr>
        <w:spacing w:after="150"/>
        <w:ind w:left="0"/>
        <w:jc w:val="left"/>
      </w:pPr>
      <w:bookmarkStart w:name="_6314a28e-f1eb-40e9-8660-1c74f01a2658" w:id="75"/>
      <w:bookmarkEnd w:id="75"/>
      <w:r>
        <w:rPr>
          <w:rFonts w:ascii="Calibri"/>
          <w:b/>
          <w:i w:val="false"/>
          <w:color w:val="000000"/>
          <w:sz w:val="24"/>
        </w:rPr>
        <w:t xml:space="preserve"> Patient w/ Kidney Disease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KidneyPatient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KidneyPatient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58"/>
        </w:numPr>
        <w:spacing w:after="0"/>
        <w:ind w:left="1035" w:hanging="360"/>
        <w:jc w:val="left"/>
      </w:pPr>
      <w:hyperlink w:anchor="_6314a28e-f1eb-40e9-8660-1c74f01a265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w/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eCrCl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94509cd-1e27-4d59-93fe-f77b7a4762f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eCrCl Value</w:t>
        </w:r>
      </w:hyperlink>
    </w:p>
    <w:p>
      <w:pPr>
        <w:numPr>
          <w:ilvl w:val="0"/>
          <w:numId w:val="58"/>
        </w:numPr>
        <w:spacing w:after="0"/>
        <w:ind w:left="1035" w:hanging="360"/>
        <w:jc w:val="left"/>
      </w:pPr>
      <w:hyperlink w:anchor="_6314a28e-f1eb-40e9-8660-1c74f01a265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w/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Height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661c3e1-7037-4f92-8860-1d27d8ea46f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Height</w:t>
        </w:r>
      </w:hyperlink>
    </w:p>
    <w:p>
      <w:pPr>
        <w:numPr>
          <w:ilvl w:val="0"/>
          <w:numId w:val="58"/>
        </w:numPr>
        <w:spacing w:after="0"/>
        <w:ind w:left="1035" w:hanging="360"/>
        <w:jc w:val="left"/>
      </w:pPr>
      <w:hyperlink w:anchor="_6314a28e-f1eb-40e9-8660-1c74f01a265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w/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last eCrCl Date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6de6ff07-9a98-4355-b8c9-3fa8f05514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Date (of last eCrCl)</w:t>
        </w:r>
      </w:hyperlink>
    </w:p>
    <w:bookmarkEnd w:id="69"/>
    <w:bookmarkStart w:name="_485a11dc-2f9a-4378-9f0d-da817d26d7da" w:id="76"/>
    <w:p>
      <w:pPr>
        <w:pStyle w:val="Heading1"/>
        <w:pageBreakBefore/>
        <w:spacing w:after="150"/>
        <w:ind w:left="0"/>
        <w:jc w:val="left"/>
      </w:pPr>
      <w:bookmarkStart w:name="_0119d964-7f5b-4537-ba60-1649d646f0ff" w:id="77"/>
      <w:r>
        <w:rPr>
          <w:rFonts w:ascii="Calibri"/>
          <w:b w:val="false"/>
          <w:color w:val="000000"/>
          <w:sz w:val="48"/>
        </w:rPr>
        <w:t>Extended Business Concepts</w:t>
      </w:r>
    </w:p>
    <w:bookmarkEnd w:id="77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Diagram</w:t>
      </w:r>
    </w:p>
    <w:bookmarkStart w:name="_485a11dc-2f9a-4378-9f0d-da817d26d7da" w:id="78"/>
    <w:p>
      <w:pPr>
        <w:spacing w:after="0"/>
        <w:ind w:left="0"/>
        <w:jc w:val="left"/>
      </w:pPr>
      <w:r>
        <w:rPr>
          <w:rFonts w:ascii="Calibri"/>
          <w:b w:val="false"/>
          <w:i w:val="false"/>
          <w:color w:val="000000"/>
          <w:sz w:val="22"/>
        </w:rPr>
        <w:t>
</w:t>
      </w:r>
      <w:r>
        <w:drawing>
          <wp:inline distT="0" distB="0" distL="0" distR="0">
            <wp:extent cx="5943600" cy="436719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false"/>
          <w:i w:val="false"/>
          <w:color w:val="000000"/>
          <w:sz w:val="22"/>
        </w:rPr>
        <w:t>
</w:t>
      </w:r>
    </w:p>
    <w:bookmarkEnd w:id="78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Terms</w:t>
      </w:r>
    </w:p>
    <w:p>
      <w:pPr>
        <w:spacing w:after="150"/>
        <w:ind w:left="0"/>
        <w:jc w:val="left"/>
      </w:pPr>
      <w:bookmarkStart w:name="_f2ffbc6c-41f6-4f7c-a2bc-bb179317483f" w:id="79"/>
      <w:bookmarkEnd w:id="79"/>
      <w:r>
        <w:rPr>
          <w:rFonts w:ascii="Calibri"/>
          <w:b/>
          <w:i w:val="false"/>
          <w:color w:val="000000"/>
          <w:sz w:val="24"/>
        </w:rPr>
        <w:t xml:space="preserve"> Person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59"/>
        </w:numPr>
        <w:spacing w:after="0"/>
        <w:ind w:left="1035" w:hanging="360"/>
        <w:jc w:val="left"/>
      </w:pP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59"/>
        </w:numPr>
        <w:spacing w:after="0"/>
        <w:ind w:left="1035" w:hanging="360"/>
        <w:jc w:val="left"/>
      </w:pPr>
      <w:hyperlink w:anchor="_aeb4e54d-984b-4bad-85a2-c68cf5c7867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Subject of Record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59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anf:subjectOfInformation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59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Patient, Family member, Subject of Record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http://snomed.info/id/125676002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5acf5789-adf9-4763-a6f4-e9bb94a55de8" w:id="80"/>
      <w:bookmarkEnd w:id="80"/>
      <w:r>
        <w:rPr>
          <w:rFonts w:ascii="Calibri"/>
          <w:b/>
          <w:i w:val="false"/>
          <w:color w:val="000000"/>
          <w:sz w:val="24"/>
        </w:rPr>
        <w:t xml:space="preserve"> Clinical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60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60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60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60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http://snomed.info/id/243796009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f465dc8f-cb59-41f6-8678-21ada88ffd10" w:id="81"/>
      <w:bookmarkEnd w:id="81"/>
      <w:r>
        <w:rPr>
          <w:rFonts w:ascii="Calibri"/>
          <w:b/>
          <w:i w:val="false"/>
          <w:color w:val="000000"/>
          <w:sz w:val="24"/>
        </w:rPr>
        <w:t xml:space="preserve"> TimeFrame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Period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fhirPeriod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61"/>
        </w:numPr>
        <w:spacing w:after="0"/>
        <w:ind w:left="1035" w:hanging="360"/>
        <w:jc w:val="left"/>
      </w:pP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61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61"/>
        </w:numPr>
        <w:spacing w:after="0"/>
        <w:ind w:left="1035" w:hanging="360"/>
        <w:jc w:val="left"/>
      </w:pPr>
      <w:hyperlink w:anchor="_9520d9ad-e679-4f05-9c8b-c539dfebc01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anf:Repetition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61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Current(ly), Past, Recent, Specified Time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http://snomed.info/id/410510008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aeb4e54d-984b-4bad-85a2-c68cf5c78674" w:id="82"/>
      <w:bookmarkEnd w:id="82"/>
      <w:r>
        <w:rPr>
          <w:rFonts w:ascii="Calibri"/>
          <w:b/>
          <w:i w:val="false"/>
          <w:color w:val="000000"/>
          <w:sz w:val="24"/>
        </w:rPr>
        <w:t xml:space="preserve"> Subject of Record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62"/>
        </w:numPr>
        <w:spacing w:after="0"/>
        <w:ind w:left="1035" w:hanging="360"/>
        <w:jc w:val="left"/>
      </w:pPr>
      <w:hyperlink w:anchor="_aeb4e54d-984b-4bad-85a2-c68cf5c7867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Subject of Record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62"/>
        </w:numPr>
        <w:spacing w:after="0"/>
        <w:ind w:left="1035" w:hanging="360"/>
        <w:jc w:val="left"/>
      </w:pP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eb4e54d-984b-4bad-85a2-c68cf5c7867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Subject of Record</w:t>
        </w:r>
      </w:hyperlink>
    </w:p>
    <w:p>
      <w:pPr>
        <w:spacing w:after="150"/>
        <w:ind w:left="0"/>
        <w:jc w:val="left"/>
      </w:pPr>
      <w:bookmarkStart w:name="_527b8195-352c-4a04-9c48-0f3f1cb7b37e" w:id="83"/>
      <w:bookmarkEnd w:id="83"/>
      <w:r>
        <w:rPr>
          <w:rFonts w:ascii="Calibri"/>
          <w:b/>
          <w:i w:val="false"/>
          <w:color w:val="000000"/>
          <w:sz w:val="24"/>
        </w:rPr>
        <w:t xml:space="preserve"> Patient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Patient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fhirPatient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63"/>
        </w:numPr>
        <w:spacing w:after="0"/>
        <w:ind w:left="1035" w:hanging="360"/>
        <w:jc w:val="left"/>
      </w:pP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63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http://snomed.info/id/125676002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8400fbf4-8b14-40c2-af11-b8683942206b" w:id="84"/>
      <w:bookmarkEnd w:id="84"/>
      <w:r>
        <w:rPr>
          <w:rFonts w:ascii="Calibri"/>
          <w:b/>
          <w:i w:val="false"/>
          <w:color w:val="000000"/>
          <w:sz w:val="24"/>
        </w:rPr>
        <w:t xml:space="preserve"> Current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64"/>
        </w:numPr>
        <w:spacing w:after="0"/>
        <w:ind w:left="1035" w:hanging="360"/>
        <w:jc w:val="left"/>
      </w:pP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64"/>
        </w:numPr>
        <w:spacing w:after="0"/>
        <w:ind w:left="1035" w:hanging="360"/>
        <w:jc w:val="left"/>
      </w:pPr>
      <w:hyperlink w:anchor="_09f3cf0f-7043-4ec7-8d82-d5e701a955e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 Evaluation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</w:p>
    <w:p>
      <w:pPr>
        <w:numPr>
          <w:ilvl w:val="0"/>
          <w:numId w:val="64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http://snomed.info/id/15240007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cb1a86f2-4eec-418c-8d97-78ec2ee089f3" w:id="85"/>
      <w:bookmarkEnd w:id="85"/>
      <w:r>
        <w:rPr>
          <w:rFonts w:ascii="Calibri"/>
          <w:b/>
          <w:i w:val="false"/>
          <w:color w:val="000000"/>
          <w:sz w:val="24"/>
        </w:rPr>
        <w:t xml:space="preserve"> Procedure Context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65"/>
        </w:numPr>
        <w:spacing w:after="0"/>
        <w:ind w:left="1035" w:hanging="360"/>
        <w:jc w:val="left"/>
      </w:pPr>
      <w:hyperlink w:anchor="_254b9430-ce7e-45b2-8c96-d938027a0ed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Done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numPr>
          <w:ilvl w:val="0"/>
          <w:numId w:val="65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anf:status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numPr>
          <w:ilvl w:val="0"/>
          <w:numId w:val="65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procedure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Indicated, Scheduled, Started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http://snomed.info/id/288532009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90b09ddd-c2fd-4386-a923-f3485e638ccc" w:id="86"/>
      <w:bookmarkEnd w:id="86"/>
      <w:r>
        <w:rPr>
          <w:rFonts w:ascii="Calibri"/>
          <w:b/>
          <w:i w:val="false"/>
          <w:color w:val="000000"/>
          <w:sz w:val="24"/>
        </w:rPr>
        <w:t xml:space="preserve"> Intervention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66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66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procedure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66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establishes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66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procedure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http://snomed.info/id/129125009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3f465565-a905-47b8-979e-2919b7bc8311" w:id="87"/>
      <w:bookmarkEnd w:id="87"/>
      <w:r>
        <w:rPr>
          <w:rFonts w:ascii="Calibri"/>
          <w:b/>
          <w:i w:val="false"/>
          <w:color w:val="000000"/>
          <w:sz w:val="24"/>
        </w:rPr>
        <w:t xml:space="preserve"> Assessment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67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67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67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f133932-5570-4539-b911-5708abf4a05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</w:t>
        </w:r>
      </w:hyperlink>
    </w:p>
    <w:p>
      <w:pPr>
        <w:numPr>
          <w:ilvl w:val="0"/>
          <w:numId w:val="67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67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67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related to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67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establishes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http://snomed.info/id/413350009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a5e86788-d48f-4105-bb8b-c71d336387ec" w:id="88"/>
      <w:bookmarkEnd w:id="88"/>
      <w:r>
        <w:rPr>
          <w:rFonts w:ascii="Calibri"/>
          <w:b/>
          <w:i w:val="false"/>
          <w:color w:val="000000"/>
          <w:sz w:val="24"/>
        </w:rPr>
        <w:t xml:space="preserve"> Finding Context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Status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fhirStatus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68"/>
        </w:numPr>
        <w:spacing w:after="0"/>
        <w:ind w:left="1035" w:hanging="360"/>
        <w:jc w:val="left"/>
      </w:pPr>
      <w:hyperlink w:anchor="_3f775dcd-4959-4371-aa33-8e4923e9def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Known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68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68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Known, At risk, Goal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http://snomed.info/id/410514004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9a6e2725-067c-40e1-9bf0-0f921fffc88a" w:id="89"/>
      <w:bookmarkEnd w:id="89"/>
      <w:r>
        <w:rPr>
          <w:rFonts w:ascii="Calibri"/>
          <w:b/>
          <w:i w:val="false"/>
          <w:color w:val="000000"/>
          <w:sz w:val="24"/>
        </w:rPr>
        <w:t xml:space="preserve"> Intents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69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anf:purpose ???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a6e2725-067c-40e1-9bf0-0f921fffc8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Intents</w:t>
        </w:r>
      </w:hyperlink>
    </w:p>
    <w:p>
      <w:pPr>
        <w:numPr>
          <w:ilvl w:val="0"/>
          <w:numId w:val="69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Intent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a6e2725-067c-40e1-9bf0-0f921fffc8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Intents</w:t>
        </w:r>
      </w:hyperlink>
    </w:p>
    <w:p>
      <w:pPr>
        <w:spacing w:after="150"/>
        <w:ind w:left="0"/>
        <w:jc w:val="left"/>
      </w:pPr>
      <w:bookmarkStart w:name="_254b9430-ce7e-45b2-8c96-d938027a0edb" w:id="90"/>
      <w:bookmarkEnd w:id="90"/>
      <w:r>
        <w:rPr>
          <w:rFonts w:ascii="Calibri"/>
          <w:b/>
          <w:i w:val="false"/>
          <w:color w:val="000000"/>
          <w:sz w:val="24"/>
        </w:rPr>
        <w:t xml:space="preserve"> Done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70"/>
        </w:numPr>
        <w:spacing w:after="0"/>
        <w:ind w:left="1035" w:hanging="360"/>
        <w:jc w:val="left"/>
      </w:pPr>
      <w:hyperlink w:anchor="_254b9430-ce7e-45b2-8c96-d938027a0ed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Done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numPr>
          <w:ilvl w:val="0"/>
          <w:numId w:val="70"/>
        </w:numPr>
        <w:spacing w:after="0"/>
        <w:ind w:left="1035" w:hanging="360"/>
        <w:jc w:val="left"/>
      </w:pPr>
      <w:hyperlink w:anchor="_09f3cf0f-7043-4ec7-8d82-d5e701a955e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 Evaluation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procedure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254b9430-ce7e-45b2-8c96-d938027a0ed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Done</w:t>
        </w:r>
      </w:hyperlink>
    </w:p>
    <w:p>
      <w:pPr>
        <w:spacing w:after="150"/>
        <w:ind w:left="0"/>
        <w:jc w:val="left"/>
      </w:pPr>
      <w:bookmarkStart w:name="_1bcd4501-c8fd-4538-8767-54142207a8dc" w:id="91"/>
      <w:bookmarkEnd w:id="91"/>
      <w:r>
        <w:rPr>
          <w:rFonts w:ascii="Calibri"/>
          <w:b/>
          <w:i w:val="false"/>
          <w:color w:val="000000"/>
          <w:sz w:val="24"/>
        </w:rPr>
        <w:t xml:space="preserve"> Priorities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71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anf:priority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cd4501-c8fd-4538-8767-54142207a8d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Priorities</w:t>
        </w:r>
      </w:hyperlink>
    </w:p>
    <w:p>
      <w:pPr>
        <w:numPr>
          <w:ilvl w:val="0"/>
          <w:numId w:val="71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priority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cd4501-c8fd-4538-8767-54142207a8d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Priorities</w:t>
        </w:r>
      </w:hyperlink>
    </w:p>
    <w:p>
      <w:pPr>
        <w:spacing w:after="150"/>
        <w:ind w:left="0"/>
        <w:jc w:val="left"/>
      </w:pPr>
      <w:bookmarkStart w:name="_1aa65ab9-7bc1-4d96-aebb-57aebd854697" w:id="92"/>
      <w:bookmarkEnd w:id="92"/>
      <w:r>
        <w:rPr>
          <w:rFonts w:ascii="Calibri"/>
          <w:b/>
          <w:i w:val="false"/>
          <w:color w:val="000000"/>
          <w:sz w:val="24"/>
        </w:rPr>
        <w:t xml:space="preserve"> Procedure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72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72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anf:topic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72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procedure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72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Intent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a6e2725-067c-40e1-9bf0-0f921fffc8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Intents</w:t>
        </w:r>
      </w:hyperlink>
    </w:p>
    <w:p>
      <w:pPr>
        <w:numPr>
          <w:ilvl w:val="0"/>
          <w:numId w:val="72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priority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cd4501-c8fd-4538-8767-54142207a8d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Priorities</w:t>
        </w:r>
      </w:hyperlink>
    </w:p>
    <w:p>
      <w:pPr>
        <w:numPr>
          <w:ilvl w:val="0"/>
          <w:numId w:val="72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procedure device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9153c88-30df-4048-bc17-177c99c68dc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Device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http://snomed.info/id/71388002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4a72f6a4-de0b-4ef4-b697-0e7baf14662f" w:id="93"/>
      <w:bookmarkEnd w:id="93"/>
      <w:r>
        <w:rPr>
          <w:rFonts w:ascii="Calibri"/>
          <w:b/>
          <w:i w:val="false"/>
          <w:color w:val="000000"/>
          <w:sz w:val="24"/>
        </w:rPr>
        <w:t xml:space="preserve"> Body Site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73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procedure site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a72f6a4-de0b-4ef4-b697-0e7baf14662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Site</w:t>
        </w:r>
      </w:hyperlink>
    </w:p>
    <w:p>
      <w:pPr>
        <w:numPr>
          <w:ilvl w:val="0"/>
          <w:numId w:val="73"/>
        </w:numPr>
        <w:spacing w:after="0"/>
        <w:ind w:left="1035" w:hanging="360"/>
        <w:jc w:val="left"/>
      </w:pPr>
      <w:hyperlink w:anchor="_5f133932-5570-4539-b911-5708abf4a05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finding site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a72f6a4-de0b-4ef4-b697-0e7baf14662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Site</w:t>
        </w:r>
      </w:hyperlink>
    </w:p>
    <w:p>
      <w:pPr>
        <w:spacing w:after="150"/>
        <w:ind w:left="0"/>
        <w:jc w:val="left"/>
      </w:pPr>
      <w:bookmarkStart w:name="_cbc91048-f6f6-4c94-84df-545a2adaed0d" w:id="94"/>
      <w:bookmarkEnd w:id="94"/>
      <w:r>
        <w:rPr>
          <w:rFonts w:ascii="Calibri"/>
          <w:b/>
          <w:i w:val="false"/>
          <w:color w:val="000000"/>
          <w:sz w:val="24"/>
        </w:rPr>
        <w:t xml:space="preserve"> Current (Patient) Obs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Observation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fhirObservation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74"/>
        </w:numPr>
        <w:spacing w:after="0"/>
        <w:ind w:left="1035" w:hanging="360"/>
        <w:jc w:val="left"/>
      </w:pPr>
      <w:hyperlink w:anchor="_859a6908-b9d8-4b30-ae1a-f45dc5ef6a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(Patient's) etimated Creatinie Cleranace for Kindey Disease status assessment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74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74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74"/>
        </w:numPr>
        <w:spacing w:after="0"/>
        <w:ind w:left="1035" w:hanging="360"/>
        <w:jc w:val="left"/>
      </w:pPr>
      <w:hyperlink w:anchor="_854cf747-4cc6-4a4c-b03c-2f2cfeca66c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 Has Kidney Disease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74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</w:p>
    <w:p>
      <w:pPr>
        <w:numPr>
          <w:ilvl w:val="0"/>
          <w:numId w:val="74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775dcd-4959-4371-aa33-8e4923e9def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Known</w:t>
        </w:r>
      </w:hyperlink>
    </w:p>
    <w:p>
      <w:pPr>
        <w:numPr>
          <w:ilvl w:val="0"/>
          <w:numId w:val="74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</w:p>
    <w:p>
      <w:pPr>
        <w:numPr>
          <w:ilvl w:val="0"/>
          <w:numId w:val="74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related to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spacing w:after="150"/>
        <w:ind w:left="0"/>
        <w:jc w:val="left"/>
      </w:pPr>
      <w:bookmarkStart w:name="_3f775dcd-4959-4371-aa33-8e4923e9defb" w:id="95"/>
      <w:bookmarkEnd w:id="95"/>
      <w:r>
        <w:rPr>
          <w:rFonts w:ascii="Calibri"/>
          <w:b/>
          <w:i w:val="false"/>
          <w:color w:val="000000"/>
          <w:sz w:val="24"/>
        </w:rPr>
        <w:t xml:space="preserve"> Known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75"/>
        </w:numPr>
        <w:spacing w:after="0"/>
        <w:ind w:left="1035" w:hanging="360"/>
        <w:jc w:val="left"/>
      </w:pPr>
      <w:hyperlink w:anchor="_3f775dcd-4959-4371-aa33-8e4923e9def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Known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75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775dcd-4959-4371-aa33-8e4923e9def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Known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http://snomed.info/id/36692007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b9153c88-30df-4048-bc17-177c99c68dc4" w:id="96"/>
      <w:bookmarkEnd w:id="96"/>
      <w:r>
        <w:rPr>
          <w:rFonts w:ascii="Calibri"/>
          <w:b/>
          <w:i w:val="false"/>
          <w:color w:val="000000"/>
          <w:sz w:val="24"/>
        </w:rPr>
        <w:t xml:space="preserve"> Device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76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procedure device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9153c88-30df-4048-bc17-177c99c68dc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Device</w:t>
        </w:r>
      </w:hyperlink>
    </w:p>
    <w:p>
      <w:pPr>
        <w:spacing w:after="150"/>
        <w:ind w:left="0"/>
        <w:jc w:val="left"/>
      </w:pPr>
      <w:bookmarkStart w:name="_5f133932-5570-4539-b911-5708abf4a05b" w:id="97"/>
      <w:bookmarkEnd w:id="97"/>
      <w:r>
        <w:rPr>
          <w:rFonts w:ascii="Calibri"/>
          <w:b/>
          <w:i w:val="false"/>
          <w:color w:val="000000"/>
          <w:sz w:val="24"/>
        </w:rPr>
        <w:t xml:space="preserve"> Finding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77"/>
        </w:numPr>
        <w:spacing w:after="0"/>
        <w:ind w:left="1035" w:hanging="360"/>
        <w:jc w:val="left"/>
      </w:pPr>
      <w:hyperlink w:anchor="_e4d2f881-d759-4289-b232-0d3ab0ff22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General Finding of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f133932-5570-4539-b911-5708abf4a05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</w:t>
        </w:r>
      </w:hyperlink>
    </w:p>
    <w:p>
      <w:pPr>
        <w:numPr>
          <w:ilvl w:val="0"/>
          <w:numId w:val="77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f133932-5570-4539-b911-5708abf4a05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</w:t>
        </w:r>
      </w:hyperlink>
    </w:p>
    <w:p>
      <w:pPr>
        <w:numPr>
          <w:ilvl w:val="0"/>
          <w:numId w:val="77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focus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f133932-5570-4539-b911-5708abf4a05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</w:t>
        </w:r>
      </w:hyperlink>
    </w:p>
    <w:p>
      <w:pPr>
        <w:numPr>
          <w:ilvl w:val="0"/>
          <w:numId w:val="77"/>
        </w:numPr>
        <w:spacing w:after="0"/>
        <w:ind w:left="1035" w:hanging="360"/>
        <w:jc w:val="left"/>
      </w:pPr>
      <w:hyperlink w:anchor="_5f133932-5570-4539-b911-5708abf4a05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finding site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a72f6a4-de0b-4ef4-b697-0e7baf14662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Site</w:t>
        </w:r>
      </w:hyperlink>
    </w:p>
    <w:p>
      <w:pPr>
        <w:numPr>
          <w:ilvl w:val="0"/>
          <w:numId w:val="77"/>
        </w:numPr>
        <w:spacing w:after="0"/>
        <w:ind w:left="1035" w:hanging="360"/>
        <w:jc w:val="left"/>
      </w:pPr>
      <w:hyperlink w:anchor="_5f133932-5570-4539-b911-5708abf4a05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interpretation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f133932-5570-4539-b911-5708abf4a05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</w:t>
        </w:r>
      </w:hyperlink>
    </w:p>
    <w:p>
      <w:pPr>
        <w:spacing w:after="150"/>
        <w:ind w:left="0"/>
        <w:jc w:val="left"/>
      </w:pPr>
      <w:bookmarkStart w:name="_41bdc426-13ef-4df8-a604-b1af2301b1db" w:id="98"/>
      <w:bookmarkEnd w:id="98"/>
      <w:r>
        <w:rPr>
          <w:rFonts w:ascii="Calibri"/>
          <w:b/>
          <w:i w:val="false"/>
          <w:color w:val="000000"/>
          <w:sz w:val="24"/>
        </w:rPr>
        <w:t xml:space="preserve"> Evaluation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78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method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1bdc426-13ef-4df8-a604-b1af2301b1d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http://snomed.info/id/129265001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128a11c9-d50b-435d-88b9-97dfdf8d7255" w:id="99"/>
      <w:bookmarkEnd w:id="99"/>
      <w:r>
        <w:rPr>
          <w:rFonts w:ascii="Calibri"/>
          <w:b/>
          <w:i w:val="false"/>
          <w:color w:val="000000"/>
          <w:sz w:val="24"/>
        </w:rPr>
        <w:t xml:space="preserve"> Evaluation Procedure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79"/>
        </w:numPr>
        <w:spacing w:after="0"/>
        <w:ind w:left="1035" w:hanging="360"/>
        <w:jc w:val="left"/>
      </w:pPr>
      <w:hyperlink w:anchor="_09f3cf0f-7043-4ec7-8d82-d5e701a955e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 Evaluation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</w:p>
    <w:p>
      <w:pPr>
        <w:numPr>
          <w:ilvl w:val="0"/>
          <w:numId w:val="79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79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focus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f133932-5570-4539-b911-5708abf4a05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</w:t>
        </w:r>
      </w:hyperlink>
    </w:p>
    <w:p>
      <w:pPr>
        <w:numPr>
          <w:ilvl w:val="0"/>
          <w:numId w:val="79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method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1bdc426-13ef-4df8-a604-b1af2301b1d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</w:t>
        </w:r>
      </w:hyperlink>
    </w:p>
    <w:p>
      <w:pPr>
        <w:numPr>
          <w:ilvl w:val="0"/>
          <w:numId w:val="79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procedure site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a72f6a4-de0b-4ef4-b697-0e7baf14662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Site</w:t>
        </w:r>
      </w:hyperlink>
    </w:p>
    <w:p>
      <w:pPr>
        <w:numPr>
          <w:ilvl w:val="0"/>
          <w:numId w:val="79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property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http://snomed.info/id/386053000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8400fbf4-8b14-40c2-af11-b8683942206b" w:id="100"/>
      <w:bookmarkEnd w:id="100"/>
      <w:r>
        <w:rPr>
          <w:rFonts w:ascii="Calibri"/>
          <w:b/>
          <w:i w:val="false"/>
          <w:color w:val="000000"/>
          <w:sz w:val="24"/>
        </w:rPr>
        <w:t xml:space="preserve"> Current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80"/>
        </w:numPr>
        <w:spacing w:after="0"/>
        <w:ind w:left="1035" w:hanging="360"/>
        <w:jc w:val="left"/>
      </w:pP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80"/>
        </w:numPr>
        <w:spacing w:after="0"/>
        <w:ind w:left="1035" w:hanging="360"/>
        <w:jc w:val="left"/>
      </w:pPr>
      <w:hyperlink w:anchor="_09f3cf0f-7043-4ec7-8d82-d5e701a955e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 Evaluation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</w:p>
    <w:p>
      <w:pPr>
        <w:numPr>
          <w:ilvl w:val="0"/>
          <w:numId w:val="80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http://snomed.info/id/15240007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83d9d928-de12-4850-9753-dcd73acea7f6" w:id="101"/>
      <w:bookmarkEnd w:id="101"/>
      <w:r>
        <w:rPr>
          <w:rFonts w:ascii="Calibri"/>
          <w:b/>
          <w:i w:val="false"/>
          <w:color w:val="000000"/>
          <w:sz w:val="24"/>
        </w:rPr>
        <w:t xml:space="preserve"> Observable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CodeableConcept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fhirCodeableConcept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81"/>
        </w:numPr>
        <w:spacing w:after="0"/>
        <w:ind w:left="1035" w:hanging="360"/>
        <w:jc w:val="left"/>
      </w:pP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numPr>
          <w:ilvl w:val="0"/>
          <w:numId w:val="81"/>
        </w:numPr>
        <w:spacing w:after="0"/>
        <w:ind w:left="1035" w:hanging="360"/>
        <w:jc w:val="left"/>
      </w:pPr>
      <w:hyperlink w:anchor="_3d6093fe-54a4-455e-80da-9c11fd87a2a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Creatinine Clearance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numPr>
          <w:ilvl w:val="0"/>
          <w:numId w:val="81"/>
        </w:numPr>
        <w:spacing w:after="0"/>
        <w:ind w:left="1035" w:hanging="360"/>
        <w:jc w:val="left"/>
      </w:pP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81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property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http://snomed.info/id/363787002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bcf3f1b0-20f5-486c-abd0-f1cfcc753a8e" w:id="102"/>
      <w:bookmarkEnd w:id="102"/>
      <w:r>
        <w:rPr>
          <w:rFonts w:ascii="Calibri"/>
          <w:b/>
          <w:i w:val="false"/>
          <w:color w:val="000000"/>
          <w:sz w:val="24"/>
        </w:rPr>
        <w:t xml:space="preserve"> Body Height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Quantity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fhirQuantity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82"/>
        </w:numPr>
        <w:spacing w:after="0"/>
        <w:ind w:left="1035" w:hanging="360"/>
        <w:jc w:val="left"/>
      </w:pP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</w:p>
    <w:p>
      <w:pPr>
        <w:numPr>
          <w:ilvl w:val="0"/>
          <w:numId w:val="82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</w:p>
    <w:p>
      <w:pPr>
        <w:numPr>
          <w:ilvl w:val="0"/>
          <w:numId w:val="82"/>
        </w:numPr>
        <w:spacing w:after="0"/>
        <w:ind w:left="1035" w:hanging="360"/>
        <w:jc w:val="left"/>
      </w:pPr>
      <w:hyperlink w:anchor="_e4d2f881-d759-4289-b232-0d3ab0ff22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General Finding of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interprets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http://snomed.info/id/50373000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09f3cf0f-7043-4ec7-8d82-d5e701a955eb" w:id="103"/>
      <w:bookmarkEnd w:id="103"/>
      <w:r>
        <w:rPr>
          <w:rFonts w:ascii="Calibri"/>
          <w:b/>
          <w:i w:val="false"/>
          <w:color w:val="000000"/>
          <w:sz w:val="24"/>
        </w:rPr>
        <w:t xml:space="preserve"> Current (Patient) Height Evaluation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83"/>
        </w:numPr>
        <w:spacing w:after="0"/>
        <w:ind w:left="1035" w:hanging="360"/>
        <w:jc w:val="left"/>
      </w:pPr>
      <w:hyperlink w:anchor="_09f3cf0f-7043-4ec7-8d82-d5e701a955e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 Evaluation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</w:p>
    <w:p>
      <w:pPr>
        <w:numPr>
          <w:ilvl w:val="0"/>
          <w:numId w:val="83"/>
        </w:numPr>
        <w:spacing w:after="0"/>
        <w:ind w:left="1035" w:hanging="360"/>
        <w:jc w:val="left"/>
      </w:pPr>
      <w:hyperlink w:anchor="_09f3cf0f-7043-4ec7-8d82-d5e701a955e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 Evaluation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focus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4d2f881-d759-4289-b232-0d3ab0ff22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General Finding of Height</w:t>
        </w:r>
      </w:hyperlink>
    </w:p>
    <w:p>
      <w:pPr>
        <w:numPr>
          <w:ilvl w:val="0"/>
          <w:numId w:val="83"/>
        </w:numPr>
        <w:spacing w:after="0"/>
        <w:ind w:left="1035" w:hanging="360"/>
        <w:jc w:val="left"/>
      </w:pPr>
      <w:hyperlink w:anchor="_09f3cf0f-7043-4ec7-8d82-d5e701a955e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 Evaluation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procedure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254b9430-ce7e-45b2-8c96-d938027a0ed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Done</w:t>
        </w:r>
      </w:hyperlink>
    </w:p>
    <w:p>
      <w:pPr>
        <w:numPr>
          <w:ilvl w:val="0"/>
          <w:numId w:val="83"/>
        </w:numPr>
        <w:spacing w:after="0"/>
        <w:ind w:left="1035" w:hanging="360"/>
        <w:jc w:val="left"/>
      </w:pPr>
      <w:hyperlink w:anchor="_09f3cf0f-7043-4ec7-8d82-d5e701a955e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 Evaluation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</w:p>
    <w:p>
      <w:pPr>
        <w:spacing w:after="150"/>
        <w:ind w:left="0"/>
        <w:jc w:val="left"/>
      </w:pPr>
      <w:bookmarkStart w:name="_e4d2f881-d759-4289-b232-0d3ab0ff227e" w:id="104"/>
      <w:bookmarkEnd w:id="104"/>
      <w:r>
        <w:rPr>
          <w:rFonts w:ascii="Calibri"/>
          <w:b/>
          <w:i w:val="false"/>
          <w:color w:val="000000"/>
          <w:sz w:val="24"/>
        </w:rPr>
        <w:t xml:space="preserve"> General Finding of Height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84"/>
        </w:numPr>
        <w:spacing w:after="0"/>
        <w:ind w:left="1035" w:hanging="360"/>
        <w:jc w:val="left"/>
      </w:pPr>
      <w:hyperlink w:anchor="_e4d2f881-d759-4289-b232-0d3ab0ff22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General Finding of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f133932-5570-4539-b911-5708abf4a05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</w:t>
        </w:r>
      </w:hyperlink>
    </w:p>
    <w:p>
      <w:pPr>
        <w:numPr>
          <w:ilvl w:val="0"/>
          <w:numId w:val="84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4d2f881-d759-4289-b232-0d3ab0ff22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General Finding of Height</w:t>
        </w:r>
      </w:hyperlink>
    </w:p>
    <w:p>
      <w:pPr>
        <w:numPr>
          <w:ilvl w:val="0"/>
          <w:numId w:val="84"/>
        </w:numPr>
        <w:spacing w:after="0"/>
        <w:ind w:left="1035" w:hanging="360"/>
        <w:jc w:val="left"/>
      </w:pPr>
      <w:hyperlink w:anchor="_09f3cf0f-7043-4ec7-8d82-d5e701a955e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 Evaluation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focus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4d2f881-d759-4289-b232-0d3ab0ff22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General Finding of Height</w:t>
        </w:r>
      </w:hyperlink>
    </w:p>
    <w:p>
      <w:pPr>
        <w:numPr>
          <w:ilvl w:val="0"/>
          <w:numId w:val="84"/>
        </w:numPr>
        <w:spacing w:after="0"/>
        <w:ind w:left="1035" w:hanging="360"/>
        <w:jc w:val="left"/>
      </w:pPr>
      <w:hyperlink w:anchor="_e4d2f881-d759-4289-b232-0d3ab0ff22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General Finding of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interprets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</w:p>
    <w:p>
      <w:pPr>
        <w:spacing w:after="150"/>
        <w:ind w:left="0"/>
        <w:jc w:val="left"/>
      </w:pPr>
      <w:bookmarkStart w:name="_83c6ebb9-d502-48ee-bb61-c85bde49ca68" w:id="105"/>
      <w:bookmarkEnd w:id="105"/>
      <w:r>
        <w:rPr>
          <w:rFonts w:ascii="Calibri"/>
          <w:b/>
          <w:i w:val="false"/>
          <w:color w:val="000000"/>
          <w:sz w:val="24"/>
        </w:rPr>
        <w:t xml:space="preserve"> Current (Patient) Height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Description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413350009 | Finding with explicit context (situation) | :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408732007 | Subject relationship context (attribute) | = 116154003 | Patient (person) |,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246090004 | Associated finding (attribute) | = 50373000 | Body height measure (observable entity) |,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408731000 | Temporal context (attribute) | = 15240007 | Current (qualifier value) |,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408729009 | Finding context (attribute) | = 36692007 | Known (qualifier value) |</w:t>
      </w: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85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</w:p>
    <w:p>
      <w:pPr>
        <w:numPr>
          <w:ilvl w:val="0"/>
          <w:numId w:val="85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f3f1b0-20f5-486c-abd0-f1cfcc753a8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Body Height</w:t>
        </w:r>
      </w:hyperlink>
    </w:p>
    <w:p>
      <w:pPr>
        <w:numPr>
          <w:ilvl w:val="0"/>
          <w:numId w:val="85"/>
        </w:numPr>
        <w:spacing w:after="0"/>
        <w:ind w:left="1035" w:hanging="360"/>
        <w:jc w:val="left"/>
      </w:pPr>
      <w:hyperlink w:anchor="_83c6ebb9-d502-48ee-bb61-c85bde49ca6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Height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4d2f881-d759-4289-b232-0d3ab0ff22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General Finding of Height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p>
      <w:pPr>
        <w:spacing w:after="150"/>
        <w:ind w:left="375"/>
        <w:jc w:val="left"/>
      </w:pPr>
    </w:p>
    <w:bookmarkStart w:name="copy-content-custom" w:id="106"/>
    <w:p>
      <w:pPr>
        <w:spacing w:after="0"/>
        <w:ind w:left="375"/>
        <w:jc w:val="left"/>
      </w:pPr>
    </w:p>
    <w:bookmarkEnd w:id="106"/>
    <w:bookmarkEnd w:id="76"/>
    <w:bookmarkStart w:name="_1abd3a47-9a80-4749-a800-12fed282d7a7" w:id="107"/>
    <w:p>
      <w:pPr>
        <w:pStyle w:val="Heading1"/>
        <w:pageBreakBefore/>
        <w:spacing w:after="150"/>
        <w:ind w:left="0"/>
        <w:jc w:val="left"/>
      </w:pPr>
      <w:bookmarkStart w:name="_d43dc4e3-9994-481f-b26b-2f3ba179740c" w:id="108"/>
      <w:r>
        <w:rPr>
          <w:rFonts w:ascii="Calibri"/>
          <w:b w:val="false"/>
          <w:color w:val="000000"/>
          <w:sz w:val="48"/>
        </w:rPr>
        <w:t>ANF Statement</w:t>
      </w:r>
    </w:p>
    <w:bookmarkEnd w:id="108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Diagram</w:t>
      </w:r>
    </w:p>
    <w:bookmarkStart w:name="_1abd3a47-9a80-4749-a800-12fed282d7a7" w:id="109"/>
    <w:p>
      <w:pPr>
        <w:spacing w:after="0"/>
        <w:ind w:left="0"/>
        <w:jc w:val="left"/>
      </w:pPr>
      <w:r>
        <w:rPr>
          <w:rFonts w:ascii="Calibri"/>
          <w:b w:val="false"/>
          <w:i w:val="false"/>
          <w:color w:val="000000"/>
          <w:sz w:val="22"/>
        </w:rPr>
        <w:t>
</w:t>
      </w:r>
      <w:r>
        <w:drawing>
          <wp:inline distT="0" distB="0" distL="0" distR="0">
            <wp:extent cx="5943600" cy="357972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false"/>
          <w:i w:val="false"/>
          <w:color w:val="000000"/>
          <w:sz w:val="22"/>
        </w:rPr>
        <w:t>
</w:t>
      </w:r>
    </w:p>
    <w:bookmarkEnd w:id="109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Terms</w:t>
      </w:r>
    </w:p>
    <w:p>
      <w:pPr>
        <w:spacing w:after="150"/>
        <w:ind w:left="0"/>
        <w:jc w:val="left"/>
      </w:pPr>
      <w:bookmarkStart w:name="_e13e3120-e178-4e7d-bad7-3ac4267b7081" w:id="110"/>
      <w:bookmarkEnd w:id="110"/>
      <w:r>
        <w:rPr>
          <w:rFonts w:ascii="Calibri"/>
          <w:b/>
          <w:i w:val="false"/>
          <w:color w:val="000000"/>
          <w:sz w:val="24"/>
        </w:rPr>
        <w:t xml:space="preserve"> anf:Practitioner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86"/>
        </w:numPr>
        <w:spacing w:after="0"/>
        <w:ind w:left="1035" w:hanging="360"/>
        <w:jc w:val="left"/>
      </w:pPr>
      <w:hyperlink w:anchor="_e13e3120-e178-4e7d-bad7-3ac4267b708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anf:Practitioner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f6caa7d-f496-4d10-8f2f-063d35896752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fipa:Agent</w:t>
        </w:r>
      </w:hyperlink>
    </w:p>
    <w:p>
      <w:pPr>
        <w:numPr>
          <w:ilvl w:val="0"/>
          <w:numId w:val="86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anf:author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13e3120-e178-4e7d-bad7-3ac4267b708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anf:Practitioner</w:t>
        </w:r>
      </w:hyperlink>
    </w:p>
    <w:p>
      <w:pPr>
        <w:spacing w:after="150"/>
        <w:ind w:left="0"/>
        <w:jc w:val="left"/>
      </w:pPr>
      <w:bookmarkStart w:name="_9f6caa7d-f496-4d10-8f2f-063d35896752" w:id="111"/>
      <w:bookmarkEnd w:id="111"/>
      <w:r>
        <w:rPr>
          <w:rFonts w:ascii="Calibri"/>
          <w:b/>
          <w:i w:val="false"/>
          <w:color w:val="000000"/>
          <w:sz w:val="24"/>
        </w:rPr>
        <w:t xml:space="preserve"> fipa:Agent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87"/>
        </w:numPr>
        <w:spacing w:after="0"/>
        <w:ind w:left="1035" w:hanging="360"/>
        <w:jc w:val="left"/>
      </w:pPr>
      <w:hyperlink w:anchor="_da84a3e3-6ce0-4ebf-b74f-6dd8d114f9e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Act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by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f6caa7d-f496-4d10-8f2f-063d35896752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fipa:Agent</w:t>
        </w:r>
      </w:hyperlink>
    </w:p>
    <w:p>
      <w:pPr>
        <w:numPr>
          <w:ilvl w:val="0"/>
          <w:numId w:val="87"/>
        </w:numPr>
        <w:spacing w:after="0"/>
        <w:ind w:left="1035" w:hanging="360"/>
        <w:jc w:val="left"/>
      </w:pPr>
      <w:hyperlink w:anchor="_e13e3120-e178-4e7d-bad7-3ac4267b708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anf:Practitioner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f6caa7d-f496-4d10-8f2f-063d35896752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fipa:Agent</w:t>
        </w:r>
      </w:hyperlink>
    </w:p>
    <w:p>
      <w:pPr>
        <w:spacing w:after="150"/>
        <w:ind w:left="0"/>
        <w:jc w:val="left"/>
      </w:pPr>
      <w:bookmarkStart w:name="_eb494ced-87ca-4d0b-9847-8dad2ab28cd1" w:id="112"/>
      <w:bookmarkEnd w:id="112"/>
      <w:r>
        <w:rPr>
          <w:rFonts w:ascii="Calibri"/>
          <w:b/>
          <w:i w:val="false"/>
          <w:color w:val="000000"/>
          <w:sz w:val="24"/>
        </w:rPr>
        <w:t xml:space="preserve"> anf:Measure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88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88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88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88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89fa86b-b263-45b5-9f24-0ac09e1bbe1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</w:t>
        </w:r>
      </w:hyperlink>
    </w:p>
    <w:p>
      <w:pPr>
        <w:numPr>
          <w:ilvl w:val="0"/>
          <w:numId w:val="88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88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constrains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88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anf:referenceRange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88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anf:result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88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anf:requestedResult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88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spacing w:after="150"/>
        <w:ind w:left="0"/>
        <w:jc w:val="left"/>
      </w:pPr>
      <w:bookmarkStart w:name="_a89fa86b-b263-45b5-9f24-0ac09e1bbe1a" w:id="113"/>
      <w:bookmarkEnd w:id="113"/>
      <w:r>
        <w:rPr>
          <w:rFonts w:ascii="Calibri"/>
          <w:b/>
          <w:i w:val="false"/>
          <w:color w:val="000000"/>
          <w:sz w:val="24"/>
        </w:rPr>
        <w:t xml:space="preserve"> Time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89"/>
        </w:numPr>
        <w:spacing w:after="0"/>
        <w:ind w:left="1035" w:hanging="360"/>
        <w:jc w:val="left"/>
      </w:pPr>
      <w:hyperlink w:anchor="_da84a3e3-6ce0-4ebf-b74f-6dd8d114f9e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Act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89fa86b-b263-45b5-9f24-0ac09e1bbe1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</w:t>
        </w:r>
      </w:hyperlink>
    </w:p>
    <w:p>
      <w:pPr>
        <w:numPr>
          <w:ilvl w:val="0"/>
          <w:numId w:val="89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89fa86b-b263-45b5-9f24-0ac09e1bbe1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</w:t>
        </w:r>
      </w:hyperlink>
    </w:p>
    <w:p>
      <w:pPr>
        <w:spacing w:after="150"/>
        <w:ind w:left="0"/>
        <w:jc w:val="left"/>
      </w:pPr>
      <w:bookmarkStart w:name="_da84a3e3-6ce0-4ebf-b74f-6dd8d114f9ea" w:id="114"/>
      <w:bookmarkEnd w:id="114"/>
      <w:r>
        <w:rPr>
          <w:rFonts w:ascii="Calibri"/>
          <w:b/>
          <w:i w:val="false"/>
          <w:color w:val="000000"/>
          <w:sz w:val="24"/>
        </w:rPr>
        <w:t xml:space="preserve"> Act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90"/>
        </w:numPr>
        <w:spacing w:after="0"/>
        <w:ind w:left="1035" w:hanging="360"/>
        <w:jc w:val="left"/>
      </w:pPr>
      <w:hyperlink w:anchor="_e82bcad4-3ad9-46b8-b6ed-a16acd7dba9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fipa:Speech Act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da84a3e3-6ce0-4ebf-b74f-6dd8d114f9e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Act</w:t>
        </w:r>
      </w:hyperlink>
    </w:p>
    <w:p>
      <w:pPr>
        <w:numPr>
          <w:ilvl w:val="0"/>
          <w:numId w:val="90"/>
        </w:numPr>
        <w:spacing w:after="0"/>
        <w:ind w:left="1035" w:hanging="360"/>
        <w:jc w:val="left"/>
      </w:pPr>
      <w:hyperlink w:anchor="_da84a3e3-6ce0-4ebf-b74f-6dd8d114f9e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Act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89fa86b-b263-45b5-9f24-0ac09e1bbe1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</w:t>
        </w:r>
      </w:hyperlink>
    </w:p>
    <w:p>
      <w:pPr>
        <w:numPr>
          <w:ilvl w:val="0"/>
          <w:numId w:val="90"/>
        </w:numPr>
        <w:spacing w:after="0"/>
        <w:ind w:left="1035" w:hanging="360"/>
        <w:jc w:val="left"/>
      </w:pPr>
      <w:hyperlink w:anchor="_da84a3e3-6ce0-4ebf-b74f-6dd8d114f9e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Act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by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f6caa7d-f496-4d10-8f2f-063d35896752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fipa:Agent</w:t>
        </w:r>
      </w:hyperlink>
    </w:p>
    <w:p>
      <w:pPr>
        <w:spacing w:after="150"/>
        <w:ind w:left="0"/>
        <w:jc w:val="left"/>
      </w:pPr>
      <w:bookmarkStart w:name="_94bd79c7-2aac-419c-9eee-a9e7f66ab0bb" w:id="115"/>
      <w:bookmarkEnd w:id="115"/>
      <w:r>
        <w:rPr>
          <w:rFonts w:ascii="Calibri"/>
          <w:b/>
          <w:i w:val="false"/>
          <w:color w:val="000000"/>
          <w:sz w:val="24"/>
        </w:rPr>
        <w:t xml:space="preserve"> fipa:Inform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91"/>
        </w:numPr>
        <w:spacing w:after="0"/>
        <w:ind w:left="1035" w:hanging="360"/>
        <w:jc w:val="left"/>
      </w:pPr>
      <w:hyperlink w:anchor="_94bd79c7-2aac-419c-9eee-a9e7f66ab0b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fipa:Inform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82bcad4-3ad9-46b8-b6ed-a16acd7dba9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fipa:Speech Act</w:t>
        </w:r>
      </w:hyperlink>
    </w:p>
    <w:p>
      <w:pPr>
        <w:spacing w:after="150"/>
        <w:ind w:left="0"/>
        <w:jc w:val="left"/>
      </w:pPr>
      <w:bookmarkStart w:name="_ad8074a3-0d60-44c5-8375-41265063afd6" w:id="116"/>
      <w:bookmarkEnd w:id="116"/>
      <w:r>
        <w:rPr>
          <w:rFonts w:ascii="Calibri"/>
          <w:b/>
          <w:i w:val="false"/>
          <w:color w:val="000000"/>
          <w:sz w:val="24"/>
        </w:rPr>
        <w:t xml:space="preserve"> anf:Statement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92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anf:conditionalTrigger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</w:p>
    <w:p>
      <w:pPr>
        <w:numPr>
          <w:ilvl w:val="0"/>
          <w:numId w:val="92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82bcad4-3ad9-46b8-b6ed-a16acd7dba9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fipa:Speech Act</w:t>
        </w:r>
      </w:hyperlink>
    </w:p>
    <w:p>
      <w:pPr>
        <w:numPr>
          <w:ilvl w:val="0"/>
          <w:numId w:val="92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anf:author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13e3120-e178-4e7d-bad7-3ac4267b708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anf:Practitioner</w:t>
        </w:r>
      </w:hyperlink>
    </w:p>
    <w:p>
      <w:pPr>
        <w:numPr>
          <w:ilvl w:val="0"/>
          <w:numId w:val="92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anf:Circumstance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</w:p>
    <w:p>
      <w:pPr>
        <w:numPr>
          <w:ilvl w:val="0"/>
          <w:numId w:val="92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anf:subjectOfInformation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92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anf:subjectOfRecord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</w:p>
    <w:p>
      <w:pPr>
        <w:numPr>
          <w:ilvl w:val="0"/>
          <w:numId w:val="92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92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anf:topic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spacing w:after="150"/>
        <w:ind w:left="0"/>
        <w:jc w:val="left"/>
      </w:pPr>
      <w:bookmarkStart w:name="_e82bcad4-3ad9-46b8-b6ed-a16acd7dba93" w:id="117"/>
      <w:bookmarkEnd w:id="117"/>
      <w:r>
        <w:rPr>
          <w:rFonts w:ascii="Calibri"/>
          <w:b/>
          <w:i w:val="false"/>
          <w:color w:val="000000"/>
          <w:sz w:val="24"/>
        </w:rPr>
        <w:t xml:space="preserve"> fipa:Speech Act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93"/>
        </w:numPr>
        <w:spacing w:after="0"/>
        <w:ind w:left="1035" w:hanging="360"/>
        <w:jc w:val="left"/>
      </w:pPr>
      <w:hyperlink w:anchor="_94bd79c7-2aac-419c-9eee-a9e7f66ab0b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fipa:Inform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82bcad4-3ad9-46b8-b6ed-a16acd7dba9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fipa:Speech Act</w:t>
        </w:r>
      </w:hyperlink>
    </w:p>
    <w:p>
      <w:pPr>
        <w:numPr>
          <w:ilvl w:val="0"/>
          <w:numId w:val="93"/>
        </w:numPr>
        <w:spacing w:after="0"/>
        <w:ind w:left="1035" w:hanging="360"/>
        <w:jc w:val="left"/>
      </w:pPr>
      <w:hyperlink w:anchor="_aed7085c-446f-4718-96d5-5576517261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fipa:Request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82bcad4-3ad9-46b8-b6ed-a16acd7dba9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fipa:Speech Act</w:t>
        </w:r>
      </w:hyperlink>
    </w:p>
    <w:p>
      <w:pPr>
        <w:numPr>
          <w:ilvl w:val="0"/>
          <w:numId w:val="93"/>
        </w:numPr>
        <w:spacing w:after="0"/>
        <w:ind w:left="1035" w:hanging="360"/>
        <w:jc w:val="left"/>
      </w:pPr>
      <w:hyperlink w:anchor="_e82bcad4-3ad9-46b8-b6ed-a16acd7dba9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fipa:Speech Act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da84a3e3-6ce0-4ebf-b74f-6dd8d114f9e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Act</w:t>
        </w:r>
      </w:hyperlink>
    </w:p>
    <w:p>
      <w:pPr>
        <w:numPr>
          <w:ilvl w:val="0"/>
          <w:numId w:val="93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82bcad4-3ad9-46b8-b6ed-a16acd7dba9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fipa:Speech Act</w:t>
        </w:r>
      </w:hyperlink>
    </w:p>
    <w:p>
      <w:pPr>
        <w:spacing w:after="150"/>
        <w:ind w:left="0"/>
        <w:jc w:val="left"/>
      </w:pPr>
      <w:bookmarkStart w:name="_aed7085c-446f-4718-96d5-55765172610b" w:id="118"/>
      <w:bookmarkEnd w:id="118"/>
      <w:r>
        <w:rPr>
          <w:rFonts w:ascii="Calibri"/>
          <w:b/>
          <w:i w:val="false"/>
          <w:color w:val="000000"/>
          <w:sz w:val="24"/>
        </w:rPr>
        <w:t xml:space="preserve"> fipa:Request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94"/>
        </w:numPr>
        <w:spacing w:after="0"/>
        <w:ind w:left="1035" w:hanging="360"/>
        <w:jc w:val="left"/>
      </w:pPr>
      <w:hyperlink w:anchor="_aed7085c-446f-4718-96d5-55765172610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fipa:Request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82bcad4-3ad9-46b8-b6ed-a16acd7dba9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fipa:Speech Act</w:t>
        </w:r>
      </w:hyperlink>
    </w:p>
    <w:p>
      <w:pPr>
        <w:spacing w:after="150"/>
        <w:ind w:left="0"/>
        <w:jc w:val="left"/>
      </w:pPr>
      <w:bookmarkStart w:name="_1aa65ab9-7bc1-4d96-aebb-57aebd854697" w:id="119"/>
      <w:bookmarkEnd w:id="119"/>
      <w:r>
        <w:rPr>
          <w:rFonts w:ascii="Calibri"/>
          <w:b/>
          <w:i w:val="false"/>
          <w:color w:val="000000"/>
          <w:sz w:val="24"/>
        </w:rPr>
        <w:t xml:space="preserve"> Procedure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95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95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anf:topic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95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procedure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95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Intent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a6e2725-067c-40e1-9bf0-0f921fffc8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Intents</w:t>
        </w:r>
      </w:hyperlink>
    </w:p>
    <w:p>
      <w:pPr>
        <w:numPr>
          <w:ilvl w:val="0"/>
          <w:numId w:val="95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priority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cd4501-c8fd-4538-8767-54142207a8d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Priorities</w:t>
        </w:r>
      </w:hyperlink>
    </w:p>
    <w:p>
      <w:pPr>
        <w:numPr>
          <w:ilvl w:val="0"/>
          <w:numId w:val="95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procedure device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9153c88-30df-4048-bc17-177c99c68dc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Device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http://snomed.info/id/71388002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90b09ddd-c2fd-4386-a923-f3485e638ccc" w:id="120"/>
      <w:bookmarkEnd w:id="120"/>
      <w:r>
        <w:rPr>
          <w:rFonts w:ascii="Calibri"/>
          <w:b/>
          <w:i w:val="false"/>
          <w:color w:val="000000"/>
          <w:sz w:val="24"/>
        </w:rPr>
        <w:t xml:space="preserve"> Intervention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96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96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procedure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96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establishes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96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procedure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http://snomed.info/id/129125009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f2ffbc6c-41f6-4f7c-a2bc-bb179317483f" w:id="121"/>
      <w:bookmarkEnd w:id="121"/>
      <w:r>
        <w:rPr>
          <w:rFonts w:ascii="Calibri"/>
          <w:b/>
          <w:i w:val="false"/>
          <w:color w:val="000000"/>
          <w:sz w:val="24"/>
        </w:rPr>
        <w:t xml:space="preserve"> Person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97"/>
        </w:numPr>
        <w:spacing w:after="0"/>
        <w:ind w:left="1035" w:hanging="360"/>
        <w:jc w:val="left"/>
      </w:pP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Patient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97"/>
        </w:numPr>
        <w:spacing w:after="0"/>
        <w:ind w:left="1035" w:hanging="360"/>
        <w:jc w:val="left"/>
      </w:pPr>
      <w:hyperlink w:anchor="_aeb4e54d-984b-4bad-85a2-c68cf5c7867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Subject of Record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97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anf:subjectOfInformation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97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Patient, Family member, Subject of Record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http://snomed.info/id/125676002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5acf5789-adf9-4763-a6f4-e9bb94a55de8" w:id="122"/>
      <w:bookmarkEnd w:id="122"/>
      <w:r>
        <w:rPr>
          <w:rFonts w:ascii="Calibri"/>
          <w:b/>
          <w:i w:val="false"/>
          <w:color w:val="000000"/>
          <w:sz w:val="24"/>
        </w:rPr>
        <w:t xml:space="preserve"> Clinical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98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98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98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98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http://snomed.info/id/243796009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1b717efb-5fd9-43ef-b3cc-89e5a4302ee8" w:id="123"/>
      <w:bookmarkEnd w:id="123"/>
      <w:r>
        <w:rPr>
          <w:rFonts w:ascii="Calibri"/>
          <w:b/>
          <w:i w:val="false"/>
          <w:color w:val="000000"/>
          <w:sz w:val="24"/>
        </w:rPr>
        <w:t xml:space="preserve"> anf:Participant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99"/>
        </w:numPr>
        <w:spacing w:after="0"/>
        <w:ind w:left="1035" w:hanging="360"/>
        <w:jc w:val="left"/>
      </w:pP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eb4e54d-984b-4bad-85a2-c68cf5c7867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Subject of Record</w:t>
        </w:r>
      </w:hyperlink>
    </w:p>
    <w:p>
      <w:pPr>
        <w:numPr>
          <w:ilvl w:val="0"/>
          <w:numId w:val="99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anf:participant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</w:p>
    <w:p>
      <w:pPr>
        <w:numPr>
          <w:ilvl w:val="0"/>
          <w:numId w:val="99"/>
        </w:numPr>
        <w:spacing w:after="0"/>
        <w:ind w:left="1035" w:hanging="360"/>
        <w:jc w:val="left"/>
      </w:pPr>
      <w:hyperlink w:anchor="_ec781d1f-e280-4312-8826-ef8f4b85480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anf:Reference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ref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</w:p>
    <w:p>
      <w:pPr>
        <w:numPr>
          <w:ilvl w:val="0"/>
          <w:numId w:val="99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anf:subjectOfRecord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</w:p>
    <w:p>
      <w:pPr>
        <w:spacing w:after="150"/>
        <w:ind w:left="0"/>
        <w:jc w:val="left"/>
      </w:pPr>
      <w:bookmarkStart w:name="_aeb4e54d-984b-4bad-85a2-c68cf5c78674" w:id="124"/>
      <w:bookmarkEnd w:id="124"/>
      <w:r>
        <w:rPr>
          <w:rFonts w:ascii="Calibri"/>
          <w:b/>
          <w:i w:val="false"/>
          <w:color w:val="000000"/>
          <w:sz w:val="24"/>
        </w:rPr>
        <w:t xml:space="preserve"> Subject of Record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00"/>
        </w:numPr>
        <w:spacing w:after="0"/>
        <w:ind w:left="1035" w:hanging="360"/>
        <w:jc w:val="left"/>
      </w:pPr>
      <w:hyperlink w:anchor="_aeb4e54d-984b-4bad-85a2-c68cf5c7867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Subject of Record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100"/>
        </w:numPr>
        <w:spacing w:after="0"/>
        <w:ind w:left="1035" w:hanging="360"/>
        <w:jc w:val="left"/>
      </w:pP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eb4e54d-984b-4bad-85a2-c68cf5c7867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Subject of Record</w:t>
        </w:r>
      </w:hyperlink>
    </w:p>
    <w:bookmarkEnd w:id="107"/>
    <w:bookmarkStart w:name="_4a295fda-21d1-4458-a413-703f82499bbb" w:id="125"/>
    <w:p>
      <w:pPr>
        <w:pStyle w:val="Heading1"/>
        <w:pageBreakBefore/>
        <w:spacing w:after="150"/>
        <w:ind w:left="0"/>
        <w:jc w:val="left"/>
      </w:pPr>
      <w:bookmarkStart w:name="_2ea5fb12-a921-454e-92fd-be9811eb1d68" w:id="126"/>
      <w:r>
        <w:rPr>
          <w:rFonts w:ascii="Calibri"/>
          <w:b w:val="false"/>
          <w:color w:val="000000"/>
          <w:sz w:val="48"/>
        </w:rPr>
        <w:t>ANF Performance</w:t>
      </w:r>
    </w:p>
    <w:bookmarkEnd w:id="126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Diagram</w:t>
      </w:r>
    </w:p>
    <w:bookmarkStart w:name="_4a295fda-21d1-4458-a413-703f82499bbb" w:id="127"/>
    <w:p>
      <w:pPr>
        <w:spacing w:after="0"/>
        <w:ind w:left="0"/>
        <w:jc w:val="left"/>
      </w:pPr>
      <w:r>
        <w:rPr>
          <w:rFonts w:ascii="Calibri"/>
          <w:b w:val="false"/>
          <w:i w:val="false"/>
          <w:color w:val="000000"/>
          <w:sz w:val="22"/>
        </w:rPr>
        <w:t>
</w:t>
      </w:r>
      <w:r>
        <w:drawing>
          <wp:inline distT="0" distB="0" distL="0" distR="0">
            <wp:extent cx="5943600" cy="443625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false"/>
          <w:i w:val="false"/>
          <w:color w:val="000000"/>
          <w:sz w:val="22"/>
        </w:rPr>
        <w:t>
</w:t>
      </w:r>
    </w:p>
    <w:bookmarkEnd w:id="127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Terms</w:t>
      </w:r>
    </w:p>
    <w:p>
      <w:pPr>
        <w:spacing w:after="150"/>
        <w:ind w:left="0"/>
        <w:jc w:val="left"/>
      </w:pPr>
      <w:bookmarkStart w:name="_cb1a86f2-4eec-418c-8d97-78ec2ee089f3" w:id="128"/>
      <w:bookmarkEnd w:id="128"/>
      <w:r>
        <w:rPr>
          <w:rFonts w:ascii="Calibri"/>
          <w:b/>
          <w:i w:val="false"/>
          <w:color w:val="000000"/>
          <w:sz w:val="24"/>
        </w:rPr>
        <w:t xml:space="preserve"> Procedure Context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01"/>
        </w:numPr>
        <w:spacing w:after="0"/>
        <w:ind w:left="1035" w:hanging="360"/>
        <w:jc w:val="left"/>
      </w:pPr>
      <w:hyperlink w:anchor="_254b9430-ce7e-45b2-8c96-d938027a0ed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Done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numPr>
          <w:ilvl w:val="0"/>
          <w:numId w:val="101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anf:status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numPr>
          <w:ilvl w:val="0"/>
          <w:numId w:val="101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procedure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Indicated, Scheduled, Started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http://snomed.info/id/288532009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ad8074a3-0d60-44c5-8375-41265063afd6" w:id="129"/>
      <w:bookmarkEnd w:id="129"/>
      <w:r>
        <w:rPr>
          <w:rFonts w:ascii="Calibri"/>
          <w:b/>
          <w:i w:val="false"/>
          <w:color w:val="000000"/>
          <w:sz w:val="24"/>
        </w:rPr>
        <w:t xml:space="preserve"> anf:Statement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02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anf:conditionalTrigger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</w:p>
    <w:p>
      <w:pPr>
        <w:numPr>
          <w:ilvl w:val="0"/>
          <w:numId w:val="102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82bcad4-3ad9-46b8-b6ed-a16acd7dba9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fipa:Speech Act</w:t>
        </w:r>
      </w:hyperlink>
    </w:p>
    <w:p>
      <w:pPr>
        <w:numPr>
          <w:ilvl w:val="0"/>
          <w:numId w:val="102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anf:author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13e3120-e178-4e7d-bad7-3ac4267b708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anf:Practitioner</w:t>
        </w:r>
      </w:hyperlink>
    </w:p>
    <w:p>
      <w:pPr>
        <w:numPr>
          <w:ilvl w:val="0"/>
          <w:numId w:val="102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anf:Circumstance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</w:p>
    <w:p>
      <w:pPr>
        <w:numPr>
          <w:ilvl w:val="0"/>
          <w:numId w:val="102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anf:subjectOfInformation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102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anf:subjectOfRecord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</w:p>
    <w:p>
      <w:pPr>
        <w:numPr>
          <w:ilvl w:val="0"/>
          <w:numId w:val="102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02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anf:topic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spacing w:after="150"/>
        <w:ind w:left="0"/>
        <w:jc w:val="left"/>
      </w:pPr>
      <w:bookmarkStart w:name="_1aa65ab9-7bc1-4d96-aebb-57aebd854697" w:id="130"/>
      <w:bookmarkEnd w:id="130"/>
      <w:r>
        <w:rPr>
          <w:rFonts w:ascii="Calibri"/>
          <w:b/>
          <w:i w:val="false"/>
          <w:color w:val="000000"/>
          <w:sz w:val="24"/>
        </w:rPr>
        <w:t xml:space="preserve"> Procedure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03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103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anf:topic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103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procedure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103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Intent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a6e2725-067c-40e1-9bf0-0f921fffc8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Intents</w:t>
        </w:r>
      </w:hyperlink>
    </w:p>
    <w:p>
      <w:pPr>
        <w:numPr>
          <w:ilvl w:val="0"/>
          <w:numId w:val="103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priority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cd4501-c8fd-4538-8767-54142207a8d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Priorities</w:t>
        </w:r>
      </w:hyperlink>
    </w:p>
    <w:p>
      <w:pPr>
        <w:numPr>
          <w:ilvl w:val="0"/>
          <w:numId w:val="103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procedure device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9153c88-30df-4048-bc17-177c99c68dc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Device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http://snomed.info/id/71388002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90b09ddd-c2fd-4386-a923-f3485e638ccc" w:id="131"/>
      <w:bookmarkEnd w:id="131"/>
      <w:r>
        <w:rPr>
          <w:rFonts w:ascii="Calibri"/>
          <w:b/>
          <w:i w:val="false"/>
          <w:color w:val="000000"/>
          <w:sz w:val="24"/>
        </w:rPr>
        <w:t xml:space="preserve"> Intervention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04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104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procedure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104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establishes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104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procedure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http://snomed.info/id/129125009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9a6e2725-067c-40e1-9bf0-0f921fffc88a" w:id="132"/>
      <w:bookmarkEnd w:id="132"/>
      <w:r>
        <w:rPr>
          <w:rFonts w:ascii="Calibri"/>
          <w:b/>
          <w:i w:val="false"/>
          <w:color w:val="000000"/>
          <w:sz w:val="24"/>
        </w:rPr>
        <w:t xml:space="preserve"> Intents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05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anf:purpose ???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a6e2725-067c-40e1-9bf0-0f921fffc8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Intents</w:t>
        </w:r>
      </w:hyperlink>
    </w:p>
    <w:p>
      <w:pPr>
        <w:numPr>
          <w:ilvl w:val="0"/>
          <w:numId w:val="105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Intent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a6e2725-067c-40e1-9bf0-0f921fffc8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Intents</w:t>
        </w:r>
      </w:hyperlink>
    </w:p>
    <w:p>
      <w:pPr>
        <w:spacing w:after="150"/>
        <w:ind w:left="0"/>
        <w:jc w:val="left"/>
      </w:pPr>
      <w:bookmarkStart w:name="_1bcd4501-c8fd-4538-8767-54142207a8dc" w:id="133"/>
      <w:bookmarkEnd w:id="133"/>
      <w:r>
        <w:rPr>
          <w:rFonts w:ascii="Calibri"/>
          <w:b/>
          <w:i w:val="false"/>
          <w:color w:val="000000"/>
          <w:sz w:val="24"/>
        </w:rPr>
        <w:t xml:space="preserve"> Priorities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06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anf:priority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cd4501-c8fd-4538-8767-54142207a8d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Priorities</w:t>
        </w:r>
      </w:hyperlink>
    </w:p>
    <w:p>
      <w:pPr>
        <w:numPr>
          <w:ilvl w:val="0"/>
          <w:numId w:val="106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priority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cd4501-c8fd-4538-8767-54142207a8d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Priorities</w:t>
        </w:r>
      </w:hyperlink>
    </w:p>
    <w:p>
      <w:pPr>
        <w:spacing w:after="150"/>
        <w:ind w:left="0"/>
        <w:jc w:val="left"/>
      </w:pPr>
      <w:bookmarkStart w:name="_4d063257-2e00-40a9-b58f-72773faa22f1" w:id="134"/>
      <w:bookmarkEnd w:id="134"/>
      <w:r>
        <w:rPr>
          <w:rFonts w:ascii="Calibri"/>
          <w:b/>
          <w:i w:val="false"/>
          <w:color w:val="000000"/>
          <w:sz w:val="24"/>
        </w:rPr>
        <w:t xml:space="preserve"> anf:Circumstance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07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</w:p>
    <w:p>
      <w:pPr>
        <w:numPr>
          <w:ilvl w:val="0"/>
          <w:numId w:val="107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</w:p>
    <w:p>
      <w:pPr>
        <w:numPr>
          <w:ilvl w:val="0"/>
          <w:numId w:val="107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anf:purpose ???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a6e2725-067c-40e1-9bf0-0f921fffc8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Intents</w:t>
        </w:r>
      </w:hyperlink>
    </w:p>
    <w:p>
      <w:pPr>
        <w:numPr>
          <w:ilvl w:val="0"/>
          <w:numId w:val="107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anf:status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numPr>
          <w:ilvl w:val="0"/>
          <w:numId w:val="107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07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anf:Circumstance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</w:p>
    <w:p>
      <w:pPr>
        <w:spacing w:after="150"/>
        <w:ind w:left="0"/>
        <w:jc w:val="left"/>
      </w:pPr>
      <w:bookmarkStart w:name="_eb494ced-87ca-4d0b-9847-8dad2ab28cd1" w:id="135"/>
      <w:bookmarkEnd w:id="135"/>
      <w:r>
        <w:rPr>
          <w:rFonts w:ascii="Calibri"/>
          <w:b/>
          <w:i w:val="false"/>
          <w:color w:val="000000"/>
          <w:sz w:val="24"/>
        </w:rPr>
        <w:t xml:space="preserve"> anf:Measure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08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08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108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08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89fa86b-b263-45b5-9f24-0ac09e1bbe1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</w:t>
        </w:r>
      </w:hyperlink>
    </w:p>
    <w:p>
      <w:pPr>
        <w:numPr>
          <w:ilvl w:val="0"/>
          <w:numId w:val="108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108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constrains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08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anf:referenceRange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08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anf:result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08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anf:requestedResult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08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spacing w:after="150"/>
        <w:ind w:left="0"/>
        <w:jc w:val="left"/>
      </w:pPr>
      <w:bookmarkStart w:name="_f465dc8f-cb59-41f6-8678-21ada88ffd10" w:id="136"/>
      <w:bookmarkEnd w:id="136"/>
      <w:r>
        <w:rPr>
          <w:rFonts w:ascii="Calibri"/>
          <w:b/>
          <w:i w:val="false"/>
          <w:color w:val="000000"/>
          <w:sz w:val="24"/>
        </w:rPr>
        <w:t xml:space="preserve"> TimeFrame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Period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fhirPeriod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09"/>
        </w:numPr>
        <w:spacing w:after="0"/>
        <w:ind w:left="1035" w:hanging="360"/>
        <w:jc w:val="left"/>
      </w:pP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109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109"/>
        </w:numPr>
        <w:spacing w:after="0"/>
        <w:ind w:left="1035" w:hanging="360"/>
        <w:jc w:val="left"/>
      </w:pPr>
      <w:hyperlink w:anchor="_9520d9ad-e679-4f05-9c8b-c539dfebc01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anf:Repetition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109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Current(ly), Past, Recent, Specified Time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http://snomed.info/id/410510008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5acf5789-adf9-4763-a6f4-e9bb94a55de8" w:id="137"/>
      <w:bookmarkEnd w:id="137"/>
      <w:r>
        <w:rPr>
          <w:rFonts w:ascii="Calibri"/>
          <w:b/>
          <w:i w:val="false"/>
          <w:color w:val="000000"/>
          <w:sz w:val="24"/>
        </w:rPr>
        <w:t xml:space="preserve"> Clinical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10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110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110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110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http://snomed.info/id/243796009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3f465565-a905-47b8-979e-2919b7bc8311" w:id="138"/>
      <w:bookmarkEnd w:id="138"/>
      <w:r>
        <w:rPr>
          <w:rFonts w:ascii="Calibri"/>
          <w:b/>
          <w:i w:val="false"/>
          <w:color w:val="000000"/>
          <w:sz w:val="24"/>
        </w:rPr>
        <w:t xml:space="preserve"> Assessment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11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111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111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f133932-5570-4539-b911-5708abf4a05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</w:t>
        </w:r>
      </w:hyperlink>
    </w:p>
    <w:p>
      <w:pPr>
        <w:numPr>
          <w:ilvl w:val="0"/>
          <w:numId w:val="111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11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111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related to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111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establishes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http://snomed.info/id/413350009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ca1db2f4-d50f-41c0-a749-059c7a5c6441" w:id="139"/>
      <w:bookmarkEnd w:id="139"/>
      <w:r>
        <w:rPr>
          <w:rFonts w:ascii="Calibri"/>
          <w:b/>
          <w:i w:val="false"/>
          <w:color w:val="000000"/>
          <w:sz w:val="24"/>
        </w:rPr>
        <w:t xml:space="preserve"> Adjectival Modifier (subset)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12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anf:healthRisk ???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a1db2f4-d50f-41c0-a749-059c7a5c644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Adjectival Modifier (subset)</w:t>
        </w:r>
      </w:hyperlink>
    </w:p>
    <w:p>
      <w:pPr>
        <w:spacing w:after="150"/>
        <w:ind w:left="0"/>
        <w:jc w:val="left"/>
      </w:pPr>
      <w:bookmarkStart w:name="_600eb049-bf57-4b8b-b635-b8f78f1e2b53" w:id="140"/>
      <w:bookmarkEnd w:id="140"/>
      <w:r>
        <w:rPr>
          <w:rFonts w:ascii="Calibri"/>
          <w:b/>
          <w:i w:val="false"/>
          <w:color w:val="000000"/>
          <w:sz w:val="24"/>
        </w:rPr>
        <w:t xml:space="preserve"> anf:PerformanceCircumstance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13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</w:p>
    <w:p>
      <w:pPr>
        <w:numPr>
          <w:ilvl w:val="0"/>
          <w:numId w:val="113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anf:healthRisk ???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a1db2f4-d50f-41c0-a749-059c7a5c644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Adjectival Modifier (subset)</w:t>
        </w:r>
      </w:hyperlink>
    </w:p>
    <w:p>
      <w:pPr>
        <w:numPr>
          <w:ilvl w:val="0"/>
          <w:numId w:val="113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anf:participant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</w:p>
    <w:p>
      <w:pPr>
        <w:numPr>
          <w:ilvl w:val="0"/>
          <w:numId w:val="113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anf:referenceRange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13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anf:result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spacing w:after="150"/>
        <w:ind w:left="0"/>
        <w:jc w:val="left"/>
      </w:pPr>
      <w:bookmarkStart w:name="_bc25cc03-fd5c-453a-bffd-d73bd74409de" w:id="141"/>
      <w:bookmarkEnd w:id="141"/>
      <w:r>
        <w:rPr>
          <w:rFonts w:ascii="Calibri"/>
          <w:b/>
          <w:i w:val="false"/>
          <w:color w:val="000000"/>
          <w:sz w:val="24"/>
        </w:rPr>
        <w:t xml:space="preserve"> Finding, Event or Observable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14"/>
        </w:numPr>
        <w:spacing w:after="0"/>
        <w:ind w:left="1035" w:hanging="360"/>
        <w:jc w:val="left"/>
      </w:pP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14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14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constrains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14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spacing w:after="150"/>
        <w:ind w:left="0"/>
        <w:jc w:val="left"/>
      </w:pPr>
      <w:bookmarkStart w:name="_1b717efb-5fd9-43ef-b3cc-89e5a4302ee8" w:id="142"/>
      <w:bookmarkEnd w:id="142"/>
      <w:r>
        <w:rPr>
          <w:rFonts w:ascii="Calibri"/>
          <w:b/>
          <w:i w:val="false"/>
          <w:color w:val="000000"/>
          <w:sz w:val="24"/>
        </w:rPr>
        <w:t xml:space="preserve"> anf:Participant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15"/>
        </w:numPr>
        <w:spacing w:after="0"/>
        <w:ind w:left="1035" w:hanging="360"/>
        <w:jc w:val="left"/>
      </w:pP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eb4e54d-984b-4bad-85a2-c68cf5c7867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Subject of Record</w:t>
        </w:r>
      </w:hyperlink>
    </w:p>
    <w:p>
      <w:pPr>
        <w:numPr>
          <w:ilvl w:val="0"/>
          <w:numId w:val="115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anf:participant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</w:p>
    <w:p>
      <w:pPr>
        <w:numPr>
          <w:ilvl w:val="0"/>
          <w:numId w:val="115"/>
        </w:numPr>
        <w:spacing w:after="0"/>
        <w:ind w:left="1035" w:hanging="360"/>
        <w:jc w:val="left"/>
      </w:pPr>
      <w:hyperlink w:anchor="_ec781d1f-e280-4312-8826-ef8f4b85480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anf:Reference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ref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</w:p>
    <w:p>
      <w:pPr>
        <w:numPr>
          <w:ilvl w:val="0"/>
          <w:numId w:val="115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anf:subjectOfRecord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</w:p>
    <w:p>
      <w:pPr>
        <w:spacing w:after="150"/>
        <w:ind w:left="0"/>
        <w:jc w:val="left"/>
      </w:pPr>
      <w:bookmarkStart w:name="_eb494ced-87ca-4d0b-9847-8dad2ab28cd1" w:id="143"/>
      <w:bookmarkEnd w:id="143"/>
      <w:r>
        <w:rPr>
          <w:rFonts w:ascii="Calibri"/>
          <w:b/>
          <w:i w:val="false"/>
          <w:color w:val="000000"/>
          <w:sz w:val="24"/>
        </w:rPr>
        <w:t xml:space="preserve"> anf:Measure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16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16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116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16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89fa86b-b263-45b5-9f24-0ac09e1bbe1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</w:t>
        </w:r>
      </w:hyperlink>
    </w:p>
    <w:p>
      <w:pPr>
        <w:numPr>
          <w:ilvl w:val="0"/>
          <w:numId w:val="116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116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constrains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16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anf:referenceRange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16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anf:result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16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anf:requestedResult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16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spacing w:after="150"/>
        <w:ind w:left="0"/>
        <w:jc w:val="left"/>
      </w:pPr>
      <w:bookmarkStart w:name="_a5e86788-d48f-4105-bb8b-c71d336387ec" w:id="144"/>
      <w:bookmarkEnd w:id="144"/>
      <w:r>
        <w:rPr>
          <w:rFonts w:ascii="Calibri"/>
          <w:b/>
          <w:i w:val="false"/>
          <w:color w:val="000000"/>
          <w:sz w:val="24"/>
        </w:rPr>
        <w:t xml:space="preserve"> Finding Context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Status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fhirStatus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17"/>
        </w:numPr>
        <w:spacing w:after="0"/>
        <w:ind w:left="1035" w:hanging="360"/>
        <w:jc w:val="left"/>
      </w:pPr>
      <w:hyperlink w:anchor="_3f775dcd-4959-4371-aa33-8e4923e9def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Known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117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117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Known, At risk, Goal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http://snomed.info/id/410514004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eb494ced-87ca-4d0b-9847-8dad2ab28cd1" w:id="145"/>
      <w:bookmarkEnd w:id="145"/>
      <w:r>
        <w:rPr>
          <w:rFonts w:ascii="Calibri"/>
          <w:b/>
          <w:i w:val="false"/>
          <w:color w:val="000000"/>
          <w:sz w:val="24"/>
        </w:rPr>
        <w:t xml:space="preserve"> anf:Measure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18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18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118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18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89fa86b-b263-45b5-9f24-0ac09e1bbe1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</w:t>
        </w:r>
      </w:hyperlink>
    </w:p>
    <w:p>
      <w:pPr>
        <w:numPr>
          <w:ilvl w:val="0"/>
          <w:numId w:val="118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118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constrains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18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anf:referenceRange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18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anf:result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18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anf:requestedResult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18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bookmarkEnd w:id="125"/>
    <w:bookmarkStart w:name="_28a8ddd4-0748-4e69-9b44-4bdcb967dd5a" w:id="146"/>
    <w:p>
      <w:pPr>
        <w:pStyle w:val="Heading1"/>
        <w:pageBreakBefore/>
        <w:spacing w:after="150"/>
        <w:ind w:left="0"/>
        <w:jc w:val="left"/>
      </w:pPr>
      <w:bookmarkStart w:name="_f880b0ea-1446-421f-adcf-0beb9546064c" w:id="147"/>
      <w:r>
        <w:rPr>
          <w:rFonts w:ascii="Calibri"/>
          <w:b w:val="false"/>
          <w:color w:val="000000"/>
          <w:sz w:val="48"/>
        </w:rPr>
        <w:t>ANF Request</w:t>
      </w:r>
    </w:p>
    <w:bookmarkEnd w:id="147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Diagram</w:t>
      </w:r>
    </w:p>
    <w:bookmarkStart w:name="_28a8ddd4-0748-4e69-9b44-4bdcb967dd5a" w:id="148"/>
    <w:p>
      <w:pPr>
        <w:spacing w:after="0"/>
        <w:ind w:left="0"/>
        <w:jc w:val="left"/>
      </w:pPr>
      <w:r>
        <w:rPr>
          <w:rFonts w:ascii="Calibri"/>
          <w:b w:val="false"/>
          <w:i w:val="false"/>
          <w:color w:val="000000"/>
          <w:sz w:val="22"/>
        </w:rPr>
        <w:t>
</w:t>
      </w:r>
      <w:r>
        <w:drawing>
          <wp:inline distT="0" distB="0" distL="0" distR="0">
            <wp:extent cx="5943600" cy="345990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 w:val="false"/>
          <w:i w:val="false"/>
          <w:color w:val="000000"/>
          <w:sz w:val="22"/>
        </w:rPr>
        <w:t>
</w:t>
      </w:r>
    </w:p>
    <w:bookmarkEnd w:id="148"/>
    <w:p>
      <w:pPr>
        <w:pStyle w:val="Heading2"/>
        <w:spacing w:after="0"/>
        <w:ind w:left="0"/>
        <w:jc w:val="left"/>
      </w:pPr>
      <w:r>
        <w:rPr>
          <w:rFonts w:ascii="Calibri"/>
          <w:b w:val="false"/>
          <w:color w:val="000000"/>
          <w:sz w:val="36"/>
        </w:rPr>
        <w:t>Terms</w:t>
      </w:r>
    </w:p>
    <w:p>
      <w:pPr>
        <w:spacing w:after="150"/>
        <w:ind w:left="0"/>
        <w:jc w:val="left"/>
      </w:pPr>
      <w:bookmarkStart w:name="_cb1a86f2-4eec-418c-8d97-78ec2ee089f3" w:id="149"/>
      <w:bookmarkEnd w:id="149"/>
      <w:r>
        <w:rPr>
          <w:rFonts w:ascii="Calibri"/>
          <w:b/>
          <w:i w:val="false"/>
          <w:color w:val="000000"/>
          <w:sz w:val="24"/>
        </w:rPr>
        <w:t xml:space="preserve"> Procedure Context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19"/>
        </w:numPr>
        <w:spacing w:after="0"/>
        <w:ind w:left="1035" w:hanging="360"/>
        <w:jc w:val="left"/>
      </w:pPr>
      <w:hyperlink w:anchor="_254b9430-ce7e-45b2-8c96-d938027a0ed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Done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numPr>
          <w:ilvl w:val="0"/>
          <w:numId w:val="119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anf:status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numPr>
          <w:ilvl w:val="0"/>
          <w:numId w:val="119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procedure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Indicated, Scheduled, Started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http://snomed.info/id/288532009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ad8074a3-0d60-44c5-8375-41265063afd6" w:id="150"/>
      <w:bookmarkEnd w:id="150"/>
      <w:r>
        <w:rPr>
          <w:rFonts w:ascii="Calibri"/>
          <w:b/>
          <w:i w:val="false"/>
          <w:color w:val="000000"/>
          <w:sz w:val="24"/>
        </w:rPr>
        <w:t xml:space="preserve"> anf:Statement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20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anf:conditionalTrigger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</w:p>
    <w:p>
      <w:pPr>
        <w:numPr>
          <w:ilvl w:val="0"/>
          <w:numId w:val="120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82bcad4-3ad9-46b8-b6ed-a16acd7dba9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fipa:Speech Act</w:t>
        </w:r>
      </w:hyperlink>
    </w:p>
    <w:p>
      <w:pPr>
        <w:numPr>
          <w:ilvl w:val="0"/>
          <w:numId w:val="120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anf:author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13e3120-e178-4e7d-bad7-3ac4267b708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anf:Practitioner</w:t>
        </w:r>
      </w:hyperlink>
    </w:p>
    <w:p>
      <w:pPr>
        <w:numPr>
          <w:ilvl w:val="0"/>
          <w:numId w:val="120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anf:Circumstance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</w:p>
    <w:p>
      <w:pPr>
        <w:numPr>
          <w:ilvl w:val="0"/>
          <w:numId w:val="120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anf:subjectOfInformation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120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anf:subjectOfRecord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</w:p>
    <w:p>
      <w:pPr>
        <w:numPr>
          <w:ilvl w:val="0"/>
          <w:numId w:val="120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20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anf:topic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spacing w:after="150"/>
        <w:ind w:left="0"/>
        <w:jc w:val="left"/>
      </w:pPr>
      <w:bookmarkStart w:name="_1aa65ab9-7bc1-4d96-aebb-57aebd854697" w:id="151"/>
      <w:bookmarkEnd w:id="151"/>
      <w:r>
        <w:rPr>
          <w:rFonts w:ascii="Calibri"/>
          <w:b/>
          <w:i w:val="false"/>
          <w:color w:val="000000"/>
          <w:sz w:val="24"/>
        </w:rPr>
        <w:t xml:space="preserve"> Procedure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21"/>
        </w:numPr>
        <w:spacing w:after="0"/>
        <w:ind w:left="1035" w:hanging="360"/>
        <w:jc w:val="left"/>
      </w:pPr>
      <w:hyperlink w:anchor="_128a11c9-d50b-435d-88b9-97dfdf8d7255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Evaluation 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121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anf:topic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121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procedure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121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Intent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a6e2725-067c-40e1-9bf0-0f921fffc8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Intents</w:t>
        </w:r>
      </w:hyperlink>
    </w:p>
    <w:p>
      <w:pPr>
        <w:numPr>
          <w:ilvl w:val="0"/>
          <w:numId w:val="121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priority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cd4501-c8fd-4538-8767-54142207a8d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Priorities</w:t>
        </w:r>
      </w:hyperlink>
    </w:p>
    <w:p>
      <w:pPr>
        <w:numPr>
          <w:ilvl w:val="0"/>
          <w:numId w:val="121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procedure device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9153c88-30df-4048-bc17-177c99c68dc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Device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http://snomed.info/id/71388002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90b09ddd-c2fd-4386-a923-f3485e638ccc" w:id="152"/>
      <w:bookmarkEnd w:id="152"/>
      <w:r>
        <w:rPr>
          <w:rFonts w:ascii="Calibri"/>
          <w:b/>
          <w:i w:val="false"/>
          <w:color w:val="000000"/>
          <w:sz w:val="24"/>
        </w:rPr>
        <w:t xml:space="preserve"> Intervention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22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122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procedure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</w:p>
    <w:p>
      <w:pPr>
        <w:numPr>
          <w:ilvl w:val="0"/>
          <w:numId w:val="122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establishes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122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procedure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http://snomed.info/id/129125009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9a6e2725-067c-40e1-9bf0-0f921fffc88a" w:id="153"/>
      <w:bookmarkEnd w:id="153"/>
      <w:r>
        <w:rPr>
          <w:rFonts w:ascii="Calibri"/>
          <w:b/>
          <w:i w:val="false"/>
          <w:color w:val="000000"/>
          <w:sz w:val="24"/>
        </w:rPr>
        <w:t xml:space="preserve"> Intents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23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anf:purpose ???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a6e2725-067c-40e1-9bf0-0f921fffc8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Intents</w:t>
        </w:r>
      </w:hyperlink>
    </w:p>
    <w:p>
      <w:pPr>
        <w:numPr>
          <w:ilvl w:val="0"/>
          <w:numId w:val="123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Intent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a6e2725-067c-40e1-9bf0-0f921fffc8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Intents</w:t>
        </w:r>
      </w:hyperlink>
    </w:p>
    <w:p>
      <w:pPr>
        <w:spacing w:after="150"/>
        <w:ind w:left="0"/>
        <w:jc w:val="left"/>
      </w:pPr>
      <w:bookmarkStart w:name="_4d063257-2e00-40a9-b58f-72773faa22f1" w:id="154"/>
      <w:bookmarkEnd w:id="154"/>
      <w:r>
        <w:rPr>
          <w:rFonts w:ascii="Calibri"/>
          <w:b/>
          <w:i w:val="false"/>
          <w:color w:val="000000"/>
          <w:sz w:val="24"/>
        </w:rPr>
        <w:t xml:space="preserve"> anf:Circumstance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24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</w:p>
    <w:p>
      <w:pPr>
        <w:numPr>
          <w:ilvl w:val="0"/>
          <w:numId w:val="124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</w:p>
    <w:p>
      <w:pPr>
        <w:numPr>
          <w:ilvl w:val="0"/>
          <w:numId w:val="124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anf:purpose ???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a6e2725-067c-40e1-9bf0-0f921fffc88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Intents</w:t>
        </w:r>
      </w:hyperlink>
    </w:p>
    <w:p>
      <w:pPr>
        <w:numPr>
          <w:ilvl w:val="0"/>
          <w:numId w:val="124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anf:status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cb1a86f2-4eec-418c-8d97-78ec2ee089f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 Context</w:t>
        </w:r>
      </w:hyperlink>
    </w:p>
    <w:p>
      <w:pPr>
        <w:numPr>
          <w:ilvl w:val="0"/>
          <w:numId w:val="124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24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anf:Circumstance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</w:p>
    <w:p>
      <w:pPr>
        <w:spacing w:after="150"/>
        <w:ind w:left="0"/>
        <w:jc w:val="left"/>
      </w:pPr>
      <w:bookmarkStart w:name="_eb494ced-87ca-4d0b-9847-8dad2ab28cd1" w:id="155"/>
      <w:bookmarkEnd w:id="155"/>
      <w:r>
        <w:rPr>
          <w:rFonts w:ascii="Calibri"/>
          <w:b/>
          <w:i w:val="false"/>
          <w:color w:val="000000"/>
          <w:sz w:val="24"/>
        </w:rPr>
        <w:t xml:space="preserve"> anf:Measure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25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25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125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25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89fa86b-b263-45b5-9f24-0ac09e1bbe1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</w:t>
        </w:r>
      </w:hyperlink>
    </w:p>
    <w:p>
      <w:pPr>
        <w:numPr>
          <w:ilvl w:val="0"/>
          <w:numId w:val="125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125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constrains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25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anf:referenceRange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25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anf:result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25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anf:requestedResult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25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spacing w:after="150"/>
        <w:ind w:left="0"/>
        <w:jc w:val="left"/>
      </w:pPr>
      <w:bookmarkStart w:name="_f465dc8f-cb59-41f6-8678-21ada88ffd10" w:id="156"/>
      <w:bookmarkEnd w:id="156"/>
      <w:r>
        <w:rPr>
          <w:rFonts w:ascii="Calibri"/>
          <w:b/>
          <w:i w:val="false"/>
          <w:color w:val="000000"/>
          <w:sz w:val="24"/>
        </w:rPr>
        <w:t xml:space="preserve"> TimeFrame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Data Type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Period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fhirPeriod</w:t>
              </w:r>
            </w:hyperlink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26"/>
        </w:numPr>
        <w:spacing w:after="0"/>
        <w:ind w:left="1035" w:hanging="360"/>
        <w:jc w:val="left"/>
      </w:pPr>
      <w:hyperlink w:anchor="_8400fbf4-8b14-40c2-af11-b8683942206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126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126"/>
        </w:numPr>
        <w:spacing w:after="0"/>
        <w:ind w:left="1035" w:hanging="360"/>
        <w:jc w:val="left"/>
      </w:pPr>
      <w:hyperlink w:anchor="_9520d9ad-e679-4f05-9c8b-c539dfebc01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anf:Repetition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126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Examples</w:t>
      </w:r>
    </w:p>
    <w:p>
      <w:pPr>
        <w:spacing w:after="150"/>
        <w:ind w:left="375"/>
        <w:jc w:val="left"/>
      </w:pPr>
      <w:r>
        <w:rPr>
          <w:rFonts w:ascii="Calibri"/>
          <w:b w:val="false"/>
          <w:i w:val="false"/>
          <w:color w:val="000000"/>
          <w:sz w:val="22"/>
        </w:rPr>
        <w:t>Current(ly), Past, Recent, Specified Time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http://snomed.info/id/410510008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5acf5789-adf9-4763-a6f4-e9bb94a55de8" w:id="157"/>
      <w:bookmarkEnd w:id="157"/>
      <w:r>
        <w:rPr>
          <w:rFonts w:ascii="Calibri"/>
          <w:b/>
          <w:i w:val="false"/>
          <w:color w:val="000000"/>
          <w:sz w:val="24"/>
        </w:rPr>
        <w:t xml:space="preserve"> Clinical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27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127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127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care subject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2ffbc6c-41f6-4f7c-a2bc-bb179317483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Person</w:t>
        </w:r>
      </w:hyperlink>
    </w:p>
    <w:p>
      <w:pPr>
        <w:numPr>
          <w:ilvl w:val="0"/>
          <w:numId w:val="127"/>
        </w:numPr>
        <w:spacing w:after="0"/>
        <w:ind w:left="1035" w:hanging="360"/>
        <w:jc w:val="left"/>
      </w:pP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temporal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http://snomed.info/id/243796009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1bcd4501-c8fd-4538-8767-54142207a8dc" w:id="158"/>
      <w:bookmarkEnd w:id="158"/>
      <w:r>
        <w:rPr>
          <w:rFonts w:ascii="Calibri"/>
          <w:b/>
          <w:i w:val="false"/>
          <w:color w:val="000000"/>
          <w:sz w:val="24"/>
        </w:rPr>
        <w:t xml:space="preserve"> Priorities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28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anf:priority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cd4501-c8fd-4538-8767-54142207a8d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Priorities</w:t>
        </w:r>
      </w:hyperlink>
    </w:p>
    <w:p>
      <w:pPr>
        <w:numPr>
          <w:ilvl w:val="0"/>
          <w:numId w:val="128"/>
        </w:numPr>
        <w:spacing w:after="0"/>
        <w:ind w:left="1035" w:hanging="360"/>
        <w:jc w:val="left"/>
      </w:pPr>
      <w:hyperlink w:anchor="_1aa65ab9-7bc1-4d96-aebb-57aebd854697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Procedure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priority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cd4501-c8fd-4538-8767-54142207a8d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Priorities</w:t>
        </w:r>
      </w:hyperlink>
    </w:p>
    <w:p>
      <w:pPr>
        <w:spacing w:after="150"/>
        <w:ind w:left="0"/>
        <w:jc w:val="left"/>
      </w:pPr>
      <w:bookmarkStart w:name="_3f465565-a905-47b8-979e-2919b7bc8311" w:id="159"/>
      <w:bookmarkEnd w:id="159"/>
      <w:r>
        <w:rPr>
          <w:rFonts w:ascii="Calibri"/>
          <w:b/>
          <w:i w:val="false"/>
          <w:color w:val="000000"/>
          <w:sz w:val="24"/>
        </w:rPr>
        <w:t xml:space="preserve"> Assessment Situation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29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acf5789-adf9-4763-a6f4-e9bb94a55d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Clinical Situation</w:t>
        </w:r>
      </w:hyperlink>
    </w:p>
    <w:p>
      <w:pPr>
        <w:numPr>
          <w:ilvl w:val="0"/>
          <w:numId w:val="129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129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5f133932-5570-4539-b911-5708abf4a05b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</w:t>
        </w:r>
      </w:hyperlink>
    </w:p>
    <w:p>
      <w:pPr>
        <w:numPr>
          <w:ilvl w:val="0"/>
          <w:numId w:val="129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29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has finding context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129"/>
        </w:numPr>
        <w:spacing w:after="0"/>
        <w:ind w:left="1035" w:hanging="360"/>
        <w:jc w:val="left"/>
      </w:pPr>
      <w:hyperlink w:anchor="_cbc91048-f6f6-4c94-84df-545a2adaed0d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Current (Patient) Obs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related to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numPr>
          <w:ilvl w:val="0"/>
          <w:numId w:val="129"/>
        </w:numPr>
        <w:spacing w:after="0"/>
        <w:ind w:left="1035" w:hanging="360"/>
        <w:jc w:val="left"/>
      </w:pPr>
      <w:hyperlink w:anchor="_90b09ddd-c2fd-4386-a923-f3485e638cc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Intervention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establishes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Custom</w:t>
      </w:r>
    </w:p>
    <w:tbl>
      <w:tblPr>
        <w:tblW w:w="0" w:type="auto"/>
        <w:tblCellSpacing w:w="0" w:type="auto"/>
        <w:tblInd w:w="5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970"/>
        <w:gridCol w:w="5970"/>
      </w:tblGrid>
      <w:tr>
        <w:trPr>
          <w:trHeight w:val="330" w:hRule="atLeast"/>
        </w:trPr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SNOMED</w:t>
            </w:r>
          </w:p>
        </w:tc>
        <w:tc>
          <w:tcPr>
            <w:tcW w:w="597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333333"/>
                <w:sz w:val="22"/>
              </w:rPr>
              <w:t>http://snomed.info/id/413350009</w:t>
            </w:r>
          </w:p>
        </w:tc>
      </w:tr>
    </w:tbl>
    <w:p>
      <w:pPr>
        <w:spacing w:after="0"/>
        <w:ind w:left="0"/>
        <w:jc w:val="left"/>
      </w:pPr>
    </w:p>
    <w:p>
      <w:pPr>
        <w:spacing w:after="150"/>
        <w:ind w:left="0"/>
        <w:jc w:val="left"/>
      </w:pPr>
      <w:bookmarkStart w:name="_d4e98206-3952-48ed-8efc-c9ad4a06baa8" w:id="160"/>
      <w:bookmarkEnd w:id="160"/>
      <w:r>
        <w:rPr>
          <w:rFonts w:ascii="Calibri"/>
          <w:b/>
          <w:i w:val="false"/>
          <w:color w:val="000000"/>
          <w:sz w:val="24"/>
        </w:rPr>
        <w:t xml:space="preserve"> anf:RequestCircumstance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30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</w:p>
    <w:p>
      <w:pPr>
        <w:numPr>
          <w:ilvl w:val="0"/>
          <w:numId w:val="130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anf:conditionalTrigger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</w:p>
    <w:p>
      <w:pPr>
        <w:numPr>
          <w:ilvl w:val="0"/>
          <w:numId w:val="130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anf:priority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cd4501-c8fd-4538-8767-54142207a8d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Priorities</w:t>
        </w:r>
      </w:hyperlink>
    </w:p>
    <w:p>
      <w:pPr>
        <w:numPr>
          <w:ilvl w:val="0"/>
          <w:numId w:val="130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anf:repetition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520d9ad-e679-4f05-9c8b-c539dfebc01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anf:Repetition</w:t>
        </w:r>
      </w:hyperlink>
    </w:p>
    <w:p>
      <w:pPr>
        <w:numPr>
          <w:ilvl w:val="0"/>
          <w:numId w:val="130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anf:requestedParticipant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c781d1f-e280-4312-8826-ef8f4b85480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anf:Reference</w:t>
        </w:r>
      </w:hyperlink>
    </w:p>
    <w:p>
      <w:pPr>
        <w:numPr>
          <w:ilvl w:val="0"/>
          <w:numId w:val="130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anf:requestedResult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spacing w:after="150"/>
        <w:ind w:left="0"/>
        <w:jc w:val="left"/>
      </w:pPr>
      <w:bookmarkStart w:name="_9520d9ad-e679-4f05-9c8b-c539dfebc01f" w:id="161"/>
      <w:bookmarkEnd w:id="161"/>
      <w:r>
        <w:rPr>
          <w:rFonts w:ascii="Calibri"/>
          <w:b/>
          <w:i w:val="false"/>
          <w:color w:val="000000"/>
          <w:sz w:val="24"/>
        </w:rPr>
        <w:t xml:space="preserve"> anf:Repetition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31"/>
        </w:numPr>
        <w:spacing w:after="0"/>
        <w:ind w:left="1035" w:hanging="360"/>
        <w:jc w:val="left"/>
      </w:pPr>
      <w:hyperlink w:anchor="_9520d9ad-e679-4f05-9c8b-c539dfebc01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anf:Repetition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131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anf:repetition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9520d9ad-e679-4f05-9c8b-c539dfebc01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anf:Repetition</w:t>
        </w:r>
      </w:hyperlink>
    </w:p>
    <w:p>
      <w:pPr>
        <w:spacing w:after="150"/>
        <w:ind w:left="0"/>
        <w:jc w:val="left"/>
      </w:pPr>
      <w:bookmarkStart w:name="_ec781d1f-e280-4312-8826-ef8f4b85480f" w:id="162"/>
      <w:bookmarkEnd w:id="162"/>
      <w:r>
        <w:rPr>
          <w:rFonts w:ascii="Calibri"/>
          <w:b/>
          <w:i w:val="false"/>
          <w:color w:val="000000"/>
          <w:sz w:val="24"/>
        </w:rPr>
        <w:t xml:space="preserve"> anf:Reference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32"/>
        </w:numPr>
        <w:spacing w:after="0"/>
        <w:ind w:left="1035" w:hanging="360"/>
        <w:jc w:val="left"/>
      </w:pPr>
      <w:hyperlink w:anchor="_ec781d1f-e280-4312-8826-ef8f4b85480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anf:Reference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ref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</w:p>
    <w:p>
      <w:pPr>
        <w:numPr>
          <w:ilvl w:val="0"/>
          <w:numId w:val="132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anf:requestedParticipant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c781d1f-e280-4312-8826-ef8f4b85480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anf:Reference</w:t>
        </w:r>
      </w:hyperlink>
    </w:p>
    <w:p>
      <w:pPr>
        <w:spacing w:after="150"/>
        <w:ind w:left="0"/>
        <w:jc w:val="left"/>
      </w:pPr>
      <w:bookmarkStart w:name="_bc25cc03-fd5c-453a-bffd-d73bd74409de" w:id="163"/>
      <w:bookmarkEnd w:id="163"/>
      <w:r>
        <w:rPr>
          <w:rFonts w:ascii="Calibri"/>
          <w:b/>
          <w:i w:val="false"/>
          <w:color w:val="000000"/>
          <w:sz w:val="24"/>
        </w:rPr>
        <w:t xml:space="preserve"> Finding, Event or Observable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33"/>
        </w:numPr>
        <w:spacing w:after="0"/>
        <w:ind w:left="1035" w:hanging="360"/>
        <w:jc w:val="left"/>
      </w:pPr>
      <w:hyperlink w:anchor="_83d9d928-de12-4850-9753-dcd73acea7f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Observable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is a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33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33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constrains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33"/>
        </w:numPr>
        <w:spacing w:after="0"/>
        <w:ind w:left="1035" w:hanging="360"/>
        <w:jc w:val="left"/>
      </w:pPr>
      <w:hyperlink w:anchor="_3f465565-a905-47b8-979e-2919b7bc831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Assessment Situation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associated finding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spacing w:after="150"/>
        <w:ind w:left="0"/>
        <w:jc w:val="left"/>
      </w:pPr>
      <w:bookmarkStart w:name="_eb494ced-87ca-4d0b-9847-8dad2ab28cd1" w:id="164"/>
      <w:bookmarkEnd w:id="164"/>
      <w:r>
        <w:rPr>
          <w:rFonts w:ascii="Calibri"/>
          <w:b/>
          <w:i w:val="false"/>
          <w:color w:val="000000"/>
          <w:sz w:val="24"/>
        </w:rPr>
        <w:t xml:space="preserve"> anf:Measure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34"/>
        </w:numPr>
        <w:spacing w:after="0"/>
        <w:ind w:left="1035" w:hanging="360"/>
        <w:jc w:val="left"/>
      </w:pPr>
      <w:hyperlink w:anchor="_4d063257-2e00-40a9-b58f-72773faa22f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anf:timing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34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5e86788-d48f-4105-bb8b-c71d336387ec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 Context</w:t>
        </w:r>
      </w:hyperlink>
    </w:p>
    <w:p>
      <w:pPr>
        <w:numPr>
          <w:ilvl w:val="0"/>
          <w:numId w:val="134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34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89fa86b-b263-45b5-9f24-0ac09e1bbe1a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</w:t>
        </w:r>
      </w:hyperlink>
    </w:p>
    <w:p>
      <w:pPr>
        <w:numPr>
          <w:ilvl w:val="0"/>
          <w:numId w:val="134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f465dc8f-cb59-41f6-8678-21ada88ffd10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TimeFrame</w:t>
        </w:r>
      </w:hyperlink>
    </w:p>
    <w:p>
      <w:pPr>
        <w:numPr>
          <w:ilvl w:val="0"/>
          <w:numId w:val="134"/>
        </w:numPr>
        <w:spacing w:after="0"/>
        <w:ind w:left="1035" w:hanging="360"/>
        <w:jc w:val="left"/>
      </w:pP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constrains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bc25cc03-fd5c-453a-bffd-d73bd74409de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Finding, Event or Observable</w:t>
        </w:r>
      </w:hyperlink>
    </w:p>
    <w:p>
      <w:pPr>
        <w:numPr>
          <w:ilvl w:val="0"/>
          <w:numId w:val="134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anf:referenceRange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34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anf:result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34"/>
        </w:numPr>
        <w:spacing w:after="0"/>
        <w:ind w:left="1035" w:hanging="360"/>
        <w:jc w:val="left"/>
      </w:pPr>
      <w:hyperlink w:anchor="_d4e98206-3952-48ed-8efc-c9ad4a06baa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anf:RequestCircumstance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anf:requestedResult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numPr>
          <w:ilvl w:val="0"/>
          <w:numId w:val="134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anf:time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eb494ced-87ca-4d0b-9847-8dad2ab28cd1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anf:Measure</w:t>
        </w:r>
      </w:hyperlink>
    </w:p>
    <w:p>
      <w:pPr>
        <w:spacing w:after="150"/>
        <w:ind w:left="0"/>
        <w:jc w:val="left"/>
      </w:pPr>
      <w:bookmarkStart w:name="_1b717efb-5fd9-43ef-b3cc-89e5a4302ee8" w:id="165"/>
      <w:bookmarkEnd w:id="165"/>
      <w:r>
        <w:rPr>
          <w:rFonts w:ascii="Calibri"/>
          <w:b/>
          <w:i w:val="false"/>
          <w:color w:val="000000"/>
          <w:sz w:val="24"/>
        </w:rPr>
        <w:t xml:space="preserve"> anf:Participant</w:t>
      </w:r>
    </w:p>
    <w:p>
      <w:pPr>
        <w:spacing w:after="150"/>
        <w:ind w:left="375"/>
        <w:jc w:val="left"/>
      </w:pPr>
      <w:r>
        <w:rPr>
          <w:rFonts w:ascii="Calibri"/>
          <w:b/>
          <w:i w:val="false"/>
          <w:color w:val="000000"/>
          <w:sz w:val="22"/>
        </w:rPr>
        <w:t>Relations</w:t>
      </w:r>
    </w:p>
    <w:p>
      <w:pPr>
        <w:numPr>
          <w:ilvl w:val="0"/>
          <w:numId w:val="135"/>
        </w:numPr>
        <w:spacing w:after="0"/>
        <w:ind w:left="1035" w:hanging="360"/>
        <w:jc w:val="left"/>
      </w:pP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about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aeb4e54d-984b-4bad-85a2-c68cf5c78674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Subject of Record</w:t>
        </w:r>
      </w:hyperlink>
    </w:p>
    <w:p>
      <w:pPr>
        <w:numPr>
          <w:ilvl w:val="0"/>
          <w:numId w:val="135"/>
        </w:numPr>
        <w:spacing w:after="0"/>
        <w:ind w:left="1035" w:hanging="360"/>
        <w:jc w:val="left"/>
      </w:pPr>
      <w:hyperlink w:anchor="_600eb049-bf57-4b8b-b635-b8f78f1e2b53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anf:PerformanceCircumstance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anf:participant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</w:p>
    <w:p>
      <w:pPr>
        <w:numPr>
          <w:ilvl w:val="0"/>
          <w:numId w:val="135"/>
        </w:numPr>
        <w:spacing w:after="0"/>
        <w:ind w:left="1035" w:hanging="360"/>
        <w:jc w:val="left"/>
      </w:pPr>
      <w:hyperlink w:anchor="_ec781d1f-e280-4312-8826-ef8f4b85480f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anf:Reference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ref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</w:p>
    <w:p>
      <w:pPr>
        <w:numPr>
          <w:ilvl w:val="0"/>
          <w:numId w:val="135"/>
        </w:numPr>
        <w:spacing w:after="0"/>
        <w:ind w:left="1035" w:hanging="360"/>
        <w:jc w:val="left"/>
      </w:pPr>
      <w:hyperlink w:anchor="_ad8074a3-0d60-44c5-8375-41265063afd6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anf:Statement</w:t>
        </w:r>
      </w:hyperlink>
      <w:r>
        <w:rPr>
          <w:rFonts w:ascii="Calibri"/>
          <w:b w:val="false"/>
          <w:i w:val="false"/>
          <w:color w:val="000000"/>
          <w:sz w:val="22"/>
        </w:rPr>
        <w:t xml:space="preserve"> </w:t>
      </w:r>
      <w:r>
        <w:rPr>
          <w:rFonts w:ascii="Calibri"/>
          <w:b w:val="false"/>
          <w:i/>
          <w:color w:val="0072ec"/>
          <w:sz w:val="22"/>
        </w:rPr>
        <w:t>anf:subjectOfRecord</w:t>
      </w:r>
      <w:r>
        <w:rPr>
          <w:rFonts w:ascii="Calibri"/>
          <w:b w:val="false"/>
          <w:i w:val="false"/>
          <w:color w:val="000000"/>
          <w:sz w:val="22"/>
        </w:rPr>
        <w:t xml:space="preserve"> </w:t>
      </w:r>
      <w:hyperlink w:anchor="_1b717efb-5fd9-43ef-b3cc-89e5a4302ee8">
        <w:r>
          <w:rPr>
            <w:rStyle w:val="Hyperlink"/>
            <w:rFonts w:ascii="Calibri"/>
            <w:b w:val="false"/>
            <w:i w:val="false"/>
            <w:color w:val="e5185c"/>
            <w:sz w:val="22"/>
            <w:u w:val="single"/>
          </w:rPr>
          <w:t>anf:Participant</w:t>
        </w:r>
      </w:hyperlink>
    </w:p>
    <w:bookmarkEnd w:id="146"/>
    <w:bookmarkStart w:name="_bb5397f0-c980-443c-8df9-8b6ad4c28cb6" w:id="166"/>
    <w:p>
      <w:pPr>
        <w:pStyle w:val="Heading1"/>
        <w:pageBreakBefore/>
        <w:spacing w:after="150"/>
        <w:ind w:left="0"/>
        <w:jc w:val="left"/>
      </w:pPr>
      <w:bookmarkStart w:name="_0e4c97ad-3b1b-4972-9733-fac467071c3e" w:id="167"/>
      <w:r>
        <w:rPr>
          <w:rFonts w:ascii="Calibri"/>
          <w:b w:val="false"/>
          <w:color w:val="000000"/>
          <w:sz w:val="48"/>
        </w:rPr>
        <w:t>Business Rules</w:t>
      </w:r>
    </w:p>
    <w:bookmarkEnd w:id="167"/>
    <w:p>
      <w:pPr>
        <w:spacing w:after="150"/>
        <w:ind w:left="0"/>
        <w:jc w:val="left"/>
      </w:pPr>
      <w:bookmarkStart w:name="_08615a63-f143-48ba-9249-4b1c5e38d5fc" w:id="168"/>
      <w:bookmarkEnd w:id="168"/>
    </w:p>
    <w:p>
      <w:pPr>
        <w:spacing w:after="150"/>
        <w:ind w:left="375"/>
        <w:jc w:val="left"/>
      </w:pPr>
      <w:bookmarkStart w:name="_603959bf-8ec1-4bf9-91a3-3b344a369946" w:id="169"/>
      <w:bookmarkEnd w:id="169"/>
      <w:r>
        <w:rPr>
          <w:rFonts w:ascii="Calibri"/>
          <w:b/>
          <w:i w:val="false"/>
          <w:color w:val="000000"/>
          <w:sz w:val="24"/>
        </w:rPr>
        <w:t xml:space="preserve"> 1</w:t>
      </w:r>
      <w:r>
        <w:rPr>
          <w:rFonts w:ascii="Calibri"/>
          <w:b w:val="false"/>
          <w:i w:val="false"/>
          <w:color w:val="000000"/>
          <w:sz w:val="24"/>
        </w:rPr>
        <w:t xml:space="preserve"> </w:t>
      </w:r>
      <w:r>
        <w:rPr>
          <w:rFonts w:ascii="Calibri"/>
          <w:b w:val="false"/>
          <w:i w:val="false"/>
          <w:color w:val="ff6726"/>
          <w:sz w:val="24"/>
        </w:rPr>
        <w:t>If</w:t>
      </w:r>
      <w:r>
        <w:rPr>
          <w:rFonts w:ascii="Calibri"/>
          <w:b w:val="false"/>
          <w:i w:val="false"/>
          <w:color w:val="000000"/>
          <w:sz w:val="24"/>
        </w:rPr>
        <w:t xml:space="preserve"> </w:t>
      </w:r>
      <w:r>
        <w:rPr>
          <w:rFonts w:ascii="Calibri"/>
          <w:b w:val="false"/>
          <w:i w:val="false"/>
          <w:color w:val="ff6726"/>
          <w:sz w:val="24"/>
        </w:rPr>
        <w:t>a</w:t>
      </w:r>
      <w:r>
        <w:rPr>
          <w:rFonts w:ascii="Calibri"/>
          <w:b w:val="false"/>
          <w:i w:val="false"/>
          <w:color w:val="000000"/>
          <w:sz w:val="24"/>
        </w:rPr>
        <w:t xml:space="preserve"> </w:t>
      </w:r>
      <w:hyperlink w:anchor="_527b8195-352c-4a04-9c48-0f3f1cb7b37e">
        <w:r>
          <w:rPr>
            <w:rStyle w:val="Hyperlink"/>
            <w:rFonts w:ascii="Calibri"/>
            <w:b w:val="false"/>
            <w:i w:val="false"/>
            <w:color w:val="e5185c"/>
            <w:sz w:val="24"/>
            <w:u w:val="single"/>
          </w:rPr>
          <w:t>patient</w:t>
        </w:r>
      </w:hyperlink>
      <w:r>
        <w:rPr>
          <w:rFonts w:ascii="Calibri"/>
          <w:b w:val="false"/>
          <w:i w:val="false"/>
          <w:color w:val="000000"/>
          <w:sz w:val="24"/>
        </w:rPr>
        <w:t>
</w:t>
      </w:r>
      <w:r>
        <w:br/>
      </w:r>
      <w:r>
        <w:rPr>
          <w:rFonts w:ascii="Calibri"/>
          <w:b w:val="false"/>
          <w:i w:val="false"/>
          <w:color w:val="000000"/>
          <w:sz w:val="24"/>
        </w:rPr>
        <w:t xml:space="preserve">
w/ </w:t>
      </w:r>
      <w:hyperlink w:anchor="_6cba6802-fdb5-40db-b1ce-f06c64815e0b">
        <w:r>
          <w:rPr>
            <w:rStyle w:val="Hyperlink"/>
            <w:rFonts w:ascii="Calibri"/>
            <w:b w:val="false"/>
            <w:i w:val="false"/>
            <w:color w:val="e5185c"/>
            <w:sz w:val="24"/>
            <w:u w:val="single"/>
          </w:rPr>
          <w:t>kidney disease</w:t>
        </w:r>
      </w:hyperlink>
      <w:r>
        <w:rPr>
          <w:rFonts w:ascii="Calibri"/>
          <w:b w:val="false"/>
          <w:i w:val="false"/>
          <w:color w:val="000000"/>
          <w:sz w:val="24"/>
        </w:rPr>
        <w:t xml:space="preserve"> </w:t>
      </w:r>
      <w:r>
        <w:rPr>
          <w:rFonts w:ascii="Calibri"/>
          <w:b w:val="false"/>
          <w:i/>
          <w:color w:val="0072ec"/>
          <w:sz w:val="24"/>
        </w:rPr>
        <w:t>has ecrcl</w:t>
      </w:r>
      <w:r>
        <w:rPr>
          <w:rFonts w:ascii="Calibri"/>
          <w:b w:val="false"/>
          <w:i w:val="false"/>
          <w:color w:val="000000"/>
          <w:sz w:val="24"/>
        </w:rPr>
        <w:t xml:space="preserve"> </w:t>
      </w:r>
      <w:r>
        <w:rPr>
          <w:rFonts w:ascii="Calibri"/>
          <w:b w:val="false"/>
          <w:i w:val="false"/>
          <w:color w:val="ff6726"/>
          <w:sz w:val="24"/>
        </w:rPr>
        <w:t>(</w:t>
      </w:r>
      <w:r>
        <w:rPr>
          <w:rFonts w:ascii="Calibri"/>
          <w:b w:val="false"/>
          <w:i w:val="false"/>
          <w:color w:val="ff6726"/>
          <w:sz w:val="24"/>
        </w:rPr>
        <w:t>that</w:t>
      </w:r>
      <w:r>
        <w:rPr>
          <w:rFonts w:ascii="Calibri"/>
          <w:b w:val="false"/>
          <w:i w:val="false"/>
          <w:color w:val="000000"/>
          <w:sz w:val="24"/>
        </w:rPr>
        <w:t xml:space="preserve"> is </w:t>
      </w:r>
      <w:r>
        <w:rPr>
          <w:rFonts w:ascii="Calibri"/>
          <w:b w:val="false"/>
          <w:i w:val="false"/>
          <w:color w:val="ff6726"/>
          <w:sz w:val="24"/>
        </w:rPr>
        <w:t>a</w:t>
      </w:r>
      <w:r>
        <w:rPr>
          <w:rFonts w:ascii="Calibri"/>
          <w:b w:val="false"/>
          <w:i w:val="false"/>
          <w:color w:val="000000"/>
          <w:sz w:val="24"/>
        </w:rPr>
        <w:t xml:space="preserve"> </w:t>
      </w:r>
      <w:hyperlink w:anchor="_194509cd-1e27-4d59-93fe-f77b7a4762fc">
        <w:r>
          <w:rPr>
            <w:rStyle w:val="Hyperlink"/>
            <w:rFonts w:ascii="Calibri"/>
            <w:b w:val="false"/>
            <w:i w:val="false"/>
            <w:color w:val="e5185c"/>
            <w:sz w:val="24"/>
            <w:u w:val="single"/>
          </w:rPr>
          <w:t>ecrcl value</w:t>
        </w:r>
      </w:hyperlink>
      <w:r>
        <w:rPr>
          <w:rFonts w:ascii="Calibri"/>
          <w:b w:val="false"/>
          <w:i w:val="false"/>
          <w:color w:val="ff6726"/>
          <w:sz w:val="24"/>
        </w:rPr>
        <w:t>)</w:t>
      </w:r>
      <w:r>
        <w:rPr>
          <w:rFonts w:ascii="Calibri"/>
          <w:b w:val="false"/>
          <w:i w:val="false"/>
          <w:color w:val="000000"/>
          <w:sz w:val="24"/>
        </w:rPr>
        <w:t xml:space="preserve"> &gt; 10
</w:t>
      </w:r>
      <w:r>
        <w:br/>
      </w:r>
      <w:r>
        <w:rPr>
          <w:rFonts w:ascii="Calibri"/>
          <w:b w:val="false"/>
          <w:i w:val="false"/>
          <w:color w:val="000000"/>
          <w:sz w:val="24"/>
        </w:rPr>
        <w:t>
</w:t>
      </w:r>
    </w:p>
    <w:bookmarkEnd w:id="166"/>
    <w:bookmarkStart w:name="_c7bcfc8d-2e52-465d-af3c-fd1f8c54c32e" w:id="170"/>
    <w:p>
      <w:pPr>
        <w:pStyle w:val="Heading1"/>
        <w:pageBreakBefore/>
        <w:spacing w:after="150"/>
        <w:ind w:left="0"/>
        <w:jc w:val="left"/>
      </w:pPr>
      <w:bookmarkStart w:name="_2692e116-518b-48ae-9011-c2b8343436bf" w:id="171"/>
      <w:r>
        <w:rPr>
          <w:rFonts w:ascii="Calibri"/>
          <w:b w:val="false"/>
          <w:color w:val="000000"/>
          <w:sz w:val="48"/>
        </w:rPr>
        <w:t>Data Types</w:t>
      </w:r>
    </w:p>
    <w:bookmarkEnd w:id="171"/>
    <w:p>
      <w:pPr>
        <w:spacing w:after="150"/>
        <w:ind w:left="0"/>
        <w:jc w:val="left"/>
      </w:pPr>
      <w:bookmarkStart w:name="localQuantity" w:id="172"/>
      <w:bookmarkEnd w:id="172"/>
      <w:r>
        <w:rPr>
          <w:rFonts w:ascii="Calibri"/>
          <w:b/>
          <w:i w:val="false"/>
          <w:color w:val="000000"/>
          <w:sz w:val="24"/>
        </w:rPr>
        <w:t>localQuantity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6853"/>
        <w:gridCol w:w="9467"/>
      </w:tblGrid>
      <w:tr>
        <w:trPr>
          <w:trHeight w:val="330" w:hRule="atLeast"/>
        </w:trPr>
        <w:tc>
          <w:tcPr>
            <w:tcW w:w="68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unit</w:t>
            </w:r>
          </w:p>
        </w:tc>
        <w:tc>
          <w:tcPr>
            <w:tcW w:w="94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Text</w:t>
            </w:r>
          </w:p>
        </w:tc>
      </w:tr>
      <w:tr>
        <w:trPr>
          <w:trHeight w:val="330" w:hRule="atLeast"/>
        </w:trPr>
        <w:tc>
          <w:tcPr>
            <w:tcW w:w="68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value</w:t>
            </w:r>
          </w:p>
        </w:tc>
        <w:tc>
          <w:tcPr>
            <w:tcW w:w="94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Number</w:t>
            </w:r>
          </w:p>
        </w:tc>
      </w:tr>
    </w:tbl>
    <w:p>
      <w:pPr>
        <w:spacing w:after="150"/>
        <w:ind w:left="0"/>
        <w:jc w:val="left"/>
      </w:pPr>
      <w:bookmarkStart w:name="KidneyPatient" w:id="173"/>
      <w:bookmarkEnd w:id="173"/>
      <w:r>
        <w:rPr>
          <w:rFonts w:ascii="Calibri"/>
          <w:b/>
          <w:i w:val="false"/>
          <w:color w:val="000000"/>
          <w:sz w:val="24"/>
        </w:rPr>
        <w:t>KidneyPatient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9209"/>
        <w:gridCol w:w="7111"/>
      </w:tblGrid>
      <w:tr>
        <w:trPr>
          <w:trHeight w:val="330" w:hRule="atLeast"/>
        </w:trPr>
        <w:tc>
          <w:tcPr>
            <w:tcW w:w="92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hasHeight</w:t>
            </w:r>
          </w:p>
        </w:tc>
        <w:tc>
          <w:tcPr>
            <w:tcW w:w="71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localQuantity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localQuantity</w:t>
              </w:r>
            </w:hyperlink>
          </w:p>
        </w:tc>
      </w:tr>
      <w:tr>
        <w:trPr>
          <w:trHeight w:val="330" w:hRule="atLeast"/>
        </w:trPr>
        <w:tc>
          <w:tcPr>
            <w:tcW w:w="92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hasECrCl</w:t>
            </w:r>
          </w:p>
        </w:tc>
        <w:tc>
          <w:tcPr>
            <w:tcW w:w="71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localQuantity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localQuantity</w:t>
              </w:r>
            </w:hyperlink>
          </w:p>
        </w:tc>
      </w:tr>
      <w:tr>
        <w:trPr>
          <w:trHeight w:val="330" w:hRule="atLeast"/>
        </w:trPr>
        <w:tc>
          <w:tcPr>
            <w:tcW w:w="92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hasLastECrClDate</w:t>
            </w:r>
          </w:p>
        </w:tc>
        <w:tc>
          <w:tcPr>
            <w:tcW w:w="711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Date and time</w:t>
            </w:r>
          </w:p>
        </w:tc>
      </w:tr>
    </w:tbl>
    <w:p>
      <w:pPr>
        <w:spacing w:after="150"/>
        <w:ind w:left="0"/>
        <w:jc w:val="left"/>
      </w:pPr>
      <w:bookmarkStart w:name="fhirPatient" w:id="174"/>
      <w:bookmarkEnd w:id="174"/>
      <w:r>
        <w:rPr>
          <w:rFonts w:ascii="Calibri"/>
          <w:b/>
          <w:i w:val="false"/>
          <w:color w:val="000000"/>
          <w:sz w:val="24"/>
        </w:rPr>
        <w:t>fhirPatient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6062"/>
        <w:gridCol w:w="10258"/>
      </w:tblGrid>
      <w:tr>
        <w:trPr>
          <w:trHeight w:val="330" w:hRule="atLeast"/>
        </w:trPr>
        <w:tc>
          <w:tcPr>
            <w:tcW w:w="60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id</w:t>
            </w:r>
          </w:p>
        </w:tc>
        <w:tc>
          <w:tcPr>
            <w:tcW w:w="102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Text</w:t>
            </w:r>
          </w:p>
        </w:tc>
      </w:tr>
    </w:tbl>
    <w:p>
      <w:pPr>
        <w:spacing w:after="150"/>
        <w:ind w:left="0"/>
        <w:jc w:val="left"/>
      </w:pPr>
      <w:bookmarkStart w:name="fhirCodeableConcept" w:id="175"/>
      <w:bookmarkEnd w:id="175"/>
      <w:r>
        <w:rPr>
          <w:rFonts w:ascii="Calibri"/>
          <w:b/>
          <w:i w:val="false"/>
          <w:color w:val="000000"/>
          <w:sz w:val="24"/>
        </w:rPr>
        <w:t>fhirCodeableConcept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1154"/>
        <w:gridCol w:w="5166"/>
      </w:tblGrid>
      <w:tr>
        <w:trPr>
          <w:trHeight w:val="330" w:hRule="atLeast"/>
        </w:trPr>
        <w:tc>
          <w:tcPr>
            <w:tcW w:w="111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code</w:t>
            </w:r>
          </w:p>
        </w:tc>
        <w:tc>
          <w:tcPr>
            <w:tcW w:w="51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Text</w:t>
            </w:r>
          </w:p>
        </w:tc>
      </w:tr>
      <w:tr>
        <w:trPr>
          <w:trHeight w:val="330" w:hRule="atLeast"/>
        </w:trPr>
        <w:tc>
          <w:tcPr>
            <w:tcW w:w="111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codeSystem</w:t>
            </w:r>
          </w:p>
        </w:tc>
        <w:tc>
          <w:tcPr>
            <w:tcW w:w="51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Text</w:t>
            </w:r>
          </w:p>
        </w:tc>
      </w:tr>
      <w:tr>
        <w:trPr>
          <w:trHeight w:val="330" w:hRule="atLeast"/>
        </w:trPr>
        <w:tc>
          <w:tcPr>
            <w:tcW w:w="1115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label</w:t>
            </w:r>
          </w:p>
        </w:tc>
        <w:tc>
          <w:tcPr>
            <w:tcW w:w="51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Text</w:t>
            </w:r>
          </w:p>
        </w:tc>
      </w:tr>
    </w:tbl>
    <w:p>
      <w:pPr>
        <w:spacing w:after="150"/>
        <w:ind w:left="0"/>
        <w:jc w:val="left"/>
      </w:pPr>
      <w:bookmarkStart w:name="fhirObservation" w:id="176"/>
      <w:bookmarkEnd w:id="176"/>
      <w:r>
        <w:rPr>
          <w:rFonts w:ascii="Calibri"/>
          <w:b/>
          <w:i w:val="false"/>
          <w:color w:val="000000"/>
          <w:sz w:val="24"/>
        </w:rPr>
        <w:t>fhirObservation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9653"/>
        <w:gridCol w:w="6667"/>
      </w:tblGrid>
      <w:tr>
        <w:trPr>
          <w:trHeight w:val="330" w:hRule="atLeast"/>
        </w:trPr>
        <w:tc>
          <w:tcPr>
            <w:tcW w:w="96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identifier</w:t>
            </w:r>
          </w:p>
        </w:tc>
        <w:tc>
          <w:tcPr>
            <w:tcW w:w="66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Text</w:t>
            </w:r>
          </w:p>
        </w:tc>
      </w:tr>
      <w:tr>
        <w:trPr>
          <w:trHeight w:val="330" w:hRule="atLeast"/>
        </w:trPr>
        <w:tc>
          <w:tcPr>
            <w:tcW w:w="96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subjectReference</w:t>
            </w:r>
          </w:p>
        </w:tc>
        <w:tc>
          <w:tcPr>
            <w:tcW w:w="66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Patient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fhirPatient</w:t>
              </w:r>
            </w:hyperlink>
          </w:p>
        </w:tc>
      </w:tr>
      <w:tr>
        <w:trPr>
          <w:trHeight w:val="330" w:hRule="atLeast"/>
        </w:trPr>
        <w:tc>
          <w:tcPr>
            <w:tcW w:w="96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status</w:t>
            </w:r>
          </w:p>
        </w:tc>
        <w:tc>
          <w:tcPr>
            <w:tcW w:w="66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Status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fhirStatus</w:t>
              </w:r>
            </w:hyperlink>
          </w:p>
        </w:tc>
      </w:tr>
      <w:tr>
        <w:trPr>
          <w:trHeight w:val="330" w:hRule="atLeast"/>
        </w:trPr>
        <w:tc>
          <w:tcPr>
            <w:tcW w:w="96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effectiveDateTime</w:t>
            </w:r>
          </w:p>
        </w:tc>
        <w:tc>
          <w:tcPr>
            <w:tcW w:w="66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Period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fhirPeriod</w:t>
              </w:r>
            </w:hyperlink>
          </w:p>
        </w:tc>
      </w:tr>
      <w:tr>
        <w:trPr>
          <w:trHeight w:val="330" w:hRule="atLeast"/>
        </w:trPr>
        <w:tc>
          <w:tcPr>
            <w:tcW w:w="96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value</w:t>
            </w:r>
          </w:p>
        </w:tc>
        <w:tc>
          <w:tcPr>
            <w:tcW w:w="666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Quantity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fhirQuantity</w:t>
              </w:r>
            </w:hyperlink>
          </w:p>
        </w:tc>
      </w:tr>
    </w:tbl>
    <w:p>
      <w:pPr>
        <w:spacing w:after="150"/>
        <w:ind w:left="0"/>
        <w:jc w:val="left"/>
      </w:pPr>
      <w:bookmarkStart w:name="fhirStatus" w:id="177"/>
      <w:bookmarkEnd w:id="177"/>
      <w:r>
        <w:rPr>
          <w:rFonts w:ascii="Calibri"/>
          <w:b/>
          <w:i w:val="false"/>
          <w:color w:val="000000"/>
          <w:sz w:val="24"/>
        </w:rPr>
        <w:t>fhirStatus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6320"/>
      </w:tblGrid>
      <w:tr>
        <w:trPr>
          <w:trHeight w:val="330" w:hRule="atLeast"/>
        </w:trPr>
        <w:tc>
          <w:tcPr>
            <w:tcW w:w="16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Text</w:t>
            </w:r>
          </w:p>
        </w:tc>
      </w:tr>
    </w:tbl>
    <w:p>
      <w:pPr>
        <w:spacing w:after="150"/>
        <w:ind w:left="0"/>
        <w:jc w:val="left"/>
      </w:pPr>
      <w:bookmarkStart w:name="fhirPeriod" w:id="178"/>
      <w:bookmarkEnd w:id="178"/>
      <w:r>
        <w:rPr>
          <w:rFonts w:ascii="Calibri"/>
          <w:b/>
          <w:i w:val="false"/>
          <w:color w:val="000000"/>
          <w:sz w:val="24"/>
        </w:rPr>
        <w:t>fhirPeriod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6320"/>
      </w:tblGrid>
      <w:tr>
        <w:trPr>
          <w:trHeight w:val="330" w:hRule="atLeast"/>
        </w:trPr>
        <w:tc>
          <w:tcPr>
            <w:tcW w:w="1632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Date and time</w:t>
            </w:r>
          </w:p>
        </w:tc>
      </w:tr>
    </w:tbl>
    <w:p>
      <w:pPr>
        <w:spacing w:after="150"/>
        <w:ind w:left="0"/>
        <w:jc w:val="left"/>
      </w:pPr>
      <w:bookmarkStart w:name="fhirQuantity" w:id="179"/>
      <w:bookmarkEnd w:id="179"/>
      <w:r>
        <w:rPr>
          <w:rFonts w:ascii="Calibri"/>
          <w:b/>
          <w:i w:val="false"/>
          <w:color w:val="000000"/>
          <w:sz w:val="24"/>
        </w:rPr>
        <w:t>fhirQuantity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3895"/>
        <w:gridCol w:w="12425"/>
      </w:tblGrid>
      <w:tr>
        <w:trPr>
          <w:trHeight w:val="330" w:hRule="atLeast"/>
        </w:trPr>
        <w:tc>
          <w:tcPr>
            <w:tcW w:w="38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unit</w:t>
            </w:r>
          </w:p>
        </w:tc>
        <w:tc>
          <w:tcPr>
            <w:tcW w:w="124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w:anchor="fhirCodeableConcept">
              <w:r>
                <w:rPr>
                  <w:rStyle w:val="Hyperlink"/>
                  <w:rFonts w:ascii="Calibri"/>
                  <w:b w:val="false"/>
                  <w:i w:val="false"/>
                  <w:color w:val="2f96b4"/>
                  <w:sz w:val="22"/>
                  <w:u w:val="single"/>
                </w:rPr>
                <w:t>fhirCodeableConcept</w:t>
              </w:r>
            </w:hyperlink>
          </w:p>
        </w:tc>
      </w:tr>
      <w:tr>
        <w:trPr>
          <w:trHeight w:val="330" w:hRule="atLeast"/>
        </w:trPr>
        <w:tc>
          <w:tcPr>
            <w:tcW w:w="38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value</w:t>
            </w:r>
          </w:p>
        </w:tc>
        <w:tc>
          <w:tcPr>
            <w:tcW w:w="124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Calibri"/>
                <w:b w:val="false"/>
                <w:i w:val="false"/>
                <w:color w:val="000000"/>
                <w:sz w:val="22"/>
              </w:rPr>
              <w:t>Number</w:t>
            </w:r>
          </w:p>
        </w:tc>
      </w:tr>
    </w:tbl>
    <w:bookmarkEnd w:id="170"/>
    <w:sectPr>
      <w:footerReference w:type="first" r:id="rId12"/>
      <w:footerReference w:type="default" r:id="rId13"/>
      <w:pgSz w:w="12240" w:h="15840" w:code="1"/>
      <w:pgMar w:top="1440" w:right="1440" w:bottom="1440" w:left="1440"/>
      <w:titlePg/>
    </w:sectPr>
  </w:body>
</w:document>
</file>

<file path=word/content-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spacing w:before="240" w:after="0"/>
      <w:jc w:val="right"/>
    </w:pPr>
    <w:fldSimple w:instr=" PAGE \* MERGEFORMAT ">
      <w:r>
        <w:rPr>
          <w:noProof/>
        </w:rPr>
      </w:r>
    </w:fldSimple>
  </w:p>
</w:ftr>
</file>

<file path=word/cover-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0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2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4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5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6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7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8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9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20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21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22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23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24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25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26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27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28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29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30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31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32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33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34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35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36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37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38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39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40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41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42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43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44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45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46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47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48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49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50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51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52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53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54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55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56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57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58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59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60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61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62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63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64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65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66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67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68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69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70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71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72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73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74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75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76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77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78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79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80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81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82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83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84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85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86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87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88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89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90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91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92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93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94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95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96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97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98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99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00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01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02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03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04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05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06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07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08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09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10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11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12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13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14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15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16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17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18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19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20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21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22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23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24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25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26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27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28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29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30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31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32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33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34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abstractNum w:abstractNumId="135">
    <w:multiLevelType w:val="multilevel"/>
    <w:lvl w:ilvl="0">
      <w:start w:val="1"/>
      <w:numFmt w:val="bullet"/>
      <w:lvlText w:val=""/>
      <w:lvlJc w:val="left"/>
      <w:pPr>
        <w:ind w:left="1035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numbering.xml" Type="http://schemas.openxmlformats.org/officeDocument/2006/relationships/numbering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    <Relationship Target="media/document_image_rId6.png" Type="http://schemas.openxmlformats.org/officeDocument/2006/relationships/image" Id="rId6"/>
    <Relationship Target="media/document_image_rId7.png" Type="http://schemas.openxmlformats.org/officeDocument/2006/relationships/image" Id="rId7"/>
    <Relationship Target="media/document_image_rId8.png" Type="http://schemas.openxmlformats.org/officeDocument/2006/relationships/image" Id="rId8"/>
    <Relationship Target="media/document_image_rId9.png" Type="http://schemas.openxmlformats.org/officeDocument/2006/relationships/image" Id="rId9"/>
    <Relationship Target="media/document_image_rId10.png" Type="http://schemas.openxmlformats.org/officeDocument/2006/relationships/image" Id="rId10"/>
    <Relationship Target="media/document_image_rId11.png" Type="http://schemas.openxmlformats.org/officeDocument/2006/relationships/image" Id="rId11"/>
    <Relationship Target="cover-footer.xml" Type="http://schemas.openxmlformats.org/officeDocument/2006/relationships/footer" Id="rId12"/>
    <Relationship Target="content-footer.xml" Type="http://schemas.openxmlformats.org/officeDocument/2006/relationships/footer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